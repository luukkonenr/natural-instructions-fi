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rPr>
          <w:b/>
        </w:rPr>
        <w:t xml:space="preserve">Esimerkki 5.235</w:t>
      </w:r>
    </w:p>
    <w:p>
      <w:r>
        <w:t xml:space="preserve">väite: Accipitridae-heimon munilla on kova, kalsiumkarbonaattikuori., kysymys: Kysymys: Minkälainen kuori accipitridae-heimon munilla on?</w:t>
      </w:r>
    </w:p>
    <w:p>
      <w:r>
        <w:rPr>
          <w:b/>
        </w:rPr>
        <w:t xml:space="preserve">Tulos</w:t>
      </w:r>
    </w:p>
    <w:p>
      <w:r>
        <w:t xml:space="preserve">kova, kalsiumkarbonaatti</w:t>
      </w:r>
    </w:p>
    <w:p>
      <w:r>
        <w:rPr>
          <w:b/>
        </w:rPr>
        <w:t xml:space="preserve">Esimerkki 5.236</w:t>
      </w:r>
    </w:p>
    <w:p>
      <w:r>
        <w:t xml:space="preserve">lausunto: Kysymys: Lehmät ovat therian nisäkkäitä: Kysymys: Millaisia nisäkkäitä lehmät ovat?</w:t>
      </w:r>
    </w:p>
    <w:p>
      <w:r>
        <w:rPr>
          <w:b/>
        </w:rPr>
        <w:t xml:space="preserve">Tulos</w:t>
      </w:r>
    </w:p>
    <w:p>
      <w:r>
        <w:t xml:space="preserve">therian nisäkkäät</w:t>
      </w:r>
    </w:p>
    <w:p>
      <w:r>
        <w:rPr>
          <w:b/>
        </w:rPr>
        <w:t xml:space="preserve">Esimerkki 5.237</w:t>
      </w:r>
    </w:p>
    <w:p>
      <w:r>
        <w:t xml:space="preserve">lausunto: Kysymys: Paikan löytäminen edellyttää karttojen tuntemusta: Kysymys: Mitä tarvitaan paikan löytämiseen?</w:t>
      </w:r>
    </w:p>
    <w:p>
      <w:r>
        <w:rPr>
          <w:b/>
        </w:rPr>
        <w:t xml:space="preserve">Tulos</w:t>
      </w:r>
    </w:p>
    <w:p>
      <w:r>
        <w:t xml:space="preserve">kartat</w:t>
      </w:r>
    </w:p>
    <w:p>
      <w:r>
        <w:rPr>
          <w:b/>
        </w:rPr>
        <w:t xml:space="preserve">Esimerkki 5.238</w:t>
      </w:r>
    </w:p>
    <w:p>
      <w:r>
        <w:t xml:space="preserve">lausunto: Kysymys: Heinäsirkat ovat yksi dramaattisimmista ja tuhoisimmista tuholaisista, ne levittävät viruksia ja tuhoavat viljelykasveja: Kysymys: Mitkä ovat dramaattisimpia ja tuhoisimpia tuholaisia?</w:t>
      </w:r>
    </w:p>
    <w:p>
      <w:r>
        <w:rPr>
          <w:b/>
        </w:rPr>
        <w:t xml:space="preserve">Tulos</w:t>
      </w:r>
    </w:p>
    <w:p>
      <w:r>
        <w:t xml:space="preserve">Heinäsirkat</w:t>
      </w:r>
    </w:p>
    <w:p>
      <w:r>
        <w:rPr>
          <w:b/>
        </w:rPr>
        <w:t xml:space="preserve">Esimerkki 5.239</w:t>
      </w:r>
    </w:p>
    <w:p>
      <w:r>
        <w:t xml:space="preserve">lausunto: Kysymys: Savusumu on ilman epäpuhtaus: Kysymys: Minkälainen saaste on savusumu?</w:t>
      </w:r>
    </w:p>
    <w:p>
      <w:r>
        <w:rPr>
          <w:b/>
        </w:rPr>
        <w:t xml:space="preserve">Tulos</w:t>
      </w:r>
    </w:p>
    <w:p>
      <w:r>
        <w:t xml:space="preserve">ilmassa</w:t>
      </w:r>
    </w:p>
    <w:p>
      <w:r>
        <w:rPr>
          <w:b/>
        </w:rPr>
        <w:t xml:space="preserve">Esimerkki 5.240</w:t>
      </w:r>
    </w:p>
    <w:p>
      <w:r>
        <w:t xml:space="preserve">lausunto: Kysymys: Polkupyörä vaatii tasaisen pinnan, kysymys: Polkupyörä vaatii tasaisen pinnan: Kysymys: Mitä polkupyörä vaatii?</w:t>
      </w:r>
    </w:p>
    <w:p>
      <w:r>
        <w:rPr>
          <w:b/>
        </w:rPr>
        <w:t xml:space="preserve">Tulos</w:t>
      </w:r>
    </w:p>
    <w:p>
      <w:r>
        <w:t xml:space="preserve">tasainen pinta</w:t>
      </w:r>
    </w:p>
    <w:p>
      <w:r>
        <w:rPr>
          <w:b/>
        </w:rPr>
        <w:t xml:space="preserve">Esimerkki 5.241</w:t>
      </w:r>
    </w:p>
    <w:p>
      <w:r>
        <w:t xml:space="preserve">väite: salpingiitti voi estää parittelun., kysymys: Kysymys: Mikä voi estää parittelun?</w:t>
      </w:r>
    </w:p>
    <w:p>
      <w:r>
        <w:rPr>
          <w:b/>
        </w:rPr>
        <w:t xml:space="preserve">Tulos</w:t>
      </w:r>
    </w:p>
    <w:p>
      <w:r>
        <w:t xml:space="preserve">salpingiitti</w:t>
      </w:r>
    </w:p>
    <w:p>
      <w:r>
        <w:rPr>
          <w:b/>
        </w:rPr>
        <w:t xml:space="preserve">Esimerkki 5.242</w:t>
      </w:r>
    </w:p>
    <w:p>
      <w:r>
        <w:t xml:space="preserve">lausunto: Kysymys: Sammalkasvit ovat bryofyyttejä: Kysymys: Minkälaisia kasveja sammalkasvit ovat?</w:t>
      </w:r>
    </w:p>
    <w:p>
      <w:r>
        <w:rPr>
          <w:b/>
        </w:rPr>
        <w:t xml:space="preserve">Tulos</w:t>
      </w:r>
    </w:p>
    <w:p>
      <w:r>
        <w:t xml:space="preserve">bryofyytit</w:t>
      </w:r>
    </w:p>
    <w:p>
      <w:r>
        <w:rPr>
          <w:b/>
        </w:rPr>
        <w:t xml:space="preserve">Esimerkki 5.243</w:t>
      </w:r>
    </w:p>
    <w:p>
      <w:r>
        <w:t xml:space="preserve">lausunto: Kysymys: Pernaruttoa voidaan levittää tarkoituksellisesti taudin levittämiseksi: Kysymys: Mitä voidaan tarkoituksellisesti levittää taudin levittämiseksi?</w:t>
      </w:r>
    </w:p>
    <w:p>
      <w:r>
        <w:rPr>
          <w:b/>
        </w:rPr>
        <w:t xml:space="preserve">Tulos</w:t>
      </w:r>
    </w:p>
    <w:p>
      <w:r>
        <w:t xml:space="preserve">Pernarutto</w:t>
      </w:r>
    </w:p>
    <w:p>
      <w:r>
        <w:rPr>
          <w:b/>
        </w:rPr>
        <w:t xml:space="preserve">Esimerkki 5.244</w:t>
      </w:r>
    </w:p>
    <w:p>
      <w:r>
        <w:t xml:space="preserve">lausunto: Kysymys: Sammakot syövät hyönteisiä: Kysymys: Mikä syö hyönteisiä?</w:t>
      </w:r>
    </w:p>
    <w:p>
      <w:r>
        <w:rPr>
          <w:b/>
        </w:rPr>
        <w:t xml:space="preserve">Tulos</w:t>
      </w:r>
    </w:p>
    <w:p>
      <w:r>
        <w:t xml:space="preserve">Sammakot</w:t>
      </w:r>
    </w:p>
    <w:p>
      <w:r>
        <w:rPr>
          <w:b/>
        </w:rPr>
        <w:t xml:space="preserve">Esimerkki 5.245</w:t>
      </w:r>
    </w:p>
    <w:p>
      <w:r>
        <w:t xml:space="preserve">lausunto: Kysymys: Frigidaire- ja Kenmore-malleja käytetään ruoan jäähdyttämiseen: Kysymys: Mitä malleja käytetään ruoan jäähdyttämiseen?</w:t>
      </w:r>
    </w:p>
    <w:p>
      <w:r>
        <w:rPr>
          <w:b/>
        </w:rPr>
        <w:t xml:space="preserve">Tulos</w:t>
      </w:r>
    </w:p>
    <w:p>
      <w:r>
        <w:t xml:space="preserve">Frigidaire- ja Kenmore-mallit</w:t>
      </w:r>
    </w:p>
    <w:p>
      <w:r>
        <w:rPr>
          <w:b/>
        </w:rPr>
        <w:t xml:space="preserve">Esimerkki 5.246</w:t>
      </w:r>
    </w:p>
    <w:p>
      <w:r>
        <w:t xml:space="preserve">lausunto: Kysymys: Istukkanisäkkäät saavat happea ilmakehästä., Kysymys: Mitä? Kysymys: Millaiset nisäkkäät saavat happea ilmakehästä?</w:t>
      </w:r>
    </w:p>
    <w:p>
      <w:r>
        <w:rPr>
          <w:b/>
        </w:rPr>
        <w:t xml:space="preserve">Tulos</w:t>
      </w:r>
    </w:p>
    <w:p>
      <w:r>
        <w:t xml:space="preserve">Istukkanisäkkäät</w:t>
      </w:r>
    </w:p>
    <w:p>
      <w:r>
        <w:rPr>
          <w:b/>
        </w:rPr>
        <w:t xml:space="preserve">Esimerkki 5.247</w:t>
      </w:r>
    </w:p>
    <w:p>
      <w:r>
        <w:t xml:space="preserve">lausunto: Kysymys: Kysymys: Mitä höyhenpeitteisillä eläimillä on?</w:t>
      </w:r>
    </w:p>
    <w:p>
      <w:r>
        <w:rPr>
          <w:b/>
        </w:rPr>
        <w:t xml:space="preserve">Tulos</w:t>
      </w:r>
    </w:p>
    <w:p>
      <w:r>
        <w:t xml:space="preserve">aivot</w:t>
      </w:r>
    </w:p>
    <w:p>
      <w:r>
        <w:rPr>
          <w:b/>
        </w:rPr>
        <w:t xml:space="preserve">Esimerkki 5.248</w:t>
      </w:r>
    </w:p>
    <w:p>
      <w:r>
        <w:t xml:space="preserve">lausunto: Kysymys: Hiiret pyydystävät pieniä olentoja syödäkseen: Kysymys: Mitkä lajit pyydystävät pieniä olentoja syödäkseen?</w:t>
      </w:r>
    </w:p>
    <w:p>
      <w:r>
        <w:rPr>
          <w:b/>
        </w:rPr>
        <w:t xml:space="preserve">Tulos</w:t>
      </w:r>
    </w:p>
    <w:p>
      <w:r>
        <w:t xml:space="preserve">Hiiret</w:t>
      </w:r>
    </w:p>
    <w:p>
      <w:r>
        <w:rPr>
          <w:b/>
        </w:rPr>
        <w:t xml:space="preserve">Esimerkki 5.249</w:t>
      </w:r>
    </w:p>
    <w:p>
      <w:r>
        <w:t xml:space="preserve">väite: sitruunakemikaalit muuttavat lakmuspaperin värin sinisestä punaiseksi, kysymys: Kysymys: Mikä muuttaa lakmuspaperin värin sinisestä punaiseksi?</w:t>
      </w:r>
    </w:p>
    <w:p>
      <w:r>
        <w:rPr>
          <w:b/>
        </w:rPr>
        <w:t xml:space="preserve">Tulos</w:t>
      </w:r>
    </w:p>
    <w:p>
      <w:r>
        <w:t xml:space="preserve">sitruunahappokemikaalit</w:t>
      </w:r>
    </w:p>
    <w:p>
      <w:r>
        <w:rPr>
          <w:b/>
        </w:rPr>
        <w:t xml:space="preserve">Esimerkki 5.250</w:t>
      </w:r>
    </w:p>
    <w:p>
      <w:r>
        <w:t xml:space="preserve">väite: nosturi käyttää hihnapyöriä, kysymys: Mitä nosturi käyttää?</w:t>
      </w:r>
    </w:p>
    <w:p>
      <w:r>
        <w:rPr>
          <w:b/>
        </w:rPr>
        <w:t xml:space="preserve">Tulos</w:t>
      </w:r>
    </w:p>
    <w:p>
      <w:r>
        <w:t xml:space="preserve">hihnapyörät</w:t>
      </w:r>
    </w:p>
    <w:p>
      <w:r>
        <w:rPr>
          <w:b/>
        </w:rPr>
        <w:t xml:space="preserve">Esimerkki 5.251</w:t>
      </w:r>
    </w:p>
    <w:p>
      <w:r>
        <w:t xml:space="preserve">lausunto: Kysymys: urospuolisilla jauhiaisilla on kaksi paria siipiä lentämistä varten: Kuinka monta siipiparia jauhiaisilla on?</w:t>
      </w:r>
    </w:p>
    <w:p>
      <w:r>
        <w:rPr>
          <w:b/>
        </w:rPr>
        <w:t xml:space="preserve">Tulos</w:t>
      </w:r>
    </w:p>
    <w:p>
      <w:r>
        <w:t xml:space="preserve">kaksi paria</w:t>
      </w:r>
    </w:p>
    <w:p>
      <w:r>
        <w:rPr>
          <w:b/>
        </w:rPr>
        <w:t xml:space="preserve">Esimerkki 5.252</w:t>
      </w:r>
    </w:p>
    <w:p>
      <w:r>
        <w:t xml:space="preserve">lausunto: Kysymys: Jotain elintarvikkeiden merkinnät ovat väline edistää hyvää terveyttä: Kysymys: Mikä on väline, joka edistää terveyttä?</w:t>
      </w:r>
    </w:p>
    <w:p>
      <w:r>
        <w:rPr>
          <w:b/>
        </w:rPr>
        <w:t xml:space="preserve">Tulos</w:t>
      </w:r>
    </w:p>
    <w:p>
      <w:r>
        <w:t xml:space="preserve">elintarvikemerkinnät</w:t>
      </w:r>
    </w:p>
    <w:p>
      <w:r>
        <w:rPr>
          <w:b/>
        </w:rPr>
        <w:t xml:space="preserve">Esimerkki 5.253</w:t>
      </w:r>
    </w:p>
    <w:p>
      <w:r>
        <w:t xml:space="preserve">väite: Internetiä käytetään signaaleihin, kysymys: Kysymys: Mihin internetiä käytetään?</w:t>
      </w:r>
    </w:p>
    <w:p>
      <w:r>
        <w:rPr>
          <w:b/>
        </w:rPr>
        <w:t xml:space="preserve">Tulos</w:t>
      </w:r>
    </w:p>
    <w:p>
      <w:r>
        <w:t xml:space="preserve">signaalit</w:t>
      </w:r>
    </w:p>
    <w:p>
      <w:r>
        <w:rPr>
          <w:b/>
        </w:rPr>
        <w:t xml:space="preserve">Esimerkki 5.254</w:t>
      </w:r>
    </w:p>
    <w:p>
      <w:r>
        <w:t xml:space="preserve">väite: Useimmat hyönteiset syövät useampaa kuin yhtä lajia, ja useampi kuin yksi laji syö niitä, kysymys: Kysymys: Kuinka moni laji syö hyönteisiä?</w:t>
      </w:r>
    </w:p>
    <w:p>
      <w:r>
        <w:rPr>
          <w:b/>
        </w:rPr>
        <w:t xml:space="preserve">Tulos</w:t>
      </w:r>
    </w:p>
    <w:p>
      <w:r>
        <w:t xml:space="preserve">useampi kuin yksi laji</w:t>
      </w:r>
    </w:p>
    <w:p>
      <w:r>
        <w:rPr>
          <w:b/>
        </w:rPr>
        <w:t xml:space="preserve">Esimerkki 5.255</w:t>
      </w:r>
    </w:p>
    <w:p>
      <w:r>
        <w:t xml:space="preserve">lausunto: Kysymys: Auton nopea pysäyttäminen voi aiheuttaa luistoa., kysymys: Auton nopea pysäyttäminen voi aiheuttaa luistoa., kysymys: Auton nopea pysäyttäminen voi aiheuttaa luistoa: Mitä auton pysäyttäminen voi aiheuttaa?</w:t>
      </w:r>
    </w:p>
    <w:p>
      <w:r>
        <w:rPr>
          <w:b/>
        </w:rPr>
        <w:t xml:space="preserve">Tulos</w:t>
      </w:r>
    </w:p>
    <w:p>
      <w:r>
        <w:t xml:space="preserve">luistaminen</w:t>
      </w:r>
    </w:p>
    <w:p>
      <w:r>
        <w:rPr>
          <w:b/>
        </w:rPr>
        <w:t xml:space="preserve">Esimerkki 5.256</w:t>
      </w:r>
    </w:p>
    <w:p>
      <w:r>
        <w:t xml:space="preserve">lausunto: Kysymys: Jotkut käärmeet voivat olla pitkään aterioiden välillä: Kysymys: Mikä voi kestää pitkään aterioiden välillä?</w:t>
      </w:r>
    </w:p>
    <w:p>
      <w:r>
        <w:rPr>
          <w:b/>
        </w:rPr>
        <w:t xml:space="preserve">Tulos</w:t>
      </w:r>
    </w:p>
    <w:p>
      <w:r>
        <w:t xml:space="preserve">käärmeet</w:t>
      </w:r>
    </w:p>
    <w:p>
      <w:r>
        <w:rPr>
          <w:b/>
        </w:rPr>
        <w:t xml:space="preserve">Esimerkki 5.257</w:t>
      </w:r>
    </w:p>
    <w:p>
      <w:r>
        <w:t xml:space="preserve">lausunto: Kysymys: Nisäkkäiden poskihampaat ovat tärkeitä ravintoaineiden keräämisessä ravinnosta: Kysymys: Mitkä ovat tärkeitä ravintoaineiden keräämiseksi ravinnosta?</w:t>
      </w:r>
    </w:p>
    <w:p>
      <w:r>
        <w:rPr>
          <w:b/>
        </w:rPr>
        <w:t xml:space="preserve">Tulos</w:t>
      </w:r>
    </w:p>
    <w:p>
      <w:r>
        <w:t xml:space="preserve">Nisäkkäiden poskihampaat</w:t>
      </w:r>
    </w:p>
    <w:p>
      <w:r>
        <w:rPr>
          <w:b/>
        </w:rPr>
        <w:t xml:space="preserve">Esimerkki 5.258</w:t>
      </w:r>
    </w:p>
    <w:p>
      <w:r>
        <w:t xml:space="preserve">väite: kotkat liikuttavat siipiään suurilla selkälihaksilla, kysymys: Kuka liikuttaa siipiään suurilla selkälihaksilla?</w:t>
      </w:r>
    </w:p>
    <w:p>
      <w:r>
        <w:rPr>
          <w:b/>
        </w:rPr>
        <w:t xml:space="preserve">Tulos</w:t>
      </w:r>
    </w:p>
    <w:p>
      <w:r>
        <w:t xml:space="preserve">kotkat</w:t>
      </w:r>
    </w:p>
    <w:p>
      <w:r>
        <w:rPr>
          <w:b/>
        </w:rPr>
        <w:t xml:space="preserve">Esimerkki 5.259</w:t>
      </w:r>
    </w:p>
    <w:p>
      <w:r>
        <w:t xml:space="preserve">lausunto: Kysymys: Olympusta ja Fujia käytetään kuvien tallentamiseen: Kysymys: Mitä käytetään kuvien tallentamiseen?</w:t>
      </w:r>
    </w:p>
    <w:p>
      <w:r>
        <w:rPr>
          <w:b/>
        </w:rPr>
        <w:t xml:space="preserve">Tulos</w:t>
      </w:r>
    </w:p>
    <w:p>
      <w:r>
        <w:t xml:space="preserve">Olympus ja Fuji</w:t>
      </w:r>
    </w:p>
    <w:p>
      <w:r>
        <w:rPr>
          <w:b/>
        </w:rPr>
        <w:t xml:space="preserve">Esimerkki 5.260</w:t>
      </w:r>
    </w:p>
    <w:p>
      <w:r>
        <w:t xml:space="preserve">väite: organismit, joilta puuttuvat verisuonet, asuvat kosteilla alueilla, kysymys: Kysymys: Missä verisuonettomien organismien kapeikot sijaitsevat?</w:t>
      </w:r>
    </w:p>
    <w:p>
      <w:r>
        <w:rPr>
          <w:b/>
        </w:rPr>
        <w:t xml:space="preserve">Tulos</w:t>
      </w:r>
    </w:p>
    <w:p>
      <w:r>
        <w:t xml:space="preserve">kostea</w:t>
      </w:r>
    </w:p>
    <w:p>
      <w:r>
        <w:rPr>
          <w:b/>
        </w:rPr>
        <w:t xml:space="preserve">Esimerkki 5.261</w:t>
      </w:r>
    </w:p>
    <w:p>
      <w:r>
        <w:t xml:space="preserve">lausunto: Kysymys: Levillä on merkittävä rooli valtamerten tuottajina., kysymys: Levillä on merkittävä rooli valtamerten tuottajina: Kysymys: Mikä on levien merkittävä rooli?</w:t>
      </w:r>
    </w:p>
    <w:p>
      <w:r>
        <w:rPr>
          <w:b/>
        </w:rPr>
        <w:t xml:space="preserve">Tulos</w:t>
      </w:r>
    </w:p>
    <w:p>
      <w:r>
        <w:t xml:space="preserve">tuottajat valtameret</w:t>
      </w:r>
    </w:p>
    <w:p>
      <w:r>
        <w:rPr>
          <w:b/>
        </w:rPr>
        <w:t xml:space="preserve">Esimerkki 5.262</w:t>
      </w:r>
    </w:p>
    <w:p>
      <w:r>
        <w:t xml:space="preserve">lausunto: Kysymys: Väri ja maan alle meneminen auttavat piiloutumaan haaskaeläimiltä., kysymys: Väri ja maan alle meneminen auttavat piiloutumaan haaskaeläimiltä: Kysymys: Mikä auttaa kätkeytymään haaskalinnuilta?</w:t>
      </w:r>
    </w:p>
    <w:p>
      <w:r>
        <w:rPr>
          <w:b/>
        </w:rPr>
        <w:t xml:space="preserve">Tulos</w:t>
      </w:r>
    </w:p>
    <w:p>
      <w:r>
        <w:t xml:space="preserve">Väri</w:t>
      </w:r>
    </w:p>
    <w:p>
      <w:r>
        <w:rPr>
          <w:b/>
        </w:rPr>
        <w:t xml:space="preserve">Esimerkki 5.263</w:t>
      </w:r>
    </w:p>
    <w:p>
      <w:r>
        <w:t xml:space="preserve">lausunto: Kysymys: Puudeleilla on kurkunpää eri ääniä varten: Kysymys: Mitä varten villakoirilla on kurkunpää?</w:t>
      </w:r>
    </w:p>
    <w:p>
      <w:r>
        <w:rPr>
          <w:b/>
        </w:rPr>
        <w:t xml:space="preserve">Tulos</w:t>
      </w:r>
    </w:p>
    <w:p>
      <w:r>
        <w:t xml:space="preserve">äänet</w:t>
      </w:r>
    </w:p>
    <w:p>
      <w:r>
        <w:rPr>
          <w:b/>
        </w:rPr>
        <w:t xml:space="preserve">Esimerkki 5.264</w:t>
      </w:r>
    </w:p>
    <w:p>
      <w:r>
        <w:t xml:space="preserve">lausunto: Kysymys: Muiden planeettojen tarkkailuun tarvitaan kaukoputki: Kysymys: Minkälaista kaukoputkea tarvitaan muiden planeettojen läheiseen havainnointiin?</w:t>
      </w:r>
    </w:p>
    <w:p>
      <w:r>
        <w:rPr>
          <w:b/>
        </w:rPr>
        <w:t xml:space="preserve">Tulos</w:t>
      </w:r>
    </w:p>
    <w:p>
      <w:r>
        <w:t xml:space="preserve">kaukoputki</w:t>
      </w:r>
    </w:p>
    <w:p>
      <w:r>
        <w:rPr>
          <w:b/>
        </w:rPr>
        <w:t xml:space="preserve">Esimerkki 5.265</w:t>
      </w:r>
    </w:p>
    <w:p>
      <w:r>
        <w:t xml:space="preserve">lausunto: Kysymys: Siittiöt poistuvat kehosta virtsan poistumisen kautta: Kysymys: Mikä poistuu elimistöstä?</w:t>
      </w:r>
    </w:p>
    <w:p>
      <w:r>
        <w:rPr>
          <w:b/>
        </w:rPr>
        <w:t xml:space="preserve">Tulos</w:t>
      </w:r>
    </w:p>
    <w:p>
      <w:r>
        <w:t xml:space="preserve">virtsa</w:t>
      </w:r>
    </w:p>
    <w:p>
      <w:r>
        <w:rPr>
          <w:b/>
        </w:rPr>
        <w:t xml:space="preserve">Esimerkki 5.266</w:t>
      </w:r>
    </w:p>
    <w:p>
      <w:r>
        <w:t xml:space="preserve">väite: vety on välttämätöntä hiilipohjaisille olennoille, kysymys: Kysymys: Mikä on välttämätöntä hiilipohjaisille olennoille?</w:t>
      </w:r>
    </w:p>
    <w:p>
      <w:r>
        <w:rPr>
          <w:b/>
        </w:rPr>
        <w:t xml:space="preserve">Tulos</w:t>
      </w:r>
    </w:p>
    <w:p>
      <w:r>
        <w:t xml:space="preserve">vety</w:t>
      </w:r>
    </w:p>
    <w:p>
      <w:r>
        <w:rPr>
          <w:b/>
        </w:rPr>
        <w:t xml:space="preserve">Esimerkki 5.267</w:t>
      </w:r>
    </w:p>
    <w:p>
      <w:r>
        <w:t xml:space="preserve">lausunto: Kysymys: Lehtien alapinnan huokoset sulkeutuvat kosteuden menetyksen vähentämiseksi: Millä puolella lehtiä huokoset sulkeutuvat kosteuden menetyksen vähentämiseksi?</w:t>
      </w:r>
    </w:p>
    <w:p>
      <w:r>
        <w:rPr>
          <w:b/>
        </w:rPr>
        <w:t xml:space="preserve">Tulos</w:t>
      </w:r>
    </w:p>
    <w:p>
      <w:r>
        <w:t xml:space="preserve">alapuolet</w:t>
      </w:r>
    </w:p>
    <w:p>
      <w:r>
        <w:rPr>
          <w:b/>
        </w:rPr>
        <w:t xml:space="preserve">Esimerkki 5.268</w:t>
      </w:r>
    </w:p>
    <w:p>
      <w:r>
        <w:t xml:space="preserve">väite: kotkanmunat ovat kovakuorisia, kysymys: Kysymys: Millaisia kuoria kotkanmunat ovat?</w:t>
      </w:r>
    </w:p>
    <w:p>
      <w:r>
        <w:rPr>
          <w:b/>
        </w:rPr>
        <w:t xml:space="preserve">Tulos</w:t>
      </w:r>
    </w:p>
    <w:p>
      <w:r>
        <w:t xml:space="preserve">kovat kuoret</w:t>
      </w:r>
    </w:p>
    <w:p>
      <w:r>
        <w:rPr>
          <w:b/>
        </w:rPr>
        <w:t xml:space="preserve">Esimerkki 5.269</w:t>
      </w:r>
    </w:p>
    <w:p>
      <w:r>
        <w:t xml:space="preserve">lausunto: Kysymys: Väärin käytetyt ehkäisyvälineet voivat aiheuttaa riskin sekä raskaudelle että infektiolle., kysymys: Mitä? Kysymys: Mikä voi vaarantaa sekä raskauden että infektion?</w:t>
      </w:r>
    </w:p>
    <w:p>
      <w:r>
        <w:rPr>
          <w:b/>
        </w:rPr>
        <w:t xml:space="preserve">Tulos</w:t>
      </w:r>
    </w:p>
    <w:p>
      <w:r>
        <w:t xml:space="preserve">Ennaltaehkäisevät lääkkeet</w:t>
      </w:r>
    </w:p>
    <w:p>
      <w:r>
        <w:rPr>
          <w:b/>
        </w:rPr>
        <w:t xml:space="preserve">Esimerkki 5.270</w:t>
      </w:r>
    </w:p>
    <w:p>
      <w:r>
        <w:t xml:space="preserve">lausunto: Kysymys: Flunssaan ei vaikuta lääkkeet, vain rokote: Kysymys: Mikä on ainoa lääke, joka vaikuttaa flunssaan?</w:t>
      </w:r>
    </w:p>
    <w:p>
      <w:r>
        <w:rPr>
          <w:b/>
        </w:rPr>
        <w:t xml:space="preserve">Tulos</w:t>
      </w:r>
    </w:p>
    <w:p>
      <w:r>
        <w:t xml:space="preserve">rokote</w:t>
      </w:r>
    </w:p>
    <w:p>
      <w:r>
        <w:rPr>
          <w:b/>
        </w:rPr>
        <w:t xml:space="preserve">Esimerkki 5.271</w:t>
      </w:r>
    </w:p>
    <w:p>
      <w:r>
        <w:t xml:space="preserve">väite: kärpästartunta syntyy, kun kärpäset pääsevät ihon läpi, kysymys: Kysymys: Mikä syntyy, kun kärpäset pääsevät ihon läpi?</w:t>
      </w:r>
    </w:p>
    <w:p>
      <w:r>
        <w:rPr>
          <w:b/>
        </w:rPr>
        <w:t xml:space="preserve">Tulos</w:t>
      </w:r>
    </w:p>
    <w:p>
      <w:r>
        <w:t xml:space="preserve">kärpästulehdus</w:t>
      </w:r>
    </w:p>
    <w:p>
      <w:r>
        <w:rPr>
          <w:b/>
        </w:rPr>
        <w:t xml:space="preserve">Esimerkki 5.272</w:t>
      </w:r>
    </w:p>
    <w:p>
      <w:r>
        <w:t xml:space="preserve">väite: meteorologit tutkivat säätä, kysymys: Kuka tutkii säätä?</w:t>
      </w:r>
    </w:p>
    <w:p>
      <w:r>
        <w:rPr>
          <w:b/>
        </w:rPr>
        <w:t xml:space="preserve">Tulos</w:t>
      </w:r>
    </w:p>
    <w:p>
      <w:r>
        <w:t xml:space="preserve">meteorologit</w:t>
      </w:r>
    </w:p>
    <w:p>
      <w:r>
        <w:rPr>
          <w:b/>
        </w:rPr>
        <w:t xml:space="preserve">Esimerkki 5.273</w:t>
      </w:r>
    </w:p>
    <w:p>
      <w:r>
        <w:t xml:space="preserve">lausunto: Kysymys: Linssejä käytetään materiaalien tarkkailuun läheltä: Kysymys: Mitä käytetään materiaalien tarkkailuun läheltä?</w:t>
      </w:r>
    </w:p>
    <w:p>
      <w:r>
        <w:rPr>
          <w:b/>
        </w:rPr>
        <w:t xml:space="preserve">Tulos</w:t>
      </w:r>
    </w:p>
    <w:p>
      <w:r>
        <w:t xml:space="preserve">Linssit</w:t>
      </w:r>
    </w:p>
    <w:p>
      <w:r>
        <w:rPr>
          <w:b/>
        </w:rPr>
        <w:t xml:space="preserve">Esimerkki 5.274</w:t>
      </w:r>
    </w:p>
    <w:p>
      <w:r>
        <w:t xml:space="preserve">lausunto: Kysymys: Esineen tilavuutta voidaan käyttää esineen massan mittaamiseen., kysymys: Mikä on esineen massa? Mitä voidaan mitata esineen tilavuuden avulla?</w:t>
      </w:r>
    </w:p>
    <w:p>
      <w:r>
        <w:rPr>
          <w:b/>
        </w:rPr>
        <w:t xml:space="preserve">Tulos</w:t>
      </w:r>
    </w:p>
    <w:p>
      <w:r>
        <w:t xml:space="preserve">massa</w:t>
      </w:r>
    </w:p>
    <w:p>
      <w:r>
        <w:rPr>
          <w:b/>
        </w:rPr>
        <w:t xml:space="preserve">Esimerkki 5.275</w:t>
      </w:r>
    </w:p>
    <w:p>
      <w:r>
        <w:t xml:space="preserve">väite: suden ja ilveksen hampaat ovat tärkeitä ruoansulatuksen kannalta, kysymys: Kysymys: Mitkä hampaat ovat tärkeitä ruoansulatukselle?</w:t>
      </w:r>
    </w:p>
    <w:p>
      <w:r>
        <w:rPr>
          <w:b/>
        </w:rPr>
        <w:t xml:space="preserve">Tulos</w:t>
      </w:r>
    </w:p>
    <w:p>
      <w:r>
        <w:t xml:space="preserve">suden ja ilveksen hampaat</w:t>
      </w:r>
    </w:p>
    <w:p>
      <w:r>
        <w:rPr>
          <w:b/>
        </w:rPr>
        <w:t xml:space="preserve">Esimerkki 5.276</w:t>
      </w:r>
    </w:p>
    <w:p>
      <w:r>
        <w:t xml:space="preserve">väite: tutkijat käyttävät optista järjestelmää tähtien havainnointiin, kysymys: Kysymys: Mitä tutkijat käyttävät tähtien havainnointiin?</w:t>
      </w:r>
    </w:p>
    <w:p>
      <w:r>
        <w:rPr>
          <w:b/>
        </w:rPr>
        <w:t xml:space="preserve">Tulos</w:t>
      </w:r>
    </w:p>
    <w:p>
      <w:r>
        <w:t xml:space="preserve">optinen järjestelmä</w:t>
      </w:r>
    </w:p>
    <w:p>
      <w:r>
        <w:rPr>
          <w:b/>
        </w:rPr>
        <w:t xml:space="preserve">Esimerkki 5.277</w:t>
      </w:r>
    </w:p>
    <w:p>
      <w:r>
        <w:t xml:space="preserve">lausunto: Kysymys: Se, kuinka paljon neste syrjäytyy esineestä, voi kuvata esineen suuruutta: Mitä esineen syrjäyttämän nesteen määrä voi kuvata?</w:t>
      </w:r>
    </w:p>
    <w:p>
      <w:r>
        <w:rPr>
          <w:b/>
        </w:rPr>
        <w:t xml:space="preserve">Tulos</w:t>
      </w:r>
    </w:p>
    <w:p>
      <w:r>
        <w:t xml:space="preserve">suuruusluokka</w:t>
      </w:r>
    </w:p>
    <w:p>
      <w:r>
        <w:rPr>
          <w:b/>
        </w:rPr>
        <w:t xml:space="preserve">Esimerkki 5.278</w:t>
      </w:r>
    </w:p>
    <w:p>
      <w:r>
        <w:t xml:space="preserve">lausunto: Kysymys: Kasvit ovat ravintoverkkojen pohjalla: Kysymys: Mikä on ravintoverkkojen pohjalla?</w:t>
      </w:r>
    </w:p>
    <w:p>
      <w:r>
        <w:rPr>
          <w:b/>
        </w:rPr>
        <w:t xml:space="preserve">Tulos</w:t>
      </w:r>
    </w:p>
    <w:p>
      <w:r>
        <w:t xml:space="preserve">Kasvit</w:t>
      </w:r>
    </w:p>
    <w:p>
      <w:r>
        <w:rPr>
          <w:b/>
        </w:rPr>
        <w:t xml:space="preserve">Esimerkki 5.279</w:t>
      </w:r>
    </w:p>
    <w:p>
      <w:r>
        <w:t xml:space="preserve">lausunto: Kysymys: Siemenneste kulkeutuu kehosta naiselle peniksen kautta: Kysymys: Miten siemenneste johdetaan ulos kehosta naaraaseen?</w:t>
      </w:r>
    </w:p>
    <w:p>
      <w:r>
        <w:rPr>
          <w:b/>
        </w:rPr>
        <w:t xml:space="preserve">Tulos</w:t>
      </w:r>
    </w:p>
    <w:p>
      <w:r>
        <w:t xml:space="preserve">penis</w:t>
      </w:r>
    </w:p>
    <w:p>
      <w:r>
        <w:rPr>
          <w:b/>
        </w:rPr>
        <w:t xml:space="preserve">Esimerkki 5.280</w:t>
      </w:r>
    </w:p>
    <w:p>
      <w:r>
        <w:t xml:space="preserve">lausunto: Kysymys: Mehiläiset ovat tärkeitä pölyttäjiä useimmilla maa-alueilla., kysymys: Mehiläiset ovat tärkeitä pölyttäjiä useimmilla maa-alueilla: Kysymys: Mikä pölyttäjä on tärkeä useimmilla maa-alueilla?</w:t>
      </w:r>
    </w:p>
    <w:p>
      <w:r>
        <w:rPr>
          <w:b/>
        </w:rPr>
        <w:t xml:space="preserve">Tulos</w:t>
      </w:r>
    </w:p>
    <w:p>
      <w:r>
        <w:t xml:space="preserve">Mehiläiset</w:t>
      </w:r>
    </w:p>
    <w:p>
      <w:r>
        <w:rPr>
          <w:b/>
        </w:rPr>
        <w:t xml:space="preserve">Esimerkki 5.281</w:t>
      </w:r>
    </w:p>
    <w:p>
      <w:r>
        <w:t xml:space="preserve">lausunto: Kysymys: Petoeläimet käyttävät saaliin pyydystämiseen teräviä, kierteisiä kynsiä., kysymys: Petoeläimet käyttävät saaliin pyydystämiseen teräviä, kierteisiä kynsiä: Kysymys: Millaisia kynsiä saalistajat käyttävät saaliin pyydystämiseen?</w:t>
      </w:r>
    </w:p>
    <w:p>
      <w:r>
        <w:rPr>
          <w:b/>
        </w:rPr>
        <w:t xml:space="preserve">Tulos</w:t>
      </w:r>
    </w:p>
    <w:p>
      <w:r>
        <w:t xml:space="preserve">terävät takaisinkääntyneet naulat</w:t>
      </w:r>
    </w:p>
    <w:p>
      <w:r>
        <w:rPr>
          <w:b/>
        </w:rPr>
        <w:t xml:space="preserve">Esimerkki 5.282</w:t>
      </w:r>
    </w:p>
    <w:p>
      <w:r>
        <w:t xml:space="preserve">väite: treenaaminen vaatii paljon polttoainetta., kysymys: Mitä treenaaminen vaatii?</w:t>
      </w:r>
    </w:p>
    <w:p>
      <w:r>
        <w:rPr>
          <w:b/>
        </w:rPr>
        <w:t xml:space="preserve">Tulos</w:t>
      </w:r>
    </w:p>
    <w:p>
      <w:r>
        <w:t xml:space="preserve">polttoaine</w:t>
      </w:r>
    </w:p>
    <w:p>
      <w:r>
        <w:rPr>
          <w:b/>
        </w:rPr>
        <w:t xml:space="preserve">Esimerkki 5.283</w:t>
      </w:r>
    </w:p>
    <w:p>
      <w:r>
        <w:t xml:space="preserve">väite: lepakot käyttävät lihaksia lentämiseen, kysymys: Mitä lepakot käyttävät lentämiseen?</w:t>
      </w:r>
    </w:p>
    <w:p>
      <w:r>
        <w:rPr>
          <w:b/>
        </w:rPr>
        <w:t xml:space="preserve">Tulos</w:t>
      </w:r>
    </w:p>
    <w:p>
      <w:r>
        <w:t xml:space="preserve">lihakset</w:t>
      </w:r>
    </w:p>
    <w:p>
      <w:r>
        <w:rPr>
          <w:b/>
        </w:rPr>
        <w:t xml:space="preserve">Esimerkki 5.284</w:t>
      </w:r>
    </w:p>
    <w:p>
      <w:r>
        <w:t xml:space="preserve">väite: esineen sisältämän tilan määrää voidaan käyttää kuvaamaan kyseisen esineen mittoja, kysymys: Mitä voidaan käyttää kuvaamaan esineen sisältämän tilan määrää?</w:t>
      </w:r>
    </w:p>
    <w:p>
      <w:r>
        <w:rPr>
          <w:b/>
        </w:rPr>
        <w:t xml:space="preserve">Tulos</w:t>
      </w:r>
    </w:p>
    <w:p>
      <w:r>
        <w:t xml:space="preserve">mitat</w:t>
      </w:r>
    </w:p>
    <w:p>
      <w:r>
        <w:rPr>
          <w:b/>
        </w:rPr>
        <w:t xml:space="preserve">Esimerkki 5.285</w:t>
      </w:r>
    </w:p>
    <w:p>
      <w:r>
        <w:t xml:space="preserve">lausunto: Kysymys: Siemenet odottavat kasvavan suotuisan sään, joka lisää kasvua, kuten valoa: Kysymys: Millaista säätä siemenet odottavat?</w:t>
      </w:r>
    </w:p>
    <w:p>
      <w:r>
        <w:rPr>
          <w:b/>
        </w:rPr>
        <w:t xml:space="preserve">Tulos</w:t>
      </w:r>
    </w:p>
    <w:p>
      <w:r>
        <w:t xml:space="preserve">suotuisa sää</w:t>
      </w:r>
    </w:p>
    <w:p>
      <w:r>
        <w:rPr>
          <w:b/>
        </w:rPr>
        <w:t xml:space="preserve">Esimerkki 5.286</w:t>
      </w:r>
    </w:p>
    <w:p>
      <w:r>
        <w:t xml:space="preserve">väite: hampaat tekevät haista myös erinomaisia saalistajia., kysymys: Kysymys: Millaisen saalistajan hampaat tekevät?</w:t>
      </w:r>
    </w:p>
    <w:p>
      <w:r>
        <w:rPr>
          <w:b/>
        </w:rPr>
        <w:t xml:space="preserve">Tulos</w:t>
      </w:r>
    </w:p>
    <w:p>
      <w:r>
        <w:t xml:space="preserve">hait</w:t>
      </w:r>
    </w:p>
    <w:p>
      <w:r>
        <w:rPr>
          <w:b/>
        </w:rPr>
        <w:t xml:space="preserve">Esimerkki 5.287</w:t>
      </w:r>
    </w:p>
    <w:p>
      <w:r>
        <w:t xml:space="preserve">lausunto: Kysymys: Monimutkaisia järjestelmiä tarvitaan kaikkien eliöiden toimintojen toteuttamiseen: Kysymys: Mitä tarvitaan kaikkien eliöiden toimintojen toteuttamiseen?</w:t>
      </w:r>
    </w:p>
    <w:p>
      <w:r>
        <w:rPr>
          <w:b/>
        </w:rPr>
        <w:t xml:space="preserve">Tulos</w:t>
      </w:r>
    </w:p>
    <w:p>
      <w:r>
        <w:t xml:space="preserve">Monimutkaiset järjestelmät</w:t>
      </w:r>
    </w:p>
    <w:p>
      <w:r>
        <w:rPr>
          <w:b/>
        </w:rPr>
        <w:t xml:space="preserve">Esimerkki 5.288</w:t>
      </w:r>
    </w:p>
    <w:p>
      <w:r>
        <w:t xml:space="preserve">väite: kengurulla on todennäköisesti istukka, kysymys: Kysymys: Mitä kenguruilla todennäköisesti on?</w:t>
      </w:r>
    </w:p>
    <w:p>
      <w:r>
        <w:rPr>
          <w:b/>
        </w:rPr>
        <w:t xml:space="preserve">Tulos</w:t>
      </w:r>
    </w:p>
    <w:p>
      <w:r>
        <w:t xml:space="preserve">istukka</w:t>
      </w:r>
    </w:p>
    <w:p>
      <w:r>
        <w:rPr>
          <w:b/>
        </w:rPr>
        <w:t xml:space="preserve">Esimerkki 5.289</w:t>
      </w:r>
    </w:p>
    <w:p>
      <w:r>
        <w:t xml:space="preserve">lausunto: Kysymys: Jotkin ehkäisymenetelmät voivat rikkoutua tai niitä voidaan käyttää väärin., kysymys: Kysymys: Mikä voi rikkoutua tai sitä voidaan käyttää väärin?</w:t>
      </w:r>
    </w:p>
    <w:p>
      <w:r>
        <w:rPr>
          <w:b/>
        </w:rPr>
        <w:t xml:space="preserve">Tulos</w:t>
      </w:r>
    </w:p>
    <w:p>
      <w:r>
        <w:t xml:space="preserve">syntyvyyden valvonta</w:t>
      </w:r>
    </w:p>
    <w:p>
      <w:r>
        <w:rPr>
          <w:b/>
        </w:rPr>
        <w:t xml:space="preserve">Esimerkki 5.290</w:t>
      </w:r>
    </w:p>
    <w:p>
      <w:r>
        <w:t xml:space="preserve">lausunto: Kysymys: Sytoplasma tarkoittaa kaikkea solumateriaalia, joka on ulkokalvon sisäpuolella: Kysymys: Mikä viittaa kaikkeen solumateriaaliin ulkokalvon sisällä?</w:t>
      </w:r>
    </w:p>
    <w:p>
      <w:r>
        <w:rPr>
          <w:b/>
        </w:rPr>
        <w:t xml:space="preserve">Tulos</w:t>
      </w:r>
    </w:p>
    <w:p>
      <w:r>
        <w:t xml:space="preserve">Sytoplasma</w:t>
      </w:r>
    </w:p>
    <w:p>
      <w:r>
        <w:rPr>
          <w:b/>
        </w:rPr>
        <w:t xml:space="preserve">Esimerkki 5.291</w:t>
      </w:r>
    </w:p>
    <w:p>
      <w:r>
        <w:t xml:space="preserve">lausunto: Kysymys: Bakteerit voivat levitä suoraan koskettamalla henkilön tartunnan saanutta raajaa., Kysymys: Mikä on bakteerien leviäminen? Bakteerit voivat levitä suoraan millä?</w:t>
      </w:r>
    </w:p>
    <w:p>
      <w:r>
        <w:rPr>
          <w:b/>
        </w:rPr>
        <w:t xml:space="preserve">Tulos</w:t>
      </w:r>
    </w:p>
    <w:p>
      <w:r>
        <w:t xml:space="preserve">koskettamalla henkilön tartunnan saanutta raajaa.</w:t>
      </w:r>
    </w:p>
    <w:p>
      <w:r>
        <w:rPr>
          <w:b/>
        </w:rPr>
        <w:t xml:space="preserve">Esimerkki 5.292</w:t>
      </w:r>
    </w:p>
    <w:p>
      <w:r>
        <w:t xml:space="preserve">lausunto: Kysymys: Jotkut eläimet käyttävät naamiointia välttääkseen joutumisensa syödyksi?, kysymys: Jotkut eläimet käyttävät naamiointia välttääkseen joutumisensa syödyksi: Kysymys: Mitä jotkut eläimet käyttävät välttääkseen syömisen?</w:t>
      </w:r>
    </w:p>
    <w:p>
      <w:r>
        <w:rPr>
          <w:b/>
        </w:rPr>
        <w:t xml:space="preserve">Tulos</w:t>
      </w:r>
    </w:p>
    <w:p>
      <w:r>
        <w:t xml:space="preserve">naamiointi</w:t>
      </w:r>
    </w:p>
    <w:p>
      <w:r>
        <w:rPr>
          <w:b/>
        </w:rPr>
        <w:t xml:space="preserve">Esimerkki 5.293</w:t>
      </w:r>
    </w:p>
    <w:p>
      <w:r>
        <w:t xml:space="preserve">väite: kankaalla reunustettuja seuloja käytetään kokoelmien erottamiseen, kysymys: Kysymys: Minkä tyyppisiä seuloja käytetään kokoelmien erottamiseen?</w:t>
      </w:r>
    </w:p>
    <w:p>
      <w:r>
        <w:rPr>
          <w:b/>
        </w:rPr>
        <w:t xml:space="preserve">Tulos</w:t>
      </w:r>
    </w:p>
    <w:p>
      <w:r>
        <w:t xml:space="preserve">kankaalla reunustetut näytöt</w:t>
      </w:r>
    </w:p>
    <w:p>
      <w:r>
        <w:rPr>
          <w:b/>
        </w:rPr>
        <w:t xml:space="preserve">Esimerkki 5.294</w:t>
      </w:r>
    </w:p>
    <w:p>
      <w:r>
        <w:t xml:space="preserve">väite: hengitys alkaa hengittämisestä, kysymys: Kysymys: Mikä aloittaa hengityksen?</w:t>
      </w:r>
    </w:p>
    <w:p>
      <w:r>
        <w:rPr>
          <w:b/>
        </w:rPr>
        <w:t xml:space="preserve">Tulos</w:t>
      </w:r>
    </w:p>
    <w:p>
      <w:r>
        <w:t xml:space="preserve">hengitys</w:t>
      </w:r>
    </w:p>
    <w:p>
      <w:r>
        <w:rPr>
          <w:b/>
        </w:rPr>
        <w:t xml:space="preserve">Esimerkki 5.295</w:t>
      </w:r>
    </w:p>
    <w:p>
      <w:r>
        <w:t xml:space="preserve">väite: hengittäminen alkaa ilman tai hapen hengittämisellä, kysymys: Millaisesta ilmasta hengittäminen alkaa?</w:t>
      </w:r>
    </w:p>
    <w:p>
      <w:r>
        <w:rPr>
          <w:b/>
        </w:rPr>
        <w:t xml:space="preserve">Tulos</w:t>
      </w:r>
    </w:p>
    <w:p>
      <w:r>
        <w:t xml:space="preserve">ilma tai happi</w:t>
      </w:r>
    </w:p>
    <w:p>
      <w:r>
        <w:rPr>
          <w:b/>
        </w:rPr>
        <w:t xml:space="preserve">Esimerkki 5.296</w:t>
      </w:r>
    </w:p>
    <w:p>
      <w:r>
        <w:t xml:space="preserve">väite: hyönteiset voivat suojautua muilta eläimiltä, kysymys: Kysymys: Mikä voi suojella muita eläimiä vastaan?</w:t>
      </w:r>
    </w:p>
    <w:p>
      <w:r>
        <w:rPr>
          <w:b/>
        </w:rPr>
        <w:t xml:space="preserve">Tulos</w:t>
      </w:r>
    </w:p>
    <w:p>
      <w:r>
        <w:t xml:space="preserve">hyönteiset</w:t>
      </w:r>
    </w:p>
    <w:p>
      <w:r>
        <w:rPr>
          <w:b/>
        </w:rPr>
        <w:t xml:space="preserve">Esimerkki 5.297</w:t>
      </w:r>
    </w:p>
    <w:p>
      <w:r>
        <w:t xml:space="preserve">väite: jääkaudet hautasivat maapallon ikiroudan miljooniksi vuosiksi kerrallaan, kysymys: Kysymys: Kuinka monta vuotta jääkaudet hautasivat maapallon ikiroudan alle?</w:t>
      </w:r>
    </w:p>
    <w:p>
      <w:r>
        <w:rPr>
          <w:b/>
        </w:rPr>
        <w:t xml:space="preserve">Tulos</w:t>
      </w:r>
    </w:p>
    <w:p>
      <w:r>
        <w:t xml:space="preserve">miljoonia</w:t>
      </w:r>
    </w:p>
    <w:p>
      <w:r>
        <w:rPr>
          <w:b/>
        </w:rPr>
        <w:t xml:space="preserve">Esimerkki 5.298</w:t>
      </w:r>
    </w:p>
    <w:p>
      <w:r>
        <w:t xml:space="preserve">lausunto: Kysymys: Useimmat lajit käyvät läpi ravinteiden nauttimis- ja kasvuvaiheita kuoriutumisen jälkeen: Kysymys: Mitä useimmat lajit käyvät läpi kuoriutumisen jälkeen?</w:t>
      </w:r>
    </w:p>
    <w:p>
      <w:r>
        <w:rPr>
          <w:b/>
        </w:rPr>
        <w:t xml:space="preserve">Tulos</w:t>
      </w:r>
    </w:p>
    <w:p>
      <w:r>
        <w:t xml:space="preserve">ravinteiden nauttimisen ja kasvun vaiheet</w:t>
      </w:r>
    </w:p>
    <w:p>
      <w:r>
        <w:rPr>
          <w:b/>
        </w:rPr>
        <w:t xml:space="preserve">Esimerkki 5.299</w:t>
      </w:r>
    </w:p>
    <w:p>
      <w:r>
        <w:t xml:space="preserve">väite: karttoja voidaan käyttää Uberin ajamiseen, kysymys: Kysymys: Karttoja voidaan käyttää minkälaiseen ajamiseen?</w:t>
      </w:r>
    </w:p>
    <w:p>
      <w:r>
        <w:rPr>
          <w:b/>
        </w:rPr>
        <w:t xml:space="preserve">Tulos</w:t>
      </w:r>
    </w:p>
    <w:p>
      <w:r>
        <w:t xml:space="preserve">Uber</w:t>
      </w:r>
    </w:p>
    <w:p>
      <w:r>
        <w:rPr>
          <w:b/>
        </w:rPr>
        <w:t xml:space="preserve">Esimerkki 5.300</w:t>
      </w:r>
    </w:p>
    <w:p>
      <w:r>
        <w:t xml:space="preserve">lausunto: Kysymys: Perhosilla on kaksi paria siipiä lentämistä varten., Kysymys: Mitä? Kysymys: Millaiset siivet perhosilla on?</w:t>
      </w:r>
    </w:p>
    <w:p>
      <w:r>
        <w:rPr>
          <w:b/>
        </w:rPr>
        <w:t xml:space="preserve">Tulos</w:t>
      </w:r>
    </w:p>
    <w:p>
      <w:r>
        <w:t xml:space="preserve">siivet</w:t>
      </w:r>
    </w:p>
    <w:p>
      <w:r>
        <w:rPr>
          <w:b/>
        </w:rPr>
        <w:t xml:space="preserve">Esimerkki 5.301</w:t>
      </w:r>
    </w:p>
    <w:p>
      <w:r>
        <w:t xml:space="preserve">väite: neuronit välittävät sähkökemiallisia aineita, kysymys: Mitä neuronit välittävät?</w:t>
      </w:r>
    </w:p>
    <w:p>
      <w:r>
        <w:rPr>
          <w:b/>
        </w:rPr>
        <w:t xml:space="preserve">Tulos</w:t>
      </w:r>
    </w:p>
    <w:p>
      <w:r>
        <w:t xml:space="preserve">sähkökemikaalit</w:t>
      </w:r>
    </w:p>
    <w:p>
      <w:r>
        <w:rPr>
          <w:b/>
        </w:rPr>
        <w:t xml:space="preserve">Esimerkki 5.302</w:t>
      </w:r>
    </w:p>
    <w:p>
      <w:r>
        <w:t xml:space="preserve">lausunto: Kysymys: Muurahaisella on jälkeläinen, joka on muurahaisen toukka- ja poikasprosessi kuoriutumisen jälkeen: Millainen prosessi muurahaisella on kuoriutumisen jälkeen?</w:t>
      </w:r>
    </w:p>
    <w:p>
      <w:r>
        <w:rPr>
          <w:b/>
        </w:rPr>
        <w:t xml:space="preserve">Tulos</w:t>
      </w:r>
    </w:p>
    <w:p>
      <w:r>
        <w:t xml:space="preserve">toukkien ja nukan</w:t>
      </w:r>
    </w:p>
    <w:p>
      <w:r>
        <w:rPr>
          <w:b/>
        </w:rPr>
        <w:t xml:space="preserve">Esimerkki 5.303</w:t>
      </w:r>
    </w:p>
    <w:p>
      <w:r>
        <w:t xml:space="preserve">lausunto: Kysymys: Petoeläimet syövät saalista: Kuka syö saalista?</w:t>
      </w:r>
    </w:p>
    <w:p>
      <w:r>
        <w:rPr>
          <w:b/>
        </w:rPr>
        <w:t xml:space="preserve">Tulos</w:t>
      </w:r>
    </w:p>
    <w:p>
      <w:r>
        <w:t xml:space="preserve">Predators</w:t>
      </w:r>
    </w:p>
    <w:p>
      <w:r>
        <w:rPr>
          <w:b/>
        </w:rPr>
        <w:t xml:space="preserve">Esimerkki 5.304</w:t>
      </w:r>
    </w:p>
    <w:p>
      <w:r>
        <w:t xml:space="preserve">lausunto: Kysymys: Monet siemenet itävät keväällä., kysymys: Monet siemenet itävät keväällä, kysymys: Monet siemenet itävät keväällä: Milloin siemenet alkavat itää?</w:t>
      </w:r>
    </w:p>
    <w:p>
      <w:r>
        <w:rPr>
          <w:b/>
        </w:rPr>
        <w:t xml:space="preserve">Tulos</w:t>
      </w:r>
    </w:p>
    <w:p>
      <w:r>
        <w:t xml:space="preserve">kevät</w:t>
      </w:r>
    </w:p>
    <w:p>
      <w:r>
        <w:rPr>
          <w:b/>
        </w:rPr>
        <w:t xml:space="preserve">Esimerkki 5.305</w:t>
      </w:r>
    </w:p>
    <w:p>
      <w:r>
        <w:t xml:space="preserve">lausunto: Kysymys: Mehiläiset eivät elä veden alla: Kysymys: Mitä mehiläiset eivät elä?</w:t>
      </w:r>
    </w:p>
    <w:p>
      <w:r>
        <w:rPr>
          <w:b/>
        </w:rPr>
        <w:t xml:space="preserve">Tulos</w:t>
      </w:r>
    </w:p>
    <w:p>
      <w:r>
        <w:t xml:space="preserve">vedenalainen</w:t>
      </w:r>
    </w:p>
    <w:p>
      <w:r>
        <w:rPr>
          <w:b/>
        </w:rPr>
        <w:t xml:space="preserve">Esimerkki 5.306</w:t>
      </w:r>
    </w:p>
    <w:p>
      <w:r>
        <w:t xml:space="preserve">väite: kotkanmunien kuoret ja antasidit on valmistettu samasta materiaalista, kysymys: Mistä kotkanmunien kuoret on tehty?</w:t>
      </w:r>
    </w:p>
    <w:p>
      <w:r>
        <w:rPr>
          <w:b/>
        </w:rPr>
        <w:t xml:space="preserve">Tulos</w:t>
      </w:r>
    </w:p>
    <w:p>
      <w:r>
        <w:t xml:space="preserve">antasidit</w:t>
      </w:r>
    </w:p>
    <w:p>
      <w:r>
        <w:rPr>
          <w:b/>
        </w:rPr>
        <w:t xml:space="preserve">Esimerkki 5.307</w:t>
      </w:r>
    </w:p>
    <w:p>
      <w:r>
        <w:t xml:space="preserve">lausunto: Kysymys: mRNA:n viennin estäminen tapahtuu ytimessä: Missä mRNA:n viennin esto tapahtuu?</w:t>
      </w:r>
    </w:p>
    <w:p>
      <w:r>
        <w:rPr>
          <w:b/>
        </w:rPr>
        <w:t xml:space="preserve">Tulos</w:t>
      </w:r>
    </w:p>
    <w:p>
      <w:r>
        <w:t xml:space="preserve">ydin</w:t>
      </w:r>
    </w:p>
    <w:p>
      <w:r>
        <w:rPr>
          <w:b/>
        </w:rPr>
        <w:t xml:space="preserve">Esimerkki 5.308</w:t>
      </w:r>
    </w:p>
    <w:p>
      <w:r>
        <w:t xml:space="preserve">väite: signaalit voivat aiheuttaa aivoissa kipua, kysymys: Kysymys: Mitä signaalit voivat saada aivot tuntemaan?</w:t>
      </w:r>
    </w:p>
    <w:p>
      <w:r>
        <w:rPr>
          <w:b/>
        </w:rPr>
        <w:t xml:space="preserve">Tulos</w:t>
      </w:r>
    </w:p>
    <w:p>
      <w:r>
        <w:t xml:space="preserve">kipu</w:t>
      </w:r>
    </w:p>
    <w:p>
      <w:r>
        <w:rPr>
          <w:b/>
        </w:rPr>
        <w:t xml:space="preserve">Esimerkki 5.309</w:t>
      </w:r>
    </w:p>
    <w:p>
      <w:r>
        <w:t xml:space="preserve">väite: eläimet metsästävät peuroja syödäkseen, kysymys: Mitä eläimet tekevät syödäkseen?</w:t>
      </w:r>
    </w:p>
    <w:p>
      <w:r>
        <w:rPr>
          <w:b/>
        </w:rPr>
        <w:t xml:space="preserve">Tulos</w:t>
      </w:r>
    </w:p>
    <w:p>
      <w:r>
        <w:t xml:space="preserve">metsästää peuroja</w:t>
      </w:r>
    </w:p>
    <w:p>
      <w:r>
        <w:rPr>
          <w:b/>
        </w:rPr>
        <w:t xml:space="preserve">Esimerkki 5.310</w:t>
      </w:r>
    </w:p>
    <w:p>
      <w:r>
        <w:t xml:space="preserve">lausunto: Kysymys: Tasapainoinen syöminen riippuu hyvästä ravitsemuksesta: Kysymys: Mistä tasapainoinen syöminen riippuu?</w:t>
      </w:r>
    </w:p>
    <w:p>
      <w:r>
        <w:rPr>
          <w:b/>
        </w:rPr>
        <w:t xml:space="preserve">Tulos</w:t>
      </w:r>
    </w:p>
    <w:p>
      <w:r>
        <w:t xml:space="preserve">hyvä ravitsemus</w:t>
      </w:r>
    </w:p>
    <w:p>
      <w:r>
        <w:rPr>
          <w:b/>
        </w:rPr>
        <w:t xml:space="preserve">Esimerkki 5.311</w:t>
      </w:r>
    </w:p>
    <w:p>
      <w:r>
        <w:t xml:space="preserve">lausunto: Kysymys: Taljoja käytetään pienempien eläinten pyydystämiseen: Kysymys: Mitä käytetään pienempien eläinten pyydystämiseen?</w:t>
      </w:r>
    </w:p>
    <w:p>
      <w:r>
        <w:rPr>
          <w:b/>
        </w:rPr>
        <w:t xml:space="preserve">Tulos</w:t>
      </w:r>
    </w:p>
    <w:p>
      <w:r>
        <w:t xml:space="preserve">Talons</w:t>
      </w:r>
    </w:p>
    <w:p>
      <w:r>
        <w:rPr>
          <w:b/>
        </w:rPr>
        <w:t xml:space="preserve">Esimerkki 5.312</w:t>
      </w:r>
    </w:p>
    <w:p>
      <w:r>
        <w:t xml:space="preserve">lausunto: Kysymys: Munasolun vapautumista ovulaation aikana käytetään parittelussa., kysymys: Munasolun vapautumista ovulaation aikana käytetään parittelussa: Kysymys: Mihin munasolun vapautumista ovulaation aikana käytetään?</w:t>
      </w:r>
    </w:p>
    <w:p>
      <w:r>
        <w:rPr>
          <w:b/>
        </w:rPr>
        <w:t xml:space="preserve">Tulos</w:t>
      </w:r>
    </w:p>
    <w:p>
      <w:r>
        <w:t xml:space="preserve">parittelua</w:t>
      </w:r>
    </w:p>
    <w:p>
      <w:r>
        <w:rPr>
          <w:b/>
        </w:rPr>
        <w:t xml:space="preserve">Esimerkki 5.313</w:t>
      </w:r>
    </w:p>
    <w:p>
      <w:r>
        <w:t xml:space="preserve">lausunto: Kysymys: Tähtien yksityiskohtainen havainnointi edellyttää valon keräämistä ja suurentamista., kysymys: Tähtien yksityiskohtainen havainnointi edellyttää valon keräämistä ja suurentamista: Kysymys: Mikä edellyttää valon keräämistä ja suurentamista?</w:t>
      </w:r>
    </w:p>
    <w:p>
      <w:r>
        <w:rPr>
          <w:b/>
        </w:rPr>
        <w:t xml:space="preserve">Tulos</w:t>
      </w:r>
    </w:p>
    <w:p>
      <w:r>
        <w:t xml:space="preserve">Tähtien yksityiskohtainen havainnointi</w:t>
      </w:r>
    </w:p>
    <w:p>
      <w:r>
        <w:rPr>
          <w:b/>
        </w:rPr>
        <w:t xml:space="preserve">Esimerkki 5.314</w:t>
      </w:r>
    </w:p>
    <w:p>
      <w:r>
        <w:t xml:space="preserve">lausunto: Kysymys: Pudotukset voidaan nähdä läheltä optisilla välineillä: Kysymys: Mitä voidaan nähdä läheltä optisilla välineillä?</w:t>
      </w:r>
    </w:p>
    <w:p>
      <w:r>
        <w:rPr>
          <w:b/>
        </w:rPr>
        <w:t xml:space="preserve">Tulos</w:t>
      </w:r>
    </w:p>
    <w:p>
      <w:r>
        <w:t xml:space="preserve">Ulosteet</w:t>
      </w:r>
    </w:p>
    <w:p>
      <w:r>
        <w:rPr>
          <w:b/>
        </w:rPr>
        <w:t xml:space="preserve">Esimerkki 5.315</w:t>
      </w:r>
    </w:p>
    <w:p>
      <w:r>
        <w:t xml:space="preserve">väite: ötökät ovat lehvästön poistajia, kysymys: Kysymys: Mitkä ovat lehtien syöjiä?</w:t>
      </w:r>
    </w:p>
    <w:p>
      <w:r>
        <w:rPr>
          <w:b/>
        </w:rPr>
        <w:t xml:space="preserve">Tulos</w:t>
      </w:r>
    </w:p>
    <w:p>
      <w:r>
        <w:t xml:space="preserve">vikoja</w:t>
      </w:r>
    </w:p>
    <w:p>
      <w:r>
        <w:rPr>
          <w:b/>
        </w:rPr>
        <w:t xml:space="preserve">Esimerkki 5.316</w:t>
      </w:r>
    </w:p>
    <w:p>
      <w:r>
        <w:t xml:space="preserve">lausunto: Kysymys: Cyclospora ei ole virus: Kysymys: Mikä ei ole virus?</w:t>
      </w:r>
    </w:p>
    <w:p>
      <w:r>
        <w:rPr>
          <w:b/>
        </w:rPr>
        <w:t xml:space="preserve">Tulos</w:t>
      </w:r>
    </w:p>
    <w:p>
      <w:r>
        <w:t xml:space="preserve">Cyclospora</w:t>
      </w:r>
    </w:p>
    <w:p>
      <w:r>
        <w:rPr>
          <w:b/>
        </w:rPr>
        <w:t xml:space="preserve">Esimerkki 5.317</w:t>
      </w:r>
    </w:p>
    <w:p>
      <w:r>
        <w:t xml:space="preserve">lausunto: Kysymys: Vuohilla on useampi kuin yksi vatsa: Kysymys: Kuinka monta vatsaa vuohilla on?</w:t>
      </w:r>
    </w:p>
    <w:p>
      <w:r>
        <w:rPr>
          <w:b/>
        </w:rPr>
        <w:t xml:space="preserve">Tulos</w:t>
      </w:r>
    </w:p>
    <w:p>
      <w:r>
        <w:t xml:space="preserve">useampi kuin yksi</w:t>
      </w:r>
    </w:p>
    <w:p>
      <w:r>
        <w:rPr>
          <w:b/>
        </w:rPr>
        <w:t xml:space="preserve">Esimerkki 5.318</w:t>
      </w:r>
    </w:p>
    <w:p>
      <w:r>
        <w:t xml:space="preserve">lausunto: Kysymys: Solujen jakautuminen ja lisääntyminen edellyttävät monimutkaista kemiaa: Kysymys: Mitä tarvitaan solujen jakautumiseen ja lisääntymiseen?</w:t>
      </w:r>
    </w:p>
    <w:p>
      <w:r>
        <w:rPr>
          <w:b/>
        </w:rPr>
        <w:t xml:space="preserve">Tulos</w:t>
      </w:r>
    </w:p>
    <w:p>
      <w:r>
        <w:t xml:space="preserve">Monimutkainen kemia</w:t>
      </w:r>
    </w:p>
    <w:p>
      <w:r>
        <w:rPr>
          <w:b/>
        </w:rPr>
        <w:t xml:space="preserve">Esimerkki 5.319</w:t>
      </w:r>
    </w:p>
    <w:p>
      <w:r>
        <w:t xml:space="preserve">väite: Golden Gate -sillan tukemiseen käytetään köysiä, kysymys: Mitä käytetään Golden Gate -sillan tukemiseen?</w:t>
      </w:r>
    </w:p>
    <w:p>
      <w:r>
        <w:rPr>
          <w:b/>
        </w:rPr>
        <w:t xml:space="preserve">Tulos</w:t>
      </w:r>
    </w:p>
    <w:p>
      <w:r>
        <w:t xml:space="preserve">köydet</w:t>
      </w:r>
    </w:p>
    <w:p>
      <w:r>
        <w:rPr>
          <w:b/>
        </w:rPr>
        <w:t xml:space="preserve">Esimerkki 5.320</w:t>
      </w:r>
    </w:p>
    <w:p>
      <w:r>
        <w:t xml:space="preserve">väite: saalistajat vaativat eläinten näkemistä, kysymys: Kysymys: Minkälainen saalistaja vaatii eläinten näkemistä?</w:t>
      </w:r>
    </w:p>
    <w:p>
      <w:r>
        <w:rPr>
          <w:b/>
        </w:rPr>
        <w:t xml:space="preserve">Tulos</w:t>
      </w:r>
    </w:p>
    <w:p>
      <w:r>
        <w:t xml:space="preserve">saalistajat</w:t>
      </w:r>
    </w:p>
    <w:p>
      <w:r>
        <w:rPr>
          <w:b/>
        </w:rPr>
        <w:t xml:space="preserve">Esimerkki 5.321</w:t>
      </w:r>
    </w:p>
    <w:p>
      <w:r>
        <w:t xml:space="preserve">lausunto: Kysymys: Sammakkoeläimillä on kurkunpää, jolla ne pitävät ääntä: Kysymys: Mitä sammakkoeläimillä on ääntääkseen?</w:t>
      </w:r>
    </w:p>
    <w:p>
      <w:r>
        <w:rPr>
          <w:b/>
        </w:rPr>
        <w:t xml:space="preserve">Tulos</w:t>
      </w:r>
    </w:p>
    <w:p>
      <w:r>
        <w:t xml:space="preserve">kurkunpää</w:t>
      </w:r>
    </w:p>
    <w:p>
      <w:r>
        <w:rPr>
          <w:b/>
        </w:rPr>
        <w:t xml:space="preserve">Esimerkki 5.322</w:t>
      </w:r>
    </w:p>
    <w:p>
      <w:r>
        <w:t xml:space="preserve">väite: kasvit aloittavat ravintoketjut, kysymys: Kysymys: Mitä kasvit aloittavat?</w:t>
      </w:r>
    </w:p>
    <w:p>
      <w:r>
        <w:rPr>
          <w:b/>
        </w:rPr>
        <w:t xml:space="preserve">Tulos</w:t>
      </w:r>
    </w:p>
    <w:p>
      <w:r>
        <w:t xml:space="preserve">ravintoketjut</w:t>
      </w:r>
    </w:p>
    <w:p>
      <w:r>
        <w:rPr>
          <w:b/>
        </w:rPr>
        <w:t xml:space="preserve">Esimerkki 5.323</w:t>
      </w:r>
    </w:p>
    <w:p>
      <w:r>
        <w:t xml:space="preserve">lausunto: Kysymys: Esineen tilavuutta voidaan käyttää esineen mittaamiseen., kysymys: Mikä on tilavuus? Mitä voidaan käyttää esineen mittaamiseen?</w:t>
      </w:r>
    </w:p>
    <w:p>
      <w:r>
        <w:rPr>
          <w:b/>
        </w:rPr>
        <w:t xml:space="preserve">Tulos</w:t>
      </w:r>
    </w:p>
    <w:p>
      <w:r>
        <w:t xml:space="preserve">tilavuus</w:t>
      </w:r>
    </w:p>
    <w:p>
      <w:r>
        <w:rPr>
          <w:b/>
        </w:rPr>
        <w:t xml:space="preserve">Esimerkki 5.324</w:t>
      </w:r>
    </w:p>
    <w:p>
      <w:r>
        <w:t xml:space="preserve">väite: sammalet asuvat kosteissa elinympäristöissä, kysymys: Kysymys: Missä sammalet asuvat?</w:t>
      </w:r>
    </w:p>
    <w:p>
      <w:r>
        <w:rPr>
          <w:b/>
        </w:rPr>
        <w:t xml:space="preserve">Tulos</w:t>
      </w:r>
    </w:p>
    <w:p>
      <w:r>
        <w:t xml:space="preserve">kostea</w:t>
      </w:r>
    </w:p>
    <w:p>
      <w:r>
        <w:rPr>
          <w:b/>
        </w:rPr>
        <w:t xml:space="preserve">Esimerkki 5.325</w:t>
      </w:r>
    </w:p>
    <w:p>
      <w:r>
        <w:t xml:space="preserve">väite: tähtiä voidaan käyttää itsensä paikantamiseen, kysymys: Kysymys: Mitä voidaan käyttää itsensä paikantamiseen?</w:t>
      </w:r>
    </w:p>
    <w:p>
      <w:r>
        <w:rPr>
          <w:b/>
        </w:rPr>
        <w:t xml:space="preserve">Tulos</w:t>
      </w:r>
    </w:p>
    <w:p>
      <w:r>
        <w:t xml:space="preserve">tähdet</w:t>
      </w:r>
    </w:p>
    <w:p>
      <w:r>
        <w:rPr>
          <w:b/>
        </w:rPr>
        <w:t xml:space="preserve">Esimerkki 5.326</w:t>
      </w:r>
    </w:p>
    <w:p>
      <w:r>
        <w:t xml:space="preserve">väite: jotkut olennot käyttävät mustetta suojautuakseen ankeriailta, kysymys: Mitä jotkut olennot käyttävät suojautuakseen ankeriailta?</w:t>
      </w:r>
    </w:p>
    <w:p>
      <w:r>
        <w:rPr>
          <w:b/>
        </w:rPr>
        <w:t xml:space="preserve">Tulos</w:t>
      </w:r>
    </w:p>
    <w:p>
      <w:r>
        <w:t xml:space="preserve">muste</w:t>
      </w:r>
    </w:p>
    <w:p>
      <w:r>
        <w:rPr>
          <w:b/>
        </w:rPr>
        <w:t xml:space="preserve">Esimerkki 5.327</w:t>
      </w:r>
    </w:p>
    <w:p>
      <w:r>
        <w:t xml:space="preserve">väite: heinäsirkat levittävät tauteja ja tuhoavat satoja, kysymys: Kysymys: Millaiset organismit levittävät sairauksia ja tuhoavat satoja?</w:t>
      </w:r>
    </w:p>
    <w:p>
      <w:r>
        <w:rPr>
          <w:b/>
        </w:rPr>
        <w:t xml:space="preserve">Tulos</w:t>
      </w:r>
    </w:p>
    <w:p>
      <w:r>
        <w:t xml:space="preserve">heinäsirkat</w:t>
      </w:r>
    </w:p>
    <w:p>
      <w:r>
        <w:rPr>
          <w:b/>
        </w:rPr>
        <w:t xml:space="preserve">Esimerkki 5.328</w:t>
      </w:r>
    </w:p>
    <w:p>
      <w:r>
        <w:t xml:space="preserve">lausunto: Kysymys: Jotkut matelijalajit voivat olla useita viikkoja syömättä ruokaa., kysymys: Mitä? Kuinka kauan matelijat voivat olla syömättä ruokaa?</w:t>
      </w:r>
    </w:p>
    <w:p>
      <w:r>
        <w:rPr>
          <w:b/>
        </w:rPr>
        <w:t xml:space="preserve">Tulos</w:t>
      </w:r>
    </w:p>
    <w:p>
      <w:r>
        <w:t xml:space="preserve">useita viikkoja</w:t>
      </w:r>
    </w:p>
    <w:p>
      <w:r>
        <w:rPr>
          <w:b/>
        </w:rPr>
        <w:t xml:space="preserve">Esimerkki 5.329</w:t>
      </w:r>
    </w:p>
    <w:p>
      <w:r>
        <w:t xml:space="preserve">väite: nisäkkäät synnyttävät eläviä poikasia ja pitävät alkiota talossa, kunnes se on valmis, kysymys: Kysymys: Mitkä nisäkkäät synnyttävät eläviä poikasia?</w:t>
      </w:r>
    </w:p>
    <w:p>
      <w:r>
        <w:rPr>
          <w:b/>
        </w:rPr>
        <w:t xml:space="preserve">Tulos</w:t>
      </w:r>
    </w:p>
    <w:p>
      <w:r>
        <w:t xml:space="preserve">therian nisäkkäät</w:t>
      </w:r>
    </w:p>
    <w:p>
      <w:r>
        <w:rPr>
          <w:b/>
        </w:rPr>
        <w:t xml:space="preserve">Esimerkki 5.330</w:t>
      </w:r>
    </w:p>
    <w:p>
      <w:r>
        <w:t xml:space="preserve">lausunto: Kysymys: Triceps kiristyy, jolloin henkilön kyynärpää suoristuu., kysymys: Triceps kiristyy: Kysymys: Mikä kiristyy ja saa henkilön kyynärpään suoristumaan?</w:t>
      </w:r>
    </w:p>
    <w:p>
      <w:r>
        <w:rPr>
          <w:b/>
        </w:rPr>
        <w:t xml:space="preserve">Tulos</w:t>
      </w:r>
    </w:p>
    <w:p>
      <w:r>
        <w:t xml:space="preserve">Triceps</w:t>
      </w:r>
    </w:p>
    <w:p>
      <w:r>
        <w:rPr>
          <w:b/>
        </w:rPr>
        <w:t xml:space="preserve">Esimerkki 5.331</w:t>
      </w:r>
    </w:p>
    <w:p>
      <w:r>
        <w:t xml:space="preserve">väite: munasarjoja käytetään lisääntymiseen, kysymys: Mitä käytetään lisääntymisessä?</w:t>
      </w:r>
    </w:p>
    <w:p>
      <w:r>
        <w:rPr>
          <w:b/>
        </w:rPr>
        <w:t xml:space="preserve">Tulos</w:t>
      </w:r>
    </w:p>
    <w:p>
      <w:r>
        <w:t xml:space="preserve">munasarjat</w:t>
      </w:r>
    </w:p>
    <w:p>
      <w:r>
        <w:rPr>
          <w:b/>
        </w:rPr>
        <w:t xml:space="preserve">Esimerkki 5.332</w:t>
      </w:r>
    </w:p>
    <w:p>
      <w:r>
        <w:t xml:space="preserve">väite: verholehdet ovat yleensä vihreitä, mikä naamioi silmun eliöiltä, kysymys: Kysymys: Minkälaiset ovat yleensä verholehdet?</w:t>
      </w:r>
    </w:p>
    <w:p>
      <w:r>
        <w:rPr>
          <w:b/>
        </w:rPr>
        <w:t xml:space="preserve">Tulos</w:t>
      </w:r>
    </w:p>
    <w:p>
      <w:r>
        <w:t xml:space="preserve">vihreä</w:t>
      </w:r>
    </w:p>
    <w:p>
      <w:r>
        <w:rPr>
          <w:b/>
        </w:rPr>
        <w:t xml:space="preserve">Esimerkki 5.333</w:t>
      </w:r>
    </w:p>
    <w:p>
      <w:r>
        <w:t xml:space="preserve">lausunto: Kysymys: Kartta edellyttää suunnan tuntemista: Kysymys: Mitä kartta edellyttää?</w:t>
      </w:r>
    </w:p>
    <w:p>
      <w:r>
        <w:rPr>
          <w:b/>
        </w:rPr>
        <w:t xml:space="preserve">Tulos</w:t>
      </w:r>
    </w:p>
    <w:p>
      <w:r>
        <w:t xml:space="preserve">suunta</w:t>
      </w:r>
    </w:p>
    <w:p>
      <w:r>
        <w:rPr>
          <w:b/>
        </w:rPr>
        <w:t xml:space="preserve">Esimerkki 5.334</w:t>
      </w:r>
    </w:p>
    <w:p>
      <w:r>
        <w:t xml:space="preserve">lausunto: Kysymys: Elastiinia tuotetaan solumateriaalissa plasmakalvon sisällä: Missä elastiinia tuotetaan?</w:t>
      </w:r>
    </w:p>
    <w:p>
      <w:r>
        <w:rPr>
          <w:b/>
        </w:rPr>
        <w:t xml:space="preserve">Tulos</w:t>
      </w:r>
    </w:p>
    <w:p>
      <w:r>
        <w:t xml:space="preserve">plasmakalvo</w:t>
      </w:r>
    </w:p>
    <w:p>
      <w:r>
        <w:rPr>
          <w:b/>
        </w:rPr>
        <w:t xml:space="preserve">Esimerkki 5.335</w:t>
      </w:r>
    </w:p>
    <w:p>
      <w:r>
        <w:t xml:space="preserve">lausunto: Kysymys: Luoloja voidaan käyttää leopardien välttämiseen., kysymys: Mitä luolia voi käyttää leopardien välttämiseen? Kysymys: Mitä luolia voidaan käyttää välttämään?</w:t>
      </w:r>
    </w:p>
    <w:p>
      <w:r>
        <w:rPr>
          <w:b/>
        </w:rPr>
        <w:t xml:space="preserve">Tulos</w:t>
      </w:r>
    </w:p>
    <w:p>
      <w:r>
        <w:t xml:space="preserve">leopardit</w:t>
      </w:r>
    </w:p>
    <w:p>
      <w:r>
        <w:rPr>
          <w:b/>
        </w:rPr>
        <w:t xml:space="preserve">Esimerkki 5.336</w:t>
      </w:r>
    </w:p>
    <w:p>
      <w:r>
        <w:t xml:space="preserve">väite: kromosomit sijaitsevat siellä, missä transkriptio tapahtuu., kysymys: Kysymys: Mikä sijaitsee siellä, missä transkriptio tapahtuu?</w:t>
      </w:r>
    </w:p>
    <w:p>
      <w:r>
        <w:rPr>
          <w:b/>
        </w:rPr>
        <w:t xml:space="preserve">Tulos</w:t>
      </w:r>
    </w:p>
    <w:p>
      <w:r>
        <w:t xml:space="preserve">kromosomit</w:t>
      </w:r>
    </w:p>
    <w:p>
      <w:r>
        <w:rPr>
          <w:b/>
        </w:rPr>
        <w:t xml:space="preserve">Esimerkki 5.337</w:t>
      </w:r>
    </w:p>
    <w:p>
      <w:r>
        <w:t xml:space="preserve">väite: rakenne ja muoto riippuvat ravinnosta ja ruokintatekniikoista, jotka perustuvat saaliin pyydystämiseen, kysymys: Kysymys: Millaiset tekniikat perustuvat saaliin pyydystämiseen?</w:t>
      </w:r>
    </w:p>
    <w:p>
      <w:r>
        <w:rPr>
          <w:b/>
        </w:rPr>
        <w:t xml:space="preserve">Tulos</w:t>
      </w:r>
    </w:p>
    <w:p>
      <w:r>
        <w:t xml:space="preserve">ruoka ja ruokintatekniikat</w:t>
      </w:r>
    </w:p>
    <w:p>
      <w:r>
        <w:rPr>
          <w:b/>
        </w:rPr>
        <w:t xml:space="preserve">Esimerkki 5.338</w:t>
      </w:r>
    </w:p>
    <w:p>
      <w:r>
        <w:t xml:space="preserve">väite: organismin perustoiminnallinen yksikkö välittää hermoimpulsseja muihin soluihin, kysymys: Mikä välittää hermoimpulsseja muihin soluihin?</w:t>
      </w:r>
    </w:p>
    <w:p>
      <w:r>
        <w:rPr>
          <w:b/>
        </w:rPr>
        <w:t xml:space="preserve">Tulos</w:t>
      </w:r>
    </w:p>
    <w:p>
      <w:r>
        <w:t xml:space="preserve">organismin toiminnallinen perusyksikkö</w:t>
      </w:r>
    </w:p>
    <w:p>
      <w:r>
        <w:rPr>
          <w:b/>
        </w:rPr>
        <w:t xml:space="preserve">Esimerkki 5.339</w:t>
      </w:r>
    </w:p>
    <w:p>
      <w:r>
        <w:t xml:space="preserve">lausunto: Kysymys: Munat hedelmöitetään lisääntymisen aikana., kysymys: Mitä? Kysymys: Mitä hedelmöitetään lisääntymisen aikana?</w:t>
      </w:r>
    </w:p>
    <w:p>
      <w:r>
        <w:rPr>
          <w:b/>
        </w:rPr>
        <w:t xml:space="preserve">Tulos</w:t>
      </w:r>
    </w:p>
    <w:p>
      <w:r>
        <w:t xml:space="preserve">Munat</w:t>
      </w:r>
    </w:p>
    <w:p>
      <w:r>
        <w:rPr>
          <w:b/>
        </w:rPr>
        <w:t xml:space="preserve">Esimerkki 5.340</w:t>
      </w:r>
    </w:p>
    <w:p>
      <w:r>
        <w:t xml:space="preserve">väite: hermosolut ovat herkkiä kivulle, kysymys: Kysymys: Mitkä ovat herkkiä kivulle?</w:t>
      </w:r>
    </w:p>
    <w:p>
      <w:r>
        <w:rPr>
          <w:b/>
        </w:rPr>
        <w:t xml:space="preserve">Tulos</w:t>
      </w:r>
    </w:p>
    <w:p>
      <w:r>
        <w:t xml:space="preserve">hermosolut</w:t>
      </w:r>
    </w:p>
    <w:p>
      <w:r>
        <w:rPr>
          <w:b/>
        </w:rPr>
        <w:t xml:space="preserve">Esimerkki 5.341</w:t>
      </w:r>
    </w:p>
    <w:p>
      <w:r>
        <w:t xml:space="preserve">väite: kovakuoriaiset voivat levittää tauteja ja tuhota satoja., kysymys: Mitä kovakuoriaiset voivat tehdä?</w:t>
      </w:r>
    </w:p>
    <w:p>
      <w:r>
        <w:rPr>
          <w:b/>
        </w:rPr>
        <w:t xml:space="preserve">Tulos</w:t>
      </w:r>
    </w:p>
    <w:p>
      <w:r>
        <w:t xml:space="preserve">levittävät tauteja ja tuhoavat satoa</w:t>
      </w:r>
    </w:p>
    <w:p>
      <w:r>
        <w:rPr>
          <w:b/>
        </w:rPr>
        <w:t xml:space="preserve">Esimerkki 5.342</w:t>
      </w:r>
    </w:p>
    <w:p>
      <w:r>
        <w:t xml:space="preserve">lausunto: Kysymys: Kun käsivarsi ojentuu, kyynärpää ojentuu., kysymys: Kun käsi ojentuu, kyynärpää ojentuu: Kysymys: Minkälainen käsivarsi suoristuu?</w:t>
      </w:r>
    </w:p>
    <w:p>
      <w:r>
        <w:rPr>
          <w:b/>
        </w:rPr>
        <w:t xml:space="preserve">Tulos</w:t>
      </w:r>
    </w:p>
    <w:p>
      <w:r>
        <w:t xml:space="preserve">kyynärpää</w:t>
      </w:r>
    </w:p>
    <w:p>
      <w:r>
        <w:rPr>
          <w:b/>
        </w:rPr>
        <w:t xml:space="preserve">Esimerkki 5.343</w:t>
      </w:r>
    </w:p>
    <w:p>
      <w:r>
        <w:t xml:space="preserve">väite: paleontologit tutkivat dinosaurusten luurankoja, kysymys: Mitä paleontologit tutkivat?</w:t>
      </w:r>
    </w:p>
    <w:p>
      <w:r>
        <w:rPr>
          <w:b/>
        </w:rPr>
        <w:t xml:space="preserve">Tulos</w:t>
      </w:r>
    </w:p>
    <w:p>
      <w:r>
        <w:t xml:space="preserve">dinosaurusten luurankoja</w:t>
      </w:r>
    </w:p>
    <w:p>
      <w:r>
        <w:rPr>
          <w:b/>
        </w:rPr>
        <w:t xml:space="preserve">Esimerkki 5.344</w:t>
      </w:r>
    </w:p>
    <w:p>
      <w:r>
        <w:t xml:space="preserve">lausunto: Kysymys: Nisäkkäät hyödynsivät asteroiditapahtumaa., kysymys: Nisäkkäät hyödynsivät asteroiditapahtumaa: Kysymys: Mitä nisäkkäät hyödynsivät?</w:t>
      </w:r>
    </w:p>
    <w:p>
      <w:r>
        <w:rPr>
          <w:b/>
        </w:rPr>
        <w:t xml:space="preserve">Tulos</w:t>
      </w:r>
    </w:p>
    <w:p>
      <w:r>
        <w:t xml:space="preserve">asteroiditapahtuma</w:t>
      </w:r>
    </w:p>
    <w:p>
      <w:r>
        <w:rPr>
          <w:b/>
        </w:rPr>
        <w:t xml:space="preserve">Esimerkki 5.345</w:t>
      </w:r>
    </w:p>
    <w:p>
      <w:r>
        <w:t xml:space="preserve">lausunto: Kysymys: Kysymys: Minkä tyyppiset neuronit havaitsevat tapahtumia?</w:t>
      </w:r>
    </w:p>
    <w:p>
      <w:r>
        <w:rPr>
          <w:b/>
        </w:rPr>
        <w:t xml:space="preserve">Tulos</w:t>
      </w:r>
    </w:p>
    <w:p>
      <w:r>
        <w:t xml:space="preserve">aistineuronit</w:t>
      </w:r>
    </w:p>
    <w:p>
      <w:r>
        <w:rPr>
          <w:b/>
        </w:rPr>
        <w:t xml:space="preserve">Esimerkki 5.346</w:t>
      </w:r>
    </w:p>
    <w:p>
      <w:r>
        <w:t xml:space="preserve">lausunto: Kysymys: Piiloutumista voidaan käyttää lihansyöjien tai kaikkiruokailijoiden kiertämiseen., Kysymys: Miten piiloutumista voidaan käyttää lihansyöjien tai kaikkiruokailijoiden kiertämiseen? Kysymys: Mihin piiloutumista voidaan käyttää?</w:t>
      </w:r>
    </w:p>
    <w:p>
      <w:r>
        <w:rPr>
          <w:b/>
        </w:rPr>
        <w:t xml:space="preserve">Tulos</w:t>
      </w:r>
    </w:p>
    <w:p>
      <w:r>
        <w:t xml:space="preserve">lihansyöjien tai kaikkiruokailijoiden kiertäminen.</w:t>
      </w:r>
    </w:p>
    <w:p>
      <w:r>
        <w:rPr>
          <w:b/>
        </w:rPr>
        <w:t xml:space="preserve">Esimerkki 5.347</w:t>
      </w:r>
    </w:p>
    <w:p>
      <w:r>
        <w:t xml:space="preserve">lausunto: Kysymys: Rustokaloilla on ohut iho., kysymys: Kysymys: Minkälainen iho kalalla on?</w:t>
      </w:r>
    </w:p>
    <w:p>
      <w:r>
        <w:rPr>
          <w:b/>
        </w:rPr>
        <w:t xml:space="preserve">Tulos</w:t>
      </w:r>
    </w:p>
    <w:p>
      <w:r>
        <w:t xml:space="preserve">ohut</w:t>
      </w:r>
    </w:p>
    <w:p>
      <w:r>
        <w:rPr>
          <w:b/>
        </w:rPr>
        <w:t xml:space="preserve">Esimerkki 5.348</w:t>
      </w:r>
    </w:p>
    <w:p>
      <w:r>
        <w:t xml:space="preserve">lausunto: Kysymys: Apilakasvit ovat autotrofeja: Kysymys: Mitä apilakasvit ovat?</w:t>
      </w:r>
    </w:p>
    <w:p>
      <w:r>
        <w:rPr>
          <w:b/>
        </w:rPr>
        <w:t xml:space="preserve">Tulos</w:t>
      </w:r>
    </w:p>
    <w:p>
      <w:r>
        <w:t xml:space="preserve">autotrofiset</w:t>
      </w:r>
    </w:p>
    <w:p>
      <w:r>
        <w:rPr>
          <w:b/>
        </w:rPr>
        <w:t xml:space="preserve">Esimerkki 5.349</w:t>
      </w:r>
    </w:p>
    <w:p>
      <w:r>
        <w:t xml:space="preserve">lausunto: Kysymys: H2O:ta tarvitaan kaikelle elämälle planeetalla., kysymys: H2O:ta tarvitaan kaikelle elämälle planeetalla: Kysymys: Mitä kaikkea elämää planeetalla tarvitaan?</w:t>
      </w:r>
    </w:p>
    <w:p>
      <w:r>
        <w:rPr>
          <w:b/>
        </w:rPr>
        <w:t xml:space="preserve">Tulos</w:t>
      </w:r>
    </w:p>
    <w:p>
      <w:r>
        <w:t xml:space="preserve">H2O</w:t>
      </w:r>
    </w:p>
    <w:p>
      <w:r>
        <w:rPr>
          <w:b/>
        </w:rPr>
        <w:t xml:space="preserve">Esimerkki 5.350</w:t>
      </w:r>
    </w:p>
    <w:p>
      <w:r>
        <w:t xml:space="preserve">lausunto: Kysymys: Hyönteiset levittävät tauteja ja tuhoavat maanviljelijän kyvyn ruokkia perheensä: Mitä hyönteiset tekevät?</w:t>
      </w:r>
    </w:p>
    <w:p>
      <w:r>
        <w:rPr>
          <w:b/>
        </w:rPr>
        <w:t xml:space="preserve">Tulos</w:t>
      </w:r>
    </w:p>
    <w:p>
      <w:r>
        <w:t xml:space="preserve">levittää tautia</w:t>
      </w:r>
    </w:p>
    <w:p>
      <w:r>
        <w:rPr>
          <w:b/>
        </w:rPr>
        <w:t xml:space="preserve">Esimerkki 5.351</w:t>
      </w:r>
    </w:p>
    <w:p>
      <w:r>
        <w:t xml:space="preserve">väite: hihnapyörää käytetään massan nostamiseen, kysymys: Kysymys: Mihin hihnapyörää käytetään?</w:t>
      </w:r>
    </w:p>
    <w:p>
      <w:r>
        <w:rPr>
          <w:b/>
        </w:rPr>
        <w:t xml:space="preserve">Tulos</w:t>
      </w:r>
    </w:p>
    <w:p>
      <w:r>
        <w:t xml:space="preserve">nostomassa</w:t>
      </w:r>
    </w:p>
    <w:p>
      <w:r>
        <w:rPr>
          <w:b/>
        </w:rPr>
        <w:t xml:space="preserve">Esimerkki 5.352</w:t>
      </w:r>
    </w:p>
    <w:p>
      <w:r>
        <w:t xml:space="preserve">väite: elämän toiminnot vaativat energiaa, kysymys: Kysymys: Mitä elämän toiminnot vaativat?</w:t>
      </w:r>
    </w:p>
    <w:p>
      <w:r>
        <w:rPr>
          <w:b/>
        </w:rPr>
        <w:t xml:space="preserve">Tulos</w:t>
      </w:r>
    </w:p>
    <w:p>
      <w:r>
        <w:t xml:space="preserve">energia</w:t>
      </w:r>
    </w:p>
    <w:p>
      <w:r>
        <w:rPr>
          <w:b/>
        </w:rPr>
        <w:t xml:space="preserve">Esimerkki 5.353</w:t>
      </w:r>
    </w:p>
    <w:p>
      <w:r>
        <w:t xml:space="preserve">lausunto: Kysymys: Vesi on välttämätön kaikille maailmankaikkeuden tunnetuille eläville olennoille., kysymys: Vesi on välttämätön kaikille tunnetuille eläville olennoille: Kysymys: Mikä on välttämätöntä kaikille maailmankaikkeuden tunnetuille eläville olennoille?</w:t>
      </w:r>
    </w:p>
    <w:p>
      <w:r>
        <w:rPr>
          <w:b/>
        </w:rPr>
        <w:t xml:space="preserve">Tulos</w:t>
      </w:r>
    </w:p>
    <w:p>
      <w:r>
        <w:t xml:space="preserve">Vesi</w:t>
      </w:r>
    </w:p>
    <w:p>
      <w:r>
        <w:rPr>
          <w:b/>
        </w:rPr>
        <w:t xml:space="preserve">Esimerkki 5.354</w:t>
      </w:r>
    </w:p>
    <w:p>
      <w:r>
        <w:t xml:space="preserve">lausunto: Kysymys: Jarruttaminen ja auton nopeus, joka voittaa vetovoiman, aiheuttaa autojen liukumisen: Mikä aiheuttaa autojen liukumisen?</w:t>
      </w:r>
    </w:p>
    <w:p>
      <w:r>
        <w:rPr>
          <w:b/>
        </w:rPr>
        <w:t xml:space="preserve">Tulos</w:t>
      </w:r>
    </w:p>
    <w:p>
      <w:r>
        <w:t xml:space="preserve">Jarruttaminen ja auton nopeus voittaa vetovoiman.</w:t>
      </w:r>
    </w:p>
    <w:p>
      <w:r>
        <w:rPr>
          <w:b/>
        </w:rPr>
        <w:t xml:space="preserve">Esimerkki 5.355</w:t>
      </w:r>
    </w:p>
    <w:p>
      <w:r>
        <w:t xml:space="preserve">väite: hallitsevilla maalla elävillä nisäkkäillä on kohtu., kysymys: Kysymys: Mitä hallitsevilla maannisäkkäillä on?</w:t>
      </w:r>
    </w:p>
    <w:p>
      <w:r>
        <w:rPr>
          <w:b/>
        </w:rPr>
        <w:t xml:space="preserve">Tulos</w:t>
      </w:r>
    </w:p>
    <w:p>
      <w:r>
        <w:t xml:space="preserve">kohdut</w:t>
      </w:r>
    </w:p>
    <w:p>
      <w:r>
        <w:rPr>
          <w:b/>
        </w:rPr>
        <w:t xml:space="preserve">Esimerkki 5.356</w:t>
      </w:r>
    </w:p>
    <w:p>
      <w:r>
        <w:t xml:space="preserve">väite: röntgensäteilyä käytetään ihmishenkien pelastamiseen, kysymys: Kysymys: Mitä käytetään ihmishenkien pelastamiseen?</w:t>
      </w:r>
    </w:p>
    <w:p>
      <w:r>
        <w:rPr>
          <w:b/>
        </w:rPr>
        <w:t xml:space="preserve">Tulos</w:t>
      </w:r>
    </w:p>
    <w:p>
      <w:r>
        <w:t xml:space="preserve">röntgensäteet</w:t>
      </w:r>
    </w:p>
    <w:p>
      <w:r>
        <w:rPr>
          <w:b/>
        </w:rPr>
        <w:t xml:space="preserve">Esimerkki 5.357</w:t>
      </w:r>
    </w:p>
    <w:p>
      <w:r>
        <w:t xml:space="preserve">lausunto: Kysymys: Hermoradat yhdistävät aivot käsittelemään ja välittämään liikkeenohjausta kehossa: Mikä yhdistää aivot käsittelemään ja välittämään liikkeenohjausta kehossa?</w:t>
      </w:r>
    </w:p>
    <w:p>
      <w:r>
        <w:rPr>
          <w:b/>
        </w:rPr>
        <w:t xml:space="preserve">Tulos</w:t>
      </w:r>
    </w:p>
    <w:p>
      <w:r>
        <w:t xml:space="preserve">Hermoradat</w:t>
      </w:r>
    </w:p>
    <w:p>
      <w:r>
        <w:rPr>
          <w:b/>
        </w:rPr>
        <w:t xml:space="preserve">Esimerkki 5.358</w:t>
      </w:r>
    </w:p>
    <w:p>
      <w:r>
        <w:t xml:space="preserve">lausunto: Kysymys: Sammalet, maksaruohot ja sarviruohot ovat riippuvaisia vedestä lisääntyäkseen., Kysymys: Mitä? Kysymys: Mistä maksaruohot ja mäkäräiset ovat riippuvaisia lisääntyäkseen?</w:t>
      </w:r>
    </w:p>
    <w:p>
      <w:r>
        <w:rPr>
          <w:b/>
        </w:rPr>
        <w:t xml:space="preserve">Tulos</w:t>
      </w:r>
    </w:p>
    <w:p>
      <w:r>
        <w:t xml:space="preserve">vesi</w:t>
      </w:r>
    </w:p>
    <w:p>
      <w:r>
        <w:rPr>
          <w:b/>
        </w:rPr>
        <w:t xml:space="preserve">Esimerkki 5.359</w:t>
      </w:r>
    </w:p>
    <w:p>
      <w:r>
        <w:t xml:space="preserve">lausunto: Kysymys: Piileskelyä voidaan käyttää petoeläimiltä välttymiseen., kysymys: Miten piileskellä? Kysymys: Mihin piiloutumista voidaan käyttää?</w:t>
      </w:r>
    </w:p>
    <w:p>
      <w:r>
        <w:rPr>
          <w:b/>
        </w:rPr>
        <w:t xml:space="preserve">Tulos</w:t>
      </w:r>
    </w:p>
    <w:p>
      <w:r>
        <w:t xml:space="preserve">pysyä poissa saalistajien luota</w:t>
      </w:r>
    </w:p>
    <w:p>
      <w:r>
        <w:rPr>
          <w:b/>
        </w:rPr>
        <w:t xml:space="preserve">Esimerkki 5.360</w:t>
      </w:r>
    </w:p>
    <w:p>
      <w:r>
        <w:t xml:space="preserve">lausunto: Kysymys: Syömällä monipuolisesti pieniä annoksia on ruokailutapa, joka edistää hyvää hygieniaa., Kysymys: Syömällä monipuolisesti pieniä annoksia edistetään hyvää hygieniaa: Mitä erilaisten pienten annosten syöminen edistää?</w:t>
      </w:r>
    </w:p>
    <w:p>
      <w:r>
        <w:rPr>
          <w:b/>
        </w:rPr>
        <w:t xml:space="preserve">Tulos</w:t>
      </w:r>
    </w:p>
    <w:p>
      <w:r>
        <w:t xml:space="preserve">hyvä hygienia</w:t>
      </w:r>
    </w:p>
    <w:p>
      <w:r>
        <w:rPr>
          <w:b/>
        </w:rPr>
        <w:t xml:space="preserve">Esimerkki 5.361</w:t>
      </w:r>
    </w:p>
    <w:p>
      <w:r>
        <w:t xml:space="preserve">väite: sää voi muuttaa planeetan olosuhteita, kysymys: Kysymys: Mikä voi muuttaa planeetan olosuhteita?</w:t>
      </w:r>
    </w:p>
    <w:p>
      <w:r>
        <w:rPr>
          <w:b/>
        </w:rPr>
        <w:t xml:space="preserve">Tulos</w:t>
      </w:r>
    </w:p>
    <w:p>
      <w:r>
        <w:t xml:space="preserve">sää</w:t>
      </w:r>
    </w:p>
    <w:p>
      <w:r>
        <w:rPr>
          <w:b/>
        </w:rPr>
        <w:t xml:space="preserve">Esimerkki 5.362</w:t>
      </w:r>
    </w:p>
    <w:p>
      <w:r>
        <w:t xml:space="preserve">lausunto: Kysymys: Sammakot muuttuvat sammakoiksi metamorfoosin ansiosta: Mikä saa sammakot muuttumaan sammakoiksi?</w:t>
      </w:r>
    </w:p>
    <w:p>
      <w:r>
        <w:rPr>
          <w:b/>
        </w:rPr>
        <w:t xml:space="preserve">Tulos</w:t>
      </w:r>
    </w:p>
    <w:p>
      <w:r>
        <w:t xml:space="preserve">metamorfoosi</w:t>
      </w:r>
    </w:p>
    <w:p>
      <w:r>
        <w:rPr>
          <w:b/>
        </w:rPr>
        <w:t xml:space="preserve">Esimerkki 5.363</w:t>
      </w:r>
    </w:p>
    <w:p>
      <w:r>
        <w:t xml:space="preserve">väite: oravat käyttävät naamiointia suojautuakseen kotkilta, kysymys: Kysymys: Mitä käytetään oravien suojautumiseen kotkia vastaan?</w:t>
      </w:r>
    </w:p>
    <w:p>
      <w:r>
        <w:rPr>
          <w:b/>
        </w:rPr>
        <w:t xml:space="preserve">Tulos</w:t>
      </w:r>
    </w:p>
    <w:p>
      <w:r>
        <w:t xml:space="preserve">naamiointi</w:t>
      </w:r>
    </w:p>
    <w:p>
      <w:r>
        <w:rPr>
          <w:b/>
        </w:rPr>
        <w:t xml:space="preserve">Esimerkki 5.364</w:t>
      </w:r>
    </w:p>
    <w:p>
      <w:r>
        <w:t xml:space="preserve">väite: neuronit välittävät sähköä, kysymys: Kysymys: Mikä välittää sähköä?</w:t>
      </w:r>
    </w:p>
    <w:p>
      <w:r>
        <w:rPr>
          <w:b/>
        </w:rPr>
        <w:t xml:space="preserve">Tulos</w:t>
      </w:r>
    </w:p>
    <w:p>
      <w:r>
        <w:t xml:space="preserve">neuronit</w:t>
      </w:r>
    </w:p>
    <w:p>
      <w:r>
        <w:rPr>
          <w:b/>
        </w:rPr>
        <w:t xml:space="preserve">Esimerkki 5.365</w:t>
      </w:r>
    </w:p>
    <w:p>
      <w:r>
        <w:t xml:space="preserve">lausunto: Kysymys: Ejakulaatio on siemennesteen poistumista kehosta peniksen kautta., kysymys: Ejakulaatio on siemennesteen poistumista kehosta peniksen kautta: Mitä kautta siemenneste poistuu kehosta?</w:t>
      </w:r>
    </w:p>
    <w:p>
      <w:r>
        <w:rPr>
          <w:b/>
        </w:rPr>
        <w:t xml:space="preserve">Tulos</w:t>
      </w:r>
    </w:p>
    <w:p>
      <w:r>
        <w:t xml:space="preserve">penis</w:t>
      </w:r>
    </w:p>
    <w:p>
      <w:r>
        <w:rPr>
          <w:b/>
        </w:rPr>
        <w:t xml:space="preserve">Esimerkki 5.366</w:t>
      </w:r>
    </w:p>
    <w:p>
      <w:r>
        <w:t xml:space="preserve">lausunto: Kysymys: Afrikannorsu on elävänä synnyttävä nisäkäs., Kysymys: Mikä on vastaus? Kysymys: Mikä on elävänä synnyttävä nisäkäs?</w:t>
      </w:r>
    </w:p>
    <w:p>
      <w:r>
        <w:rPr>
          <w:b/>
        </w:rPr>
        <w:t xml:space="preserve">Tulos</w:t>
      </w:r>
    </w:p>
    <w:p>
      <w:r>
        <w:t xml:space="preserve">Afrikkalainen norsu</w:t>
      </w:r>
    </w:p>
    <w:p>
      <w:r>
        <w:rPr>
          <w:b/>
        </w:rPr>
        <w:t xml:space="preserve">Esimerkki 5.367</w:t>
      </w:r>
    </w:p>
    <w:p>
      <w:r>
        <w:t xml:space="preserve">väite: jarruttaminen kaljuilla renkailla voi aiheuttaa onnettomuuksia märällä säällä., kysymys: Kysymys: Mikä voi aiheuttaa onnettomuuksia märällä säällä?</w:t>
      </w:r>
    </w:p>
    <w:p>
      <w:r>
        <w:rPr>
          <w:b/>
        </w:rPr>
        <w:t xml:space="preserve">Tulos</w:t>
      </w:r>
    </w:p>
    <w:p>
      <w:r>
        <w:t xml:space="preserve">kaljuuntuneet renkaat</w:t>
      </w:r>
    </w:p>
    <w:p>
      <w:r>
        <w:rPr>
          <w:b/>
        </w:rPr>
        <w:t xml:space="preserve">Esimerkki 5.368</w:t>
      </w:r>
    </w:p>
    <w:p>
      <w:r>
        <w:t xml:space="preserve">väite: leuat tekevät haista erinomaisia saalistajia, kysymys: Kysymys: Mikä tekee haista erinomaisia saalistajia?</w:t>
      </w:r>
    </w:p>
    <w:p>
      <w:r>
        <w:rPr>
          <w:b/>
        </w:rPr>
        <w:t xml:space="preserve">Tulos</w:t>
      </w:r>
    </w:p>
    <w:p>
      <w:r>
        <w:t xml:space="preserve">leuat</w:t>
      </w:r>
    </w:p>
    <w:p>
      <w:r>
        <w:rPr>
          <w:b/>
        </w:rPr>
        <w:t xml:space="preserve">Esimerkki 5.369</w:t>
      </w:r>
    </w:p>
    <w:p>
      <w:r>
        <w:t xml:space="preserve">lausunto: Kysymys: Penisilliineillä ei ole vaikutusta viruksiin., kysymys: Mitä? Kysymys: Mikä ei vaikuta viruksiin?</w:t>
      </w:r>
    </w:p>
    <w:p>
      <w:r>
        <w:rPr>
          <w:b/>
        </w:rPr>
        <w:t xml:space="preserve">Tulos</w:t>
      </w:r>
    </w:p>
    <w:p>
      <w:r>
        <w:t xml:space="preserve">Penisilliinit</w:t>
      </w:r>
    </w:p>
    <w:p>
      <w:r>
        <w:rPr>
          <w:b/>
        </w:rPr>
        <w:t xml:space="preserve">Esimerkki 5.370</w:t>
      </w:r>
    </w:p>
    <w:p>
      <w:r>
        <w:t xml:space="preserve">väite: ihmisen hampaat ovat tärkeitä ruoan pilkkomisessa., kysymys: Kysymys: Mitä varten hampaat ovat tärkeitä?</w:t>
      </w:r>
    </w:p>
    <w:p>
      <w:r>
        <w:rPr>
          <w:b/>
        </w:rPr>
        <w:t xml:space="preserve">Tulos</w:t>
      </w:r>
    </w:p>
    <w:p>
      <w:r>
        <w:t xml:space="preserve">ruoan pilkkominen</w:t>
      </w:r>
    </w:p>
    <w:p>
      <w:r>
        <w:rPr>
          <w:b/>
        </w:rPr>
        <w:t xml:space="preserve">Esimerkki 5.371</w:t>
      </w:r>
    </w:p>
    <w:p>
      <w:r>
        <w:t xml:space="preserve">väite: murtumat paranevat, kun osteoklastit muodostavat uutta kalsiumista ja proteiinista koostuvaa kudosta., kysymys: Mitä osteoklastit muodostavat?</w:t>
      </w:r>
    </w:p>
    <w:p>
      <w:r>
        <w:rPr>
          <w:b/>
        </w:rPr>
        <w:t xml:space="preserve">Tulos</w:t>
      </w:r>
    </w:p>
    <w:p>
      <w:r>
        <w:t xml:space="preserve">kalsium ja proteiini</w:t>
      </w:r>
    </w:p>
    <w:p>
      <w:r>
        <w:rPr>
          <w:b/>
        </w:rPr>
        <w:t xml:space="preserve">Esimerkki 5.372</w:t>
      </w:r>
    </w:p>
    <w:p>
      <w:r>
        <w:t xml:space="preserve">lausunto: Kysymys: Myyräpoikaset muuttuvat aikuisiksi, jotka hengittävät keuhkoilla ja ihon kautta., kysymys: Myyräpoikaset muuttuvat aikuisiksi, jotka hengittävät keuhkoilla ja ihon kautta: Millä nuijapäiden hengitys tapahtuu?</w:t>
      </w:r>
    </w:p>
    <w:p>
      <w:r>
        <w:rPr>
          <w:b/>
        </w:rPr>
        <w:t xml:space="preserve">Tulos</w:t>
      </w:r>
    </w:p>
    <w:p>
      <w:r>
        <w:t xml:space="preserve">keuhkoihin ja ihon läpi</w:t>
      </w:r>
    </w:p>
    <w:p>
      <w:r>
        <w:rPr>
          <w:b/>
        </w:rPr>
        <w:t xml:space="preserve">Esimerkki 5.373</w:t>
      </w:r>
    </w:p>
    <w:p>
      <w:r>
        <w:t xml:space="preserve">väite: pääjalkaiset piiloutuvat saalistajilta, kysymys: Kysymys: Miltä pääjalkaiset piiloutuvat?</w:t>
      </w:r>
    </w:p>
    <w:p>
      <w:r>
        <w:rPr>
          <w:b/>
        </w:rPr>
        <w:t xml:space="preserve">Tulos</w:t>
      </w:r>
    </w:p>
    <w:p>
      <w:r>
        <w:t xml:space="preserve">saalistajat</w:t>
      </w:r>
    </w:p>
    <w:p>
      <w:r>
        <w:rPr>
          <w:b/>
        </w:rPr>
        <w:t xml:space="preserve">Esimerkki 5.374</w:t>
      </w:r>
    </w:p>
    <w:p>
      <w:r>
        <w:t xml:space="preserve">lausunto: Kysymys: Solut ilmentävät mRNA:ta ytimessä., Kysymys: Mitä mRNA:ta solut ilmentävät ytimessä? Kysymys: Mitä solut ilmentävät ytimessä?</w:t>
      </w:r>
    </w:p>
    <w:p>
      <w:r>
        <w:rPr>
          <w:b/>
        </w:rPr>
        <w:t xml:space="preserve">Tulos</w:t>
      </w:r>
    </w:p>
    <w:p>
      <w:r>
        <w:t xml:space="preserve">mRNA</w:t>
      </w:r>
    </w:p>
    <w:p>
      <w:r>
        <w:rPr>
          <w:b/>
        </w:rPr>
        <w:t xml:space="preserve">Esimerkki 5.375</w:t>
      </w:r>
    </w:p>
    <w:p>
      <w:r>
        <w:t xml:space="preserve">väite: esi-isien kartoittaminen kuvaajalla on hyödyllinen väline perinnöllisyysominaisuuksien tutkimisessa., kysymys: Kysymys: Mikä on hyödyllinen tapa tutkia polveutumista kuvaajalla?</w:t>
      </w:r>
    </w:p>
    <w:p>
      <w:r>
        <w:rPr>
          <w:b/>
        </w:rPr>
        <w:t xml:space="preserve">Tulos</w:t>
      </w:r>
    </w:p>
    <w:p>
      <w:r>
        <w:t xml:space="preserve">perinnölliset piirteet</w:t>
      </w:r>
    </w:p>
    <w:p>
      <w:r>
        <w:rPr>
          <w:b/>
        </w:rPr>
        <w:t xml:space="preserve">Esimerkki 5.376</w:t>
      </w:r>
    </w:p>
    <w:p>
      <w:r>
        <w:t xml:space="preserve">lausunto: Koeajot tehdään usein laboratorioissa, kysymys: Missä koeajoja tehdään usein?</w:t>
      </w:r>
    </w:p>
    <w:p>
      <w:r>
        <w:rPr>
          <w:b/>
        </w:rPr>
        <w:t xml:space="preserve">Tulos</w:t>
      </w:r>
    </w:p>
    <w:p>
      <w:r>
        <w:t xml:space="preserve">laboratoriot</w:t>
      </w:r>
    </w:p>
    <w:p>
      <w:r>
        <w:rPr>
          <w:b/>
        </w:rPr>
        <w:t xml:space="preserve">Esimerkki 5.377</w:t>
      </w:r>
    </w:p>
    <w:p>
      <w:r>
        <w:t xml:space="preserve">lausunto: Kysymys: Myrskyillä on yleensä kaksi siipiparia, jotta ne voivat liikkua nopeasti pois saalistajien luota., kysymys: Myrskyillä on yleensä kaksi siipiparia: Kuinka monta siipiparia ötököillä on?</w:t>
      </w:r>
    </w:p>
    <w:p>
      <w:r>
        <w:rPr>
          <w:b/>
        </w:rPr>
        <w:t xml:space="preserve">Tulos</w:t>
      </w:r>
    </w:p>
    <w:p>
      <w:r>
        <w:t xml:space="preserve">kaksi paria</w:t>
      </w:r>
    </w:p>
    <w:p>
      <w:r>
        <w:rPr>
          <w:b/>
        </w:rPr>
        <w:t xml:space="preserve">Esimerkki 5.378</w:t>
      </w:r>
    </w:p>
    <w:p>
      <w:r>
        <w:t xml:space="preserve">lausunto: Kysymys: Heinäsirkat voivat levittää tauteja ja tuhota satoja: Mikä voi levittää tauteja ja tuhota satoja?</w:t>
      </w:r>
    </w:p>
    <w:p>
      <w:r>
        <w:rPr>
          <w:b/>
        </w:rPr>
        <w:t xml:space="preserve">Tulos</w:t>
      </w:r>
    </w:p>
    <w:p>
      <w:r>
        <w:t xml:space="preserve">Heinäsirkat</w:t>
      </w:r>
    </w:p>
    <w:p>
      <w:r>
        <w:rPr>
          <w:b/>
        </w:rPr>
        <w:t xml:space="preserve">Esimerkki 5.379</w:t>
      </w:r>
    </w:p>
    <w:p>
      <w:r>
        <w:t xml:space="preserve">lausunto: Kysymys: Polttolaitokset aiheuttavat saasteita: Kysymys: Mikä aiheuttaa saasteita?</w:t>
      </w:r>
    </w:p>
    <w:p>
      <w:r>
        <w:rPr>
          <w:b/>
        </w:rPr>
        <w:t xml:space="preserve">Tulos</w:t>
      </w:r>
    </w:p>
    <w:p>
      <w:r>
        <w:t xml:space="preserve">Polttolaitokset</w:t>
      </w:r>
    </w:p>
    <w:p>
      <w:r>
        <w:rPr>
          <w:b/>
        </w:rPr>
        <w:t xml:space="preserve">Esimerkki 5.380</w:t>
      </w:r>
    </w:p>
    <w:p>
      <w:r>
        <w:t xml:space="preserve">lausunto: Kysymys: Tehokkaalla bakteerihoidolla ei ole vaikutusta viruksiin: Kysymys: Mihin bakteereihin tehokas hoito ei vaikuta?</w:t>
      </w:r>
    </w:p>
    <w:p>
      <w:r>
        <w:rPr>
          <w:b/>
        </w:rPr>
        <w:t xml:space="preserve">Tulos</w:t>
      </w:r>
    </w:p>
    <w:p>
      <w:r>
        <w:t xml:space="preserve">virukset</w:t>
      </w:r>
    </w:p>
    <w:p>
      <w:r>
        <w:rPr>
          <w:b/>
        </w:rPr>
        <w:t xml:space="preserve">Esimerkki 5.381</w:t>
      </w:r>
    </w:p>
    <w:p>
      <w:r>
        <w:t xml:space="preserve">lausunto: Kysymys: Jotkut linnut pyydystävät kärpäsiä nokkansa avulla: Mitä jotkut linnut pyydystävät nokallaan?</w:t>
      </w:r>
    </w:p>
    <w:p>
      <w:r>
        <w:rPr>
          <w:b/>
        </w:rPr>
        <w:t xml:space="preserve">Tulos</w:t>
      </w:r>
    </w:p>
    <w:p>
      <w:r>
        <w:t xml:space="preserve">myyrät</w:t>
      </w:r>
    </w:p>
    <w:p>
      <w:r>
        <w:rPr>
          <w:b/>
        </w:rPr>
        <w:t xml:space="preserve">Esimerkki 5.382</w:t>
      </w:r>
    </w:p>
    <w:p>
      <w:r>
        <w:t xml:space="preserve">väite: luun epämuodostumat voidaan löytää lääketieteellisen teknologian avulla, kysymys: Kysymys: Mitä voidaan löytää lääketieteellisen teknologian avulla?</w:t>
      </w:r>
    </w:p>
    <w:p>
      <w:r>
        <w:rPr>
          <w:b/>
        </w:rPr>
        <w:t xml:space="preserve">Tulos</w:t>
      </w:r>
    </w:p>
    <w:p>
      <w:r>
        <w:t xml:space="preserve">luun epämuodostumat</w:t>
      </w:r>
    </w:p>
    <w:p>
      <w:r>
        <w:rPr>
          <w:b/>
        </w:rPr>
        <w:t xml:space="preserve">Esimerkki 5.383</w:t>
      </w:r>
    </w:p>
    <w:p>
      <w:r>
        <w:t xml:space="preserve">lausunto: kysymys: Emme tiedä monien koirien periytymismalleja., kysymys: Kysymys: Mitä koirat eivät tiedä koirista?</w:t>
      </w:r>
    </w:p>
    <w:p>
      <w:r>
        <w:rPr>
          <w:b/>
        </w:rPr>
        <w:t xml:space="preserve">Tulos</w:t>
      </w:r>
    </w:p>
    <w:p>
      <w:r>
        <w:t xml:space="preserve">perintömallit</w:t>
      </w:r>
    </w:p>
    <w:p>
      <w:r>
        <w:rPr>
          <w:b/>
        </w:rPr>
        <w:t xml:space="preserve">Esimerkki 5.384</w:t>
      </w:r>
    </w:p>
    <w:p>
      <w:r>
        <w:t xml:space="preserve">väite: jotkut therapsidit muuttuivat nisäkkäiden kaltaisiksi kehittyessään, kysymys: Miten joistakin therapsideista tuli?</w:t>
      </w:r>
    </w:p>
    <w:p>
      <w:r>
        <w:rPr>
          <w:b/>
        </w:rPr>
        <w:t xml:space="preserve">Tulos</w:t>
      </w:r>
    </w:p>
    <w:p>
      <w:r>
        <w:t xml:space="preserve">nisäkäs</w:t>
      </w:r>
    </w:p>
    <w:p>
      <w:r>
        <w:rPr>
          <w:b/>
        </w:rPr>
        <w:t xml:space="preserve">Esimerkki 5.385</w:t>
      </w:r>
    </w:p>
    <w:p>
      <w:r>
        <w:t xml:space="preserve">lausunto: Kysymys: Levillä on merkittävä rooli vesialueiden tuottajina, kysymys: Kysymys: Levillä on merkittävä rooli tuottajina millä alueella?</w:t>
      </w:r>
    </w:p>
    <w:p>
      <w:r>
        <w:rPr>
          <w:b/>
        </w:rPr>
        <w:t xml:space="preserve">Tulos</w:t>
      </w:r>
    </w:p>
    <w:p>
      <w:r>
        <w:t xml:space="preserve">vesialueet</w:t>
      </w:r>
    </w:p>
    <w:p>
      <w:r>
        <w:rPr>
          <w:b/>
        </w:rPr>
        <w:t xml:space="preserve">Esimerkki 5.386</w:t>
      </w:r>
    </w:p>
    <w:p>
      <w:r>
        <w:t xml:space="preserve">väite: teini-ikäiset kokevat merkittäviä henkisiä, emotionaalisia ja sosiaalisia muutoksia, kysymys: Kysymys: Millaisia muutoksia teini-ikäiset kokevat?</w:t>
      </w:r>
    </w:p>
    <w:p>
      <w:r>
        <w:rPr>
          <w:b/>
        </w:rPr>
        <w:t xml:space="preserve">Tulos</w:t>
      </w:r>
    </w:p>
    <w:p>
      <w:r>
        <w:t xml:space="preserve">henkinen, emotionaalinen ja sosiaalinen</w:t>
      </w:r>
    </w:p>
    <w:p>
      <w:r>
        <w:rPr>
          <w:b/>
        </w:rPr>
        <w:t xml:space="preserve">Esimerkki 5.387</w:t>
      </w:r>
    </w:p>
    <w:p>
      <w:r>
        <w:t xml:space="preserve">lausunto: Kysymys: Kystiittiä voidaan hoitaa antibiooteilla., Kysymys: Kystiittiä voidaan hoitaa antibiooteilla: Kysymys: Kystiittiä voidaan hoitaa millä?</w:t>
      </w:r>
    </w:p>
    <w:p>
      <w:r>
        <w:rPr>
          <w:b/>
        </w:rPr>
        <w:t xml:space="preserve">Tulos</w:t>
      </w:r>
    </w:p>
    <w:p>
      <w:r>
        <w:t xml:space="preserve">antibiootit</w:t>
      </w:r>
    </w:p>
    <w:p>
      <w:r>
        <w:rPr>
          <w:b/>
        </w:rPr>
        <w:t xml:space="preserve">Esimerkki 5.388</w:t>
      </w:r>
    </w:p>
    <w:p>
      <w:r>
        <w:t xml:space="preserve">lausunto: Kysymys: Jotkut kylmäveriset eläinlajit voivat olla useita viikkoja syömättä: Kuinka kauan kylmäveriset eläimet voivat olla syömättä?</w:t>
      </w:r>
    </w:p>
    <w:p>
      <w:r>
        <w:rPr>
          <w:b/>
        </w:rPr>
        <w:t xml:space="preserve">Tulos</w:t>
      </w:r>
    </w:p>
    <w:p>
      <w:r>
        <w:t xml:space="preserve">useita viikkoja</w:t>
      </w:r>
    </w:p>
    <w:p>
      <w:r>
        <w:rPr>
          <w:b/>
        </w:rPr>
        <w:t xml:space="preserve">Esimerkki 5.389</w:t>
      </w:r>
    </w:p>
    <w:p>
      <w:r>
        <w:t xml:space="preserve">lausunto: Kysymys: Murrosikä on merkittävien henkisten, emotionaalisten ja sosiaalisten muutosten aikaa., Kysymys: Murrosiässä on merkittävä henkinen, emotionaalinen ja sosiaalinen muutosvaihe: Kysymys: Mikä vaihe on merkittävien henkisten, emotionaalisten ja sosiaalisten muutosten aikaa?</w:t>
      </w:r>
    </w:p>
    <w:p>
      <w:r>
        <w:rPr>
          <w:b/>
        </w:rPr>
        <w:t xml:space="preserve">Tulos</w:t>
      </w:r>
    </w:p>
    <w:p>
      <w:r>
        <w:t xml:space="preserve">murrosikä</w:t>
      </w:r>
    </w:p>
    <w:p>
      <w:r>
        <w:rPr>
          <w:b/>
        </w:rPr>
        <w:t xml:space="preserve">Esimerkki 5.390</w:t>
      </w:r>
    </w:p>
    <w:p>
      <w:r>
        <w:t xml:space="preserve">lausunto: Kysymys: Ei-kudoskasveilla on elintärkeä rooli tuottajina vesiekosysteemeissä., Kysymys: Miten? Kysymys: Mitkä kasvit ovat elintärkeitä tuottajia vesiekosysteemeissä?</w:t>
      </w:r>
    </w:p>
    <w:p>
      <w:r>
        <w:rPr>
          <w:b/>
        </w:rPr>
        <w:t xml:space="preserve">Tulos</w:t>
      </w:r>
    </w:p>
    <w:p>
      <w:r>
        <w:t xml:space="preserve">Muut kuin suvulliset kasvit</w:t>
      </w:r>
    </w:p>
    <w:p>
      <w:r>
        <w:rPr>
          <w:b/>
        </w:rPr>
        <w:t xml:space="preserve">Esimerkki 5.391</w:t>
      </w:r>
    </w:p>
    <w:p>
      <w:r>
        <w:t xml:space="preserve">lausunto: Kysymys: Sarvivälkkeet ovat riippuvaisia kosteudesta lisääntyäkseen., Kysymys: Mitä? Kysymys: Mistä sarvivälkkeet ovat riippuvaisia lisääntyäkseen?</w:t>
      </w:r>
    </w:p>
    <w:p>
      <w:r>
        <w:rPr>
          <w:b/>
        </w:rPr>
        <w:t xml:space="preserve">Tulos</w:t>
      </w:r>
    </w:p>
    <w:p>
      <w:r>
        <w:t xml:space="preserve">kosteus</w:t>
      </w:r>
    </w:p>
    <w:p>
      <w:r>
        <w:rPr>
          <w:b/>
        </w:rPr>
        <w:t xml:space="preserve">Esimerkki 5.392</w:t>
      </w:r>
    </w:p>
    <w:p>
      <w:r>
        <w:t xml:space="preserve">väite: metallia, ruostumatonta terästä ja muovia käytetään tornien tukemiseen., kysymys: Kysymys: Minkälaista terästä käytetään tornien tukemiseen?</w:t>
      </w:r>
    </w:p>
    <w:p>
      <w:r>
        <w:rPr>
          <w:b/>
        </w:rPr>
        <w:t xml:space="preserve">Tulos</w:t>
      </w:r>
    </w:p>
    <w:p>
      <w:r>
        <w:t xml:space="preserve">teräs</w:t>
      </w:r>
    </w:p>
    <w:p>
      <w:r>
        <w:rPr>
          <w:b/>
        </w:rPr>
        <w:t xml:space="preserve">Esimerkki 5.393</w:t>
      </w:r>
    </w:p>
    <w:p>
      <w:r>
        <w:t xml:space="preserve">väite: Esineen massaa voidaan käyttää kuvaamaan kyseisen esineen mittoja, kysymys: Kysymys: Mitä voidaan käyttää kuvaamaan esineen mittoja?</w:t>
      </w:r>
    </w:p>
    <w:p>
      <w:r>
        <w:rPr>
          <w:b/>
        </w:rPr>
        <w:t xml:space="preserve">Tulos</w:t>
      </w:r>
    </w:p>
    <w:p>
      <w:r>
        <w:t xml:space="preserve">esineen massa</w:t>
      </w:r>
    </w:p>
    <w:p>
      <w:r>
        <w:rPr>
          <w:b/>
        </w:rPr>
        <w:t xml:space="preserve">Esimerkki 5.394</w:t>
      </w:r>
    </w:p>
    <w:p>
      <w:r>
        <w:t xml:space="preserve">lausunto: Kysymys: Sammakkoeläimet ovat hyönteisten metsästäjiä: Kysymys: Ketkä ovat hyönteisten metsästäjiä?</w:t>
      </w:r>
    </w:p>
    <w:p>
      <w:r>
        <w:rPr>
          <w:b/>
        </w:rPr>
        <w:t xml:space="preserve">Tulos</w:t>
      </w:r>
    </w:p>
    <w:p>
      <w:r>
        <w:t xml:space="preserve">Sammakkoeläimet</w:t>
      </w:r>
    </w:p>
    <w:p>
      <w:r>
        <w:rPr>
          <w:b/>
        </w:rPr>
        <w:t xml:space="preserve">Esimerkki 5.395</w:t>
      </w:r>
    </w:p>
    <w:p>
      <w:r>
        <w:t xml:space="preserve">lausunto: Kysymys: Sähköistä laitetta käytetään summien saamiseen., kysymys: Sähköistä laitetta käytetään summien saamiseen., kysymys: Sähköistä laitetta käytetään summien saamiseen: Kysymys: Mitä käytetään summien saamiseen?</w:t>
      </w:r>
    </w:p>
    <w:p>
      <w:r>
        <w:rPr>
          <w:b/>
        </w:rPr>
        <w:t xml:space="preserve">Tulos</w:t>
      </w:r>
    </w:p>
    <w:p>
      <w:r>
        <w:t xml:space="preserve">elektroninen laite</w:t>
      </w:r>
    </w:p>
    <w:p>
      <w:r>
        <w:rPr>
          <w:b/>
        </w:rPr>
        <w:t xml:space="preserve">Esimerkki 5.396</w:t>
      </w:r>
    </w:p>
    <w:p>
      <w:r>
        <w:t xml:space="preserve">lausunto: Kysymys: Hermoradat kulkevat aivokuorella., kysymys: Mitä? Kysymys: Mikä kulkee aivokuorella?</w:t>
      </w:r>
    </w:p>
    <w:p>
      <w:r>
        <w:rPr>
          <w:b/>
        </w:rPr>
        <w:t xml:space="preserve">Tulos</w:t>
      </w:r>
    </w:p>
    <w:p>
      <w:r>
        <w:t xml:space="preserve">Hermoradat</w:t>
      </w:r>
    </w:p>
    <w:p>
      <w:r>
        <w:rPr>
          <w:b/>
        </w:rPr>
        <w:t xml:space="preserve">Esimerkki 5.397</w:t>
      </w:r>
    </w:p>
    <w:p>
      <w:r>
        <w:t xml:space="preserve">väite: jääkausia kutsutaan myös jääkausi-kausiksi, kysymys: Jääkaudet: Mitä jääkausia kutsutaan myös nimellä?</w:t>
      </w:r>
    </w:p>
    <w:p>
      <w:r>
        <w:rPr>
          <w:b/>
        </w:rPr>
        <w:t xml:space="preserve">Tulos</w:t>
      </w:r>
    </w:p>
    <w:p>
      <w:r>
        <w:t xml:space="preserve">jääkaudet</w:t>
      </w:r>
    </w:p>
    <w:p>
      <w:r>
        <w:rPr>
          <w:b/>
        </w:rPr>
        <w:t xml:space="preserve">Esimerkki 5.398</w:t>
      </w:r>
    </w:p>
    <w:p>
      <w:r>
        <w:t xml:space="preserve">lausunto: Kysymys: Ilmansaasteet sisältävät keuhkoja ärsyttäviä aineita., kysymys: Ilmansaasteet sisältävät keuhkoja ärsyttäviä aineita: Mitä ilmansaasteet sisältävät?</w:t>
      </w:r>
    </w:p>
    <w:p>
      <w:r>
        <w:rPr>
          <w:b/>
        </w:rPr>
        <w:t xml:space="preserve">Tulos</w:t>
      </w:r>
    </w:p>
    <w:p>
      <w:r>
        <w:t xml:space="preserve">keuhkoärsyttävät aineet</w:t>
      </w:r>
    </w:p>
    <w:p>
      <w:r>
        <w:rPr>
          <w:b/>
        </w:rPr>
        <w:t xml:space="preserve">Esimerkki 5.399</w:t>
      </w:r>
    </w:p>
    <w:p>
      <w:r>
        <w:t xml:space="preserve">lausunto: Kysymys: Triceps shrinking causes a person 's saranoitu nivel suoristuu., kysymys: Triceps shrinking causes a person 's saranoitu nivel to straighten., question: Mikä kutistuminen saa henkilön nivelnivelen suoristumaan?</w:t>
      </w:r>
    </w:p>
    <w:p>
      <w:r>
        <w:rPr>
          <w:b/>
        </w:rPr>
        <w:t xml:space="preserve">Tulos</w:t>
      </w:r>
    </w:p>
    <w:p>
      <w:r>
        <w:t xml:space="preserve">Triceps</w:t>
      </w:r>
    </w:p>
    <w:p>
      <w:r>
        <w:rPr>
          <w:b/>
        </w:rPr>
        <w:t xml:space="preserve">Esimerkki 5.400</w:t>
      </w:r>
    </w:p>
    <w:p>
      <w:r>
        <w:t xml:space="preserve">lausunto: Kysymys: Munasarjat ovat naisten käytössä lasten synnyttämisessä., kysymys: Mitä? Kysymys: Mitä käytetään naisten synnyttämään lapsia?</w:t>
      </w:r>
    </w:p>
    <w:p>
      <w:r>
        <w:rPr>
          <w:b/>
        </w:rPr>
        <w:t xml:space="preserve">Tulos</w:t>
      </w:r>
    </w:p>
    <w:p>
      <w:r>
        <w:t xml:space="preserve">munasarjat</w:t>
      </w:r>
    </w:p>
    <w:p>
      <w:r>
        <w:rPr>
          <w:b/>
        </w:rPr>
        <w:t xml:space="preserve">Esimerkki 5.401</w:t>
      </w:r>
    </w:p>
    <w:p>
      <w:r>
        <w:t xml:space="preserve">lausunto: Kysymys: Piiloutuminen auttaa saalista välttämään syömisen: Kysymys: Mikä auttaa saalista välttämään syömisen?</w:t>
      </w:r>
    </w:p>
    <w:p>
      <w:r>
        <w:rPr>
          <w:b/>
        </w:rPr>
        <w:t xml:space="preserve">Tulos</w:t>
      </w:r>
    </w:p>
    <w:p>
      <w:r>
        <w:t xml:space="preserve">Salailu</w:t>
      </w:r>
    </w:p>
    <w:p>
      <w:r>
        <w:rPr>
          <w:b/>
        </w:rPr>
        <w:t xml:space="preserve">Esimerkki 5.402</w:t>
      </w:r>
    </w:p>
    <w:p>
      <w:r>
        <w:t xml:space="preserve">lausunto: Kysymys: Sammalet asuvat kosteissa elinympäristöissä., kysymys: Sammalet asuvat kosteissa elinympäristöissä: Kysymys: Missä sammalet asuttavat markkinarakoja?</w:t>
      </w:r>
    </w:p>
    <w:p>
      <w:r>
        <w:rPr>
          <w:b/>
        </w:rPr>
        <w:t xml:space="preserve">Tulos</w:t>
      </w:r>
    </w:p>
    <w:p>
      <w:r>
        <w:t xml:space="preserve">kosteat elinympäristöt</w:t>
      </w:r>
    </w:p>
    <w:p>
      <w:r>
        <w:rPr>
          <w:b/>
        </w:rPr>
        <w:t xml:space="preserve">Esimerkki 5.403</w:t>
      </w:r>
    </w:p>
    <w:p>
      <w:r>
        <w:t xml:space="preserve">väite: rapuhämähäkit syövät väijymällä, kysymys: Kysymys: Miten rapuhämähäkit syövät?</w:t>
      </w:r>
    </w:p>
    <w:p>
      <w:r>
        <w:rPr>
          <w:b/>
        </w:rPr>
        <w:t xml:space="preserve">Tulos</w:t>
      </w:r>
    </w:p>
    <w:p>
      <w:r>
        <w:t xml:space="preserve">väijytys</w:t>
      </w:r>
    </w:p>
    <w:p>
      <w:r>
        <w:rPr>
          <w:b/>
        </w:rPr>
        <w:t xml:space="preserve">Esimerkki 5.404</w:t>
      </w:r>
    </w:p>
    <w:p>
      <w:r>
        <w:t xml:space="preserve">väite: luut paranevat ilman leikkausta, kysymys: luut paranevat ilman mitä?</w:t>
      </w:r>
    </w:p>
    <w:p>
      <w:r>
        <w:rPr>
          <w:b/>
        </w:rPr>
        <w:t xml:space="preserve">Tulos</w:t>
      </w:r>
    </w:p>
    <w:p>
      <w:r>
        <w:t xml:space="preserve">leikkaus</w:t>
      </w:r>
    </w:p>
    <w:p>
      <w:r>
        <w:rPr>
          <w:b/>
        </w:rPr>
        <w:t xml:space="preserve">Esimerkki 5.405</w:t>
      </w:r>
    </w:p>
    <w:p>
      <w:r>
        <w:t xml:space="preserve">väite: ruoan saaminen tappamalla edellyttää eläinten näkemistä, kysymys: Kysymys: Mitä vaaditaan ruoan saamiseksi tappamalla?</w:t>
      </w:r>
    </w:p>
    <w:p>
      <w:r>
        <w:rPr>
          <w:b/>
        </w:rPr>
        <w:t xml:space="preserve">Tulos</w:t>
      </w:r>
    </w:p>
    <w:p>
      <w:r>
        <w:t xml:space="preserve">eläinten näkeminen</w:t>
      </w:r>
    </w:p>
    <w:p>
      <w:r>
        <w:rPr>
          <w:b/>
        </w:rPr>
        <w:t xml:space="preserve">Esimerkki 5.406</w:t>
      </w:r>
    </w:p>
    <w:p>
      <w:r>
        <w:t xml:space="preserve">lausunto: Kysymys: Lepakot käyttävät lentämiseen rintalihaksia: Mitä lepakot käyttävät lentämiseen?</w:t>
      </w:r>
    </w:p>
    <w:p>
      <w:r>
        <w:rPr>
          <w:b/>
        </w:rPr>
        <w:t xml:space="preserve">Tulos</w:t>
      </w:r>
    </w:p>
    <w:p>
      <w:r>
        <w:t xml:space="preserve">rintalihakset</w:t>
      </w:r>
    </w:p>
    <w:p>
      <w:r>
        <w:rPr>
          <w:b/>
        </w:rPr>
        <w:t xml:space="preserve">Esimerkki 5.407</w:t>
      </w:r>
    </w:p>
    <w:p>
      <w:r>
        <w:t xml:space="preserve">väite: sammalet ovat riippuvaisia vedestä lisääntyäkseen, kysymys: Kysymys: Mistä sammalet ovat riippuvaisia lisääntyäkseen?</w:t>
      </w:r>
    </w:p>
    <w:p>
      <w:r>
        <w:rPr>
          <w:b/>
        </w:rPr>
        <w:t xml:space="preserve">Tulos</w:t>
      </w:r>
    </w:p>
    <w:p>
      <w:r>
        <w:t xml:space="preserve">vesi</w:t>
      </w:r>
    </w:p>
    <w:p>
      <w:r>
        <w:rPr>
          <w:b/>
        </w:rPr>
        <w:t xml:space="preserve">Esimerkki 5.408</w:t>
      </w:r>
    </w:p>
    <w:p>
      <w:r>
        <w:t xml:space="preserve">väite: naarasnisäkkäillä on tissit, kysymys: Kysymys: Millaisilla nisäkkäillä on tissit?</w:t>
      </w:r>
    </w:p>
    <w:p>
      <w:r>
        <w:rPr>
          <w:b/>
        </w:rPr>
        <w:t xml:space="preserve">Tulos</w:t>
      </w:r>
    </w:p>
    <w:p>
      <w:r>
        <w:t xml:space="preserve">naaraspuoliset nisäkkäät</w:t>
      </w:r>
    </w:p>
    <w:p>
      <w:r>
        <w:rPr>
          <w:b/>
        </w:rPr>
        <w:t xml:space="preserve">Esimerkki 5.409</w:t>
      </w:r>
    </w:p>
    <w:p>
      <w:r>
        <w:t xml:space="preserve">lausunto: Kysymys: Tasapainoinen ruokailu auttaa hyvään elämään: Kysymys: Mikä on tärkeä osa hyvää elämää?</w:t>
      </w:r>
    </w:p>
    <w:p>
      <w:r>
        <w:rPr>
          <w:b/>
        </w:rPr>
        <w:t xml:space="preserve">Tulos</w:t>
      </w:r>
    </w:p>
    <w:p>
      <w:r>
        <w:t xml:space="preserve">Tasapainoinen ruokailu</w:t>
      </w:r>
    </w:p>
    <w:p>
      <w:r>
        <w:rPr>
          <w:b/>
        </w:rPr>
        <w:t xml:space="preserve">Esimerkki 5.410</w:t>
      </w:r>
    </w:p>
    <w:p>
      <w:r>
        <w:t xml:space="preserve">väite: solujen nesteytys on välttämätöntä kaikille maapallon eläimille, kysymys: Kysymys: Mikä on välttämätöntä kaikille eläimille maapallolla?</w:t>
      </w:r>
    </w:p>
    <w:p>
      <w:r>
        <w:rPr>
          <w:b/>
        </w:rPr>
        <w:t xml:space="preserve">Tulos</w:t>
      </w:r>
    </w:p>
    <w:p>
      <w:r>
        <w:t xml:space="preserve">nesteytys</w:t>
      </w:r>
    </w:p>
    <w:p>
      <w:r>
        <w:rPr>
          <w:b/>
        </w:rPr>
        <w:t xml:space="preserve">Esimerkki 5.411</w:t>
      </w:r>
    </w:p>
    <w:p>
      <w:r>
        <w:t xml:space="preserve">väite: aavikkoliskoja suojellaan saalistajilta, koska niitä ei voi nähdä, kysymys: Kysymys: Mitä lajeja suojellaan saalistajilta, koska niitä ei voi nähdä?</w:t>
      </w:r>
    </w:p>
    <w:p>
      <w:r>
        <w:rPr>
          <w:b/>
        </w:rPr>
        <w:t xml:space="preserve">Tulos</w:t>
      </w:r>
    </w:p>
    <w:p>
      <w:r>
        <w:t xml:space="preserve">aavikkoliskot</w:t>
      </w:r>
    </w:p>
    <w:p>
      <w:r>
        <w:rPr>
          <w:b/>
        </w:rPr>
        <w:t xml:space="preserve">Esimerkki 5.412</w:t>
      </w:r>
    </w:p>
    <w:p>
      <w:r>
        <w:t xml:space="preserve">lausunto: Kysymys: Lihasten supistuminen saa henkilön kyynärpään suoristumaan., kysymys: Mitä? Minkälainen kyynärpää suoristuu henkilön lihasten supistuessa?</w:t>
      </w:r>
    </w:p>
    <w:p>
      <w:r>
        <w:rPr>
          <w:b/>
        </w:rPr>
        <w:t xml:space="preserve">Tulos</w:t>
      </w:r>
    </w:p>
    <w:p>
      <w:r>
        <w:t xml:space="preserve">kyynärpää</w:t>
      </w:r>
    </w:p>
    <w:p>
      <w:r>
        <w:rPr>
          <w:b/>
        </w:rPr>
        <w:t xml:space="preserve">Esimerkki 5.413</w:t>
      </w:r>
    </w:p>
    <w:p>
      <w:r>
        <w:t xml:space="preserve">lausunto: Kysymys: Murrosikä on se hetki, jolloin alkaa tapahtua suuria henkisiä, emotionaalisia ja sosiaalisia muutoksia: Mikä on murrosiän nimi?</w:t>
      </w:r>
    </w:p>
    <w:p>
      <w:r>
        <w:rPr>
          <w:b/>
        </w:rPr>
        <w:t xml:space="preserve">Tulos</w:t>
      </w:r>
    </w:p>
    <w:p>
      <w:r>
        <w:t xml:space="preserve">kun</w:t>
      </w:r>
    </w:p>
    <w:p>
      <w:r>
        <w:rPr>
          <w:b/>
        </w:rPr>
        <w:t xml:space="preserve">Esimerkki 5.414</w:t>
      </w:r>
    </w:p>
    <w:p>
      <w:r>
        <w:t xml:space="preserve">väite: sammalet ovat riippuvaisia kosteudesta pariutuakseen., kysymys: Kysymys: Mistä sammalet ovat riippuvaisia pariutuessaan?</w:t>
      </w:r>
    </w:p>
    <w:p>
      <w:r>
        <w:rPr>
          <w:b/>
        </w:rPr>
        <w:t xml:space="preserve">Tulos</w:t>
      </w:r>
    </w:p>
    <w:p>
      <w:r>
        <w:t xml:space="preserve">kosteus</w:t>
      </w:r>
    </w:p>
    <w:p>
      <w:r>
        <w:rPr>
          <w:b/>
        </w:rPr>
        <w:t xml:space="preserve">Esimerkki 5.415</w:t>
      </w:r>
    </w:p>
    <w:p>
      <w:r>
        <w:t xml:space="preserve">väite: kotkat liikuttavat siipiään rintalihasten avulla., kysymys: Missä kotkat liikuttavat siipiään?</w:t>
      </w:r>
    </w:p>
    <w:p>
      <w:r>
        <w:rPr>
          <w:b/>
        </w:rPr>
        <w:t xml:space="preserve">Tulos</w:t>
      </w:r>
    </w:p>
    <w:p>
      <w:r>
        <w:t xml:space="preserve">rintalihakset</w:t>
      </w:r>
    </w:p>
    <w:p>
      <w:r>
        <w:rPr>
          <w:b/>
        </w:rPr>
        <w:t xml:space="preserve">Esimerkki 5.416</w:t>
      </w:r>
    </w:p>
    <w:p>
      <w:r>
        <w:t xml:space="preserve">lausunto: Kysymys: Kystiittiä voidaan hoitaa lääkärin määräämillä lääkkeillä., Kysymys: Mitä? Kysymys: Mitä voidaan hoitaa lääkärin määräämillä lääkkeillä?</w:t>
      </w:r>
    </w:p>
    <w:p>
      <w:r>
        <w:rPr>
          <w:b/>
        </w:rPr>
        <w:t xml:space="preserve">Tulos</w:t>
      </w:r>
    </w:p>
    <w:p>
      <w:r>
        <w:t xml:space="preserve">Kystiitti</w:t>
      </w:r>
    </w:p>
    <w:p>
      <w:r>
        <w:rPr>
          <w:b/>
        </w:rPr>
        <w:t xml:space="preserve">Esimerkki 5.417</w:t>
      </w:r>
    </w:p>
    <w:p>
      <w:r>
        <w:t xml:space="preserve">väite: Jäähdytystarvikkeet voivat olla kalliita, kysymys: Kysymys: Mitä viilentävät asiat voivat olla?</w:t>
      </w:r>
    </w:p>
    <w:p>
      <w:r>
        <w:rPr>
          <w:b/>
        </w:rPr>
        <w:t xml:space="preserve">Tulos</w:t>
      </w:r>
    </w:p>
    <w:p>
      <w:r>
        <w:t xml:space="preserve">hinta</w:t>
      </w:r>
    </w:p>
    <w:p>
      <w:r>
        <w:rPr>
          <w:b/>
        </w:rPr>
        <w:t xml:space="preserve">Esimerkki 5.418</w:t>
      </w:r>
    </w:p>
    <w:p>
      <w:r>
        <w:t xml:space="preserve">lausunto: Kysymys: Ärsykkeet muunnetaan sähköisiksi signaaleiksi: Kysymys: Mihin ärsyke muunnetaan?</w:t>
      </w:r>
    </w:p>
    <w:p>
      <w:r>
        <w:rPr>
          <w:b/>
        </w:rPr>
        <w:t xml:space="preserve">Tulos</w:t>
      </w:r>
    </w:p>
    <w:p>
      <w:r>
        <w:t xml:space="preserve">sähköiset signaalit</w:t>
      </w:r>
    </w:p>
    <w:p>
      <w:r>
        <w:rPr>
          <w:b/>
        </w:rPr>
        <w:t xml:space="preserve">Esimerkki 5.419</w:t>
      </w:r>
    </w:p>
    <w:p>
      <w:r>
        <w:t xml:space="preserve">väite: joillakin erinomaisilla lihansyöjillä on leuat, joissa on hampaita, jotka kasvavat koko elämänsä ajan., kysymys: Millaiset hampaat joillakin lihansyöjillä on?</w:t>
      </w:r>
    </w:p>
    <w:p>
      <w:r>
        <w:rPr>
          <w:b/>
        </w:rPr>
        <w:t xml:space="preserve">Tulos</w:t>
      </w:r>
    </w:p>
    <w:p>
      <w:r>
        <w:t xml:space="preserve">hammasrivit</w:t>
      </w:r>
    </w:p>
    <w:p>
      <w:r>
        <w:rPr>
          <w:b/>
        </w:rPr>
        <w:t xml:space="preserve">Esimerkki 5.420</w:t>
      </w:r>
    </w:p>
    <w:p>
      <w:r>
        <w:t xml:space="preserve">väite: Useimmat eläimet syövät useampaa kuin yhtä lajia ja useammat kuin yksi laji syövät niitä, kysymys: Kysymys: Kuinka moni laji kuluttaa eläimiä?</w:t>
      </w:r>
    </w:p>
    <w:p>
      <w:r>
        <w:rPr>
          <w:b/>
        </w:rPr>
        <w:t xml:space="preserve">Tulos</w:t>
      </w:r>
    </w:p>
    <w:p>
      <w:r>
        <w:t xml:space="preserve">useampi kuin yksi laji</w:t>
      </w:r>
    </w:p>
    <w:p>
      <w:r>
        <w:rPr>
          <w:b/>
        </w:rPr>
        <w:t xml:space="preserve">Esimerkki 5.421</w:t>
      </w:r>
    </w:p>
    <w:p>
      <w:r>
        <w:t xml:space="preserve">lausunto: Kysymys: Linnun nokka voi vaihdella kooltaan sen mukaan, mitä saalista se syö., Kysymys: Mikä on linnun nokka? Kysymys: Minkä kokoinen voi olla linnun nokka?</w:t>
      </w:r>
    </w:p>
    <w:p>
      <w:r>
        <w:rPr>
          <w:b/>
        </w:rPr>
        <w:t xml:space="preserve">Tulos</w:t>
      </w:r>
    </w:p>
    <w:p>
      <w:r>
        <w:t xml:space="preserve">saalis</w:t>
      </w:r>
    </w:p>
    <w:p>
      <w:r>
        <w:rPr>
          <w:b/>
        </w:rPr>
        <w:t xml:space="preserve">Esimerkki 5.422</w:t>
      </w:r>
    </w:p>
    <w:p>
      <w:r>
        <w:t xml:space="preserve">lausunto: Kysymys: DNA:n lisääntyminen liittyy solunjakautumiseen: Kysymys: Mihin liittyy DNA:n lisääntyminen?</w:t>
      </w:r>
    </w:p>
    <w:p>
      <w:r>
        <w:rPr>
          <w:b/>
        </w:rPr>
        <w:t xml:space="preserve">Tulos</w:t>
      </w:r>
    </w:p>
    <w:p>
      <w:r>
        <w:t xml:space="preserve">celldivision</w:t>
      </w:r>
    </w:p>
    <w:p>
      <w:r>
        <w:rPr>
          <w:b/>
        </w:rPr>
        <w:t xml:space="preserve">Esimerkki 5.423</w:t>
      </w:r>
    </w:p>
    <w:p>
      <w:r>
        <w:t xml:space="preserve">väite: hyönteiset ovat haitallisia ruoan kasvulle, kysymys: Kysymys: Mikä on huono ruoan kasvulle?</w:t>
      </w:r>
    </w:p>
    <w:p>
      <w:r>
        <w:rPr>
          <w:b/>
        </w:rPr>
        <w:t xml:space="preserve">Tulos</w:t>
      </w:r>
    </w:p>
    <w:p>
      <w:r>
        <w:t xml:space="preserve">hyönteiset</w:t>
      </w:r>
    </w:p>
    <w:p>
      <w:r>
        <w:rPr>
          <w:b/>
        </w:rPr>
        <w:t xml:space="preserve">Esimerkki 5.424</w:t>
      </w:r>
    </w:p>
    <w:p>
      <w:r>
        <w:t xml:space="preserve">lausunto: Kysymys: Tautien aiheuttajien tahallinen levittäminen tai levittäminen on aina laiton teko? Kysymys: Mikä on aina laiton teko?</w:t>
      </w:r>
    </w:p>
    <w:p>
      <w:r>
        <w:rPr>
          <w:b/>
        </w:rPr>
        <w:t xml:space="preserve">Tulos</w:t>
      </w:r>
    </w:p>
    <w:p>
      <w:r>
        <w:t xml:space="preserve">taudinaiheuttajien tahallinen levittäminen tai levittäminen</w:t>
      </w:r>
    </w:p>
    <w:p>
      <w:r>
        <w:rPr>
          <w:b/>
        </w:rPr>
        <w:t xml:space="preserve">Esimerkki 5.425</w:t>
      </w:r>
    </w:p>
    <w:p>
      <w:r>
        <w:t xml:space="preserve">lausunto: Kysymys: Kartat auttavat matkustamisessa: Kysymys: Mikä helpottaa matkustamista?</w:t>
      </w:r>
    </w:p>
    <w:p>
      <w:r>
        <w:rPr>
          <w:b/>
        </w:rPr>
        <w:t xml:space="preserve">Tulos</w:t>
      </w:r>
    </w:p>
    <w:p>
      <w:r>
        <w:t xml:space="preserve">Kartat</w:t>
      </w:r>
    </w:p>
    <w:p>
      <w:r>
        <w:rPr>
          <w:b/>
        </w:rPr>
        <w:t xml:space="preserve">Esimerkki 5.426</w:t>
      </w:r>
    </w:p>
    <w:p>
      <w:r>
        <w:t xml:space="preserve">lausunto: Kysymys: Streptokokki voi levitä suoraan ihmisestä toiseen., Kysymys: Mitä? Kysymys: Mikä voi levitä suoraan ihmisestä toiseen?</w:t>
      </w:r>
    </w:p>
    <w:p>
      <w:r>
        <w:rPr>
          <w:b/>
        </w:rPr>
        <w:t xml:space="preserve">Tulos</w:t>
      </w:r>
    </w:p>
    <w:p>
      <w:r>
        <w:t xml:space="preserve">Streptococcus</w:t>
      </w:r>
    </w:p>
    <w:p>
      <w:r>
        <w:rPr>
          <w:b/>
        </w:rPr>
        <w:t xml:space="preserve">Esimerkki 5.427</w:t>
      </w:r>
    </w:p>
    <w:p>
      <w:r>
        <w:t xml:space="preserve">väite: juokseminen vaatii paljon ruokaa, kysymys: Kysymys: Kuinka paljon ruokaa juokseminen vaatii?</w:t>
      </w:r>
    </w:p>
    <w:p>
      <w:r>
        <w:rPr>
          <w:b/>
        </w:rPr>
        <w:t xml:space="preserve">Tulos</w:t>
      </w:r>
    </w:p>
    <w:p>
      <w:r>
        <w:t xml:space="preserve">paljon</w:t>
      </w:r>
    </w:p>
    <w:p>
      <w:r>
        <w:rPr>
          <w:b/>
        </w:rPr>
        <w:t xml:space="preserve">Esimerkki 5.428</w:t>
      </w:r>
    </w:p>
    <w:p>
      <w:r>
        <w:t xml:space="preserve">lausunto: Kysymys: Tiedettä tehdään valvotuissa ympäristöissä: Kysymys: Missä tiedettä tehdään?</w:t>
      </w:r>
    </w:p>
    <w:p>
      <w:r>
        <w:rPr>
          <w:b/>
        </w:rPr>
        <w:t xml:space="preserve">Tulos</w:t>
      </w:r>
    </w:p>
    <w:p>
      <w:r>
        <w:t xml:space="preserve">Valvotut ympäristöt</w:t>
      </w:r>
    </w:p>
    <w:p>
      <w:r>
        <w:rPr>
          <w:b/>
        </w:rPr>
        <w:t xml:space="preserve">Esimerkki 5.429</w:t>
      </w:r>
    </w:p>
    <w:p>
      <w:r>
        <w:t xml:space="preserve">lausunto: Kysymys: HCl muuttaa lakmuspaperin värisävyn sinisestä punaiseksi., kysymys: HCl muuttaa lakmuspaperin värisävyn sinisestä punaiseksi: Kysymys: Minkä väriseksi HCl muuttaa lakmuspaperin värisävyn?</w:t>
      </w:r>
    </w:p>
    <w:p>
      <w:r>
        <w:rPr>
          <w:b/>
        </w:rPr>
        <w:t xml:space="preserve">Tulos</w:t>
      </w:r>
    </w:p>
    <w:p>
      <w:r>
        <w:t xml:space="preserve">sininen</w:t>
      </w:r>
    </w:p>
    <w:p>
      <w:r>
        <w:rPr>
          <w:b/>
        </w:rPr>
        <w:t xml:space="preserve">Esimerkki 5.430</w:t>
      </w:r>
    </w:p>
    <w:p>
      <w:r>
        <w:t xml:space="preserve">lausunto: Kysymys: Sukupuolielimiä käytetään jälkeläisten hankkimiseen., kysymys: Sukupuolielimiä käytetään jälkeläisten hankkimiseen: Kysymys: Mitä sukuelimiä käytetään, kun syntyy jälkeläisiä?</w:t>
      </w:r>
    </w:p>
    <w:p>
      <w:r>
        <w:rPr>
          <w:b/>
        </w:rPr>
        <w:t xml:space="preserve">Tulos</w:t>
      </w:r>
    </w:p>
    <w:p>
      <w:r>
        <w:t xml:space="preserve">jälkeläiset</w:t>
      </w:r>
    </w:p>
    <w:p>
      <w:r>
        <w:rPr>
          <w:b/>
        </w:rPr>
        <w:t xml:space="preserve">Esimerkki 5.431</w:t>
      </w:r>
    </w:p>
    <w:p>
      <w:r>
        <w:t xml:space="preserve">väite: abakusta käytetään kertolaskuun, kysymys: Kysymys: Mihin abakusta käytetään?</w:t>
      </w:r>
    </w:p>
    <w:p>
      <w:r>
        <w:rPr>
          <w:b/>
        </w:rPr>
        <w:t xml:space="preserve">Tulos</w:t>
      </w:r>
    </w:p>
    <w:p>
      <w:r>
        <w:t xml:space="preserve">kertolasku</w:t>
      </w:r>
    </w:p>
    <w:p>
      <w:r>
        <w:rPr>
          <w:b/>
        </w:rPr>
        <w:t xml:space="preserve">Esimerkki 5.432</w:t>
      </w:r>
    </w:p>
    <w:p>
      <w:r>
        <w:t xml:space="preserve">lausunto: Kysymys: Toukat voivat olla kohtalokkaita kissanpennuille., kysymys: Toukat voivat olla kohtalokkaita kissanpennuille: Kysymys: Mikä voi olla kohtalokasta kissanpennuille?</w:t>
      </w:r>
    </w:p>
    <w:p>
      <w:r>
        <w:rPr>
          <w:b/>
        </w:rPr>
        <w:t xml:space="preserve">Tulos</w:t>
      </w:r>
    </w:p>
    <w:p>
      <w:r>
        <w:t xml:space="preserve">Toukat</w:t>
      </w:r>
    </w:p>
    <w:p>
      <w:r>
        <w:rPr>
          <w:b/>
        </w:rPr>
        <w:t xml:space="preserve">Esimerkki 5.433</w:t>
      </w:r>
    </w:p>
    <w:p>
      <w:r>
        <w:t xml:space="preserve">lausunto: Kysymys: Etelämanner on liian kylmä tarjotakseen talvehtimispaikan joillekin lajeille: Kysymys: Mitä Etelämantereen pitäisi olla, jotta se tarjoaisi talvehtimispaikan joillekin lajeille?</w:t>
      </w:r>
    </w:p>
    <w:p>
      <w:r>
        <w:rPr>
          <w:b/>
        </w:rPr>
        <w:t xml:space="preserve">Tulos</w:t>
      </w:r>
    </w:p>
    <w:p>
      <w:r>
        <w:t xml:space="preserve">liian kylmä</w:t>
      </w:r>
    </w:p>
    <w:p>
      <w:r>
        <w:rPr>
          <w:b/>
        </w:rPr>
        <w:t xml:space="preserve">Esimerkki 5.434</w:t>
      </w:r>
    </w:p>
    <w:p>
      <w:r>
        <w:t xml:space="preserve">lausunto: Kysymys: Kurjet käyttävät nokkiaan saaliin pyydystämiseen., kysymys: Mitä? Kysymys: Mitä kurjet käyttävät saaliin pyydystämiseen?</w:t>
      </w:r>
    </w:p>
    <w:p>
      <w:r>
        <w:rPr>
          <w:b/>
        </w:rPr>
        <w:t xml:space="preserve">Tulos</w:t>
      </w:r>
    </w:p>
    <w:p>
      <w:r>
        <w:t xml:space="preserve">nokat</w:t>
      </w:r>
    </w:p>
    <w:p>
      <w:r>
        <w:rPr>
          <w:b/>
        </w:rPr>
        <w:t xml:space="preserve">Esimerkki 5.435</w:t>
      </w:r>
    </w:p>
    <w:p>
      <w:r>
        <w:t xml:space="preserve">toteamus: oppilaat käyttävät kirjoitusvälineitä, kysymys: Kysymys: Millaisia välineitä oppilaat käyttävät?</w:t>
      </w:r>
    </w:p>
    <w:p>
      <w:r>
        <w:rPr>
          <w:b/>
        </w:rPr>
        <w:t xml:space="preserve">Tulos</w:t>
      </w:r>
    </w:p>
    <w:p>
      <w:r>
        <w:t xml:space="preserve">kirjoittaminen</w:t>
      </w:r>
    </w:p>
    <w:p>
      <w:r>
        <w:rPr>
          <w:b/>
        </w:rPr>
        <w:t xml:space="preserve">Esimerkki 5.436</w:t>
      </w:r>
    </w:p>
    <w:p>
      <w:r>
        <w:t xml:space="preserve">väite: kun sammakko syntyy, se on 0,39 tuumaa pitkä, kysymys: Kysymys: Kun sammakko syntyy, kuinka pitkä se on?</w:t>
      </w:r>
    </w:p>
    <w:p>
      <w:r>
        <w:rPr>
          <w:b/>
        </w:rPr>
        <w:t xml:space="preserve">Tulos</w:t>
      </w:r>
    </w:p>
    <w:p>
      <w:r>
        <w:t xml:space="preserve">0.39</w:t>
      </w:r>
    </w:p>
    <w:p>
      <w:r>
        <w:rPr>
          <w:b/>
        </w:rPr>
        <w:t xml:space="preserve">Esimerkki 5.437</w:t>
      </w:r>
    </w:p>
    <w:p>
      <w:r>
        <w:t xml:space="preserve">väite: avoimet ovet auttavat hengitystä, kysymys: Mikä auttaa hengitystä?</w:t>
      </w:r>
    </w:p>
    <w:p>
      <w:r>
        <w:rPr>
          <w:b/>
        </w:rPr>
        <w:t xml:space="preserve">Tulos</w:t>
      </w:r>
    </w:p>
    <w:p>
      <w:r>
        <w:t xml:space="preserve">avoimet ovet</w:t>
      </w:r>
    </w:p>
    <w:p>
      <w:r>
        <w:rPr>
          <w:b/>
        </w:rPr>
        <w:t xml:space="preserve">Esimerkki 5.438</w:t>
      </w:r>
    </w:p>
    <w:p>
      <w:r>
        <w:t xml:space="preserve">väite: metsästys edellyttää eläimen havaitsemista, kysymys: Kysymys: Mitä metsästys edellyttää?</w:t>
      </w:r>
    </w:p>
    <w:p>
      <w:r>
        <w:rPr>
          <w:b/>
        </w:rPr>
        <w:t xml:space="preserve">Tulos</w:t>
      </w:r>
    </w:p>
    <w:p>
      <w:r>
        <w:t xml:space="preserve">eläimen havaitseminen</w:t>
      </w:r>
    </w:p>
    <w:p>
      <w:r>
        <w:rPr>
          <w:b/>
        </w:rPr>
        <w:t xml:space="preserve">Esimerkki 5.439</w:t>
      </w:r>
    </w:p>
    <w:p>
      <w:r>
        <w:t xml:space="preserve">lausunto: kysymys: Fossiilit ovat muinaisten muotojen jäänteitä., kysymys: Kysymys: Mitä ovat muinaisten muotojen jäänteet?</w:t>
      </w:r>
    </w:p>
    <w:p>
      <w:r>
        <w:rPr>
          <w:b/>
        </w:rPr>
        <w:t xml:space="preserve">Tulos</w:t>
      </w:r>
    </w:p>
    <w:p>
      <w:r>
        <w:t xml:space="preserve">Fossiilit</w:t>
      </w:r>
    </w:p>
    <w:p>
      <w:r>
        <w:rPr>
          <w:b/>
        </w:rPr>
        <w:t xml:space="preserve">Esimerkki 5.440</w:t>
      </w:r>
    </w:p>
    <w:p>
      <w:r>
        <w:t xml:space="preserve">lausunto: kysymys: Joillakin kasveja syövillä olennoilla on useampi kuin yksi vatsa., kysymys: Kysymys: Kuinka monta vatsaa joillakin kasveja syövillä olennoilla on?</w:t>
      </w:r>
    </w:p>
    <w:p>
      <w:r>
        <w:rPr>
          <w:b/>
        </w:rPr>
        <w:t xml:space="preserve">Tulos</w:t>
      </w:r>
    </w:p>
    <w:p>
      <w:r>
        <w:t xml:space="preserve">useampi kuin yksi</w:t>
      </w:r>
    </w:p>
    <w:p>
      <w:r>
        <w:rPr>
          <w:b/>
        </w:rPr>
        <w:t xml:space="preserve">Esimerkki 5.441</w:t>
      </w:r>
    </w:p>
    <w:p>
      <w:r>
        <w:t xml:space="preserve">lausunto: Kysymys: DNA transkriboidaan solussa: Kysymys: Mitä solussa kirjoitetaan?</w:t>
      </w:r>
    </w:p>
    <w:p>
      <w:r>
        <w:rPr>
          <w:b/>
        </w:rPr>
        <w:t xml:space="preserve">Tulos</w:t>
      </w:r>
    </w:p>
    <w:p>
      <w:r>
        <w:t xml:space="preserve">DNA</w:t>
      </w:r>
    </w:p>
    <w:p>
      <w:r>
        <w:rPr>
          <w:b/>
        </w:rPr>
        <w:t xml:space="preserve">Esimerkki 5.442</w:t>
      </w:r>
    </w:p>
    <w:p>
      <w:r>
        <w:t xml:space="preserve">väite: kristallipallon tilavuutta voidaan käyttää kuvaamaan kristallipallon mittoja, kysymys: Mitä voidaan käyttää kristallipallon mittojen kuvaamiseen?</w:t>
      </w:r>
    </w:p>
    <w:p>
      <w:r>
        <w:rPr>
          <w:b/>
        </w:rPr>
        <w:t xml:space="preserve">Tulos</w:t>
      </w:r>
    </w:p>
    <w:p>
      <w:r>
        <w:t xml:space="preserve">tilavuus</w:t>
      </w:r>
    </w:p>
    <w:p>
      <w:r>
        <w:rPr>
          <w:b/>
        </w:rPr>
        <w:t xml:space="preserve">Esimerkki 5.443</w:t>
      </w:r>
    </w:p>
    <w:p>
      <w:r>
        <w:t xml:space="preserve">väite: uloin varsien kiehkura naamioi silmun mahdollisilta kuluttajilta, kysymys: Kysymys: Miltä uloin varsi peittää silmun?</w:t>
      </w:r>
    </w:p>
    <w:p>
      <w:r>
        <w:rPr>
          <w:b/>
        </w:rPr>
        <w:t xml:space="preserve">Tulos</w:t>
      </w:r>
    </w:p>
    <w:p>
      <w:r>
        <w:t xml:space="preserve">uloin varsi peittää silmun mahdollisilta kuluttajilta.</w:t>
      </w:r>
    </w:p>
    <w:p>
      <w:r>
        <w:rPr>
          <w:b/>
        </w:rPr>
        <w:t xml:space="preserve">Esimerkki 5.444</w:t>
      </w:r>
    </w:p>
    <w:p>
      <w:r>
        <w:t xml:space="preserve">väite: yksittäiset hermosolut välittävät hermosignaaleja muille soluille., kysymys: Kysymys: Mikä välittää hermosignaaleja muille soluille?</w:t>
      </w:r>
    </w:p>
    <w:p>
      <w:r>
        <w:rPr>
          <w:b/>
        </w:rPr>
        <w:t xml:space="preserve">Tulos</w:t>
      </w:r>
    </w:p>
    <w:p>
      <w:r>
        <w:t xml:space="preserve">yksittäiset hermosolut</w:t>
      </w:r>
    </w:p>
    <w:p>
      <w:r>
        <w:rPr>
          <w:b/>
        </w:rPr>
        <w:t xml:space="preserve">Esimerkki 5.445</w:t>
      </w:r>
    </w:p>
    <w:p>
      <w:r>
        <w:t xml:space="preserve">lausunto: Kysymys: Tulppaanit suojaavat nuppujaan naamioimalla: Kysymys: Mitä tulppaanit käyttävät suojellakseen nuppujaan?</w:t>
      </w:r>
    </w:p>
    <w:p>
      <w:r>
        <w:rPr>
          <w:b/>
        </w:rPr>
        <w:t xml:space="preserve">Tulos</w:t>
      </w:r>
    </w:p>
    <w:p>
      <w:r>
        <w:t xml:space="preserve">camouflauge</w:t>
      </w:r>
    </w:p>
    <w:p>
      <w:r>
        <w:rPr>
          <w:b/>
        </w:rPr>
        <w:t xml:space="preserve">Esimerkki 5.446</w:t>
      </w:r>
    </w:p>
    <w:p>
      <w:r>
        <w:t xml:space="preserve">lausunto: Kysymys: Mitä paikasta toiseen kulkeminen autolla edellyttää?</w:t>
      </w:r>
    </w:p>
    <w:p>
      <w:r>
        <w:rPr>
          <w:b/>
        </w:rPr>
        <w:t xml:space="preserve">Tulos</w:t>
      </w:r>
    </w:p>
    <w:p>
      <w:r>
        <w:t xml:space="preserve">navigointi</w:t>
      </w:r>
    </w:p>
    <w:p>
      <w:r>
        <w:rPr>
          <w:b/>
        </w:rPr>
        <w:t xml:space="preserve">Esimerkki 5.447</w:t>
      </w:r>
    </w:p>
    <w:p>
      <w:r>
        <w:t xml:space="preserve">väite: sademäärä on välttämätön maapallon elämälle, kysymys: Kysymys: Mikä on välttämätöntä elämälle maapallolla?</w:t>
      </w:r>
    </w:p>
    <w:p>
      <w:r>
        <w:rPr>
          <w:b/>
        </w:rPr>
        <w:t xml:space="preserve">Tulos</w:t>
      </w:r>
    </w:p>
    <w:p>
      <w:r>
        <w:t xml:space="preserve">sademäärä</w:t>
      </w:r>
    </w:p>
    <w:p>
      <w:r>
        <w:rPr>
          <w:b/>
        </w:rPr>
        <w:t xml:space="preserve">Esimerkki 5.448</w:t>
      </w:r>
    </w:p>
    <w:p>
      <w:r>
        <w:t xml:space="preserve">väite: kofeiini on psykoaktiivista, kysymys: Kysymys: Mitä kofeiini on?</w:t>
      </w:r>
    </w:p>
    <w:p>
      <w:r>
        <w:rPr>
          <w:b/>
        </w:rPr>
        <w:t xml:space="preserve">Tulos</w:t>
      </w:r>
    </w:p>
    <w:p>
      <w:r>
        <w:t xml:space="preserve">psykoaktiiviset</w:t>
      </w:r>
    </w:p>
    <w:p>
      <w:r>
        <w:rPr>
          <w:b/>
        </w:rPr>
        <w:t xml:space="preserve">Esimerkki 5.449</w:t>
      </w:r>
    </w:p>
    <w:p>
      <w:r>
        <w:t xml:space="preserve">lausunto: kysymys: Joillakin eläimillä on maanalaisia elinympäristöjä., kysymys: Kysymys: Millainen elinympäristö joillakin eläimillä on?</w:t>
      </w:r>
    </w:p>
    <w:p>
      <w:r>
        <w:rPr>
          <w:b/>
        </w:rPr>
        <w:t xml:space="preserve">Tulos</w:t>
      </w:r>
    </w:p>
    <w:p>
      <w:r>
        <w:t xml:space="preserve">maanalainen</w:t>
      </w:r>
    </w:p>
    <w:p>
      <w:r>
        <w:rPr>
          <w:b/>
        </w:rPr>
        <w:t xml:space="preserve">Esimerkki 5.450</w:t>
      </w:r>
    </w:p>
    <w:p>
      <w:r>
        <w:t xml:space="preserve">väite: virtsarakon tulehduksia voidaan hoitaa amoksisilliinilla., kysymys: Kysymys: Millä voidaan hoitaa virtsarakon tulehduksia?</w:t>
      </w:r>
    </w:p>
    <w:p>
      <w:r>
        <w:rPr>
          <w:b/>
        </w:rPr>
        <w:t xml:space="preserve">Tulos</w:t>
      </w:r>
    </w:p>
    <w:p>
      <w:r>
        <w:t xml:space="preserve">Amoksisilliini</w:t>
      </w:r>
    </w:p>
    <w:p>
      <w:r>
        <w:rPr>
          <w:b/>
        </w:rPr>
        <w:t xml:space="preserve">Esimerkki 5.451</w:t>
      </w:r>
    </w:p>
    <w:p>
      <w:r>
        <w:t xml:space="preserve">väite: kotkalla on jälkeläisiä pesässä, kysymys: Kysymys: Millä lajeilla on jälkeläisiä pesässä?</w:t>
      </w:r>
    </w:p>
    <w:p>
      <w:r>
        <w:rPr>
          <w:b/>
        </w:rPr>
        <w:t xml:space="preserve">Tulos</w:t>
      </w:r>
    </w:p>
    <w:p>
      <w:r>
        <w:t xml:space="preserve">kotkat</w:t>
      </w:r>
    </w:p>
    <w:p>
      <w:r>
        <w:rPr>
          <w:b/>
        </w:rPr>
        <w:t xml:space="preserve">Esimerkki 5.452</w:t>
      </w:r>
    </w:p>
    <w:p>
      <w:r>
        <w:t xml:space="preserve">lausunto: Kysymys: Seulaa käytetään mullan erottamiseen., kysymys: Mitä seulaa käytetään mullan erottamiseen? Mitä käytetään maaperän erottamiseen?</w:t>
      </w:r>
    </w:p>
    <w:p>
      <w:r>
        <w:rPr>
          <w:b/>
        </w:rPr>
        <w:t xml:space="preserve">Tulos</w:t>
      </w:r>
    </w:p>
    <w:p>
      <w:r>
        <w:t xml:space="preserve">Siivilä</w:t>
      </w:r>
    </w:p>
    <w:p>
      <w:r>
        <w:rPr>
          <w:b/>
        </w:rPr>
        <w:t xml:space="preserve">Esimerkki 5.453</w:t>
      </w:r>
    </w:p>
    <w:p>
      <w:r>
        <w:t xml:space="preserve">väite: karhuilla on hampaat, kysymys: Kysymys: Mitä karhuilla on?</w:t>
      </w:r>
    </w:p>
    <w:p>
      <w:r>
        <w:rPr>
          <w:b/>
        </w:rPr>
        <w:t xml:space="preserve">Tulos</w:t>
      </w:r>
    </w:p>
    <w:p>
      <w:r>
        <w:t xml:space="preserve">hampaat</w:t>
      </w:r>
    </w:p>
    <w:p>
      <w:r>
        <w:rPr>
          <w:b/>
        </w:rPr>
        <w:t xml:space="preserve">Esimerkki 5.454</w:t>
      </w:r>
    </w:p>
    <w:p>
      <w:r>
        <w:t xml:space="preserve">väite: hedelmöitystä käytetään vauvojen tekoon, kysymys: Kysymys: Mitä käytetään vauvojen tekoon?</w:t>
      </w:r>
    </w:p>
    <w:p>
      <w:r>
        <w:rPr>
          <w:b/>
        </w:rPr>
        <w:t xml:space="preserve">Tulos</w:t>
      </w:r>
    </w:p>
    <w:p>
      <w:r>
        <w:t xml:space="preserve">konseptointi</w:t>
      </w:r>
    </w:p>
    <w:p>
      <w:r>
        <w:rPr>
          <w:b/>
        </w:rPr>
        <w:t xml:space="preserve">Esimerkki 5.455</w:t>
      </w:r>
    </w:p>
    <w:p>
      <w:r>
        <w:t xml:space="preserve">väite: piiloutumista voidaan käyttää leijonien välttämiseen, kysymys: Kysymys: Mitä voidaan käyttää leijonien välttämiseen?</w:t>
      </w:r>
    </w:p>
    <w:p>
      <w:r>
        <w:rPr>
          <w:b/>
        </w:rPr>
        <w:t xml:space="preserve">Tulos</w:t>
      </w:r>
    </w:p>
    <w:p>
      <w:r>
        <w:t xml:space="preserve">piilottaminen</w:t>
      </w:r>
    </w:p>
    <w:p>
      <w:r>
        <w:rPr>
          <w:b/>
        </w:rPr>
        <w:t xml:space="preserve">Esimerkki 5.456</w:t>
      </w:r>
    </w:p>
    <w:p>
      <w:r>
        <w:t xml:space="preserve">lausunto: Kysymys: Muste on mustetta, jota kalmarit käyttävät saalistajien väistämiseen, kysymys: Muste on mustetta: Kysymys: Kuka käyttää mustetta petoeläinten väistelyyn?</w:t>
      </w:r>
    </w:p>
    <w:p>
      <w:r>
        <w:rPr>
          <w:b/>
        </w:rPr>
        <w:t xml:space="preserve">Tulos</w:t>
      </w:r>
    </w:p>
    <w:p>
      <w:r>
        <w:t xml:space="preserve">squids</w:t>
      </w:r>
    </w:p>
    <w:p>
      <w:r>
        <w:rPr>
          <w:b/>
        </w:rPr>
        <w:t xml:space="preserve">Esimerkki 5.457</w:t>
      </w:r>
    </w:p>
    <w:p>
      <w:r>
        <w:t xml:space="preserve">väite: kotkanmunilla on kova, kalsiumkarbonaattikuori, kysymys: Millainen kuori kotkanmunilla on?</w:t>
      </w:r>
    </w:p>
    <w:p>
      <w:r>
        <w:rPr>
          <w:b/>
        </w:rPr>
        <w:t xml:space="preserve">Tulos</w:t>
      </w:r>
    </w:p>
    <w:p>
      <w:r>
        <w:t xml:space="preserve">kova</w:t>
      </w:r>
    </w:p>
    <w:p>
      <w:r>
        <w:rPr>
          <w:b/>
        </w:rPr>
        <w:t xml:space="preserve">Esimerkki 5.458</w:t>
      </w:r>
    </w:p>
    <w:p>
      <w:r>
        <w:t xml:space="preserve">lausunto: Kysymys: Thrinaxodon kuuluu eläinheimoon, joka lopulta muuttui nisäkkäiksi., kysymys: Mitä? Mitä Thrinaxodonista tuli?</w:t>
      </w:r>
    </w:p>
    <w:p>
      <w:r>
        <w:rPr>
          <w:b/>
        </w:rPr>
        <w:t xml:space="preserve">Tulos</w:t>
      </w:r>
    </w:p>
    <w:p>
      <w:r>
        <w:t xml:space="preserve">nisäkkäät</w:t>
      </w:r>
    </w:p>
    <w:p>
      <w:r>
        <w:rPr>
          <w:b/>
        </w:rPr>
        <w:t xml:space="preserve">Esimerkki 5.459</w:t>
      </w:r>
    </w:p>
    <w:p>
      <w:r>
        <w:t xml:space="preserve">lausunto: Kysymys: Soluissa tapahtuu monimutkaista kemiaa: Mitä soluissa tapahtuu?</w:t>
      </w:r>
    </w:p>
    <w:p>
      <w:r>
        <w:rPr>
          <w:b/>
        </w:rPr>
        <w:t xml:space="preserve">Tulos</w:t>
      </w:r>
    </w:p>
    <w:p>
      <w:r>
        <w:t xml:space="preserve">Monimutkainen kemia</w:t>
      </w:r>
    </w:p>
    <w:p>
      <w:r>
        <w:rPr>
          <w:b/>
        </w:rPr>
        <w:t xml:space="preserve">Esimerkki 5.460</w:t>
      </w:r>
    </w:p>
    <w:p>
      <w:r>
        <w:t xml:space="preserve">lausunto: Kysymys: Pehmeintä mineraalia käytetään lyijyn valmistukseen: Kysymys: Mistä pehmeimmästä mineraalista valmistetaan kirjoituskirjettä?</w:t>
      </w:r>
    </w:p>
    <w:p>
      <w:r>
        <w:rPr>
          <w:b/>
        </w:rPr>
        <w:t xml:space="preserve">Tulos</w:t>
      </w:r>
    </w:p>
    <w:p>
      <w:r>
        <w:t xml:space="preserve">johtava kirjoittaja</w:t>
      </w:r>
    </w:p>
    <w:p>
      <w:r>
        <w:rPr>
          <w:b/>
        </w:rPr>
        <w:t xml:space="preserve">Esimerkki 5.461</w:t>
      </w:r>
    </w:p>
    <w:p>
      <w:r>
        <w:t xml:space="preserve">lausunto: Kysymys: Opastaminen edellyttää, että tietää, missä on: Mitä Guiding edellyttää?</w:t>
      </w:r>
    </w:p>
    <w:p>
      <w:r>
        <w:rPr>
          <w:b/>
        </w:rPr>
        <w:t xml:space="preserve">Tulos</w:t>
      </w:r>
    </w:p>
    <w:p>
      <w:r>
        <w:t xml:space="preserve">tietäen missä olet</w:t>
      </w:r>
    </w:p>
    <w:p>
      <w:r>
        <w:rPr>
          <w:b/>
        </w:rPr>
        <w:t xml:space="preserve">Esimerkki 5.462</w:t>
      </w:r>
    </w:p>
    <w:p>
      <w:r>
        <w:t xml:space="preserve">väite: virukset ovat immuuneja joillekin lääkkeille, kysymys: Kysymys: Mitkä virukset ovat immuuneja joillekin lääkkeille?</w:t>
      </w:r>
    </w:p>
    <w:p>
      <w:r>
        <w:rPr>
          <w:b/>
        </w:rPr>
        <w:t xml:space="preserve">Tulos</w:t>
      </w:r>
    </w:p>
    <w:p>
      <w:r>
        <w:t xml:space="preserve">virukset</w:t>
      </w:r>
    </w:p>
    <w:p>
      <w:r>
        <w:rPr>
          <w:b/>
        </w:rPr>
        <w:t xml:space="preserve">Esimerkki 5.463</w:t>
      </w:r>
    </w:p>
    <w:p>
      <w:r>
        <w:t xml:space="preserve">väite: navigointi edellyttää idän, lännen ja etelän tuntemista, kysymys: Kysymys: Mitkä kaksi aluetta edellyttävät suunnistusta?</w:t>
      </w:r>
    </w:p>
    <w:p>
      <w:r>
        <w:rPr>
          <w:b/>
        </w:rPr>
        <w:t xml:space="preserve">Tulos</w:t>
      </w:r>
    </w:p>
    <w:p>
      <w:r>
        <w:t xml:space="preserve">itä, länsi ja etelä</w:t>
      </w:r>
    </w:p>
    <w:p>
      <w:r>
        <w:rPr>
          <w:b/>
        </w:rPr>
        <w:t xml:space="preserve">Esimerkki 5.464</w:t>
      </w:r>
    </w:p>
    <w:p>
      <w:r>
        <w:t xml:space="preserve">väite: useimmat lajit käyvät läpi haavoittuvia vaiheita syntymän jälkeen, kysymys: Kysymys: Minkä vaiheen useimmat lajit käyvät läpi synnytyksen jälkeen?</w:t>
      </w:r>
    </w:p>
    <w:p>
      <w:r>
        <w:rPr>
          <w:b/>
        </w:rPr>
        <w:t xml:space="preserve">Tulos</w:t>
      </w:r>
    </w:p>
    <w:p>
      <w:r>
        <w:t xml:space="preserve">haavoittuva</w:t>
      </w:r>
    </w:p>
    <w:p>
      <w:r>
        <w:rPr>
          <w:b/>
        </w:rPr>
        <w:t xml:space="preserve">Esimerkki 5.465</w:t>
      </w:r>
    </w:p>
    <w:p>
      <w:r>
        <w:t xml:space="preserve">lausunto: Kysymys: Monet bakteerit tarttuvat eläimestä tai kasvista toiseen., kysymys: Mitä? Kysymys: Kuinka monta pöpöä tarttuu eläimestä toiseen?</w:t>
      </w:r>
    </w:p>
    <w:p>
      <w:r>
        <w:rPr>
          <w:b/>
        </w:rPr>
        <w:t xml:space="preserve">Tulos</w:t>
      </w:r>
    </w:p>
    <w:p>
      <w:r>
        <w:t xml:space="preserve">Monet bakteerit</w:t>
      </w:r>
    </w:p>
    <w:p>
      <w:r>
        <w:rPr>
          <w:b/>
        </w:rPr>
        <w:t xml:space="preserve">Esimerkki 5.466</w:t>
      </w:r>
    </w:p>
    <w:p>
      <w:r>
        <w:t xml:space="preserve">lausunto: Kysymys: Paleontologit ovat maantieteilijöitä., kysymys: Paleontologit ovat maantieteilijöitä: Kysymys: Mitä paleontologit ovat?</w:t>
      </w:r>
    </w:p>
    <w:p>
      <w:r>
        <w:rPr>
          <w:b/>
        </w:rPr>
        <w:t xml:space="preserve">Tulos</w:t>
      </w:r>
    </w:p>
    <w:p>
      <w:r>
        <w:t xml:space="preserve">maantieteilijät</w:t>
      </w:r>
    </w:p>
    <w:p>
      <w:r>
        <w:rPr>
          <w:b/>
        </w:rPr>
        <w:t xml:space="preserve">Esimerkki 5.467</w:t>
      </w:r>
    </w:p>
    <w:p>
      <w:r>
        <w:t xml:space="preserve">lausunto: Kysymys: Jaws tekee haista erinomaisen saalistajan: Kysymys: Mikä tekee haista erinomaisen saalistajan?</w:t>
      </w:r>
    </w:p>
    <w:p>
      <w:r>
        <w:rPr>
          <w:b/>
        </w:rPr>
        <w:t xml:space="preserve">Tulos</w:t>
      </w:r>
    </w:p>
    <w:p>
      <w:r>
        <w:t xml:space="preserve">Jaws</w:t>
      </w:r>
    </w:p>
    <w:p>
      <w:r>
        <w:rPr>
          <w:b/>
        </w:rPr>
        <w:t xml:space="preserve">Esimerkki 5.468</w:t>
      </w:r>
    </w:p>
    <w:p>
      <w:r>
        <w:t xml:space="preserve">lausunto: Kysymys: Linnut käyttävät pieniä oksia ja risuja suojellakseen jälkeläisiään., kysymys: Mitä? Mitä linnut käyttävät jälkeläistensä suojelemiseen?</w:t>
      </w:r>
    </w:p>
    <w:p>
      <w:r>
        <w:rPr>
          <w:b/>
        </w:rPr>
        <w:t xml:space="preserve">Tulos</w:t>
      </w:r>
    </w:p>
    <w:p>
      <w:r>
        <w:t xml:space="preserve">pieniä oksia ja risuja</w:t>
      </w:r>
    </w:p>
    <w:p>
      <w:r>
        <w:rPr>
          <w:b/>
        </w:rPr>
        <w:t xml:space="preserve">Esimerkki 5.469</w:t>
      </w:r>
    </w:p>
    <w:p>
      <w:r>
        <w:t xml:space="preserve">lausunto: Kysymys: Munasarjoja käytetään lajin jälkeläisten luomisessa: Mitä käytetään lajin jälkeläisten luomisessa?</w:t>
      </w:r>
    </w:p>
    <w:p>
      <w:r>
        <w:rPr>
          <w:b/>
        </w:rPr>
        <w:t xml:space="preserve">Tulos</w:t>
      </w:r>
    </w:p>
    <w:p>
      <w:r>
        <w:t xml:space="preserve">munasarjat</w:t>
      </w:r>
    </w:p>
    <w:p>
      <w:r>
        <w:rPr>
          <w:b/>
        </w:rPr>
        <w:t xml:space="preserve">Esimerkki 5.470</w:t>
      </w:r>
    </w:p>
    <w:p>
      <w:r>
        <w:t xml:space="preserve">lausunto: Kysymys: Rustoiset kalat ovat loistavia saalistajia terävien torahampaidensa ansiosta., kysymys: Mitä? Kysymys: Mikä tekee rustokaloista suuria petokaloja?</w:t>
      </w:r>
    </w:p>
    <w:p>
      <w:r>
        <w:rPr>
          <w:b/>
        </w:rPr>
        <w:t xml:space="preserve">Tulos</w:t>
      </w:r>
    </w:p>
    <w:p>
      <w:r>
        <w:t xml:space="preserve">terävä hammas</w:t>
      </w:r>
    </w:p>
    <w:p>
      <w:r>
        <w:rPr>
          <w:b/>
        </w:rPr>
        <w:t xml:space="preserve">Esimerkki 5.471</w:t>
      </w:r>
    </w:p>
    <w:p>
      <w:r>
        <w:t xml:space="preserve">väite: DNA:n kirjoittamisprosessi on välttämätön solunjakautumiselle, kysymys: Kysymys: Mihin tarvitaan DNA:n kirjoittamisprosessia?</w:t>
      </w:r>
    </w:p>
    <w:p>
      <w:r>
        <w:rPr>
          <w:b/>
        </w:rPr>
        <w:t xml:space="preserve">Tulos</w:t>
      </w:r>
    </w:p>
    <w:p>
      <w:r>
        <w:t xml:space="preserve">solunjakautuminen</w:t>
      </w:r>
    </w:p>
    <w:p>
      <w:r>
        <w:rPr>
          <w:b/>
        </w:rPr>
        <w:t xml:space="preserve">Esimerkki 5.472</w:t>
      </w:r>
    </w:p>
    <w:p>
      <w:r>
        <w:t xml:space="preserve">väite: hedelmöitystä käytetään jälkeläisten luomiseen, kysymys: Kysymys: Mitä käytetään jälkeläisten luomiseen?</w:t>
      </w:r>
    </w:p>
    <w:p>
      <w:r>
        <w:rPr>
          <w:b/>
        </w:rPr>
        <w:t xml:space="preserve">Tulos</w:t>
      </w:r>
    </w:p>
    <w:p>
      <w:r>
        <w:t xml:space="preserve">lannoitus</w:t>
      </w:r>
    </w:p>
    <w:p>
      <w:r>
        <w:rPr>
          <w:b/>
        </w:rPr>
        <w:t xml:space="preserve">Esimerkki 5.473</w:t>
      </w:r>
    </w:p>
    <w:p>
      <w:r>
        <w:t xml:space="preserve">lausunto: Kysymys: Virtsarakon infektioita voidaan hoitaa bakteereja tappavilla lääkkeillä., kysymys: Mitä? Kysymys: Millaisia lääkkeitä voidaan käyttää virtsarakon infektioiden hoitoon?</w:t>
      </w:r>
    </w:p>
    <w:p>
      <w:r>
        <w:rPr>
          <w:b/>
        </w:rPr>
        <w:t xml:space="preserve">Tulos</w:t>
      </w:r>
    </w:p>
    <w:p>
      <w:r>
        <w:t xml:space="preserve">bakteereja tappavat lääkkeet</w:t>
      </w:r>
    </w:p>
    <w:p>
      <w:r>
        <w:rPr>
          <w:b/>
        </w:rPr>
        <w:t xml:space="preserve">Esimerkki 5.474</w:t>
      </w:r>
    </w:p>
    <w:p>
      <w:r>
        <w:t xml:space="preserve">lausunto: Kysymys: Piiloutumista voidaan käyttää selviytymiseen: Kysymys: Mihin piiloutumista voidaan käyttää?</w:t>
      </w:r>
    </w:p>
    <w:p>
      <w:r>
        <w:rPr>
          <w:b/>
        </w:rPr>
        <w:t xml:space="preserve">Tulos</w:t>
      </w:r>
    </w:p>
    <w:p>
      <w:r>
        <w:t xml:space="preserve">selviytyminen</w:t>
      </w:r>
    </w:p>
    <w:p>
      <w:r>
        <w:rPr>
          <w:b/>
        </w:rPr>
        <w:t xml:space="preserve">Esimerkki 5.475</w:t>
      </w:r>
    </w:p>
    <w:p>
      <w:r>
        <w:t xml:space="preserve">väite: teini-ikä on murrosiän aikaa, kysymys: Kysymys: Mikä on murrosikää?</w:t>
      </w:r>
    </w:p>
    <w:p>
      <w:r>
        <w:rPr>
          <w:b/>
        </w:rPr>
        <w:t xml:space="preserve">Tulos</w:t>
      </w:r>
    </w:p>
    <w:p>
      <w:r>
        <w:t xml:space="preserve">teini-ikäinen</w:t>
      </w:r>
    </w:p>
    <w:p>
      <w:r>
        <w:rPr>
          <w:b/>
        </w:rPr>
        <w:t xml:space="preserve">Esimerkki 5.476</w:t>
      </w:r>
    </w:p>
    <w:p>
      <w:r>
        <w:t xml:space="preserve">väite: munanjohtimia käytetään vauvojen synnyttämiseen, kysymys: Kysymys: Minkälaisia munanjohtimia käytetään vauvojen synnyttämisessä?</w:t>
      </w:r>
    </w:p>
    <w:p>
      <w:r>
        <w:rPr>
          <w:b/>
        </w:rPr>
        <w:t xml:space="preserve">Tulos</w:t>
      </w:r>
    </w:p>
    <w:p>
      <w:r>
        <w:t xml:space="preserve">munanjohtimet</w:t>
      </w:r>
    </w:p>
    <w:p>
      <w:r>
        <w:rPr>
          <w:b/>
        </w:rPr>
        <w:t xml:space="preserve">Esimerkki 5.477</w:t>
      </w:r>
    </w:p>
    <w:p>
      <w:r>
        <w:t xml:space="preserve">väite: joillakin uroslinnuilla on kirkkaat höyhenet, kysymys: Millaiset höyhenet joillakin uroslinnuilla on?</w:t>
      </w:r>
    </w:p>
    <w:p>
      <w:r>
        <w:rPr>
          <w:b/>
        </w:rPr>
        <w:t xml:space="preserve">Tulos</w:t>
      </w:r>
    </w:p>
    <w:p>
      <w:r>
        <w:t xml:space="preserve">kirkkaat höyhenet</w:t>
      </w:r>
    </w:p>
    <w:p>
      <w:r>
        <w:rPr>
          <w:b/>
        </w:rPr>
        <w:t xml:space="preserve">Esimerkki 5.478</w:t>
      </w:r>
    </w:p>
    <w:p>
      <w:r>
        <w:t xml:space="preserve">lausunto: Kysymys: Soluja, jotka lopulta kehittävät kyvyn parantaa halkeamia, löytyy luuytimestä vapaasti leijuen: Mistä löytyvät solut, jotka lopulta kehittävät kyvyn parantaa halkeamia?</w:t>
      </w:r>
    </w:p>
    <w:p>
      <w:r>
        <w:rPr>
          <w:b/>
        </w:rPr>
        <w:t xml:space="preserve">Tulos</w:t>
      </w:r>
    </w:p>
    <w:p>
      <w:r>
        <w:t xml:space="preserve">luuydin</w:t>
      </w:r>
    </w:p>
    <w:p>
      <w:r>
        <w:rPr>
          <w:b/>
        </w:rPr>
        <w:t xml:space="preserve">Esimerkki 5.479</w:t>
      </w:r>
    </w:p>
    <w:p>
      <w:r>
        <w:t xml:space="preserve">väite: navigointi edellyttää pohjoisen, etelän, idän tai lännen tuntemusta, kysymys: Kysymys: Mitkä kaksi aluetta edellyttävät suunnistusta?</w:t>
      </w:r>
    </w:p>
    <w:p>
      <w:r>
        <w:rPr>
          <w:b/>
        </w:rPr>
        <w:t xml:space="preserve">Tulos</w:t>
      </w:r>
    </w:p>
    <w:p>
      <w:r>
        <w:t xml:space="preserve">pohjoiseen, etelään, itään tai länteen</w:t>
      </w:r>
    </w:p>
    <w:p>
      <w:r>
        <w:rPr>
          <w:b/>
        </w:rPr>
        <w:t xml:space="preserve">Esimerkki 5.480</w:t>
      </w:r>
    </w:p>
    <w:p>
      <w:r>
        <w:t xml:space="preserve">väite: kitka voi aiheuttaa luistoa, kysymys: Mikä voi aiheuttaa luistoa?</w:t>
      </w:r>
    </w:p>
    <w:p>
      <w:r>
        <w:rPr>
          <w:b/>
        </w:rPr>
        <w:t xml:space="preserve">Tulos</w:t>
      </w:r>
    </w:p>
    <w:p>
      <w:r>
        <w:t xml:space="preserve">kitka</w:t>
      </w:r>
    </w:p>
    <w:p>
      <w:r>
        <w:rPr>
          <w:b/>
        </w:rPr>
        <w:t xml:space="preserve">Esimerkki 5.481</w:t>
      </w:r>
    </w:p>
    <w:p>
      <w:r>
        <w:t xml:space="preserve">väite: lähettimen avulla voidaan vaihtaa tietoja, kysymys: Kysymys: Mitä voidaan käyttää tietojen vaihtoon?</w:t>
      </w:r>
    </w:p>
    <w:p>
      <w:r>
        <w:rPr>
          <w:b/>
        </w:rPr>
        <w:t xml:space="preserve">Tulos</w:t>
      </w:r>
    </w:p>
    <w:p>
      <w:r>
        <w:t xml:space="preserve">lähetin</w:t>
      </w:r>
    </w:p>
    <w:p>
      <w:r>
        <w:rPr>
          <w:b/>
        </w:rPr>
        <w:t xml:space="preserve">Esimerkki 5.482</w:t>
      </w:r>
    </w:p>
    <w:p>
      <w:r>
        <w:t xml:space="preserve">lausunto: kysymys: Komodolohikäärmeet synnyttävät poikasensa yleensä pesiin., kysymys: Komodolohikäärmeet synnyttävät poikasensa yleensä pesiin: Kysymys: Millä komodolohikäärmeet yleensä synnyttävät poikasensa?</w:t>
      </w:r>
    </w:p>
    <w:p>
      <w:r>
        <w:rPr>
          <w:b/>
        </w:rPr>
        <w:t xml:space="preserve">Tulos</w:t>
      </w:r>
    </w:p>
    <w:p>
      <w:r>
        <w:t xml:space="preserve">pesät</w:t>
      </w:r>
    </w:p>
    <w:p>
      <w:r>
        <w:rPr>
          <w:b/>
        </w:rPr>
        <w:t xml:space="preserve">Esimerkki 5.483</w:t>
      </w:r>
    </w:p>
    <w:p>
      <w:r>
        <w:t xml:space="preserve">lausunto: Kysymys: Valokuvaajat tallentavat kuvia: Kuka tallentaa kuvia?</w:t>
      </w:r>
    </w:p>
    <w:p>
      <w:r>
        <w:rPr>
          <w:b/>
        </w:rPr>
        <w:t xml:space="preserve">Tulos</w:t>
      </w:r>
    </w:p>
    <w:p>
      <w:r>
        <w:t xml:space="preserve">Valokuvaajat</w:t>
      </w:r>
    </w:p>
    <w:p>
      <w:r>
        <w:rPr>
          <w:b/>
        </w:rPr>
        <w:t xml:space="preserve">Esimerkki 5.484</w:t>
      </w:r>
    </w:p>
    <w:p>
      <w:r>
        <w:t xml:space="preserve">väite: ihminen kehittyy istukassa raskauden aikana, kysymys: Missä paikassa ihminen kehittyy raskauden aikana?</w:t>
      </w:r>
    </w:p>
    <w:p>
      <w:r>
        <w:rPr>
          <w:b/>
        </w:rPr>
        <w:t xml:space="preserve">Tulos</w:t>
      </w:r>
    </w:p>
    <w:p>
      <w:r>
        <w:t xml:space="preserve">istukka</w:t>
      </w:r>
    </w:p>
    <w:p>
      <w:r>
        <w:rPr>
          <w:b/>
        </w:rPr>
        <w:t xml:space="preserve">Esimerkki 5.485</w:t>
      </w:r>
    </w:p>
    <w:p>
      <w:r>
        <w:t xml:space="preserve">väite: jotkut tiedemiehet tekevät kokeita, kysymys: Mitä jotkut tiedemiehet tekevät?</w:t>
      </w:r>
    </w:p>
    <w:p>
      <w:r>
        <w:rPr>
          <w:b/>
        </w:rPr>
        <w:t xml:space="preserve">Tulos</w:t>
      </w:r>
    </w:p>
    <w:p>
      <w:r>
        <w:t xml:space="preserve">kokeet</w:t>
      </w:r>
    </w:p>
    <w:p>
      <w:r>
        <w:rPr>
          <w:b/>
        </w:rPr>
        <w:t xml:space="preserve">Esimerkki 5.486</w:t>
      </w:r>
    </w:p>
    <w:p>
      <w:r>
        <w:t xml:space="preserve">lausunto: Kysymys: Hampaat ovat tärkeitä ihmisen ruoansulatukselle: Kysymys: Mikä on tärkeää ihmisen ruoansulatukselle?</w:t>
      </w:r>
    </w:p>
    <w:p>
      <w:r>
        <w:rPr>
          <w:b/>
        </w:rPr>
        <w:t xml:space="preserve">Tulos</w:t>
      </w:r>
    </w:p>
    <w:p>
      <w:r>
        <w:t xml:space="preserve">Hampaat</w:t>
      </w:r>
    </w:p>
    <w:p>
      <w:r>
        <w:rPr>
          <w:b/>
        </w:rPr>
        <w:t xml:space="preserve">Esimerkki 5.487</w:t>
      </w:r>
    </w:p>
    <w:p>
      <w:r>
        <w:t xml:space="preserve">lausunto: Kysymys: Yläkäsivarren lihakset kutistuvat, jolloin henkilön kyynärpää ojentuu., kysymys: Mikä on vastaus? Mikä yläkäsivarren lihaksissa kutistuminen saa henkilön kyynärpään suoristumaan?</w:t>
      </w:r>
    </w:p>
    <w:p>
      <w:r>
        <w:rPr>
          <w:b/>
        </w:rPr>
        <w:t xml:space="preserve">Tulos</w:t>
      </w:r>
    </w:p>
    <w:p>
      <w:r>
        <w:t xml:space="preserve">Lihakset</w:t>
      </w:r>
    </w:p>
    <w:p>
      <w:r>
        <w:rPr>
          <w:b/>
        </w:rPr>
        <w:t xml:space="preserve">Esimerkki 5.488</w:t>
      </w:r>
    </w:p>
    <w:p>
      <w:r>
        <w:t xml:space="preserve">väite: pakastinta käytetään elintarvikkeiden säilyttämiseen, kysymys: Kysymys: Mitä käytetään ruoan säilyttämiseen?</w:t>
      </w:r>
    </w:p>
    <w:p>
      <w:r>
        <w:rPr>
          <w:b/>
        </w:rPr>
        <w:t xml:space="preserve">Tulos</w:t>
      </w:r>
    </w:p>
    <w:p>
      <w:r>
        <w:t xml:space="preserve">pakastin</w:t>
      </w:r>
    </w:p>
    <w:p>
      <w:r>
        <w:rPr>
          <w:b/>
        </w:rPr>
        <w:t xml:space="preserve">Esimerkki 5.489</w:t>
      </w:r>
    </w:p>
    <w:p>
      <w:r>
        <w:t xml:space="preserve">lausunto: Kysymys: Ylempi epidermis on kerros, joka auttaa ehkäisemään veden menetystä, hankaumia, infektioita ja myrkkyjen aiheuttamia vaurioita., kysymys: Mitä se tarkoittaa? Mikä voi vahingoittaa ylempää epidermistä ihoa?</w:t>
      </w:r>
    </w:p>
    <w:p>
      <w:r>
        <w:rPr>
          <w:b/>
        </w:rPr>
        <w:t xml:space="preserve">Tulos</w:t>
      </w:r>
    </w:p>
    <w:p>
      <w:r>
        <w:t xml:space="preserve">myrkyt</w:t>
      </w:r>
    </w:p>
    <w:p>
      <w:r>
        <w:rPr>
          <w:b/>
        </w:rPr>
        <w:t xml:space="preserve">Esimerkki 5.490</w:t>
      </w:r>
    </w:p>
    <w:p>
      <w:r>
        <w:t xml:space="preserve">väite: hiili on osa kynän ydintä, kysymys: Kysymys: Mikä on lyijykynän ytimien komponentti?</w:t>
      </w:r>
    </w:p>
    <w:p>
      <w:r>
        <w:rPr>
          <w:b/>
        </w:rPr>
        <w:t xml:space="preserve">Tulos</w:t>
      </w:r>
    </w:p>
    <w:p>
      <w:r>
        <w:t xml:space="preserve">hiili</w:t>
      </w:r>
    </w:p>
    <w:p>
      <w:r>
        <w:rPr>
          <w:b/>
        </w:rPr>
        <w:t xml:space="preserve">Esimerkki 5.491</w:t>
      </w:r>
    </w:p>
    <w:p>
      <w:r>
        <w:t xml:space="preserve">väite: taudinaiheuttajien tahallinen levittäminen tai levittäminen on rikos, kysymys: Mikä on rikos?</w:t>
      </w:r>
    </w:p>
    <w:p>
      <w:r>
        <w:rPr>
          <w:b/>
        </w:rPr>
        <w:t xml:space="preserve">Tulos</w:t>
      </w:r>
    </w:p>
    <w:p>
      <w:r>
        <w:t xml:space="preserve">taudinaiheuttajien tahallinen levittäminen tai levittäminen</w:t>
      </w:r>
    </w:p>
    <w:p>
      <w:r>
        <w:rPr>
          <w:b/>
        </w:rPr>
        <w:t xml:space="preserve">Esimerkki 5.492</w:t>
      </w:r>
    </w:p>
    <w:p>
      <w:r>
        <w:t xml:space="preserve">lausunto: Kysymys: Bakteerit voidaan tappaa lääkärin määräämällä aineella., kysymys: Mitä bakteereita voidaan tappaa? Kysymys: Mitä voidaan tappaa lääkärin määräämällä aineella?</w:t>
      </w:r>
    </w:p>
    <w:p>
      <w:r>
        <w:rPr>
          <w:b/>
        </w:rPr>
        <w:t xml:space="preserve">Tulos</w:t>
      </w:r>
    </w:p>
    <w:p>
      <w:r>
        <w:t xml:space="preserve">Bakteerit</w:t>
      </w:r>
    </w:p>
    <w:p>
      <w:r>
        <w:rPr>
          <w:b/>
        </w:rPr>
        <w:t xml:space="preserve">Esimerkki 5.493</w:t>
      </w:r>
    </w:p>
    <w:p>
      <w:r>
        <w:t xml:space="preserve">lausunto: Kysymys: Jotkut sammakkoeläimet syövät muita luonnonvaraisia eläimiä: Kysymys: Mitkä lajit syövät muita villieläimiä?</w:t>
      </w:r>
    </w:p>
    <w:p>
      <w:r>
        <w:rPr>
          <w:b/>
        </w:rPr>
        <w:t xml:space="preserve">Tulos</w:t>
      </w:r>
    </w:p>
    <w:p>
      <w:r>
        <w:t xml:space="preserve">sammakkoeläimet</w:t>
      </w:r>
    </w:p>
    <w:p>
      <w:r>
        <w:rPr>
          <w:b/>
        </w:rPr>
        <w:t xml:space="preserve">Esimerkki 5.494</w:t>
      </w:r>
    </w:p>
    <w:p>
      <w:r>
        <w:t xml:space="preserve">lausunto: Kysymys: Vanhempien määrittäminen on hyödyllistä perintöhistorian tutkimisessa: Kysymys: Mikä on hyödyllistä perintöhistorian tutkimisessa?</w:t>
      </w:r>
    </w:p>
    <w:p>
      <w:r>
        <w:rPr>
          <w:b/>
        </w:rPr>
        <w:t xml:space="preserve">Tulos</w:t>
      </w:r>
    </w:p>
    <w:p>
      <w:r>
        <w:t xml:space="preserve">Vanhemmuuden määrittäminen</w:t>
      </w:r>
    </w:p>
    <w:p>
      <w:r>
        <w:rPr>
          <w:b/>
        </w:rPr>
        <w:t xml:space="preserve">Esimerkki 5.495</w:t>
      </w:r>
    </w:p>
    <w:p>
      <w:r>
        <w:t xml:space="preserve">lausunto: Kysymys: HIV:hen eivät vaikuta lääkkeet: Kysymys: Mikä ei vaikuta HIV:hen?</w:t>
      </w:r>
    </w:p>
    <w:p>
      <w:r>
        <w:rPr>
          <w:b/>
        </w:rPr>
        <w:t xml:space="preserve">Tulos</w:t>
      </w:r>
    </w:p>
    <w:p>
      <w:r>
        <w:t xml:space="preserve">huumeet</w:t>
      </w:r>
    </w:p>
    <w:p>
      <w:r>
        <w:rPr>
          <w:b/>
        </w:rPr>
        <w:t xml:space="preserve">Esimerkki 5.496</w:t>
      </w:r>
    </w:p>
    <w:p>
      <w:r>
        <w:t xml:space="preserve">lausunto: Kysymys: Lääketiede voi estää ihmisten kuoleman: Kysymys: Mikä voi estää ihmisiä kuolemasta?</w:t>
      </w:r>
    </w:p>
    <w:p>
      <w:r>
        <w:rPr>
          <w:b/>
        </w:rPr>
        <w:t xml:space="preserve">Tulos</w:t>
      </w:r>
    </w:p>
    <w:p>
      <w:r>
        <w:t xml:space="preserve">Lääketiede</w:t>
      </w:r>
    </w:p>
    <w:p>
      <w:r>
        <w:rPr>
          <w:b/>
        </w:rPr>
        <w:t xml:space="preserve">Esimerkki 5.497</w:t>
      </w:r>
    </w:p>
    <w:p>
      <w:r>
        <w:t xml:space="preserve">lausunto: Kysymys: Monet siemenet odottavat hyviä olosuhteita kasvaakseen., kysymys: Monet siemenet odottavat hyviä olosuhteita kasvaakseen: Kysymys: Mitä monet siemenet odottavat kasvaakseen?</w:t>
      </w:r>
    </w:p>
    <w:p>
      <w:r>
        <w:rPr>
          <w:b/>
        </w:rPr>
        <w:t xml:space="preserve">Tulos</w:t>
      </w:r>
    </w:p>
    <w:p>
      <w:r>
        <w:t xml:space="preserve">hyvät olosuhteet</w:t>
      </w:r>
    </w:p>
    <w:p>
      <w:r>
        <w:rPr>
          <w:b/>
        </w:rPr>
        <w:t xml:space="preserve">Esimerkki 5.498</w:t>
      </w:r>
    </w:p>
    <w:p>
      <w:r>
        <w:t xml:space="preserve">väite: navigointi edellyttää merikarttoja matkustamista varten., kysymys: Kysymys: Mitä merenkulku vaatii matkustamiseen?</w:t>
      </w:r>
    </w:p>
    <w:p>
      <w:r>
        <w:rPr>
          <w:b/>
        </w:rPr>
        <w:t xml:space="preserve">Tulos</w:t>
      </w:r>
    </w:p>
    <w:p>
      <w:r>
        <w:t xml:space="preserve">taulukot</w:t>
      </w:r>
    </w:p>
    <w:p>
      <w:r>
        <w:rPr>
          <w:b/>
        </w:rPr>
        <w:t xml:space="preserve">Esimerkki 5.499</w:t>
      </w:r>
    </w:p>
    <w:p>
      <w:r>
        <w:t xml:space="preserve">lausunto: Kysymys: Jos kanit asuvat maan alla, ne voivat pysyä turvassa kojooteilta., kysymys: Jos kanit asuvat maan alla, ne voivat pysyä turvassa kojooteilta: Kysymys: Miltä kanit voivat suojautua, jos ne asuvat maan alla?</w:t>
      </w:r>
    </w:p>
    <w:p>
      <w:r>
        <w:rPr>
          <w:b/>
        </w:rPr>
        <w:t xml:space="preserve">Tulos</w:t>
      </w:r>
    </w:p>
    <w:p>
      <w:r>
        <w:t xml:space="preserve">Kojootit</w:t>
      </w:r>
    </w:p>
    <w:p>
      <w:r>
        <w:rPr>
          <w:b/>
        </w:rPr>
        <w:t xml:space="preserve">Esimerkki 5.500</w:t>
      </w:r>
    </w:p>
    <w:p>
      <w:r>
        <w:t xml:space="preserve">lausunto: Kysymys: Juuret rappeutuvat, jos kasvuolosuhteet eivät ole suotuisat., kysymys: Juuret rappeutuvat, jos kasvuolosuhteet eivät ole suotuisat: Kysymys: Mitkä kasvuolosuhteet eivät ole suotuisat?</w:t>
      </w:r>
    </w:p>
    <w:p>
      <w:r>
        <w:rPr>
          <w:b/>
        </w:rPr>
        <w:t xml:space="preserve">Tulos</w:t>
      </w:r>
    </w:p>
    <w:p>
      <w:r>
        <w:t xml:space="preserve">Juuret lahoavat</w:t>
      </w:r>
    </w:p>
    <w:p>
      <w:r>
        <w:rPr>
          <w:b/>
        </w:rPr>
        <w:t xml:space="preserve">Esimerkki 5.501</w:t>
      </w:r>
    </w:p>
    <w:p>
      <w:r>
        <w:t xml:space="preserve">lausunto: Kysymys: Kuka kokee muodonmuutoksen?</w:t>
      </w:r>
    </w:p>
    <w:p>
      <w:r>
        <w:rPr>
          <w:b/>
        </w:rPr>
        <w:t xml:space="preserve">Tulos</w:t>
      </w:r>
    </w:p>
    <w:p>
      <w:r>
        <w:t xml:space="preserve">Tadpoles</w:t>
      </w:r>
    </w:p>
    <w:p>
      <w:r>
        <w:rPr>
          <w:b/>
        </w:rPr>
        <w:t xml:space="preserve">Esimerkki 5.502</w:t>
      </w:r>
    </w:p>
    <w:p>
      <w:r>
        <w:t xml:space="preserve">lausunto: Kysymys: Geenien toiminta tapahtuu ytimessä: Kysymys: Missä geenien toiminta tapahtuu?</w:t>
      </w:r>
    </w:p>
    <w:p>
      <w:r>
        <w:rPr>
          <w:b/>
        </w:rPr>
        <w:t xml:space="preserve">Tulos</w:t>
      </w:r>
    </w:p>
    <w:p>
      <w:r>
        <w:t xml:space="preserve">ydin</w:t>
      </w:r>
    </w:p>
    <w:p>
      <w:r>
        <w:rPr>
          <w:b/>
        </w:rPr>
        <w:t xml:space="preserve">Esimerkki 5.503</w:t>
      </w:r>
    </w:p>
    <w:p>
      <w:r>
        <w:t xml:space="preserve">lausunto: Kysymys: Toimitukset edellyttävät tietoista ohjausta muodossa tai toisessa., kysymys: Toimitukset edellyttävät tietoista ohjausta muodossa tai toisessa: Kysymys: Mikä edellyttää suunnan tuntemista muodossa tai toisessa?</w:t>
      </w:r>
    </w:p>
    <w:p>
      <w:r>
        <w:rPr>
          <w:b/>
        </w:rPr>
        <w:t xml:space="preserve">Tulos</w:t>
      </w:r>
    </w:p>
    <w:p>
      <w:r>
        <w:t xml:space="preserve">Toimitukset</w:t>
      </w:r>
    </w:p>
    <w:p>
      <w:r>
        <w:rPr>
          <w:b/>
        </w:rPr>
        <w:t xml:space="preserve">Esimerkki 5.504</w:t>
      </w:r>
    </w:p>
    <w:p>
      <w:r>
        <w:t xml:space="preserve">väite: munien rakentamispaikat alkavat noin kuukautta ennen munintaa, kysymys: Kysymys: Kuinka kauan ennen kuin muna yleensä munitaan?</w:t>
      </w:r>
    </w:p>
    <w:p>
      <w:r>
        <w:rPr>
          <w:b/>
        </w:rPr>
        <w:t xml:space="preserve">Tulos</w:t>
      </w:r>
    </w:p>
    <w:p>
      <w:r>
        <w:t xml:space="preserve">noin kuukausi</w:t>
      </w:r>
    </w:p>
    <w:p>
      <w:r>
        <w:rPr>
          <w:b/>
        </w:rPr>
        <w:t xml:space="preserve">Esimerkki 5.505</w:t>
      </w:r>
    </w:p>
    <w:p>
      <w:r>
        <w:t xml:space="preserve">väite: isorokkoa aiheuttava virus on toinen mahdollinen uhka ilmakehässä, kysymys: Kysymys: Mikä on toinen mahdollinen uhka ilmakehässä?</w:t>
      </w:r>
    </w:p>
    <w:p>
      <w:r>
        <w:rPr>
          <w:b/>
        </w:rPr>
        <w:t xml:space="preserve">Tulos</w:t>
      </w:r>
    </w:p>
    <w:p>
      <w:r>
        <w:t xml:space="preserve">isorokko</w:t>
      </w:r>
    </w:p>
    <w:p>
      <w:r>
        <w:rPr>
          <w:b/>
        </w:rPr>
        <w:t xml:space="preserve">Esimerkki 5.506</w:t>
      </w:r>
    </w:p>
    <w:p>
      <w:r>
        <w:t xml:space="preserve">lausunto: Kysymys: DNA kopioi 46 kromosomia muutamassa tunnissa: Kuinka monta kromosomia DNA kopioi muutamassa tunnissa?</w:t>
      </w:r>
    </w:p>
    <w:p>
      <w:r>
        <w:rPr>
          <w:b/>
        </w:rPr>
        <w:t xml:space="preserve">Tulos</w:t>
      </w:r>
    </w:p>
    <w:p>
      <w:r>
        <w:t xml:space="preserve">46</w:t>
      </w:r>
    </w:p>
    <w:p>
      <w:r>
        <w:rPr>
          <w:b/>
        </w:rPr>
        <w:t xml:space="preserve">Esimerkki 5.507</w:t>
      </w:r>
    </w:p>
    <w:p>
      <w:r>
        <w:t xml:space="preserve">lausunto: Kysymys: Erinomaiset petoeläimet voivat repiä ja repiä lihaa., kysymys: Mitä? Kysymys: Mikä voi repiä ja repiä lihaa?</w:t>
      </w:r>
    </w:p>
    <w:p>
      <w:r>
        <w:rPr>
          <w:b/>
        </w:rPr>
        <w:t xml:space="preserve">Tulos</w:t>
      </w:r>
    </w:p>
    <w:p>
      <w:r>
        <w:t xml:space="preserve">Erinomaiset saalistajat</w:t>
      </w:r>
    </w:p>
    <w:p>
      <w:r>
        <w:rPr>
          <w:b/>
        </w:rPr>
        <w:t xml:space="preserve">Esimerkki 5.508</w:t>
      </w:r>
    </w:p>
    <w:p>
      <w:r>
        <w:t xml:space="preserve">lausunto: Kysymys: Optinen mikroskooppi on optinen instrumentti., kysymys: Kysymys: Mikä on optinen instrumentti?</w:t>
      </w:r>
    </w:p>
    <w:p>
      <w:r>
        <w:rPr>
          <w:b/>
        </w:rPr>
        <w:t xml:space="preserve">Tulos</w:t>
      </w:r>
    </w:p>
    <w:p>
      <w:r>
        <w:t xml:space="preserve">optinen mikroskooppi</w:t>
      </w:r>
    </w:p>
    <w:p>
      <w:r>
        <w:rPr>
          <w:b/>
        </w:rPr>
        <w:t xml:space="preserve">Esimerkki 5.509</w:t>
      </w:r>
    </w:p>
    <w:p>
      <w:r>
        <w:t xml:space="preserve">lausunto: Kysymys: Mustekalat suihkuttavat pilveä piiloutuakseen valaista: Kysymys: Mikä suihkuttaa pilveä piiloutuakseen valaita?</w:t>
      </w:r>
    </w:p>
    <w:p>
      <w:r>
        <w:rPr>
          <w:b/>
        </w:rPr>
        <w:t xml:space="preserve">Tulos</w:t>
      </w:r>
    </w:p>
    <w:p>
      <w:r>
        <w:t xml:space="preserve">Mustekalat</w:t>
      </w:r>
    </w:p>
    <w:p>
      <w:r>
        <w:rPr>
          <w:b/>
        </w:rPr>
        <w:t xml:space="preserve">Esimerkki 5.510</w:t>
      </w:r>
    </w:p>
    <w:p>
      <w:r>
        <w:t xml:space="preserve">väite: käden suoristaminen kuluttaa energiaa, kysymys: Mitä käsivarren suoristaminen kuluttaa?</w:t>
      </w:r>
    </w:p>
    <w:p>
      <w:r>
        <w:rPr>
          <w:b/>
        </w:rPr>
        <w:t xml:space="preserve">Tulos</w:t>
      </w:r>
    </w:p>
    <w:p>
      <w:r>
        <w:t xml:space="preserve">energia</w:t>
      </w:r>
    </w:p>
    <w:p>
      <w:r>
        <w:rPr>
          <w:b/>
        </w:rPr>
        <w:t xml:space="preserve">Esimerkki 5.511</w:t>
      </w:r>
    </w:p>
    <w:p>
      <w:r>
        <w:t xml:space="preserve">väite: maan alla asumista voidaan käyttää piiloutumiseen rotankäärmeiltä, pesukarhuilta ja opossumeilta, kysymys: Kysymys: Mitä voidaan käyttää piiloutumiseen rotankäärmeiltä, pesukarhuilta ja opossumeilta?</w:t>
      </w:r>
    </w:p>
    <w:p>
      <w:r>
        <w:rPr>
          <w:b/>
        </w:rPr>
        <w:t xml:space="preserve">Tulos</w:t>
      </w:r>
    </w:p>
    <w:p>
      <w:r>
        <w:t xml:space="preserve">asuminen maan alla</w:t>
      </w:r>
    </w:p>
    <w:p>
      <w:r>
        <w:rPr>
          <w:b/>
        </w:rPr>
        <w:t xml:space="preserve">Esimerkki 5.512</w:t>
      </w:r>
    </w:p>
    <w:p>
      <w:r>
        <w:t xml:space="preserve">lausunto: Kysymys: Kiikarit ovat optisia työkaluja., kysymys: Mitä? Kysymys: Mitkä ovat optisia työkaluja?</w:t>
      </w:r>
    </w:p>
    <w:p>
      <w:r>
        <w:rPr>
          <w:b/>
        </w:rPr>
        <w:t xml:space="preserve">Tulos</w:t>
      </w:r>
    </w:p>
    <w:p>
      <w:r>
        <w:t xml:space="preserve">Kiikarit</w:t>
      </w:r>
    </w:p>
    <w:p>
      <w:r>
        <w:rPr>
          <w:b/>
        </w:rPr>
        <w:t xml:space="preserve">Esimerkki 5.513</w:t>
      </w:r>
    </w:p>
    <w:p>
      <w:r>
        <w:t xml:space="preserve">lausunto: Kysymys: Aistimus johtuu aistihermosoluista: Mikä aiheuttaa aistimuksen?</w:t>
      </w:r>
    </w:p>
    <w:p>
      <w:r>
        <w:rPr>
          <w:b/>
        </w:rPr>
        <w:t xml:space="preserve">Tulos</w:t>
      </w:r>
    </w:p>
    <w:p>
      <w:r>
        <w:t xml:space="preserve">aistihermosolut</w:t>
      </w:r>
    </w:p>
    <w:p>
      <w:r>
        <w:rPr>
          <w:b/>
        </w:rPr>
        <w:t xml:space="preserve">Esimerkki 5.514</w:t>
      </w:r>
    </w:p>
    <w:p>
      <w:r>
        <w:t xml:space="preserve">väite: seulaa käytetään yhdistettyjen ainesosien erottamiseen, kysymys: Kysymys: Mitä käytetään yhdistettyjen ainesosien erottamiseen?</w:t>
      </w:r>
    </w:p>
    <w:p>
      <w:r>
        <w:rPr>
          <w:b/>
        </w:rPr>
        <w:t xml:space="preserve">Tulos</w:t>
      </w:r>
    </w:p>
    <w:p>
      <w:r>
        <w:t xml:space="preserve">siivilä</w:t>
      </w:r>
    </w:p>
    <w:p>
      <w:r>
        <w:rPr>
          <w:b/>
        </w:rPr>
        <w:t xml:space="preserve">Esimerkki 5.515</w:t>
      </w:r>
    </w:p>
    <w:p>
      <w:r>
        <w:t xml:space="preserve">väite: pakastin poistaa lämpöenergiaa, kysymys: Kysymys: Mikä poistaa lämpöenergiaa?</w:t>
      </w:r>
    </w:p>
    <w:p>
      <w:r>
        <w:rPr>
          <w:b/>
        </w:rPr>
        <w:t xml:space="preserve">Tulos</w:t>
      </w:r>
    </w:p>
    <w:p>
      <w:r>
        <w:t xml:space="preserve">pakastin</w:t>
      </w:r>
    </w:p>
    <w:p>
      <w:r>
        <w:rPr>
          <w:b/>
        </w:rPr>
        <w:t xml:space="preserve">Esimerkki 5.516</w:t>
      </w:r>
    </w:p>
    <w:p>
      <w:r>
        <w:t xml:space="preserve">lausunto: Kysymys: Karttoja käytetään risteilyn aikana: Kysymys: Mitä käytetään risteilyn aikana?</w:t>
      </w:r>
    </w:p>
    <w:p>
      <w:r>
        <w:rPr>
          <w:b/>
        </w:rPr>
        <w:t xml:space="preserve">Tulos</w:t>
      </w:r>
    </w:p>
    <w:p>
      <w:r>
        <w:t xml:space="preserve">Kartat</w:t>
      </w:r>
    </w:p>
    <w:p>
      <w:r>
        <w:rPr>
          <w:b/>
        </w:rPr>
        <w:t xml:space="preserve">Esimerkki 5.517</w:t>
      </w:r>
    </w:p>
    <w:p>
      <w:r>
        <w:t xml:space="preserve">lausunto: Kysymys: Hyönteiset voivat tuhota ruokaa., kysymys: Hyönteiset voivat tuhota ruokaa., kysymys: Hyönteiset voivat tuhota ruokaa: Kysymys: Mitä hyönteiset voivat hävittää?</w:t>
      </w:r>
    </w:p>
    <w:p>
      <w:r>
        <w:rPr>
          <w:b/>
        </w:rPr>
        <w:t xml:space="preserve">Tulos</w:t>
      </w:r>
    </w:p>
    <w:p>
      <w:r>
        <w:t xml:space="preserve">ruoka</w:t>
      </w:r>
    </w:p>
    <w:p>
      <w:r>
        <w:rPr>
          <w:b/>
        </w:rPr>
        <w:t xml:space="preserve">Esimerkki 5.518</w:t>
      </w:r>
    </w:p>
    <w:p>
      <w:r>
        <w:t xml:space="preserve">lausunto: Kysymys: Lumi on ilmakehän tila: Kysymys: Mikä on ilmakehän tila?</w:t>
      </w:r>
    </w:p>
    <w:p>
      <w:r>
        <w:rPr>
          <w:b/>
        </w:rPr>
        <w:t xml:space="preserve">Tulos</w:t>
      </w:r>
    </w:p>
    <w:p>
      <w:r>
        <w:t xml:space="preserve">Lumi</w:t>
      </w:r>
    </w:p>
    <w:p>
      <w:r>
        <w:rPr>
          <w:b/>
        </w:rPr>
        <w:t xml:space="preserve">Esimerkki 5.519</w:t>
      </w:r>
    </w:p>
    <w:p>
      <w:r>
        <w:t xml:space="preserve">väite: sitruuna muuttaa lakmuspaperin värin sinisestä punaiseksi, kysymys: Kysymys: Minkä väriseksi sitruuna muuttaa lakmuspaperin värin?</w:t>
      </w:r>
    </w:p>
    <w:p>
      <w:r>
        <w:rPr>
          <w:b/>
        </w:rPr>
        <w:t xml:space="preserve">Tulos</w:t>
      </w:r>
    </w:p>
    <w:p>
      <w:r>
        <w:t xml:space="preserve">sininen</w:t>
      </w:r>
    </w:p>
    <w:p>
      <w:r>
        <w:rPr>
          <w:b/>
        </w:rPr>
        <w:t xml:space="preserve">Esimerkki 5.520</w:t>
      </w:r>
    </w:p>
    <w:p>
      <w:r>
        <w:t xml:space="preserve">väite: lääkkeillä on vaikutusta bakteereihin, kysymys: lääkkeillä on vaikutusta mihin?</w:t>
      </w:r>
    </w:p>
    <w:p>
      <w:r>
        <w:rPr>
          <w:b/>
        </w:rPr>
        <w:t xml:space="preserve">Tulos</w:t>
      </w:r>
    </w:p>
    <w:p>
      <w:r>
        <w:t xml:space="preserve">bakteerit</w:t>
      </w:r>
    </w:p>
    <w:p>
      <w:r>
        <w:rPr>
          <w:b/>
        </w:rPr>
        <w:t xml:space="preserve">Esimerkki 5.521</w:t>
      </w:r>
    </w:p>
    <w:p>
      <w:r>
        <w:t xml:space="preserve">lausunto: Kysymys: Tähtitieteilijät tutkivat tähtiä ja galakseja: Kuka tutkii tähtiä ja galakseja?</w:t>
      </w:r>
    </w:p>
    <w:p>
      <w:r>
        <w:rPr>
          <w:b/>
        </w:rPr>
        <w:t xml:space="preserve">Tulos</w:t>
      </w:r>
    </w:p>
    <w:p>
      <w:r>
        <w:t xml:space="preserve">Tähtitieteilijät</w:t>
      </w:r>
    </w:p>
    <w:p>
      <w:r>
        <w:rPr>
          <w:b/>
        </w:rPr>
        <w:t xml:space="preserve">Esimerkki 5.522</w:t>
      </w:r>
    </w:p>
    <w:p>
      <w:r>
        <w:t xml:space="preserve">väite: saasteet sisältävät pieniä noki- ja pölyhiukkasia, kysymys: Mitä saasteet sisältävät?</w:t>
      </w:r>
    </w:p>
    <w:p>
      <w:r>
        <w:rPr>
          <w:b/>
        </w:rPr>
        <w:t xml:space="preserve">Tulos</w:t>
      </w:r>
    </w:p>
    <w:p>
      <w:r>
        <w:t xml:space="preserve">nokea ja pölyä</w:t>
      </w:r>
    </w:p>
    <w:p>
      <w:r>
        <w:rPr>
          <w:b/>
        </w:rPr>
        <w:t xml:space="preserve">Esimerkki 5.523</w:t>
      </w:r>
    </w:p>
    <w:p>
      <w:r>
        <w:t xml:space="preserve">lausunto: Kysymys: Matkustaminen vaatii kuvakarttoja: Kysymys: Mitä matkustaminen vaatii?</w:t>
      </w:r>
    </w:p>
    <w:p>
      <w:r>
        <w:rPr>
          <w:b/>
        </w:rPr>
        <w:t xml:space="preserve">Tulos</w:t>
      </w:r>
    </w:p>
    <w:p>
      <w:r>
        <w:t xml:space="preserve">kuvakartat</w:t>
      </w:r>
    </w:p>
    <w:p>
      <w:r>
        <w:rPr>
          <w:b/>
        </w:rPr>
        <w:t xml:space="preserve">Esimerkki 5.524</w:t>
      </w:r>
    </w:p>
    <w:p>
      <w:r>
        <w:t xml:space="preserve">väite: variksilla on pesiä, kysymys: Mitä variksilla on?</w:t>
      </w:r>
    </w:p>
    <w:p>
      <w:r>
        <w:rPr>
          <w:b/>
        </w:rPr>
        <w:t xml:space="preserve">Tulos</w:t>
      </w:r>
    </w:p>
    <w:p>
      <w:r>
        <w:t xml:space="preserve">pesät</w:t>
      </w:r>
    </w:p>
    <w:p>
      <w:r>
        <w:rPr>
          <w:b/>
        </w:rPr>
        <w:t xml:space="preserve">Esimerkki 5.525</w:t>
      </w:r>
    </w:p>
    <w:p>
      <w:r>
        <w:t xml:space="preserve">lausunto: Kysymys: Suurennuslasi on optinen työkalu., kysymys: Suurennuslasi on optinen työkalu: Mikä on suurennuslasi?</w:t>
      </w:r>
    </w:p>
    <w:p>
      <w:r>
        <w:rPr>
          <w:b/>
        </w:rPr>
        <w:t xml:space="preserve">Tulos</w:t>
      </w:r>
    </w:p>
    <w:p>
      <w:r>
        <w:t xml:space="preserve">optinen työkalu</w:t>
      </w:r>
    </w:p>
    <w:p>
      <w:r>
        <w:rPr>
          <w:b/>
        </w:rPr>
        <w:t xml:space="preserve">Esimerkki 5.526</w:t>
      </w:r>
    </w:p>
    <w:p>
      <w:r>
        <w:t xml:space="preserve">lausunto: kysymys: Jotkut liskolajit voivat olla useita viikkoja syömättä., kysymys: Kuinka kauan jotkut liskot voivat olla syömättä?</w:t>
      </w:r>
    </w:p>
    <w:p>
      <w:r>
        <w:rPr>
          <w:b/>
        </w:rPr>
        <w:t xml:space="preserve">Tulos</w:t>
      </w:r>
    </w:p>
    <w:p>
      <w:r>
        <w:t xml:space="preserve">useita viikkoja</w:t>
      </w:r>
    </w:p>
    <w:p>
      <w:r>
        <w:rPr>
          <w:b/>
        </w:rPr>
        <w:t xml:space="preserve">Esimerkki 5.527</w:t>
      </w:r>
    </w:p>
    <w:p>
      <w:r>
        <w:t xml:space="preserve">lausunto: Kysymys: Joillakin kasvinsyöjillä on neljän kammion vatsa: Kuinka monta kammiota joillakin kasvinsyöjillä on?</w:t>
      </w:r>
    </w:p>
    <w:p>
      <w:r>
        <w:rPr>
          <w:b/>
        </w:rPr>
        <w:t xml:space="preserve">Tulos</w:t>
      </w:r>
    </w:p>
    <w:p>
      <w:r>
        <w:t xml:space="preserve">neljä kammiota</w:t>
      </w:r>
    </w:p>
    <w:p>
      <w:r>
        <w:rPr>
          <w:b/>
        </w:rPr>
        <w:t xml:space="preserve">Esimerkki 5.528</w:t>
      </w:r>
    </w:p>
    <w:p>
      <w:r>
        <w:t xml:space="preserve">väite: jotkut bakteerit ovat immuuneja antibiooteille, kysymys: Kysymys: Mitkä bakteerit ovat immuuneja mille?</w:t>
      </w:r>
    </w:p>
    <w:p>
      <w:r>
        <w:rPr>
          <w:b/>
        </w:rPr>
        <w:t xml:space="preserve">Tulos</w:t>
      </w:r>
    </w:p>
    <w:p>
      <w:r>
        <w:t xml:space="preserve">antibiootit</w:t>
      </w:r>
    </w:p>
    <w:p>
      <w:r>
        <w:rPr>
          <w:b/>
        </w:rPr>
        <w:t xml:space="preserve">Esimerkki 5.529</w:t>
      </w:r>
    </w:p>
    <w:p>
      <w:r>
        <w:t xml:space="preserve">lausunto: Kysymys: 12-18-vuotiaat ovat merkittävien henkisten, emotionaalisten ja sosiaalisten muutosten aikaa: Kysymys: Mikä on merkittävien henkisten, emotionaalisten ja sosiaalisten muutosten ajanjakso?</w:t>
      </w:r>
    </w:p>
    <w:p>
      <w:r>
        <w:rPr>
          <w:b/>
        </w:rPr>
        <w:t xml:space="preserve">Tulos</w:t>
      </w:r>
    </w:p>
    <w:p>
      <w:r>
        <w:t xml:space="preserve">12-18-vuotiaat</w:t>
      </w:r>
    </w:p>
    <w:p>
      <w:r>
        <w:rPr>
          <w:b/>
        </w:rPr>
        <w:t xml:space="preserve">Esimerkki 5.530</w:t>
      </w:r>
    </w:p>
    <w:p>
      <w:r>
        <w:t xml:space="preserve">lausunto: Kysymys: Vauvat, jotka ovat syntyessään hyvin suuria tai hyvin pieniä, jäävät harvemmin eloon., Kysymys: Miten? Kysymys: Minkälaiset vauvat elävät epätodennäköisemmin?</w:t>
      </w:r>
    </w:p>
    <w:p>
      <w:r>
        <w:rPr>
          <w:b/>
        </w:rPr>
        <w:t xml:space="preserve">Tulos</w:t>
      </w:r>
    </w:p>
    <w:p>
      <w:r>
        <w:t xml:space="preserve">Vauvat, jotka ovat syntyessään hyvin suuria tai hyvin pieniä.</w:t>
      </w:r>
    </w:p>
    <w:p>
      <w:r>
        <w:rPr>
          <w:b/>
        </w:rPr>
        <w:t xml:space="preserve">Esimerkki 5.531</w:t>
      </w:r>
    </w:p>
    <w:p>
      <w:r>
        <w:t xml:space="preserve">väite: kamera tallentaa valoa, kysymys: Kysymys: Mikä tallentaa valoa?</w:t>
      </w:r>
    </w:p>
    <w:p>
      <w:r>
        <w:rPr>
          <w:b/>
        </w:rPr>
        <w:t xml:space="preserve">Tulos</w:t>
      </w:r>
    </w:p>
    <w:p>
      <w:r>
        <w:t xml:space="preserve">kamera</w:t>
      </w:r>
    </w:p>
    <w:p>
      <w:r>
        <w:rPr>
          <w:b/>
        </w:rPr>
        <w:t xml:space="preserve">Esimerkki 5.532</w:t>
      </w:r>
    </w:p>
    <w:p>
      <w:r>
        <w:t xml:space="preserve">lausunto: Kysymys: Sudenkorennoilla on kaksi paria siipiä lentoa varten., Kysymys: Mitä? Kuinka monta siipiparia sudenkorennoilla on?</w:t>
      </w:r>
    </w:p>
    <w:p>
      <w:r>
        <w:rPr>
          <w:b/>
        </w:rPr>
        <w:t xml:space="preserve">Tulos</w:t>
      </w:r>
    </w:p>
    <w:p>
      <w:r>
        <w:t xml:space="preserve">kaksi paria</w:t>
      </w:r>
    </w:p>
    <w:p>
      <w:r>
        <w:rPr>
          <w:b/>
        </w:rPr>
        <w:t xml:space="preserve">Esimerkki 5.533</w:t>
      </w:r>
    </w:p>
    <w:p>
      <w:r>
        <w:t xml:space="preserve">väite: pakastimet auttavat ruokaa säilymään pidempään, kysymys: Kysymys: Mikä auttaa ruokaa säilymään pidempään?</w:t>
      </w:r>
    </w:p>
    <w:p>
      <w:r>
        <w:rPr>
          <w:b/>
        </w:rPr>
        <w:t xml:space="preserve">Tulos</w:t>
      </w:r>
    </w:p>
    <w:p>
      <w:r>
        <w:t xml:space="preserve">pakastimet</w:t>
      </w:r>
    </w:p>
    <w:p>
      <w:r>
        <w:rPr>
          <w:b/>
        </w:rPr>
        <w:t xml:space="preserve">Esimerkki 5.534</w:t>
      </w:r>
    </w:p>
    <w:p>
      <w:r>
        <w:t xml:space="preserve">lausunto: Kysymys: Nisäkkäille hampaat ovat tärkeitä, koska ne tarjoavat terveyshyötyjä imeytyvien ravintoaineiden kautta: Kysymys: Mikä on nisäkkäille tärkeää terveyshyötyjen tarjoamiseksi imeytyneiden ravintoaineiden kautta?</w:t>
      </w:r>
    </w:p>
    <w:p>
      <w:r>
        <w:rPr>
          <w:b/>
        </w:rPr>
        <w:t xml:space="preserve">Tulos</w:t>
      </w:r>
    </w:p>
    <w:p>
      <w:r>
        <w:t xml:space="preserve">hampaat</w:t>
      </w:r>
    </w:p>
    <w:p>
      <w:r>
        <w:rPr>
          <w:b/>
        </w:rPr>
        <w:t xml:space="preserve">Esimerkki 5.535</w:t>
      </w:r>
    </w:p>
    <w:p>
      <w:r>
        <w:t xml:space="preserve">väite: Komparaattoreita, tasoja ja mikroskooppeja voitaisiin käyttää materiaalien tarkkailuun läheltä, kysymys: Kysymys: Mihin komparaattoreita, tasoja ja mikroskooppeja voitaisiin käyttää?</w:t>
      </w:r>
    </w:p>
    <w:p>
      <w:r>
        <w:rPr>
          <w:b/>
        </w:rPr>
        <w:t xml:space="preserve">Tulos</w:t>
      </w:r>
    </w:p>
    <w:p>
      <w:r>
        <w:t xml:space="preserve">materiaalien tarkkailu läheltä</w:t>
      </w:r>
    </w:p>
    <w:p>
      <w:r>
        <w:rPr>
          <w:b/>
        </w:rPr>
        <w:t xml:space="preserve">Esimerkki 5.536</w:t>
      </w:r>
    </w:p>
    <w:p>
      <w:r>
        <w:t xml:space="preserve">lausunto: Kysymys: Sukutaulut ovat hyödyllisiä välineitä genetiikan opiskelussa: Kysymys: Mitkä ovat hyödyllisiä välineitä genetiikan tutkimisessa?</w:t>
      </w:r>
    </w:p>
    <w:p>
      <w:r>
        <w:rPr>
          <w:b/>
        </w:rPr>
        <w:t xml:space="preserve">Tulos</w:t>
      </w:r>
    </w:p>
    <w:p>
      <w:r>
        <w:t xml:space="preserve">Sukutaulut</w:t>
      </w:r>
    </w:p>
    <w:p>
      <w:r>
        <w:rPr>
          <w:b/>
        </w:rPr>
        <w:t xml:space="preserve">Esimerkki 5.537</w:t>
      </w:r>
    </w:p>
    <w:p>
      <w:r>
        <w:t xml:space="preserve">väite: sammakoiden toukkavaiheella on nimi, kysymys: Kysymys: Mikä on sammakoiden toukkavaiheen nimi?</w:t>
      </w:r>
    </w:p>
    <w:p>
      <w:r>
        <w:rPr>
          <w:b/>
        </w:rPr>
        <w:t xml:space="preserve">Tulos</w:t>
      </w:r>
    </w:p>
    <w:p>
      <w:r>
        <w:t xml:space="preserve">toukkavaihe</w:t>
      </w:r>
    </w:p>
    <w:p>
      <w:r>
        <w:rPr>
          <w:b/>
        </w:rPr>
        <w:t xml:space="preserve">Esimerkki 5.538</w:t>
      </w:r>
    </w:p>
    <w:p>
      <w:r>
        <w:t xml:space="preserve">lausunto: Kysymys: Kynsiä käytetään ruoan pyydystämiseen., kysymys: Kynsiä käytetään ruoan pyydystämiseen, kysymys: Kynsiä käytetään ruoan pyydystämiseen: Kysymys: Mitä käytetään ruoan pyydystämiseen?</w:t>
      </w:r>
    </w:p>
    <w:p>
      <w:r>
        <w:rPr>
          <w:b/>
        </w:rPr>
        <w:t xml:space="preserve">Tulos</w:t>
      </w:r>
    </w:p>
    <w:p>
      <w:r>
        <w:t xml:space="preserve">Kynnet</w:t>
      </w:r>
    </w:p>
    <w:p>
      <w:r>
        <w:rPr>
          <w:b/>
        </w:rPr>
        <w:t xml:space="preserve">Esimerkki 5.539</w:t>
      </w:r>
    </w:p>
    <w:p>
      <w:r>
        <w:t xml:space="preserve">väite: joistakin edeltäjistä tuli nisäkäsmäisempiä, kun ne kehittyivät edelleen, kysymys: Kysymys: Mitä joistakin edeltäjistä tuli kehittyessään?</w:t>
      </w:r>
    </w:p>
    <w:p>
      <w:r>
        <w:rPr>
          <w:b/>
        </w:rPr>
        <w:t xml:space="preserve">Tulos</w:t>
      </w:r>
    </w:p>
    <w:p>
      <w:r>
        <w:t xml:space="preserve">nisäkkään kaltaiset</w:t>
      </w:r>
    </w:p>
    <w:p>
      <w:r>
        <w:rPr>
          <w:b/>
        </w:rPr>
        <w:t xml:space="preserve">Esimerkki 5.540</w:t>
      </w:r>
    </w:p>
    <w:p>
      <w:r>
        <w:t xml:space="preserve">väite: ihmisillä on munasarjat, kysymys: Kysymys: Mitä ihmisillä on?</w:t>
      </w:r>
    </w:p>
    <w:p>
      <w:r>
        <w:rPr>
          <w:b/>
        </w:rPr>
        <w:t xml:space="preserve">Tulos</w:t>
      </w:r>
    </w:p>
    <w:p>
      <w:r>
        <w:t xml:space="preserve">munasarjat</w:t>
      </w:r>
    </w:p>
    <w:p>
      <w:r>
        <w:rPr>
          <w:b/>
        </w:rPr>
        <w:t xml:space="preserve">Esimerkki 5.541</w:t>
      </w:r>
    </w:p>
    <w:p>
      <w:r>
        <w:t xml:space="preserve">lausunto: Kysymys: Sähkömagneettisia aaltoja käytetään viestintään: Kysymys: Mitä käytetään viestintään?</w:t>
      </w:r>
    </w:p>
    <w:p>
      <w:r>
        <w:rPr>
          <w:b/>
        </w:rPr>
        <w:t xml:space="preserve">Tulos</w:t>
      </w:r>
    </w:p>
    <w:p>
      <w:r>
        <w:t xml:space="preserve">Sähkömagneettiset aallot</w:t>
      </w:r>
    </w:p>
    <w:p>
      <w:r>
        <w:rPr>
          <w:b/>
        </w:rPr>
        <w:t xml:space="preserve">Esimerkki 5.542</w:t>
      </w:r>
    </w:p>
    <w:p>
      <w:r>
        <w:t xml:space="preserve">lausunto: Kysymys: Kirput levittävät tauteja ja tuhoavat banaaneja, jauhobanaaneja ja sitrushedelmiä., kysymys: Mitä kirput tekevät? Mitä kirput tuhoavat?</w:t>
      </w:r>
    </w:p>
    <w:p>
      <w:r>
        <w:rPr>
          <w:b/>
        </w:rPr>
        <w:t xml:space="preserve">Tulos</w:t>
      </w:r>
    </w:p>
    <w:p>
      <w:r>
        <w:t xml:space="preserve">banaanit, jauhobanaanit ja sitrushedelmät</w:t>
      </w:r>
    </w:p>
    <w:p>
      <w:r>
        <w:rPr>
          <w:b/>
        </w:rPr>
        <w:t xml:space="preserve">Esimerkki 5.543</w:t>
      </w:r>
    </w:p>
    <w:p>
      <w:r>
        <w:t xml:space="preserve">lausunto: Kysymys: Radiota käytetään yhteydenpitoon., kysymys: Radiota käytetään yhteydenpitoon, kysymys: Radiota käytetään yhteydenpitoon: Kysymys: Mihin radiota käytetään?</w:t>
      </w:r>
    </w:p>
    <w:p>
      <w:r>
        <w:rPr>
          <w:b/>
        </w:rPr>
        <w:t xml:space="preserve">Tulos</w:t>
      </w:r>
    </w:p>
    <w:p>
      <w:r>
        <w:t xml:space="preserve">Ota yhteyttä</w:t>
      </w:r>
    </w:p>
    <w:p>
      <w:r>
        <w:rPr>
          <w:b/>
        </w:rPr>
        <w:t xml:space="preserve">Esimerkki 5.544</w:t>
      </w:r>
    </w:p>
    <w:p>
      <w:r>
        <w:t xml:space="preserve">lausunto: Kysymys: Kameraa käytetään liikkumattomien ja liikkuvien kuvien tallentamiseen., kysymys: Kameraa käytetään liikkumattomien ja liikkuvien kuvien tallentamiseen: Kysymys: Mitä käytetään liikkumattomien ja liikkuvien kuvien tallentamiseen?</w:t>
      </w:r>
    </w:p>
    <w:p>
      <w:r>
        <w:rPr>
          <w:b/>
        </w:rPr>
        <w:t xml:space="preserve">Tulos</w:t>
      </w:r>
    </w:p>
    <w:p>
      <w:r>
        <w:t xml:space="preserve">Kamera</w:t>
      </w:r>
    </w:p>
    <w:p>
      <w:r>
        <w:rPr>
          <w:b/>
        </w:rPr>
        <w:t xml:space="preserve">Esimerkki 5.545</w:t>
      </w:r>
    </w:p>
    <w:p>
      <w:r>
        <w:t xml:space="preserve">lausunto: kysymys: Isorokon tarkoituksellinen levittäminen katsotaan bioterrorismiksi., kysymys: Mitä pidetään isorokon tahallisena levittämisenä?</w:t>
      </w:r>
    </w:p>
    <w:p>
      <w:r>
        <w:rPr>
          <w:b/>
        </w:rPr>
        <w:t xml:space="preserve">Tulos</w:t>
      </w:r>
    </w:p>
    <w:p>
      <w:r>
        <w:t xml:space="preserve">bioterrorismi</w:t>
      </w:r>
    </w:p>
    <w:p>
      <w:r>
        <w:rPr>
          <w:b/>
        </w:rPr>
        <w:t xml:space="preserve">Esimerkki 5.546</w:t>
      </w:r>
    </w:p>
    <w:p>
      <w:r>
        <w:t xml:space="preserve">väite: Tähtitieteilijät käyttävät tähtien havainnointiin vähintään kahta peiliä, kysymys: Kuinka monta peiliä tähtitieteilijät käyttävät tähtien havainnointiin?</w:t>
      </w:r>
    </w:p>
    <w:p>
      <w:r>
        <w:rPr>
          <w:b/>
        </w:rPr>
        <w:t xml:space="preserve">Tulos</w:t>
      </w:r>
    </w:p>
    <w:p>
      <w:r>
        <w:t xml:space="preserve">vähintään kaksi</w:t>
      </w:r>
    </w:p>
    <w:p>
      <w:r>
        <w:rPr>
          <w:b/>
        </w:rPr>
        <w:t xml:space="preserve">Esimerkki 5.547</w:t>
      </w:r>
    </w:p>
    <w:p>
      <w:r>
        <w:t xml:space="preserve">väite: triceps control lengthening, kysymys: Kysymys: Mikä kontrolli pidentää?</w:t>
      </w:r>
    </w:p>
    <w:p>
      <w:r>
        <w:rPr>
          <w:b/>
        </w:rPr>
        <w:t xml:space="preserve">Tulos</w:t>
      </w:r>
    </w:p>
    <w:p>
      <w:r>
        <w:t xml:space="preserve">triceps</w:t>
      </w:r>
    </w:p>
    <w:p>
      <w:r>
        <w:rPr>
          <w:b/>
        </w:rPr>
        <w:t xml:space="preserve">Esimerkki 5.548</w:t>
      </w:r>
    </w:p>
    <w:p>
      <w:r>
        <w:t xml:space="preserve">lausunto: Kysymys: Kyyhkyn munilla on kova kuori, joka on valmistettu kalsiumkarbonaatista., Kysymys: Mitä? Mistä kyyhkysenmunissa on kova kuori?</w:t>
      </w:r>
    </w:p>
    <w:p>
      <w:r>
        <w:rPr>
          <w:b/>
        </w:rPr>
        <w:t xml:space="preserve">Tulos</w:t>
      </w:r>
    </w:p>
    <w:p>
      <w:r>
        <w:t xml:space="preserve">kalsiumkarbonaatti</w:t>
      </w:r>
    </w:p>
    <w:p>
      <w:r>
        <w:rPr>
          <w:b/>
        </w:rPr>
        <w:t xml:space="preserve">Esimerkki 5.549</w:t>
      </w:r>
    </w:p>
    <w:p>
      <w:r>
        <w:t xml:space="preserve">lausunto: Kysymys: Monet siemenet voivat odottaa itämistään, kunnes olosuhteet ovat paremmat kasvulle., kysymys: Mitä siemenet voivat tehdä? Mitä monet siemenet voivat odottaa, kunnes olosuhteet ovat paremmat kasvulle?</w:t>
      </w:r>
    </w:p>
    <w:p>
      <w:r>
        <w:rPr>
          <w:b/>
        </w:rPr>
        <w:t xml:space="preserve">Tulos</w:t>
      </w:r>
    </w:p>
    <w:p>
      <w:r>
        <w:t xml:space="preserve">verso</w:t>
      </w:r>
    </w:p>
    <w:p>
      <w:r>
        <w:rPr>
          <w:b/>
        </w:rPr>
        <w:t xml:space="preserve">Esimerkki 5.550</w:t>
      </w:r>
    </w:p>
    <w:p>
      <w:r>
        <w:t xml:space="preserve">väite: myyrät ja maasulkijat viettävät elämänsä piilossa koirilta., kysymys: Miltä myyrät ja supikoirat piileskelevät?</w:t>
      </w:r>
    </w:p>
    <w:p>
      <w:r>
        <w:rPr>
          <w:b/>
        </w:rPr>
        <w:t xml:space="preserve">Tulos</w:t>
      </w:r>
    </w:p>
    <w:p>
      <w:r>
        <w:t xml:space="preserve">koirat</w:t>
      </w:r>
    </w:p>
    <w:p>
      <w:r>
        <w:rPr>
          <w:b/>
        </w:rPr>
        <w:t xml:space="preserve">Esimerkki 5.551</w:t>
      </w:r>
    </w:p>
    <w:p>
      <w:r>
        <w:t xml:space="preserve">väite: saniaiset ovat tuottajia, kysymys: Kysymys: Mitä tuottajat ovat?</w:t>
      </w:r>
    </w:p>
    <w:p>
      <w:r>
        <w:rPr>
          <w:b/>
        </w:rPr>
        <w:t xml:space="preserve">Tulos</w:t>
      </w:r>
    </w:p>
    <w:p>
      <w:r>
        <w:t xml:space="preserve">saniaiset</w:t>
      </w:r>
    </w:p>
    <w:p>
      <w:r>
        <w:rPr>
          <w:b/>
        </w:rPr>
        <w:t xml:space="preserve">Esimerkki 5.552</w:t>
      </w:r>
    </w:p>
    <w:p>
      <w:r>
        <w:t xml:space="preserve">lausunto: Kysymys: Useimmat maksaruohot eivät ole kooltaan suuria., kysymys: Useimmat maksaruohot eivät ole suuria: Mikä ei ole kooltaan suuri?</w:t>
      </w:r>
    </w:p>
    <w:p>
      <w:r>
        <w:rPr>
          <w:b/>
        </w:rPr>
        <w:t xml:space="preserve">Tulos</w:t>
      </w:r>
    </w:p>
    <w:p>
      <w:r>
        <w:t xml:space="preserve">maksaruohot</w:t>
      </w:r>
    </w:p>
    <w:p>
      <w:r>
        <w:rPr>
          <w:b/>
        </w:rPr>
        <w:t xml:space="preserve">Esimerkki 5.553</w:t>
      </w:r>
    </w:p>
    <w:p>
      <w:r>
        <w:t xml:space="preserve">väite: geenin eristäminen ja transkribointi mahdollistaa geenimutaatioiden suoran havaitsemisen, kysymys: Kysymys: Mikä mahdollistaa geenimutaatioiden suoran havaitsemisen?</w:t>
      </w:r>
    </w:p>
    <w:p>
      <w:r>
        <w:rPr>
          <w:b/>
        </w:rPr>
        <w:t xml:space="preserve">Tulos</w:t>
      </w:r>
    </w:p>
    <w:p>
      <w:r>
        <w:t xml:space="preserve">eristäminen ja puhtaaksikirjoittaminen</w:t>
      </w:r>
    </w:p>
    <w:p>
      <w:r>
        <w:rPr>
          <w:b/>
        </w:rPr>
        <w:t xml:space="preserve">Esimerkki 5.554</w:t>
      </w:r>
    </w:p>
    <w:p>
      <w:r>
        <w:t xml:space="preserve">väite: suu on ruumiinosa, jota jotkut haukat käyttävät saaliin pyydystämiseen, kysymys: Kuka käyttää suuta saaliin pyydystämiseen?</w:t>
      </w:r>
    </w:p>
    <w:p>
      <w:r>
        <w:rPr>
          <w:b/>
        </w:rPr>
        <w:t xml:space="preserve">Tulos</w:t>
      </w:r>
    </w:p>
    <w:p>
      <w:r>
        <w:t xml:space="preserve">hawks</w:t>
      </w:r>
    </w:p>
    <w:p>
      <w:r>
        <w:rPr>
          <w:b/>
        </w:rPr>
        <w:t xml:space="preserve">Esimerkki 5.555</w:t>
      </w:r>
    </w:p>
    <w:p>
      <w:r>
        <w:t xml:space="preserve">väite: huume, joka voi aiheuttaa riippuvuutta, on esimerkki psykoaktiivisesta huumeesta, kysymys: Kysymys: Millainen huume voi aiheuttaa riippuvuutta?</w:t>
      </w:r>
    </w:p>
    <w:p>
      <w:r>
        <w:rPr>
          <w:b/>
        </w:rPr>
        <w:t xml:space="preserve">Tulos</w:t>
      </w:r>
    </w:p>
    <w:p>
      <w:r>
        <w:t xml:space="preserve">psykoaktiiviset</w:t>
      </w:r>
    </w:p>
    <w:p>
      <w:r>
        <w:rPr>
          <w:b/>
        </w:rPr>
        <w:t xml:space="preserve">Esimerkki 5.556</w:t>
      </w:r>
    </w:p>
    <w:p>
      <w:r>
        <w:t xml:space="preserve">väite: lisääntyminen edellyttää munasolujen hedelmöittymistä, kysymys: Kysymys: Mitä munien lisääntyminen edellyttää?</w:t>
      </w:r>
    </w:p>
    <w:p>
      <w:r>
        <w:rPr>
          <w:b/>
        </w:rPr>
        <w:t xml:space="preserve">Tulos</w:t>
      </w:r>
    </w:p>
    <w:p>
      <w:r>
        <w:t xml:space="preserve">lannoittaa</w:t>
      </w:r>
    </w:p>
    <w:p>
      <w:r>
        <w:rPr>
          <w:b/>
        </w:rPr>
        <w:t xml:space="preserve">Esimerkki 5.557</w:t>
      </w:r>
    </w:p>
    <w:p>
      <w:r>
        <w:t xml:space="preserve">lausunto: Kysymys: Joitakin sammakkoeläinlajeja ruokitaan kerran viikossa., Kysymys: Mitä? Kuinka usein joitakin sammakkoeläimiä ruokitaan?</w:t>
      </w:r>
    </w:p>
    <w:p>
      <w:r>
        <w:rPr>
          <w:b/>
        </w:rPr>
        <w:t xml:space="preserve">Tulos</w:t>
      </w:r>
    </w:p>
    <w:p>
      <w:r>
        <w:t xml:space="preserve">kerran viikossa</w:t>
      </w:r>
    </w:p>
    <w:p>
      <w:r>
        <w:rPr>
          <w:b/>
        </w:rPr>
        <w:t xml:space="preserve">Esimerkki 5.558</w:t>
      </w:r>
    </w:p>
    <w:p>
      <w:r>
        <w:t xml:space="preserve">väite: aistihermosoluja voidaan inhiboida levon aikaansaamiseksi, kysymys: Kysymys: Mitä voidaan estää levon aikaansaamiseksi?</w:t>
      </w:r>
    </w:p>
    <w:p>
      <w:r>
        <w:rPr>
          <w:b/>
        </w:rPr>
        <w:t xml:space="preserve">Tulos</w:t>
      </w:r>
    </w:p>
    <w:p>
      <w:r>
        <w:t xml:space="preserve">aistihermosolut</w:t>
      </w:r>
    </w:p>
    <w:p>
      <w:r>
        <w:rPr>
          <w:b/>
        </w:rPr>
        <w:t xml:space="preserve">Esimerkki 5.559</w:t>
      </w:r>
    </w:p>
    <w:p>
      <w:r>
        <w:t xml:space="preserve">väite: munanjohtimia käytetään jälkeläisten tuotantoon, kysymys: Kysymys: Mihin munanjohtimia käytetään?</w:t>
      </w:r>
    </w:p>
    <w:p>
      <w:r>
        <w:rPr>
          <w:b/>
        </w:rPr>
        <w:t xml:space="preserve">Tulos</w:t>
      </w:r>
    </w:p>
    <w:p>
      <w:r>
        <w:t xml:space="preserve">jälkeläiset</w:t>
      </w:r>
    </w:p>
    <w:p>
      <w:r>
        <w:rPr>
          <w:b/>
        </w:rPr>
        <w:t xml:space="preserve">Esimerkki 5.560</w:t>
      </w:r>
    </w:p>
    <w:p>
      <w:r>
        <w:t xml:space="preserve">väite: matkustaminen edellyttää karttoja, kysymys: Kysymys: Mitä matkustaminen vaatii?</w:t>
      </w:r>
    </w:p>
    <w:p>
      <w:r>
        <w:rPr>
          <w:b/>
        </w:rPr>
        <w:t xml:space="preserve">Tulos</w:t>
      </w:r>
    </w:p>
    <w:p>
      <w:r>
        <w:t xml:space="preserve">kartat</w:t>
      </w:r>
    </w:p>
    <w:p>
      <w:r>
        <w:rPr>
          <w:b/>
        </w:rPr>
        <w:t xml:space="preserve">Esimerkki 5.561</w:t>
      </w:r>
    </w:p>
    <w:p>
      <w:r>
        <w:t xml:space="preserve">väite: saastuminen sisältää rikkiä., kysymys: Mitä saasteet sisältävät?</w:t>
      </w:r>
    </w:p>
    <w:p>
      <w:r>
        <w:rPr>
          <w:b/>
        </w:rPr>
        <w:t xml:space="preserve">Tulos</w:t>
      </w:r>
    </w:p>
    <w:p>
      <w:r>
        <w:t xml:space="preserve">Rikki</w:t>
      </w:r>
    </w:p>
    <w:p>
      <w:r>
        <w:rPr>
          <w:b/>
        </w:rPr>
        <w:t xml:space="preserve">Esimerkki 5.562</w:t>
      </w:r>
    </w:p>
    <w:p>
      <w:r>
        <w:t xml:space="preserve">väite: rullalauta vaatii tasaisia pintoja, kysymys: Mitä rullalauta vaatii?</w:t>
      </w:r>
    </w:p>
    <w:p>
      <w:r>
        <w:rPr>
          <w:b/>
        </w:rPr>
        <w:t xml:space="preserve">Tulos</w:t>
      </w:r>
    </w:p>
    <w:p>
      <w:r>
        <w:t xml:space="preserve">tasaiset pinnat</w:t>
      </w:r>
    </w:p>
    <w:p>
      <w:r>
        <w:rPr>
          <w:b/>
        </w:rPr>
        <w:t xml:space="preserve">Esimerkki 5.563</w:t>
      </w:r>
    </w:p>
    <w:p>
      <w:r>
        <w:t xml:space="preserve">lausunto: Kysymys: Kylmää lämpötilaa käytetään helposti pilaantuvien elintarvikkeiden säilömiseen., kysymys: Kylmää lämpötilaa käytetään helposti pilaantuvien elintarvikkeiden säilömiseen: Kysymys: Mitä käytetään helposti pilaantuvien elintarvikkeiden säilyttämiseen?</w:t>
      </w:r>
    </w:p>
    <w:p>
      <w:r>
        <w:rPr>
          <w:b/>
        </w:rPr>
        <w:t xml:space="preserve">Tulos</w:t>
      </w:r>
    </w:p>
    <w:p>
      <w:r>
        <w:t xml:space="preserve">Kylmät lämpötilat</w:t>
      </w:r>
    </w:p>
    <w:p>
      <w:r>
        <w:rPr>
          <w:b/>
        </w:rPr>
        <w:t xml:space="preserve">Esimerkki 5.564</w:t>
      </w:r>
    </w:p>
    <w:p>
      <w:r>
        <w:t xml:space="preserve">lausunto: Kysymys: Murrosiän jälkeinen aika on merkittävien henkisten, emotionaalisten ja sosiaalisten muutosten aikaa: Mikä on murrosiän jälkeinen aika?</w:t>
      </w:r>
    </w:p>
    <w:p>
      <w:r>
        <w:rPr>
          <w:b/>
        </w:rPr>
        <w:t xml:space="preserve">Tulos</w:t>
      </w:r>
    </w:p>
    <w:p>
      <w:r>
        <w:t xml:space="preserve">merkittävät henkiset, emotionaaliset ja sosiaaliset muutokset</w:t>
      </w:r>
    </w:p>
    <w:p>
      <w:r>
        <w:rPr>
          <w:b/>
        </w:rPr>
        <w:t xml:space="preserve">Esimerkki 5.565</w:t>
      </w:r>
    </w:p>
    <w:p>
      <w:r>
        <w:t xml:space="preserve">väite: kloonaus on prosessi, jossa eristetään ja valmistetaan kaksoiskappaleita perinnöllisyysyksiköstä, kysymys: Kysymys: Mikä on perinnöllisyysyksikön eristäminen ja monistaminen?</w:t>
      </w:r>
    </w:p>
    <w:p>
      <w:r>
        <w:rPr>
          <w:b/>
        </w:rPr>
        <w:t xml:space="preserve">Tulos</w:t>
      </w:r>
    </w:p>
    <w:p>
      <w:r>
        <w:t xml:space="preserve">kloonaus</w:t>
      </w:r>
    </w:p>
    <w:p>
      <w:r>
        <w:rPr>
          <w:b/>
        </w:rPr>
        <w:t xml:space="preserve">Esimerkki 5.566</w:t>
      </w:r>
    </w:p>
    <w:p>
      <w:r>
        <w:t xml:space="preserve">väite: karhut ovat sukua merinisäkkäille., kysymys: Kysymys: Mihin karhut ovat sukua?</w:t>
      </w:r>
    </w:p>
    <w:p>
      <w:r>
        <w:rPr>
          <w:b/>
        </w:rPr>
        <w:t xml:space="preserve">Tulos</w:t>
      </w:r>
    </w:p>
    <w:p>
      <w:r>
        <w:t xml:space="preserve">merinisäkkäät</w:t>
      </w:r>
    </w:p>
    <w:p>
      <w:r>
        <w:rPr>
          <w:b/>
        </w:rPr>
        <w:t xml:space="preserve">Esimerkki 5.567</w:t>
      </w:r>
    </w:p>
    <w:p>
      <w:r>
        <w:t xml:space="preserve">väite: epäkypsä sammakko muuttuu sammakoksi, kysymys: Kysymys: Mikä muuttuu sammakoksi?</w:t>
      </w:r>
    </w:p>
    <w:p>
      <w:r>
        <w:rPr>
          <w:b/>
        </w:rPr>
        <w:t xml:space="preserve">Tulos</w:t>
      </w:r>
    </w:p>
    <w:p>
      <w:r>
        <w:t xml:space="preserve">epäkypsä sammakko</w:t>
      </w:r>
    </w:p>
    <w:p>
      <w:r>
        <w:rPr>
          <w:b/>
        </w:rPr>
        <w:t xml:space="preserve">Esimerkki 5.568</w:t>
      </w:r>
    </w:p>
    <w:p>
      <w:r>
        <w:t xml:space="preserve">toteamus: merkittävät fyysiset, emotionaaliset ja sosiaaliset muutokset voivat olla koettelevaa aikaa, kysymys: Millaiset muutokset voivat olla vaikeaa aikaa?</w:t>
      </w:r>
    </w:p>
    <w:p>
      <w:r>
        <w:rPr>
          <w:b/>
        </w:rPr>
        <w:t xml:space="preserve">Tulos</w:t>
      </w:r>
    </w:p>
    <w:p>
      <w:r>
        <w:t xml:space="preserve">fyysinen, emotionaalinen ja sosiaalinen</w:t>
      </w:r>
    </w:p>
    <w:p>
      <w:r>
        <w:rPr>
          <w:b/>
        </w:rPr>
        <w:t xml:space="preserve">Esimerkki 5.569</w:t>
      </w:r>
    </w:p>
    <w:p>
      <w:r>
        <w:t xml:space="preserve">lausunto: Kysymys: Ajoneuvon jarrut luottavat renkaiden pitoon nopeuden vähentämiseksi: Kysymys: Mitä jarrut käyttävät nopeuden vähentämiseen?</w:t>
      </w:r>
    </w:p>
    <w:p>
      <w:r>
        <w:rPr>
          <w:b/>
        </w:rPr>
        <w:t xml:space="preserve">Tulos</w:t>
      </w:r>
    </w:p>
    <w:p>
      <w:r>
        <w:t xml:space="preserve">renkaan pito</w:t>
      </w:r>
    </w:p>
    <w:p>
      <w:r>
        <w:rPr>
          <w:b/>
        </w:rPr>
        <w:t xml:space="preserve">Esimerkki 5.570</w:t>
      </w:r>
    </w:p>
    <w:p>
      <w:r>
        <w:t xml:space="preserve">lausunto: kysymys: Therapsidit muuttuivat nisäkäsmäisemmiksi muuttuessaan., kysymys: Kysymys: Mikä muuttui nisäkäsmäisemmäksi, kun ne muuttuivat edelleen?</w:t>
      </w:r>
    </w:p>
    <w:p>
      <w:r>
        <w:rPr>
          <w:b/>
        </w:rPr>
        <w:t xml:space="preserve">Tulos</w:t>
      </w:r>
    </w:p>
    <w:p>
      <w:r>
        <w:t xml:space="preserve">Therapsidit</w:t>
      </w:r>
    </w:p>
    <w:p>
      <w:r>
        <w:rPr>
          <w:b/>
        </w:rPr>
        <w:t xml:space="preserve">Esimerkki 5.571</w:t>
      </w:r>
    </w:p>
    <w:p>
      <w:r>
        <w:t xml:space="preserve">lausunto: Kysymys: Höyhenillä ja siivillä varustetuilla olennoilla on suuri pää suhteessa ruumiin kokoon: Minkälaiset siivet ovat Olennoilla on suuri pää suhteessa ruumiinsa kokoon?</w:t>
      </w:r>
    </w:p>
    <w:p>
      <w:r>
        <w:rPr>
          <w:b/>
        </w:rPr>
        <w:t xml:space="preserve">Tulos</w:t>
      </w:r>
    </w:p>
    <w:p>
      <w:r>
        <w:t xml:space="preserve">höyhenet ja siivet</w:t>
      </w:r>
    </w:p>
    <w:p>
      <w:r>
        <w:rPr>
          <w:b/>
        </w:rPr>
        <w:t xml:space="preserve">Esimerkki 5.572</w:t>
      </w:r>
    </w:p>
    <w:p>
      <w:r>
        <w:t xml:space="preserve">väite: tähtien yksityiskohtainen havainnointi edellyttää kaukoputkea, kysymys: Kysymys: Mitä tarvitaan tähtien yksityiskohtaiseen havainnointiin?</w:t>
      </w:r>
    </w:p>
    <w:p>
      <w:r>
        <w:rPr>
          <w:b/>
        </w:rPr>
        <w:t xml:space="preserve">Tulos</w:t>
      </w:r>
    </w:p>
    <w:p>
      <w:r>
        <w:t xml:space="preserve">laajuus</w:t>
      </w:r>
    </w:p>
    <w:p>
      <w:r>
        <w:rPr>
          <w:b/>
        </w:rPr>
        <w:t xml:space="preserve">Esimerkki 5.573</w:t>
      </w:r>
    </w:p>
    <w:p>
      <w:r>
        <w:t xml:space="preserve">lausunto: kysymys: Kondomit tekevät yhdynnästä turvallista, jos niitä ei käytetä väärin., kysymys: Kondomit tekevät yhdynnästä turvallista, jos niitä ei käytetä väärin: Kysymys: Mikä tekee yhdynnästä turvallista, jos niitä ei käytetä väärin?</w:t>
      </w:r>
    </w:p>
    <w:p>
      <w:r>
        <w:rPr>
          <w:b/>
        </w:rPr>
        <w:t xml:space="preserve">Tulos</w:t>
      </w:r>
    </w:p>
    <w:p>
      <w:r>
        <w:t xml:space="preserve">Kondomit</w:t>
      </w:r>
    </w:p>
    <w:p>
      <w:r>
        <w:rPr>
          <w:b/>
        </w:rPr>
        <w:t xml:space="preserve">Esimerkki 5.574</w:t>
      </w:r>
    </w:p>
    <w:p>
      <w:r>
        <w:t xml:space="preserve">väite: ötökät tuhoavat sadon, kysymys: Kysymys: Mikä tuhoaa satoa?</w:t>
      </w:r>
    </w:p>
    <w:p>
      <w:r>
        <w:rPr>
          <w:b/>
        </w:rPr>
        <w:t xml:space="preserve">Tulos</w:t>
      </w:r>
    </w:p>
    <w:p>
      <w:r>
        <w:t xml:space="preserve">vikoja</w:t>
      </w:r>
    </w:p>
    <w:p>
      <w:r>
        <w:rPr>
          <w:b/>
        </w:rPr>
        <w:t xml:space="preserve">Esimerkki 5.575</w:t>
      </w:r>
    </w:p>
    <w:p>
      <w:r>
        <w:t xml:space="preserve">lausunto: Kysymys: Tasapainoinen ruokavalio on ruokailutapa, joka edistää hyvää elämäntapaa., Kysymys: Miten tasapainoinen ruokavalio edistää hyvää elämäntapaa? Kysymys: Mikä on ruokailutapa, joka edistää hyvää elämää?</w:t>
      </w:r>
    </w:p>
    <w:p>
      <w:r>
        <w:rPr>
          <w:b/>
        </w:rPr>
        <w:t xml:space="preserve">Tulos</w:t>
      </w:r>
    </w:p>
    <w:p>
      <w:r>
        <w:t xml:space="preserve">Tasapainoinen ruokavalio</w:t>
      </w:r>
    </w:p>
    <w:p>
      <w:r>
        <w:rPr>
          <w:b/>
        </w:rPr>
        <w:t xml:space="preserve">Esimerkki 5.576</w:t>
      </w:r>
    </w:p>
    <w:p>
      <w:r>
        <w:t xml:space="preserve">väite: kaikissa soluissa on solumateriaalia plasmaseinän sisällä, kysymys: Kysymys: Minkä seinämän sisällä kaikilla soluilla on solumateriaalia?</w:t>
      </w:r>
    </w:p>
    <w:p>
      <w:r>
        <w:rPr>
          <w:b/>
        </w:rPr>
        <w:t xml:space="preserve">Tulos</w:t>
      </w:r>
    </w:p>
    <w:p>
      <w:r>
        <w:t xml:space="preserve">plasmaseinä</w:t>
      </w:r>
    </w:p>
    <w:p>
      <w:r>
        <w:rPr>
          <w:b/>
        </w:rPr>
        <w:t xml:space="preserve">Esimerkki 5.577</w:t>
      </w:r>
    </w:p>
    <w:p>
      <w:r>
        <w:t xml:space="preserve">väite: Autotrofeilla on merkittävä rooli tuottajina vesipohjaisissa ekosysteemeissä., kysymys: Kysymys: Millä on merkittävä rooli tuottajina vesipohjaisissa ekosysteemeissä?</w:t>
      </w:r>
    </w:p>
    <w:p>
      <w:r>
        <w:rPr>
          <w:b/>
        </w:rPr>
        <w:t xml:space="preserve">Tulos</w:t>
      </w:r>
    </w:p>
    <w:p>
      <w:r>
        <w:t xml:space="preserve">autotrofiset</w:t>
      </w:r>
    </w:p>
    <w:p>
      <w:r>
        <w:rPr>
          <w:b/>
        </w:rPr>
        <w:t xml:space="preserve">Esimerkki 5.578</w:t>
      </w:r>
    </w:p>
    <w:p>
      <w:r>
        <w:t xml:space="preserve">väite: kohdussa tehtiin ennen vauvoja, kysymys: Kysymys: Millä tehtiin ennen vauvoja?</w:t>
      </w:r>
    </w:p>
    <w:p>
      <w:r>
        <w:rPr>
          <w:b/>
        </w:rPr>
        <w:t xml:space="preserve">Tulos</w:t>
      </w:r>
    </w:p>
    <w:p>
      <w:r>
        <w:t xml:space="preserve">kohtu</w:t>
      </w:r>
    </w:p>
    <w:p>
      <w:r>
        <w:rPr>
          <w:b/>
        </w:rPr>
        <w:t xml:space="preserve">Esimerkki 5.579</w:t>
      </w:r>
    </w:p>
    <w:p>
      <w:r>
        <w:t xml:space="preserve">väite: jotkut anakondat voivat kestää useita viikkoja aterioiden välillä, kysymys: Kysymys: Kuinka kauan anakonda voi olla syömättä?</w:t>
      </w:r>
    </w:p>
    <w:p>
      <w:r>
        <w:rPr>
          <w:b/>
        </w:rPr>
        <w:t xml:space="preserve">Tulos</w:t>
      </w:r>
    </w:p>
    <w:p>
      <w:r>
        <w:t xml:space="preserve">viikot</w:t>
      </w:r>
    </w:p>
    <w:p>
      <w:r>
        <w:rPr>
          <w:b/>
        </w:rPr>
        <w:t xml:space="preserve">Esimerkki 5.580</w:t>
      </w:r>
    </w:p>
    <w:p>
      <w:r>
        <w:t xml:space="preserve">väite: sammalet ovat riippuvaisia vedestä lisääntyäkseen, kysymys: Kysymys: Mistä sammalet ovat riippuvaisia lisääntyessään?</w:t>
      </w:r>
    </w:p>
    <w:p>
      <w:r>
        <w:rPr>
          <w:b/>
        </w:rPr>
        <w:t xml:space="preserve">Tulos</w:t>
      </w:r>
    </w:p>
    <w:p>
      <w:r>
        <w:t xml:space="preserve">vesi</w:t>
      </w:r>
    </w:p>
    <w:p>
      <w:r>
        <w:rPr>
          <w:b/>
        </w:rPr>
        <w:t xml:space="preserve">Esimerkki 5.581</w:t>
      </w:r>
    </w:p>
    <w:p>
      <w:r>
        <w:t xml:space="preserve">väite: leuat tekevät haista erinomaisia hyökkääjiä., kysymys: Kysymys: Mikä tekee haista erinomaisen hyökkääjän?</w:t>
      </w:r>
    </w:p>
    <w:p>
      <w:r>
        <w:rPr>
          <w:b/>
        </w:rPr>
        <w:t xml:space="preserve">Tulos</w:t>
      </w:r>
    </w:p>
    <w:p>
      <w:r>
        <w:t xml:space="preserve">leuat</w:t>
      </w:r>
    </w:p>
    <w:p>
      <w:r>
        <w:rPr>
          <w:b/>
        </w:rPr>
        <w:t xml:space="preserve">Esimerkki 5.582</w:t>
      </w:r>
    </w:p>
    <w:p>
      <w:r>
        <w:t xml:space="preserve">lausunto: Kysymys: Maaliskotilot elivät silloin, kun planeetta oli lumen ja jään peitossa., kysymys: Mikä on maapallon nimi? Mihin maaorava hautautui?</w:t>
      </w:r>
    </w:p>
    <w:p>
      <w:r>
        <w:rPr>
          <w:b/>
        </w:rPr>
        <w:t xml:space="preserve">Tulos</w:t>
      </w:r>
    </w:p>
    <w:p>
      <w:r>
        <w:t xml:space="preserve">lumi ja jää</w:t>
      </w:r>
    </w:p>
    <w:p>
      <w:r>
        <w:rPr>
          <w:b/>
        </w:rPr>
        <w:t xml:space="preserve">Esimerkki 5.583</w:t>
      </w:r>
    </w:p>
    <w:p>
      <w:r>
        <w:t xml:space="preserve">väite: sienet tuottavat myrkkyjä ekosysteemeissä, kysymys: Kysymys: Mitkä tuottavat myrkkyjä ekosysteemeissä?</w:t>
      </w:r>
    </w:p>
    <w:p>
      <w:r>
        <w:rPr>
          <w:b/>
        </w:rPr>
        <w:t xml:space="preserve">Tulos</w:t>
      </w:r>
    </w:p>
    <w:p>
      <w:r>
        <w:t xml:space="preserve">sienet</w:t>
      </w:r>
    </w:p>
    <w:p>
      <w:r>
        <w:rPr>
          <w:b/>
        </w:rPr>
        <w:t xml:space="preserve">Esimerkki 5.584</w:t>
      </w:r>
    </w:p>
    <w:p>
      <w:r>
        <w:t xml:space="preserve">väite: Sairaus, jossa osteoklastit ovat aktiivisempia kuin osteoblastit, johtaa luun mineraalien tiiviyden vähenemiseen, kysymys: Mikä on aktiivisempaa kuin osteoblastit?</w:t>
      </w:r>
    </w:p>
    <w:p>
      <w:r>
        <w:rPr>
          <w:b/>
        </w:rPr>
        <w:t xml:space="preserve">Tulos</w:t>
      </w:r>
    </w:p>
    <w:p>
      <w:r>
        <w:t xml:space="preserve">osteoklastit</w:t>
      </w:r>
    </w:p>
    <w:p>
      <w:r>
        <w:rPr>
          <w:b/>
        </w:rPr>
        <w:t xml:space="preserve">Esimerkki 5.585</w:t>
      </w:r>
    </w:p>
    <w:p>
      <w:r>
        <w:t xml:space="preserve">lausunto: Kysymys: Savusumu on yhdistetty keuhkosairauksiin., kysymys: Kysymys: Mihin savusumu on yhdistetty?</w:t>
      </w:r>
    </w:p>
    <w:p>
      <w:r>
        <w:rPr>
          <w:b/>
        </w:rPr>
        <w:t xml:space="preserve">Tulos</w:t>
      </w:r>
    </w:p>
    <w:p>
      <w:r>
        <w:t xml:space="preserve">keuhkosairaus</w:t>
      </w:r>
    </w:p>
    <w:p>
      <w:r>
        <w:rPr>
          <w:b/>
        </w:rPr>
        <w:t xml:space="preserve">Esimerkki 5.586</w:t>
      </w:r>
    </w:p>
    <w:p>
      <w:r>
        <w:t xml:space="preserve">väite: aivosignaalit ovat käytännössä sähköisiä., kysymys: Kysymys: Millaisia aivosignaalit ovat käytännössä?</w:t>
      </w:r>
    </w:p>
    <w:p>
      <w:r>
        <w:rPr>
          <w:b/>
        </w:rPr>
        <w:t xml:space="preserve">Tulos</w:t>
      </w:r>
    </w:p>
    <w:p>
      <w:r>
        <w:t xml:space="preserve">sähkö</w:t>
      </w:r>
    </w:p>
    <w:p>
      <w:r>
        <w:rPr>
          <w:b/>
        </w:rPr>
        <w:t xml:space="preserve">Esimerkki 5.587</w:t>
      </w:r>
    </w:p>
    <w:p>
      <w:r>
        <w:t xml:space="preserve">lausunto: Kysymys: Pesiä käytetään suojaan: Kysymys: Mitä käytetään suojaan?</w:t>
      </w:r>
    </w:p>
    <w:p>
      <w:r>
        <w:rPr>
          <w:b/>
        </w:rPr>
        <w:t xml:space="preserve">Tulos</w:t>
      </w:r>
    </w:p>
    <w:p>
      <w:r>
        <w:t xml:space="preserve">Pesät</w:t>
      </w:r>
    </w:p>
    <w:p>
      <w:r>
        <w:rPr>
          <w:b/>
        </w:rPr>
        <w:t xml:space="preserve">Esimerkki 5.588</w:t>
      </w:r>
    </w:p>
    <w:p>
      <w:r>
        <w:t xml:space="preserve">väite: lääkkeillä ei ole vaikutusta HIV:hen, kysymys: Kysymys: Mikä ei vaikuta HIV:hen?</w:t>
      </w:r>
    </w:p>
    <w:p>
      <w:r>
        <w:rPr>
          <w:b/>
        </w:rPr>
        <w:t xml:space="preserve">Tulos</w:t>
      </w:r>
    </w:p>
    <w:p>
      <w:r>
        <w:t xml:space="preserve">lääkkeet</w:t>
      </w:r>
    </w:p>
    <w:p>
      <w:r>
        <w:rPr>
          <w:b/>
        </w:rPr>
        <w:t xml:space="preserve">Esimerkki 5.589</w:t>
      </w:r>
    </w:p>
    <w:p>
      <w:r>
        <w:t xml:space="preserve">lausunto: Kysymys: Bioterrorismi on taudinaiheuttajien tarkoituksellista levittämistä: Kysymys: Mikä on patogeenin tahallinen levittäminen?</w:t>
      </w:r>
    </w:p>
    <w:p>
      <w:r>
        <w:rPr>
          <w:b/>
        </w:rPr>
        <w:t xml:space="preserve">Tulos</w:t>
      </w:r>
    </w:p>
    <w:p>
      <w:r>
        <w:t xml:space="preserve">Bioterrorismi</w:t>
      </w:r>
    </w:p>
    <w:p>
      <w:r>
        <w:rPr>
          <w:b/>
        </w:rPr>
        <w:t xml:space="preserve">Esimerkki 5.590</w:t>
      </w:r>
    </w:p>
    <w:p>
      <w:r>
        <w:t xml:space="preserve">lausunto: Kysymys: Siirtyminen edellyttää suunnan tuntemista: Kysymys: Mitä siirtyminen edellyttää?</w:t>
      </w:r>
    </w:p>
    <w:p>
      <w:r>
        <w:rPr>
          <w:b/>
        </w:rPr>
        <w:t xml:space="preserve">Tulos</w:t>
      </w:r>
    </w:p>
    <w:p>
      <w:r>
        <w:t xml:space="preserve">suunta</w:t>
      </w:r>
    </w:p>
    <w:p>
      <w:r>
        <w:rPr>
          <w:b/>
        </w:rPr>
        <w:t xml:space="preserve">Esimerkki 5.591</w:t>
      </w:r>
    </w:p>
    <w:p>
      <w:r>
        <w:t xml:space="preserve">väite: hampaat tekevät lampareista erinomaisia saalistajia., kysymys: Kysymys: Mikä tekee hampaista loistavia saalistajia?</w:t>
      </w:r>
    </w:p>
    <w:p>
      <w:r>
        <w:rPr>
          <w:b/>
        </w:rPr>
        <w:t xml:space="preserve">Tulos</w:t>
      </w:r>
    </w:p>
    <w:p>
      <w:r>
        <w:t xml:space="preserve">lampareet</w:t>
      </w:r>
    </w:p>
    <w:p>
      <w:r>
        <w:rPr>
          <w:b/>
        </w:rPr>
        <w:t xml:space="preserve">Esimerkki 5.592</w:t>
      </w:r>
    </w:p>
    <w:p>
      <w:r>
        <w:t xml:space="preserve">väite: ihmiselle kehittyy istukka raskauden aikana, kysymys: Mitä ihmiselle kehittyy raskauden aikana?</w:t>
      </w:r>
    </w:p>
    <w:p>
      <w:r>
        <w:rPr>
          <w:b/>
        </w:rPr>
        <w:t xml:space="preserve">Tulos</w:t>
      </w:r>
    </w:p>
    <w:p>
      <w:r>
        <w:t xml:space="preserve">istukka</w:t>
      </w:r>
    </w:p>
    <w:p>
      <w:r>
        <w:rPr>
          <w:b/>
        </w:rPr>
        <w:t xml:space="preserve">Esimerkki 5.593</w:t>
      </w:r>
    </w:p>
    <w:p>
      <w:r>
        <w:t xml:space="preserve">lausunto: Kysymys: Lämminveriset eläimet käyttivät hyväkseen jättiläisliskojen sukupuuttoa: Kysymys: Mitä lajeja lämminveriset eläimet käyttivät hyväkseen?</w:t>
      </w:r>
    </w:p>
    <w:p>
      <w:r>
        <w:rPr>
          <w:b/>
        </w:rPr>
        <w:t xml:space="preserve">Tulos</w:t>
      </w:r>
    </w:p>
    <w:p>
      <w:r>
        <w:t xml:space="preserve">jättiläisliskot</w:t>
      </w:r>
    </w:p>
    <w:p>
      <w:r>
        <w:rPr>
          <w:b/>
        </w:rPr>
        <w:t xml:space="preserve">Esimerkki 5.594</w:t>
      </w:r>
    </w:p>
    <w:p>
      <w:r>
        <w:t xml:space="preserve">lausunto: kysymys: Maaperän seulaa voidaan käyttää lasinsirujen erottamiseen., kysymys: Mitä voidaan käyttää lasinsirujen erottamiseen?</w:t>
      </w:r>
    </w:p>
    <w:p>
      <w:r>
        <w:rPr>
          <w:b/>
        </w:rPr>
        <w:t xml:space="preserve">Tulos</w:t>
      </w:r>
    </w:p>
    <w:p>
      <w:r>
        <w:t xml:space="preserve">maasiivilä</w:t>
      </w:r>
    </w:p>
    <w:p>
      <w:r>
        <w:rPr>
          <w:b/>
        </w:rPr>
        <w:t xml:space="preserve">Esimerkki 5.595</w:t>
      </w:r>
    </w:p>
    <w:p>
      <w:r>
        <w:t xml:space="preserve">lausunto: kysymys: Tutkijoita, jotka löytävät ja tutkivat vanhoja luita, kutsutaan palentologeiksi., kysymys: Mitä? Mitä kutsutaan tutkijoiksi, jotka löytävät ja tutkivat vanhoja luita?</w:t>
      </w:r>
    </w:p>
    <w:p>
      <w:r>
        <w:rPr>
          <w:b/>
        </w:rPr>
        <w:t xml:space="preserve">Tulos</w:t>
      </w:r>
    </w:p>
    <w:p>
      <w:r>
        <w:t xml:space="preserve">palentologit</w:t>
      </w:r>
    </w:p>
    <w:p>
      <w:r>
        <w:rPr>
          <w:b/>
        </w:rPr>
        <w:t xml:space="preserve">Esimerkki 5.596</w:t>
      </w:r>
    </w:p>
    <w:p>
      <w:r>
        <w:t xml:space="preserve">lausunto: Kysymys: Kilpikonnan nokka voi haljeta kovan kalsiumkarbonaatin läpi: Kysymys: Mitä kilpikonnan nokka halkaisee?</w:t>
      </w:r>
    </w:p>
    <w:p>
      <w:r>
        <w:rPr>
          <w:b/>
        </w:rPr>
        <w:t xml:space="preserve">Tulos</w:t>
      </w:r>
    </w:p>
    <w:p>
      <w:r>
        <w:t xml:space="preserve">kalsiumkarbonaatti</w:t>
      </w:r>
    </w:p>
    <w:p>
      <w:r>
        <w:rPr>
          <w:b/>
        </w:rPr>
        <w:t xml:space="preserve">Esimerkki 5.597</w:t>
      </w:r>
    </w:p>
    <w:p>
      <w:r>
        <w:t xml:space="preserve">lausunto: Kysymys: Kovat pysähdykset voivat aiheuttaa luistoa ja renkaiden kulumista: Kysymys: Mitä Harsh stops voi aiheuttaa?</w:t>
      </w:r>
    </w:p>
    <w:p>
      <w:r>
        <w:rPr>
          <w:b/>
        </w:rPr>
        <w:t xml:space="preserve">Tulos</w:t>
      </w:r>
    </w:p>
    <w:p>
      <w:r>
        <w:t xml:space="preserve">renkaiden kuluminen</w:t>
      </w:r>
    </w:p>
    <w:p>
      <w:r>
        <w:rPr>
          <w:b/>
        </w:rPr>
        <w:t xml:space="preserve">Esimerkki 5.598</w:t>
      </w:r>
    </w:p>
    <w:p>
      <w:r>
        <w:t xml:space="preserve">väite: jotkut sammakkoeläimet käyttävät kurkunpäätään houkutellakseen kumppaneita, kysymys: Kysymys: Ketkä käyttävät kurkunpäätään houkutellakseen parittelukumppaneita?</w:t>
      </w:r>
    </w:p>
    <w:p>
      <w:r>
        <w:rPr>
          <w:b/>
        </w:rPr>
        <w:t xml:space="preserve">Tulos</w:t>
      </w:r>
    </w:p>
    <w:p>
      <w:r>
        <w:t xml:space="preserve">sammakkoeläimet</w:t>
      </w:r>
    </w:p>
    <w:p>
      <w:r>
        <w:rPr>
          <w:b/>
        </w:rPr>
        <w:t xml:space="preserve">Esimerkki 5.599</w:t>
      </w:r>
    </w:p>
    <w:p>
      <w:r>
        <w:t xml:space="preserve">väite: ötökät levittävät tauteja ja tuhoavat maissin, kysymys: Mitä ötökät tuhoavat?</w:t>
      </w:r>
    </w:p>
    <w:p>
      <w:r>
        <w:rPr>
          <w:b/>
        </w:rPr>
        <w:t xml:space="preserve">Tulos</w:t>
      </w:r>
    </w:p>
    <w:p>
      <w:r>
        <w:t xml:space="preserve">maissi</w:t>
      </w:r>
    </w:p>
    <w:p>
      <w:r>
        <w:rPr>
          <w:b/>
        </w:rPr>
        <w:t xml:space="preserve">Esimerkki 5.600</w:t>
      </w:r>
    </w:p>
    <w:p>
      <w:r>
        <w:t xml:space="preserve">väite: hermopidennykset vastaanottavat sähköimpulsseja, kysymys: Mitä hermopäätteet vastaanottavat?</w:t>
      </w:r>
    </w:p>
    <w:p>
      <w:r>
        <w:rPr>
          <w:b/>
        </w:rPr>
        <w:t xml:space="preserve">Tulos</w:t>
      </w:r>
    </w:p>
    <w:p>
      <w:r>
        <w:t xml:space="preserve">sähköiset impulssit</w:t>
      </w:r>
    </w:p>
    <w:p>
      <w:r>
        <w:rPr>
          <w:b/>
        </w:rPr>
        <w:t xml:space="preserve">Esimerkki 5.601</w:t>
      </w:r>
    </w:p>
    <w:p>
      <w:r>
        <w:t xml:space="preserve">lausunto: Kysymys: Neste on välttämätön kaikelle elämälle maailmassa, kysymys: Neste on välttämätön kaikelle elämälle maailmassa: Kysymys: Mikä on välttämätöntä kaikelle elämälle maailmassa?</w:t>
      </w:r>
    </w:p>
    <w:p>
      <w:r>
        <w:rPr>
          <w:b/>
        </w:rPr>
        <w:t xml:space="preserve">Tulos</w:t>
      </w:r>
    </w:p>
    <w:p>
      <w:r>
        <w:t xml:space="preserve">Neste</w:t>
      </w:r>
    </w:p>
    <w:p>
      <w:r>
        <w:rPr>
          <w:b/>
        </w:rPr>
        <w:t xml:space="preserve">Esimerkki 5.602</w:t>
      </w:r>
    </w:p>
    <w:p>
      <w:r>
        <w:t xml:space="preserve">väite: käytetyn voiman suunnan muuttaminen voi helpottaa metallin nostamista, kysymys: Mitä voiman suunnan muuttaminen voi tehdä?</w:t>
      </w:r>
    </w:p>
    <w:p>
      <w:r>
        <w:rPr>
          <w:b/>
        </w:rPr>
        <w:t xml:space="preserve">Tulos</w:t>
      </w:r>
    </w:p>
    <w:p>
      <w:r>
        <w:t xml:space="preserve">metallin nosto</w:t>
      </w:r>
    </w:p>
    <w:p>
      <w:r>
        <w:rPr>
          <w:b/>
        </w:rPr>
        <w:t xml:space="preserve">Esimerkki 5.603</w:t>
      </w:r>
    </w:p>
    <w:p>
      <w:r>
        <w:t xml:space="preserve">väite: hampaat tekevät joistakin lihansyöjistä erinomaisia saalistajia., kysymys: Kysymys: Millaisia saalistajia hampaat tekevät?</w:t>
      </w:r>
    </w:p>
    <w:p>
      <w:r>
        <w:rPr>
          <w:b/>
        </w:rPr>
        <w:t xml:space="preserve">Tulos</w:t>
      </w:r>
    </w:p>
    <w:p>
      <w:r>
        <w:t xml:space="preserve">lihansyöjät</w:t>
      </w:r>
    </w:p>
    <w:p>
      <w:r>
        <w:rPr>
          <w:b/>
        </w:rPr>
        <w:t xml:space="preserve">Esimerkki 5.604</w:t>
      </w:r>
    </w:p>
    <w:p>
      <w:r>
        <w:t xml:space="preserve">väite: karhun hampaat ovat tärkeitä ruoansulatuksen kannalta., kysymys: Kysymys: Mikä on tärkeää ruoansulatukselle?</w:t>
      </w:r>
    </w:p>
    <w:p>
      <w:r>
        <w:rPr>
          <w:b/>
        </w:rPr>
        <w:t xml:space="preserve">Tulos</w:t>
      </w:r>
    </w:p>
    <w:p>
      <w:r>
        <w:t xml:space="preserve">karhun hampaat</w:t>
      </w:r>
    </w:p>
    <w:p>
      <w:r>
        <w:rPr>
          <w:b/>
        </w:rPr>
        <w:t xml:space="preserve">Esimerkki 5.605</w:t>
      </w:r>
    </w:p>
    <w:p>
      <w:r>
        <w:t xml:space="preserve">lausunto: Kysymys: Kissat voivat metsästää yöllä: Milloin kissat voivat metsästää?</w:t>
      </w:r>
    </w:p>
    <w:p>
      <w:r>
        <w:rPr>
          <w:b/>
        </w:rPr>
        <w:t xml:space="preserve">Tulos</w:t>
      </w:r>
    </w:p>
    <w:p>
      <w:r>
        <w:t xml:space="preserve">yö</w:t>
      </w:r>
    </w:p>
    <w:p>
      <w:r>
        <w:rPr>
          <w:b/>
        </w:rPr>
        <w:t xml:space="preserve">Esimerkki 5.606</w:t>
      </w:r>
    </w:p>
    <w:p>
      <w:r>
        <w:t xml:space="preserve">väite: kofeiini on riippuvuutta aiheuttava aine, kysymys: Kysymys: Mikä on riippuvuutta aiheuttava aine?</w:t>
      </w:r>
    </w:p>
    <w:p>
      <w:r>
        <w:rPr>
          <w:b/>
        </w:rPr>
        <w:t xml:space="preserve">Tulos</w:t>
      </w:r>
    </w:p>
    <w:p>
      <w:r>
        <w:t xml:space="preserve">kofeiini</w:t>
      </w:r>
    </w:p>
    <w:p>
      <w:r>
        <w:rPr>
          <w:b/>
        </w:rPr>
        <w:t xml:space="preserve">Esimerkki 5.607</w:t>
      </w:r>
    </w:p>
    <w:p>
      <w:r>
        <w:t xml:space="preserve">väite: kaloilla on luuranko, kysymys: Mitä kaloilla on?</w:t>
      </w:r>
    </w:p>
    <w:p>
      <w:r>
        <w:rPr>
          <w:b/>
        </w:rPr>
        <w:t xml:space="preserve">Tulos</w:t>
      </w:r>
    </w:p>
    <w:p>
      <w:r>
        <w:t xml:space="preserve">luurangot</w:t>
      </w:r>
    </w:p>
    <w:p>
      <w:r>
        <w:rPr>
          <w:b/>
        </w:rPr>
        <w:t xml:space="preserve">Esimerkki 5.608</w:t>
      </w:r>
    </w:p>
    <w:p>
      <w:r>
        <w:t xml:space="preserve">lausunto: Kysymys: Tieteelliset testit tehdään usein laboratoriossa., kysymys: Tieteellinen testaus tehdään usein laboratoriossa: Kysymys: Missä laboratoriossa tieteellinen testaus usein tehdään?</w:t>
      </w:r>
    </w:p>
    <w:p>
      <w:r>
        <w:rPr>
          <w:b/>
        </w:rPr>
        <w:t xml:space="preserve">Tulos</w:t>
      </w:r>
    </w:p>
    <w:p>
      <w:r>
        <w:t xml:space="preserve">laboratorio</w:t>
      </w:r>
    </w:p>
    <w:p>
      <w:r>
        <w:rPr>
          <w:b/>
        </w:rPr>
        <w:t xml:space="preserve">Esimerkki 5.609</w:t>
      </w:r>
    </w:p>
    <w:p>
      <w:r>
        <w:t xml:space="preserve">väite: asetaatti muuttaa lakmuspaperin värin sinisestä punaiseksi, kysymys: Minkä väriseksi asetaatti muuttaa lakmuspaperin värin?</w:t>
      </w:r>
    </w:p>
    <w:p>
      <w:r>
        <w:rPr>
          <w:b/>
        </w:rPr>
        <w:t xml:space="preserve">Tulos</w:t>
      </w:r>
    </w:p>
    <w:p>
      <w:r>
        <w:t xml:space="preserve">sininen</w:t>
      </w:r>
    </w:p>
    <w:p>
      <w:r>
        <w:rPr>
          <w:b/>
        </w:rPr>
        <w:t xml:space="preserve">Esimerkki 5.610</w:t>
      </w:r>
    </w:p>
    <w:p>
      <w:r>
        <w:t xml:space="preserve">lausunto: Kysymys: Tähtitieteilijät tarkkailevat tähtikuvioita tähtikaukoputkella: Kysymys: Tähtitieteilijät tarkkailevat tähtikuvioita millä?</w:t>
      </w:r>
    </w:p>
    <w:p>
      <w:r>
        <w:rPr>
          <w:b/>
        </w:rPr>
        <w:t xml:space="preserve">Tulos</w:t>
      </w:r>
    </w:p>
    <w:p>
      <w:r>
        <w:t xml:space="preserve">laajuudet</w:t>
      </w:r>
    </w:p>
    <w:p>
      <w:r>
        <w:rPr>
          <w:b/>
        </w:rPr>
        <w:t xml:space="preserve">Esimerkki 5.611</w:t>
      </w:r>
    </w:p>
    <w:p>
      <w:r>
        <w:t xml:space="preserve">väite: mikro-organismit voivat levitä suoraan ihmisestä toiseen, kysymys: Kysymys: Mikä voi levitä suoraan ihmisestä toiseen?</w:t>
      </w:r>
    </w:p>
    <w:p>
      <w:r>
        <w:rPr>
          <w:b/>
        </w:rPr>
        <w:t xml:space="preserve">Tulos</w:t>
      </w:r>
    </w:p>
    <w:p>
      <w:r>
        <w:t xml:space="preserve">mikro-organismit</w:t>
      </w:r>
    </w:p>
    <w:p>
      <w:r>
        <w:rPr>
          <w:b/>
        </w:rPr>
        <w:t xml:space="preserve">Esimerkki 5.612</w:t>
      </w:r>
    </w:p>
    <w:p>
      <w:r>
        <w:t xml:space="preserve">lausunto: Kysymys: Eläimet voivat käyttää puiden alle menemistä välttääkseen saalistajia: Kysymys: Ketkä käyttävät puiden alle menemistä välttääkseen saalistajia?</w:t>
      </w:r>
    </w:p>
    <w:p>
      <w:r>
        <w:rPr>
          <w:b/>
        </w:rPr>
        <w:t xml:space="preserve">Tulos</w:t>
      </w:r>
    </w:p>
    <w:p>
      <w:r>
        <w:t xml:space="preserve">eläimet</w:t>
      </w:r>
    </w:p>
    <w:p>
      <w:r>
        <w:rPr>
          <w:b/>
        </w:rPr>
        <w:t xml:space="preserve">Esimerkki 5.613</w:t>
      </w:r>
    </w:p>
    <w:p>
      <w:r>
        <w:t xml:space="preserve">lausunto: Kysymys: Sudenkorennoilla on kaksi siipiparia lentoa varten: Kuinka monta siipiparia sudenkorennoilla on?</w:t>
      </w:r>
    </w:p>
    <w:p>
      <w:r>
        <w:rPr>
          <w:b/>
        </w:rPr>
        <w:t xml:space="preserve">Tulos</w:t>
      </w:r>
    </w:p>
    <w:p>
      <w:r>
        <w:t xml:space="preserve">kaksi paria</w:t>
      </w:r>
    </w:p>
    <w:p>
      <w:r>
        <w:rPr>
          <w:b/>
        </w:rPr>
        <w:t xml:space="preserve">Esimerkki 5.614</w:t>
      </w:r>
    </w:p>
    <w:p>
      <w:r>
        <w:t xml:space="preserve">lausunto: Kysymys: Juokseminen kuluttaa paljon kaloreita., Kysymys: Mitä? Mitä juokseminen vaatii?</w:t>
      </w:r>
    </w:p>
    <w:p>
      <w:r>
        <w:rPr>
          <w:b/>
        </w:rPr>
        <w:t xml:space="preserve">Tulos</w:t>
      </w:r>
    </w:p>
    <w:p>
      <w:r>
        <w:t xml:space="preserve">kalorit</w:t>
      </w:r>
    </w:p>
    <w:p>
      <w:r>
        <w:rPr>
          <w:b/>
        </w:rPr>
        <w:t xml:space="preserve">Esimerkki 5.615</w:t>
      </w:r>
    </w:p>
    <w:p>
      <w:r>
        <w:t xml:space="preserve">lausunto: Kysymys: Sää viittaa planeetan ympärillä olevan kaasukerroksen olosuhteisiin: Kysymys: Mikä viittaa planeetan ympärillä olevan kaasukerroksen olosuhteisiin?</w:t>
      </w:r>
    </w:p>
    <w:p>
      <w:r>
        <w:rPr>
          <w:b/>
        </w:rPr>
        <w:t xml:space="preserve">Tulos</w:t>
      </w:r>
    </w:p>
    <w:p>
      <w:r>
        <w:t xml:space="preserve">Sää</w:t>
      </w:r>
    </w:p>
    <w:p>
      <w:r>
        <w:rPr>
          <w:b/>
        </w:rPr>
        <w:t xml:space="preserve">Esimerkki 5.616</w:t>
      </w:r>
    </w:p>
    <w:p>
      <w:r>
        <w:t xml:space="preserve">väite: hengitys on välttämätöntä, kysymys: Kysymys: Mikä on välttämätöntä?</w:t>
      </w:r>
    </w:p>
    <w:p>
      <w:r>
        <w:rPr>
          <w:b/>
        </w:rPr>
        <w:t xml:space="preserve">Tulos</w:t>
      </w:r>
    </w:p>
    <w:p>
      <w:r>
        <w:t xml:space="preserve">hengitys</w:t>
      </w:r>
    </w:p>
    <w:p>
      <w:r>
        <w:rPr>
          <w:b/>
        </w:rPr>
        <w:t xml:space="preserve">Esimerkki 5.617</w:t>
      </w:r>
    </w:p>
    <w:p>
      <w:r>
        <w:t xml:space="preserve">lausunto: Kysymys: Sammalet, maksaruohot ja sarviruohot asuttavat kosteiden elinympäristöjen koloja., kysymys: Mitä? Kysymys: Mitä sammalet, maksaruohot ja sarvivälkkeet asuttavat kosteissa elinympäristöissä?</w:t>
      </w:r>
    </w:p>
    <w:p>
      <w:r>
        <w:rPr>
          <w:b/>
        </w:rPr>
        <w:t xml:space="preserve">Tulos</w:t>
      </w:r>
    </w:p>
    <w:p>
      <w:r>
        <w:t xml:space="preserve">ontelot</w:t>
      </w:r>
    </w:p>
    <w:p>
      <w:r>
        <w:rPr>
          <w:b/>
        </w:rPr>
        <w:t xml:space="preserve">Esimerkki 5.618</w:t>
      </w:r>
    </w:p>
    <w:p>
      <w:r>
        <w:t xml:space="preserve">väite: röntgenhoitajat käyttävät terveysteknologiaa, kysymys: Kuka käyttää terveysteknologiaa?</w:t>
      </w:r>
    </w:p>
    <w:p>
      <w:r>
        <w:rPr>
          <w:b/>
        </w:rPr>
        <w:t xml:space="preserve">Tulos</w:t>
      </w:r>
    </w:p>
    <w:p>
      <w:r>
        <w:t xml:space="preserve">röntgenhoitajat</w:t>
      </w:r>
    </w:p>
    <w:p>
      <w:r>
        <w:rPr>
          <w:b/>
        </w:rPr>
        <w:t xml:space="preserve">Esimerkki 5.619</w:t>
      </w:r>
    </w:p>
    <w:p>
      <w:r>
        <w:t xml:space="preserve">lausunto: Kysymys: Tukkeutuneet munanjohtimet voivat aiheuttaa kyvyttömyyttä saada lapsia ja lisääntymisongelmia., kysymys: Mitä? Kysymys: Mikä voi aiheuttaa kyvyttömyyttä saada lapsia?</w:t>
      </w:r>
    </w:p>
    <w:p>
      <w:r>
        <w:rPr>
          <w:b/>
        </w:rPr>
        <w:t xml:space="preserve">Tulos</w:t>
      </w:r>
    </w:p>
    <w:p>
      <w:r>
        <w:t xml:space="preserve">Tukkeutuneet putket</w:t>
      </w:r>
    </w:p>
    <w:p>
      <w:r>
        <w:rPr>
          <w:b/>
        </w:rPr>
        <w:t xml:space="preserve">Esimerkki 5.620</w:t>
      </w:r>
    </w:p>
    <w:p>
      <w:r>
        <w:t xml:space="preserve">lausunto: Kysymys: Bioterrorismi on toinen potentiaalinen uhka elämälle., kysymys: Mitä se tarkoittaa? Kysymys: Mikä on toinen mahdollinen vaara elämälle?</w:t>
      </w:r>
    </w:p>
    <w:p>
      <w:r>
        <w:rPr>
          <w:b/>
        </w:rPr>
        <w:t xml:space="preserve">Tulos</w:t>
      </w:r>
    </w:p>
    <w:p>
      <w:r>
        <w:t xml:space="preserve">Bioterrorismi</w:t>
      </w:r>
    </w:p>
    <w:p>
      <w:r>
        <w:rPr>
          <w:b/>
        </w:rPr>
        <w:t xml:space="preserve">Esimerkki 5.621</w:t>
      </w:r>
    </w:p>
    <w:p>
      <w:r>
        <w:t xml:space="preserve">lausunto: Kysymys: Naarasnisäkkäillä on rauhaset, jotka tuottavat maitoa jälkeläistensä ravinnoksi., kysymys: Mitä? Mitä naarasnisäkkäillä on, joita käytetään maidon tuottamiseen?</w:t>
      </w:r>
    </w:p>
    <w:p>
      <w:r>
        <w:rPr>
          <w:b/>
        </w:rPr>
        <w:t xml:space="preserve">Tulos</w:t>
      </w:r>
    </w:p>
    <w:p>
      <w:r>
        <w:t xml:space="preserve">rauhaset</w:t>
      </w:r>
    </w:p>
    <w:p>
      <w:r>
        <w:rPr>
          <w:b/>
        </w:rPr>
        <w:t xml:space="preserve">Esimerkki 5.622</w:t>
      </w:r>
    </w:p>
    <w:p>
      <w:r>
        <w:t xml:space="preserve">väite: ötököillä on yleensä kaksi siipiparia, joiden avulla ne voivat liikkua ilmassa., kysymys: Kuinka monta siipiparia ötököillä on?</w:t>
      </w:r>
    </w:p>
    <w:p>
      <w:r>
        <w:rPr>
          <w:b/>
        </w:rPr>
        <w:t xml:space="preserve">Tulos</w:t>
      </w:r>
    </w:p>
    <w:p>
      <w:r>
        <w:t xml:space="preserve">kaksi paria</w:t>
      </w:r>
    </w:p>
    <w:p>
      <w:r>
        <w:rPr>
          <w:b/>
        </w:rPr>
        <w:t xml:space="preserve">Esimerkki 5.623</w:t>
      </w:r>
    </w:p>
    <w:p>
      <w:r>
        <w:t xml:space="preserve">väite: Useimmat elävät olennot kuluttavat useampaa kuin yhtä lajia, ja useampi kuin yksi laji kuluttaa niitä, kysymys: Kysymys: Kuinka moni laji kuluttaa ja kuluttaa useimpia eläviä olentoja?</w:t>
      </w:r>
    </w:p>
    <w:p>
      <w:r>
        <w:rPr>
          <w:b/>
        </w:rPr>
        <w:t xml:space="preserve">Tulos</w:t>
      </w:r>
    </w:p>
    <w:p>
      <w:r>
        <w:t xml:space="preserve">useampi kuin yksi laji</w:t>
      </w:r>
    </w:p>
    <w:p>
      <w:r>
        <w:rPr>
          <w:b/>
        </w:rPr>
        <w:t xml:space="preserve">Esimerkki 5.624</w:t>
      </w:r>
    </w:p>
    <w:p>
      <w:r>
        <w:t xml:space="preserve">väite: kalat syövät useampaa kuin yhtä eläinlajia, kysymys: Kysymys: Mikä kuluttaa useampaa kuin yhtä eläinlajia?</w:t>
      </w:r>
    </w:p>
    <w:p>
      <w:r>
        <w:rPr>
          <w:b/>
        </w:rPr>
        <w:t xml:space="preserve">Tulos</w:t>
      </w:r>
    </w:p>
    <w:p>
      <w:r>
        <w:t xml:space="preserve">kala</w:t>
      </w:r>
    </w:p>
    <w:p>
      <w:r>
        <w:rPr>
          <w:b/>
        </w:rPr>
        <w:t xml:space="preserve">Esimerkki 5.625</w:t>
      </w:r>
    </w:p>
    <w:p>
      <w:r>
        <w:t xml:space="preserve">lausunto: Kysymys: suomut antavat naamioinnin ja vähentävät kitkaa veden kanssa: Kysymys: Mikä naamioi ja vähentää kitkaa veden kanssa?</w:t>
      </w:r>
    </w:p>
    <w:p>
      <w:r>
        <w:rPr>
          <w:b/>
        </w:rPr>
        <w:t xml:space="preserve">Tulos</w:t>
      </w:r>
    </w:p>
    <w:p>
      <w:r>
        <w:t xml:space="preserve">Vaaka</w:t>
      </w:r>
    </w:p>
    <w:p>
      <w:r>
        <w:rPr>
          <w:b/>
        </w:rPr>
        <w:t xml:space="preserve">Esimerkki 5.626</w:t>
      </w:r>
    </w:p>
    <w:p>
      <w:r>
        <w:t xml:space="preserve">toteamus: levillä on merkittävä rooli ravintona vesiekosysteemeissä, kysymys: Kysymys: Millä on merkittävä rooli ravintona vesiekosysteemeissä?</w:t>
      </w:r>
    </w:p>
    <w:p>
      <w:r>
        <w:rPr>
          <w:b/>
        </w:rPr>
        <w:t xml:space="preserve">Tulos</w:t>
      </w:r>
    </w:p>
    <w:p>
      <w:r>
        <w:t xml:space="preserve">levät</w:t>
      </w:r>
    </w:p>
    <w:p>
      <w:r>
        <w:rPr>
          <w:b/>
        </w:rPr>
        <w:t xml:space="preserve">Esimerkki 5.627</w:t>
      </w:r>
    </w:p>
    <w:p>
      <w:r>
        <w:t xml:space="preserve">väite: luun tiheys vähenee, kun osteoklastit ovat aktiivisempia kuin osteoblastit, kysymys: Mikä on aktiivisempi kuin osteoblastit?</w:t>
      </w:r>
    </w:p>
    <w:p>
      <w:r>
        <w:rPr>
          <w:b/>
        </w:rPr>
        <w:t xml:space="preserve">Tulos</w:t>
      </w:r>
    </w:p>
    <w:p>
      <w:r>
        <w:t xml:space="preserve">osteoklastit</w:t>
      </w:r>
    </w:p>
    <w:p>
      <w:r>
        <w:rPr>
          <w:b/>
        </w:rPr>
        <w:t xml:space="preserve">Esimerkki 5.628</w:t>
      </w:r>
    </w:p>
    <w:p>
      <w:r>
        <w:t xml:space="preserve">väite: Ihmiset, joilla on kohtu, synnyttävät suhteellisen suuria ja kypsiä lapsia, kysymys: Kuka synnyttää suhteellisen suuria ja kypsiä lapsia?</w:t>
      </w:r>
    </w:p>
    <w:p>
      <w:r>
        <w:rPr>
          <w:b/>
        </w:rPr>
        <w:t xml:space="preserve">Tulos</w:t>
      </w:r>
    </w:p>
    <w:p>
      <w:r>
        <w:t xml:space="preserve">ihmiset</w:t>
      </w:r>
    </w:p>
    <w:p>
      <w:r>
        <w:rPr>
          <w:b/>
        </w:rPr>
        <w:t xml:space="preserve">Esimerkki 5.629</w:t>
      </w:r>
    </w:p>
    <w:p>
      <w:r>
        <w:t xml:space="preserve">lausunto: Kysymys: Organismi, jolla on suuri merkitys vesieliöiden autotrofeina, on:: Mikä on organismi, jolla on suuri rooli?</w:t>
      </w:r>
    </w:p>
    <w:p>
      <w:r>
        <w:rPr>
          <w:b/>
        </w:rPr>
        <w:t xml:space="preserve">Tulos</w:t>
      </w:r>
    </w:p>
    <w:p>
      <w:r>
        <w:t xml:space="preserve">vesieliöiden autotrofiset eliöt</w:t>
      </w:r>
    </w:p>
    <w:p>
      <w:r>
        <w:rPr>
          <w:b/>
        </w:rPr>
        <w:t xml:space="preserve">Esimerkki 5.630</w:t>
      </w:r>
    </w:p>
    <w:p>
      <w:r>
        <w:t xml:space="preserve">lausunto: Kysymys: Murtumien paraneminen edellyttää luun uudelleenmuokkaukseen erikoistuneita soluja: Kysymys: Mihin murtumien paraneminen edellyttää soluja, jotka ovat erikoistuneet?</w:t>
      </w:r>
    </w:p>
    <w:p>
      <w:r>
        <w:rPr>
          <w:b/>
        </w:rPr>
        <w:t xml:space="preserve">Tulos</w:t>
      </w:r>
    </w:p>
    <w:p>
      <w:r>
        <w:t xml:space="preserve">luun uudelleenmuodostus</w:t>
      </w:r>
    </w:p>
    <w:p>
      <w:r>
        <w:rPr>
          <w:b/>
        </w:rPr>
        <w:t xml:space="preserve">Esimerkki 5.631</w:t>
      </w:r>
    </w:p>
    <w:p>
      <w:r>
        <w:t xml:space="preserve">väite: kahvi sisältää psykoaktiivista ainetta, kysymys: Kysymys: Millaista ainetta kahvi sisältää?</w:t>
      </w:r>
    </w:p>
    <w:p>
      <w:r>
        <w:rPr>
          <w:b/>
        </w:rPr>
        <w:t xml:space="preserve">Tulos</w:t>
      </w:r>
    </w:p>
    <w:p>
      <w:r>
        <w:t xml:space="preserve">psykoaktiiviset</w:t>
      </w:r>
    </w:p>
    <w:p>
      <w:r>
        <w:rPr>
          <w:b/>
        </w:rPr>
        <w:t xml:space="preserve">Esimerkki 5.632</w:t>
      </w:r>
    </w:p>
    <w:p>
      <w:r>
        <w:t xml:space="preserve">väite: yksinkertaisilla vihreillä kasveilla on merkittävä rooli ravintona vesiekosysteemeissä, kysymys: Kysymys: Millaisissa ekosysteemeissä yksinkertaisilla vihreillä kasveilla on merkittävä rooli?</w:t>
      </w:r>
    </w:p>
    <w:p>
      <w:r>
        <w:rPr>
          <w:b/>
        </w:rPr>
        <w:t xml:space="preserve">Tulos</w:t>
      </w:r>
    </w:p>
    <w:p>
      <w:r>
        <w:t xml:space="preserve">vesiekosysteemit</w:t>
      </w:r>
    </w:p>
    <w:p>
      <w:r>
        <w:rPr>
          <w:b/>
        </w:rPr>
        <w:t xml:space="preserve">Esimerkki 5.633</w:t>
      </w:r>
    </w:p>
    <w:p>
      <w:r>
        <w:t xml:space="preserve">väite: sukupuolielimiä käytetään elävien poikasten synnyttämiseen., kysymys: Kysymys: Mitä sukupuolielimiä käytetään synnyttämään?</w:t>
      </w:r>
    </w:p>
    <w:p>
      <w:r>
        <w:rPr>
          <w:b/>
        </w:rPr>
        <w:t xml:space="preserve">Tulos</w:t>
      </w:r>
    </w:p>
    <w:p>
      <w:r>
        <w:t xml:space="preserve">elää nuorena</w:t>
      </w:r>
    </w:p>
    <w:p>
      <w:r>
        <w:rPr>
          <w:b/>
        </w:rPr>
        <w:t xml:space="preserve">Esimerkki 5.634</w:t>
      </w:r>
    </w:p>
    <w:p>
      <w:r>
        <w:t xml:space="preserve">lausunto: Kysymys: Hengitys alkaa ilman tai hapen sisäänhengittämisellä., kysymys: Hengitys alkaa ilman tai hapen sisäänhengittämisellä: Hengitys alkaa mistä?</w:t>
      </w:r>
    </w:p>
    <w:p>
      <w:r>
        <w:rPr>
          <w:b/>
        </w:rPr>
        <w:t xml:space="preserve">Tulos</w:t>
      </w:r>
    </w:p>
    <w:p>
      <w:r>
        <w:t xml:space="preserve">ilman tai hapen hengittäminen</w:t>
      </w:r>
    </w:p>
    <w:p>
      <w:r>
        <w:rPr>
          <w:b/>
        </w:rPr>
        <w:t xml:space="preserve">Esimerkki 5.635</w:t>
      </w:r>
    </w:p>
    <w:p>
      <w:r>
        <w:t xml:space="preserve">väite: pesukarhut suojelevat poikasiaan pesillä, kysymys: Kysymys: Millä pesukarhut suojelevat poikasiaan?</w:t>
      </w:r>
    </w:p>
    <w:p>
      <w:r>
        <w:rPr>
          <w:b/>
        </w:rPr>
        <w:t xml:space="preserve">Tulos</w:t>
      </w:r>
    </w:p>
    <w:p>
      <w:r>
        <w:t xml:space="preserve">pesät</w:t>
      </w:r>
    </w:p>
    <w:p>
      <w:r>
        <w:rPr>
          <w:b/>
        </w:rPr>
        <w:t xml:space="preserve">Esimerkki 5.636</w:t>
      </w:r>
    </w:p>
    <w:p>
      <w:r>
        <w:t xml:space="preserve">väite: Sudenkorennot voivat levittää tauteja ja tuhota satoja, kysymys: Kuka voi levittää tauteja ja tuhota satoja?</w:t>
      </w:r>
    </w:p>
    <w:p>
      <w:r>
        <w:rPr>
          <w:b/>
        </w:rPr>
        <w:t xml:space="preserve">Tulos</w:t>
      </w:r>
    </w:p>
    <w:p>
      <w:r>
        <w:t xml:space="preserve">lGrasshoppers</w:t>
      </w:r>
    </w:p>
    <w:p>
      <w:r>
        <w:rPr>
          <w:b/>
        </w:rPr>
        <w:t xml:space="preserve">Esimerkki 5.637</w:t>
      </w:r>
    </w:p>
    <w:p>
      <w:r>
        <w:t xml:space="preserve">lausunto: Kysymys: Mehiläiset ovat kotiutuneet jokaiselle mantereelle lukuun ottamatta jäistä autiomaata: Kysymys: Mehiläiset ovat luonnontilaisia kaikilla mantereilla paitsi missä?</w:t>
      </w:r>
    </w:p>
    <w:p>
      <w:r>
        <w:rPr>
          <w:b/>
        </w:rPr>
        <w:t xml:space="preserve">Tulos</w:t>
      </w:r>
    </w:p>
    <w:p>
      <w:r>
        <w:t xml:space="preserve">jäinen autiomaa</w:t>
      </w:r>
    </w:p>
    <w:p>
      <w:r>
        <w:rPr>
          <w:b/>
        </w:rPr>
        <w:t xml:space="preserve">Esimerkki 5.638</w:t>
      </w:r>
    </w:p>
    <w:p>
      <w:r>
        <w:t xml:space="preserve">väite: kloonauksen avulla voimme tehdä kopioita ominaisuuksista, kysymys: Kysymys: Mikä antaa meille mahdollisuuden tehdä kopioita ominaisuuksista?</w:t>
      </w:r>
    </w:p>
    <w:p>
      <w:r>
        <w:rPr>
          <w:b/>
        </w:rPr>
        <w:t xml:space="preserve">Tulos</w:t>
      </w:r>
    </w:p>
    <w:p>
      <w:r>
        <w:t xml:space="preserve">kloonaus</w:t>
      </w:r>
    </w:p>
    <w:p>
      <w:r>
        <w:rPr>
          <w:b/>
        </w:rPr>
        <w:t xml:space="preserve">Esimerkki 5.639</w:t>
      </w:r>
    </w:p>
    <w:p>
      <w:r>
        <w:t xml:space="preserve">väite: kalat erittävät limakalvoa ulkokuorensa päälle suojellakseen itseään saalistajilta ja loisilta ja vähentääkseen kitkaa nestemäisen aineen kanssa, jossa ne elävät., kysymys: Kysymys: Mitä kalat erittävät ulkokuorensa päälle suojautuakseen saalistajilta ja loisilta?</w:t>
      </w:r>
    </w:p>
    <w:p>
      <w:r>
        <w:rPr>
          <w:b/>
        </w:rPr>
        <w:t xml:space="preserve">Tulos</w:t>
      </w:r>
    </w:p>
    <w:p>
      <w:r>
        <w:t xml:space="preserve">limakalvot</w:t>
      </w:r>
    </w:p>
    <w:p>
      <w:r>
        <w:rPr>
          <w:b/>
        </w:rPr>
        <w:t xml:space="preserve">Esimerkki 5.640</w:t>
      </w:r>
    </w:p>
    <w:p>
      <w:r>
        <w:t xml:space="preserve">lausunto: Kysymys: DNA:n kopioituminen tapahtuu interfaasissa., kysymys: DNA:n kopioituminen tapahtuu interfaasissa: Kysymys: Mikä on DNA:n kopiointivaihe?</w:t>
      </w:r>
    </w:p>
    <w:p>
      <w:r>
        <w:rPr>
          <w:b/>
        </w:rPr>
        <w:t xml:space="preserve">Tulos</w:t>
      </w:r>
    </w:p>
    <w:p>
      <w:r>
        <w:t xml:space="preserve">Vaiheiden välinen</w:t>
      </w:r>
    </w:p>
    <w:p>
      <w:r>
        <w:rPr>
          <w:b/>
        </w:rPr>
        <w:t xml:space="preserve">Esimerkki 5.641</w:t>
      </w:r>
    </w:p>
    <w:p>
      <w:r>
        <w:t xml:space="preserve">väite: piiloutumista voivat käyttää eläimet, kuten nuoret linnut, kysymys: Kysymys: Millaiset eläimet voivat piiloutua?</w:t>
      </w:r>
    </w:p>
    <w:p>
      <w:r>
        <w:rPr>
          <w:b/>
        </w:rPr>
        <w:t xml:space="preserve">Tulos</w:t>
      </w:r>
    </w:p>
    <w:p>
      <w:r>
        <w:t xml:space="preserve">nuoret linnut</w:t>
      </w:r>
    </w:p>
    <w:p>
      <w:r>
        <w:rPr>
          <w:b/>
        </w:rPr>
        <w:t xml:space="preserve">Esimerkki 5.642</w:t>
      </w:r>
    </w:p>
    <w:p>
      <w:r>
        <w:t xml:space="preserve">lausunto: Kysymys: Jokin, joka rakentaa pesiä oksiin, liikuttaa siipiään rintalihasten avulla: Kysymys: Millä jokin, joka rakentaa pesiä oksiin, liikuttaa siipiään?</w:t>
      </w:r>
    </w:p>
    <w:p>
      <w:r>
        <w:rPr>
          <w:b/>
        </w:rPr>
        <w:t xml:space="preserve">Tulos</w:t>
      </w:r>
    </w:p>
    <w:p>
      <w:r>
        <w:t xml:space="preserve">rintalihakset</w:t>
      </w:r>
    </w:p>
    <w:p>
      <w:r>
        <w:rPr>
          <w:b/>
        </w:rPr>
        <w:t xml:space="preserve">Esimerkki 5.643</w:t>
      </w:r>
    </w:p>
    <w:p>
      <w:r>
        <w:t xml:space="preserve">väite: jotkut kissat käyttävät etutassuja saaliin pyydystämiseen., kysymys: Kuka käyttää etutassuja saaliin pyydystämiseen?</w:t>
      </w:r>
    </w:p>
    <w:p>
      <w:r>
        <w:rPr>
          <w:b/>
        </w:rPr>
        <w:t xml:space="preserve">Tulos</w:t>
      </w:r>
    </w:p>
    <w:p>
      <w:r>
        <w:t xml:space="preserve">kissat</w:t>
      </w:r>
    </w:p>
    <w:p>
      <w:r>
        <w:rPr>
          <w:b/>
        </w:rPr>
        <w:t xml:space="preserve">Esimerkki 5.644</w:t>
      </w:r>
    </w:p>
    <w:p>
      <w:r>
        <w:t xml:space="preserve">lausunto: Kysymys: Happo muuttaa tietyn paperin sävyä eri happamuudessa, kysymys: Happo muuttaa paperin sävyä eri happamuudessa: Kysymys: Millä happo muuttaa paperin sävyä?</w:t>
      </w:r>
    </w:p>
    <w:p>
      <w:r>
        <w:rPr>
          <w:b/>
        </w:rPr>
        <w:t xml:space="preserve">Tulos</w:t>
      </w:r>
    </w:p>
    <w:p>
      <w:r>
        <w:t xml:space="preserve">happo</w:t>
      </w:r>
    </w:p>
    <w:p>
      <w:r>
        <w:rPr>
          <w:b/>
        </w:rPr>
        <w:t xml:space="preserve">Esimerkki 5.645</w:t>
      </w:r>
    </w:p>
    <w:p>
      <w:r>
        <w:t xml:space="preserve">lausunto: Kysymys: Ihmisellä hermoradat yhdistävät aivot ja liikehermosolut., kysymys: Mitä? Mihin hermoradat yhdistävät aivot?</w:t>
      </w:r>
    </w:p>
    <w:p>
      <w:r>
        <w:rPr>
          <w:b/>
        </w:rPr>
        <w:t xml:space="preserve">Tulos</w:t>
      </w:r>
    </w:p>
    <w:p>
      <w:r>
        <w:t xml:space="preserve">motoneuronit</w:t>
      </w:r>
    </w:p>
    <w:p>
      <w:r>
        <w:rPr>
          <w:b/>
        </w:rPr>
        <w:t xml:space="preserve">Esimerkki 5.646</w:t>
      </w:r>
    </w:p>
    <w:p>
      <w:r>
        <w:t xml:space="preserve">lausunto: Kysymys: MDMA muuttaa aivojen välittäjäaineita?, kysymys: MDMA muuttaa aivojen välittäjäaineita? Kysymys: Mikä muuttaa aivojen välittäjäaineita?</w:t>
      </w:r>
    </w:p>
    <w:p>
      <w:r>
        <w:rPr>
          <w:b/>
        </w:rPr>
        <w:t xml:space="preserve">Tulos</w:t>
      </w:r>
    </w:p>
    <w:p>
      <w:r>
        <w:t xml:space="preserve">MDMA</w:t>
      </w:r>
    </w:p>
    <w:p>
      <w:r>
        <w:rPr>
          <w:b/>
        </w:rPr>
        <w:t xml:space="preserve">Esimerkki 5.647</w:t>
      </w:r>
    </w:p>
    <w:p>
      <w:r>
        <w:t xml:space="preserve">lausunto: Kysymys: Mahdollinen uhka olemassaololle itselleen voisi olla bioterrorismi., kysymys: Mikä on uhka? Kysymys: Mikä on mahdollinen uhka olemassaololle?</w:t>
      </w:r>
    </w:p>
    <w:p>
      <w:r>
        <w:rPr>
          <w:b/>
        </w:rPr>
        <w:t xml:space="preserve">Tulos</w:t>
      </w:r>
    </w:p>
    <w:p>
      <w:r>
        <w:t xml:space="preserve">bioterrorismi</w:t>
      </w:r>
    </w:p>
    <w:p>
      <w:r>
        <w:rPr>
          <w:b/>
        </w:rPr>
        <w:t xml:space="preserve">Esimerkki 5.648</w:t>
      </w:r>
    </w:p>
    <w:p>
      <w:r>
        <w:t xml:space="preserve">väite: urospuoliset sukusolut poistuvat kehosta virtsaputken kautta, kysymys: Kuka poistuu elimistöstä virtsaputken kautta?</w:t>
      </w:r>
    </w:p>
    <w:p>
      <w:r>
        <w:rPr>
          <w:b/>
        </w:rPr>
        <w:t xml:space="preserve">Tulos</w:t>
      </w:r>
    </w:p>
    <w:p>
      <w:r>
        <w:t xml:space="preserve">urospuoliset sukusolut</w:t>
      </w:r>
    </w:p>
    <w:p>
      <w:r>
        <w:rPr>
          <w:b/>
        </w:rPr>
        <w:t xml:space="preserve">Esimerkki 5.649</w:t>
      </w:r>
    </w:p>
    <w:p>
      <w:r>
        <w:t xml:space="preserve">väite: munuaistulehdusta voidaan hoitaa lääkkeillä, kysymys: Mitä voidaan käyttää munuaistulehduksen hoitoon?</w:t>
      </w:r>
    </w:p>
    <w:p>
      <w:r>
        <w:rPr>
          <w:b/>
        </w:rPr>
        <w:t xml:space="preserve">Tulos</w:t>
      </w:r>
    </w:p>
    <w:p>
      <w:r>
        <w:t xml:space="preserve">huumeet</w:t>
      </w:r>
    </w:p>
    <w:p>
      <w:r>
        <w:rPr>
          <w:b/>
        </w:rPr>
        <w:t xml:space="preserve">Esimerkki 5.650</w:t>
      </w:r>
    </w:p>
    <w:p>
      <w:r>
        <w:t xml:space="preserve">lausunto: Kysymys: Juokseminen vaatii ruokaa: Mitä juokseminen vaatii?</w:t>
      </w:r>
    </w:p>
    <w:p>
      <w:r>
        <w:rPr>
          <w:b/>
        </w:rPr>
        <w:t xml:space="preserve">Tulos</w:t>
      </w:r>
    </w:p>
    <w:p>
      <w:r>
        <w:t xml:space="preserve">ruoka</w:t>
      </w:r>
    </w:p>
    <w:p>
      <w:r>
        <w:rPr>
          <w:b/>
        </w:rPr>
        <w:t xml:space="preserve">Esimerkki 5.651</w:t>
      </w:r>
    </w:p>
    <w:p>
      <w:r>
        <w:t xml:space="preserve">lausunto: Kysymys: Bioterrorismi on toinen mahdollinen vaara maailmassa., kysymys: Mikä on bioterrorismi? Kysymys: Mikä on toinen mahdollinen vaara maailmassa?</w:t>
      </w:r>
    </w:p>
    <w:p>
      <w:r>
        <w:rPr>
          <w:b/>
        </w:rPr>
        <w:t xml:space="preserve">Tulos</w:t>
      </w:r>
    </w:p>
    <w:p>
      <w:r>
        <w:t xml:space="preserve">Bioterrorismi</w:t>
      </w:r>
    </w:p>
    <w:p>
      <w:r>
        <w:rPr>
          <w:b/>
        </w:rPr>
        <w:t xml:space="preserve">Esimerkki 5.652</w:t>
      </w:r>
    </w:p>
    <w:p>
      <w:r>
        <w:t xml:space="preserve">lausunto: Kysymys: Ihmisiä, jotka löytävät ja tutkivat dinosauruksia, kutsutaan paleontologeiksi: Kysymys: Miksi kutsutaan ihmisiä, jotka löytävät ja tutkivat dinosauruksia?</w:t>
      </w:r>
    </w:p>
    <w:p>
      <w:r>
        <w:rPr>
          <w:b/>
        </w:rPr>
        <w:t xml:space="preserve">Tulos</w:t>
      </w:r>
    </w:p>
    <w:p>
      <w:r>
        <w:t xml:space="preserve">paleontologit</w:t>
      </w:r>
    </w:p>
    <w:p>
      <w:r>
        <w:rPr>
          <w:b/>
        </w:rPr>
        <w:t xml:space="preserve">Esimerkki 5.653</w:t>
      </w:r>
    </w:p>
    <w:p>
      <w:r>
        <w:t xml:space="preserve">lausunto: Kysymys: Jotkut pieniä rapuja syövät eläimet käyttävät mustetta piiloutuakseen saalistajilta., kysymys: Muste: Jotkut eläimet käyttävät mustetta piiloutuakseen saalistajilta: Minkä niminen on eläin, joka syö mustetta?</w:t>
      </w:r>
    </w:p>
    <w:p>
      <w:r>
        <w:rPr>
          <w:b/>
        </w:rPr>
        <w:t xml:space="preserve">Tulos</w:t>
      </w:r>
    </w:p>
    <w:p>
      <w:r>
        <w:t xml:space="preserve">pieniä rapuja</w:t>
      </w:r>
    </w:p>
    <w:p>
      <w:r>
        <w:rPr>
          <w:b/>
        </w:rPr>
        <w:t xml:space="preserve">Esimerkki 5.654</w:t>
      </w:r>
    </w:p>
    <w:p>
      <w:r>
        <w:t xml:space="preserve">lausunto: Kysymys: Hyönteiset voivat levittää tauteja ja tuhota maissia., kysymys: Hyönteiset voivat levittää tauteja ja tuhota maissia: Mitä hyönteiset voivat tehdä?</w:t>
      </w:r>
    </w:p>
    <w:p>
      <w:r>
        <w:rPr>
          <w:b/>
        </w:rPr>
        <w:t xml:space="preserve">Tulos</w:t>
      </w:r>
    </w:p>
    <w:p>
      <w:r>
        <w:t xml:space="preserve">levittävät tauteja ja tuhoavat maissin</w:t>
      </w:r>
    </w:p>
    <w:p>
      <w:r>
        <w:rPr>
          <w:b/>
        </w:rPr>
        <w:t xml:space="preserve">Esimerkki 5.655</w:t>
      </w:r>
    </w:p>
    <w:p>
      <w:r>
        <w:t xml:space="preserve">lausunto: Kysymys: Pienikokoiset elinkykyiset nisäkkäät ovat kehittyneet jurakaudella., kysymys: Miten? Milloin pienet elävät nisäkkäät kehittyivät?</w:t>
      </w:r>
    </w:p>
    <w:p>
      <w:r>
        <w:rPr>
          <w:b/>
        </w:rPr>
        <w:t xml:space="preserve">Tulos</w:t>
      </w:r>
    </w:p>
    <w:p>
      <w:r>
        <w:t xml:space="preserve">Jurassic times</w:t>
      </w:r>
    </w:p>
    <w:p>
      <w:r>
        <w:rPr>
          <w:b/>
        </w:rPr>
        <w:t xml:space="preserve">Esimerkki 5.656</w:t>
      </w:r>
    </w:p>
    <w:p>
      <w:r>
        <w:t xml:space="preserve">lausunto: Kysymys: Kanit synnyttävät suhteellisen suuria ja kypsiä poikasia: Kysymys: Mikä synnyttää suhteellisen suuria ja kypsiä lapsia?</w:t>
      </w:r>
    </w:p>
    <w:p>
      <w:r>
        <w:rPr>
          <w:b/>
        </w:rPr>
        <w:t xml:space="preserve">Tulos</w:t>
      </w:r>
    </w:p>
    <w:p>
      <w:r>
        <w:t xml:space="preserve">Kanit</w:t>
      </w:r>
    </w:p>
    <w:p>
      <w:r>
        <w:rPr>
          <w:b/>
        </w:rPr>
        <w:t xml:space="preserve">Esimerkki 5.657</w:t>
      </w:r>
    </w:p>
    <w:p>
      <w:r>
        <w:t xml:space="preserve">lausunto: Kysymys: Kun planeetta hautautui lumeen ja jäähän, sitä kutsuttiin jääkaudeksi: Kysymys: Minkä niminen oli aikakausi, jolloin planeetta hautautui lumeen ja jäähän?</w:t>
      </w:r>
    </w:p>
    <w:p>
      <w:r>
        <w:rPr>
          <w:b/>
        </w:rPr>
        <w:t xml:space="preserve">Tulos</w:t>
      </w:r>
    </w:p>
    <w:p>
      <w:r>
        <w:t xml:space="preserve">Jääkausi</w:t>
      </w:r>
    </w:p>
    <w:p>
      <w:r>
        <w:rPr>
          <w:b/>
        </w:rPr>
        <w:t xml:space="preserve">Esimerkki 5.658</w:t>
      </w:r>
    </w:p>
    <w:p>
      <w:r>
        <w:t xml:space="preserve">väite: haukat käyttävät nokkansa saaliin pyydystämiseen, kysymys: Kysymys: Kuka käyttää nokkaansa saaliin pyydystämiseen?</w:t>
      </w:r>
    </w:p>
    <w:p>
      <w:r>
        <w:rPr>
          <w:b/>
        </w:rPr>
        <w:t xml:space="preserve">Tulos</w:t>
      </w:r>
    </w:p>
    <w:p>
      <w:r>
        <w:t xml:space="preserve">hawks</w:t>
      </w:r>
    </w:p>
    <w:p>
      <w:r>
        <w:rPr>
          <w:b/>
        </w:rPr>
        <w:t xml:space="preserve">Esimerkki 5.659</w:t>
      </w:r>
    </w:p>
    <w:p>
      <w:r>
        <w:t xml:space="preserve">lausunto: Kysymys: Yläkäsivarren lihakset pidentävät henkilön kyynärpäätä., kysymys: Mikä on vastaus? Kysymys: Mikä pidentää henkilön kyynärpäätä?</w:t>
      </w:r>
    </w:p>
    <w:p>
      <w:r>
        <w:rPr>
          <w:b/>
        </w:rPr>
        <w:t xml:space="preserve">Tulos</w:t>
      </w:r>
    </w:p>
    <w:p>
      <w:r>
        <w:t xml:space="preserve">Lihakset</w:t>
      </w:r>
    </w:p>
    <w:p>
      <w:r>
        <w:rPr>
          <w:b/>
        </w:rPr>
        <w:t xml:space="preserve">Esimerkki 5.660</w:t>
      </w:r>
    </w:p>
    <w:p>
      <w:r>
        <w:t xml:space="preserve">väite: kotkanmunien kuoret ovat luonnollisia., kysymys: Kysymys: Millaiset munankuoret ovat luonnollisia?</w:t>
      </w:r>
    </w:p>
    <w:p>
      <w:r>
        <w:rPr>
          <w:b/>
        </w:rPr>
        <w:t xml:space="preserve">Tulos</w:t>
      </w:r>
    </w:p>
    <w:p>
      <w:r>
        <w:t xml:space="preserve">Kotka</w:t>
      </w:r>
    </w:p>
    <w:p>
      <w:r>
        <w:rPr>
          <w:b/>
        </w:rPr>
        <w:t xml:space="preserve">Esimerkki 5.661</w:t>
      </w:r>
    </w:p>
    <w:p>
      <w:r>
        <w:t xml:space="preserve">lausunto: Kysymys: Kaikissa soluissa on soluaine plasmakalvon sisällä: Kysymys: Minkä plasmakalvon sisällä on soluaineita kaikissa soluissa?</w:t>
      </w:r>
    </w:p>
    <w:p>
      <w:r>
        <w:rPr>
          <w:b/>
        </w:rPr>
        <w:t xml:space="preserve">Tulos</w:t>
      </w:r>
    </w:p>
    <w:p>
      <w:r>
        <w:t xml:space="preserve">plasma</w:t>
      </w:r>
    </w:p>
    <w:p>
      <w:r>
        <w:rPr>
          <w:b/>
        </w:rPr>
        <w:t xml:space="preserve">Esimerkki 5.662</w:t>
      </w:r>
    </w:p>
    <w:p>
      <w:r>
        <w:t xml:space="preserve">väite: risteily voi vaatia kompassia., kysymys: Kysymys: Mitä risteily edellyttää?</w:t>
      </w:r>
    </w:p>
    <w:p>
      <w:r>
        <w:rPr>
          <w:b/>
        </w:rPr>
        <w:t xml:space="preserve">Tulos</w:t>
      </w:r>
    </w:p>
    <w:p>
      <w:r>
        <w:t xml:space="preserve">kompassi</w:t>
      </w:r>
    </w:p>
    <w:p>
      <w:r>
        <w:rPr>
          <w:b/>
        </w:rPr>
        <w:t xml:space="preserve">Esimerkki 5.663</w:t>
      </w:r>
    </w:p>
    <w:p>
      <w:r>
        <w:t xml:space="preserve">väite: muunnettujen lehtien uloin kerros on yleensä vihreä, kysymys: Kysymys: Minkä värinen on muunnettujen lehtien uloin kerros?</w:t>
      </w:r>
    </w:p>
    <w:p>
      <w:r>
        <w:rPr>
          <w:b/>
        </w:rPr>
        <w:t xml:space="preserve">Tulos</w:t>
      </w:r>
    </w:p>
    <w:p>
      <w:r>
        <w:t xml:space="preserve">vihreä</w:t>
      </w:r>
    </w:p>
    <w:p>
      <w:r>
        <w:rPr>
          <w:b/>
        </w:rPr>
        <w:t xml:space="preserve">Esimerkki 5.664</w:t>
      </w:r>
    </w:p>
    <w:p>
      <w:r>
        <w:t xml:space="preserve">lausunto: Kysymys: Linnuilla on isot päät: Mitä linnuilla on?</w:t>
      </w:r>
    </w:p>
    <w:p>
      <w:r>
        <w:rPr>
          <w:b/>
        </w:rPr>
        <w:t xml:space="preserve">Tulos</w:t>
      </w:r>
    </w:p>
    <w:p>
      <w:r>
        <w:t xml:space="preserve">isot päät</w:t>
      </w:r>
    </w:p>
    <w:p>
      <w:r>
        <w:rPr>
          <w:b/>
        </w:rPr>
        <w:t xml:space="preserve">Esimerkki 5.665</w:t>
      </w:r>
    </w:p>
    <w:p>
      <w:r>
        <w:t xml:space="preserve">lausunto: Kysymys: Hyönteiset voivat levittää tauteja esimerkiksi maissiin, maapähkinöihin ja soijapapuihin., Kysymys: Mitä? Mikä voi levittää tauteja esimerkiksi maissiin, maapähkinöihin ja soijapapuihin?</w:t>
      </w:r>
    </w:p>
    <w:p>
      <w:r>
        <w:rPr>
          <w:b/>
        </w:rPr>
        <w:t xml:space="preserve">Tulos</w:t>
      </w:r>
    </w:p>
    <w:p>
      <w:r>
        <w:t xml:space="preserve">Hyönteiset</w:t>
      </w:r>
    </w:p>
    <w:p>
      <w:r>
        <w:rPr>
          <w:b/>
        </w:rPr>
        <w:t xml:space="preserve">Esimerkki 5.666</w:t>
      </w:r>
    </w:p>
    <w:p>
      <w:r>
        <w:t xml:space="preserve">väite: ihmiset käyttivät hyväkseen dinosaurusten sukupuuttoa, kysymys: Kysymys: Mitä lajeja ihmiset käyttivät hyväkseen?</w:t>
      </w:r>
    </w:p>
    <w:p>
      <w:r>
        <w:rPr>
          <w:b/>
        </w:rPr>
        <w:t xml:space="preserve">Tulos</w:t>
      </w:r>
    </w:p>
    <w:p>
      <w:r>
        <w:t xml:space="preserve">dinosaurukset</w:t>
      </w:r>
    </w:p>
    <w:p>
      <w:r>
        <w:rPr>
          <w:b/>
        </w:rPr>
        <w:t xml:space="preserve">Esimerkki 5.667</w:t>
      </w:r>
    </w:p>
    <w:p>
      <w:r>
        <w:t xml:space="preserve">väite: pyörillä varustettu ajoneuvo vaatii vähemmän kitkaa, kysymys: Mitä pyörillä varustettu ajoneuvo vaatii?</w:t>
      </w:r>
    </w:p>
    <w:p>
      <w:r>
        <w:rPr>
          <w:b/>
        </w:rPr>
        <w:t xml:space="preserve">Tulos</w:t>
      </w:r>
    </w:p>
    <w:p>
      <w:r>
        <w:t xml:space="preserve">vähemmän kitkaa</w:t>
      </w:r>
    </w:p>
    <w:p>
      <w:r>
        <w:rPr>
          <w:b/>
        </w:rPr>
        <w:t xml:space="preserve">Esimerkki 5.668</w:t>
      </w:r>
    </w:p>
    <w:p>
      <w:r>
        <w:t xml:space="preserve">väite: jotkin petoeläimet käyttävät kynsiä hiirien pyydystämiseen, kysymys: Mitä petoeläimet käyttävät hiirien pyydystämiseen?</w:t>
      </w:r>
    </w:p>
    <w:p>
      <w:r>
        <w:rPr>
          <w:b/>
        </w:rPr>
        <w:t xml:space="preserve">Tulos</w:t>
      </w:r>
    </w:p>
    <w:p>
      <w:r>
        <w:t xml:space="preserve">Talons</w:t>
      </w:r>
    </w:p>
    <w:p>
      <w:r>
        <w:rPr>
          <w:b/>
        </w:rPr>
        <w:t xml:space="preserve">Esimerkki 5.669</w:t>
      </w:r>
    </w:p>
    <w:p>
      <w:r>
        <w:t xml:space="preserve">väite: näköhermo havaitsee signaalit, kysymys: Kysymys: Millainen hermo havaitsee signaalit?</w:t>
      </w:r>
    </w:p>
    <w:p>
      <w:r>
        <w:rPr>
          <w:b/>
        </w:rPr>
        <w:t xml:space="preserve">Tulos</w:t>
      </w:r>
    </w:p>
    <w:p>
      <w:r>
        <w:t xml:space="preserve">näköhermo</w:t>
      </w:r>
    </w:p>
    <w:p>
      <w:r>
        <w:rPr>
          <w:b/>
        </w:rPr>
        <w:t xml:space="preserve">Esimerkki 5.670</w:t>
      </w:r>
    </w:p>
    <w:p>
      <w:r>
        <w:t xml:space="preserve">lausunto: tutkijat tutkivat dinosaurusfossiileja, kysymys: Mitä tutkijat tutkivat?</w:t>
      </w:r>
    </w:p>
    <w:p>
      <w:r>
        <w:rPr>
          <w:b/>
        </w:rPr>
        <w:t xml:space="preserve">Tulos</w:t>
      </w:r>
    </w:p>
    <w:p>
      <w:r>
        <w:t xml:space="preserve">dinosaurusfossiilit</w:t>
      </w:r>
    </w:p>
    <w:p>
      <w:r>
        <w:rPr>
          <w:b/>
        </w:rPr>
        <w:t xml:space="preserve">Esimerkki 5.671</w:t>
      </w:r>
    </w:p>
    <w:p>
      <w:r>
        <w:t xml:space="preserve">väite: joillakin kasveja syövillä organismeilla on useampi kuin yksi vatsa, kysymys: Kuinka monta vatsaa joillakin kasveja syövillä eliöillä on?</w:t>
      </w:r>
    </w:p>
    <w:p>
      <w:r>
        <w:rPr>
          <w:b/>
        </w:rPr>
        <w:t xml:space="preserve">Tulos</w:t>
      </w:r>
    </w:p>
    <w:p>
      <w:r>
        <w:t xml:space="preserve">useampi kuin yksi</w:t>
      </w:r>
    </w:p>
    <w:p>
      <w:r>
        <w:rPr>
          <w:b/>
        </w:rPr>
        <w:t xml:space="preserve">Esimerkki 5.672</w:t>
      </w:r>
    </w:p>
    <w:p>
      <w:r>
        <w:t xml:space="preserve">väite: hyönteiset levittävät tauteja aiheuttavia bakteereja, kysymys: Kysymys: Mikä saa hyönteiset levittämään tauteja?</w:t>
      </w:r>
    </w:p>
    <w:p>
      <w:r>
        <w:rPr>
          <w:b/>
        </w:rPr>
        <w:t xml:space="preserve">Tulos</w:t>
      </w:r>
    </w:p>
    <w:p>
      <w:r>
        <w:t xml:space="preserve">bakteerit</w:t>
      </w:r>
    </w:p>
    <w:p>
      <w:r>
        <w:rPr>
          <w:b/>
        </w:rPr>
        <w:t xml:space="preserve">Esimerkki 5.673</w:t>
      </w:r>
    </w:p>
    <w:p>
      <w:r>
        <w:t xml:space="preserve">lausunto: Kysymys: Henkilön käsivarsi ojentuu, kun hauiksen vastakkaiset lihakset supistuvat: Kysymys: Mikä suoristuu, kun hauiksen vastakkaiset lihakset supistuvat?</w:t>
      </w:r>
    </w:p>
    <w:p>
      <w:r>
        <w:rPr>
          <w:b/>
        </w:rPr>
        <w:t xml:space="preserve">Tulos</w:t>
      </w:r>
    </w:p>
    <w:p>
      <w:r>
        <w:t xml:space="preserve">käsivarsi</w:t>
      </w:r>
    </w:p>
    <w:p>
      <w:r>
        <w:rPr>
          <w:b/>
        </w:rPr>
        <w:t xml:space="preserve">Esimerkki 5.674</w:t>
      </w:r>
    </w:p>
    <w:p>
      <w:r>
        <w:t xml:space="preserve">lausunto: Kysymys: Bryophtes asuu kosteissa tiloissa, kysymys: Bryophtes asuu kosteissa tiloissa: Kysymys: Millä alueella Bryophtes asustaa?</w:t>
      </w:r>
    </w:p>
    <w:p>
      <w:r>
        <w:rPr>
          <w:b/>
        </w:rPr>
        <w:t xml:space="preserve">Tulos</w:t>
      </w:r>
    </w:p>
    <w:p>
      <w:r>
        <w:t xml:space="preserve">kosteat tilat</w:t>
      </w:r>
    </w:p>
    <w:p>
      <w:r>
        <w:rPr>
          <w:b/>
        </w:rPr>
        <w:t xml:space="preserve">Esimerkki 5.675</w:t>
      </w:r>
    </w:p>
    <w:p>
      <w:r>
        <w:t xml:space="preserve">lausunto: Kysymys: Ilmakehä sisältää hiukkasia: Mitä Ilmakehä sisältää?</w:t>
      </w:r>
    </w:p>
    <w:p>
      <w:r>
        <w:rPr>
          <w:b/>
        </w:rPr>
        <w:t xml:space="preserve">Tulos</w:t>
      </w:r>
    </w:p>
    <w:p>
      <w:r>
        <w:t xml:space="preserve">hiukkaset</w:t>
      </w:r>
    </w:p>
    <w:p>
      <w:r>
        <w:rPr>
          <w:b/>
        </w:rPr>
        <w:t xml:space="preserve">Esimerkki 5.676</w:t>
      </w:r>
    </w:p>
    <w:p>
      <w:r>
        <w:t xml:space="preserve">väite: munasarjat ovat eläinten ja kukkien käytössä, kysymys: Kysymys: Mitkä eläimet käyttävät munasarjoja?</w:t>
      </w:r>
    </w:p>
    <w:p>
      <w:r>
        <w:rPr>
          <w:b/>
        </w:rPr>
        <w:t xml:space="preserve">Tulos</w:t>
      </w:r>
    </w:p>
    <w:p>
      <w:r>
        <w:t xml:space="preserve">eläimet ja kukat</w:t>
      </w:r>
    </w:p>
    <w:p>
      <w:r>
        <w:rPr>
          <w:b/>
        </w:rPr>
        <w:t xml:space="preserve">Esimerkki 5.677</w:t>
      </w:r>
    </w:p>
    <w:p>
      <w:r>
        <w:t xml:space="preserve">väite: Kartta veriproteiinityypeistä sukupuussa on hyödyllinen perimämallien tutkimisessa, kysymys: Kysymys: Mitä veren proteiinien kartalla voidaan tutkia?</w:t>
      </w:r>
    </w:p>
    <w:p>
      <w:r>
        <w:rPr>
          <w:b/>
        </w:rPr>
        <w:t xml:space="preserve">Tulos</w:t>
      </w:r>
    </w:p>
    <w:p>
      <w:r>
        <w:t xml:space="preserve">perintömallit</w:t>
      </w:r>
    </w:p>
    <w:p>
      <w:r>
        <w:rPr>
          <w:b/>
        </w:rPr>
        <w:t xml:space="preserve">Esimerkki 5.678</w:t>
      </w:r>
    </w:p>
    <w:p>
      <w:r>
        <w:t xml:space="preserve">lausunto: Kysymys: Siemenneste poistuu elimistöstä yhden putken kautta, joka kulkee penikseen., kysymys: Mitä se tarkoittaa? Mitä kautta siemenneste poistuu kehosta?</w:t>
      </w:r>
    </w:p>
    <w:p>
      <w:r>
        <w:rPr>
          <w:b/>
        </w:rPr>
        <w:t xml:space="preserve">Tulos</w:t>
      </w:r>
    </w:p>
    <w:p>
      <w:r>
        <w:t xml:space="preserve">yksi putki</w:t>
      </w:r>
    </w:p>
    <w:p>
      <w:r>
        <w:rPr>
          <w:b/>
        </w:rPr>
        <w:t xml:space="preserve">Esimerkki 5.679</w:t>
      </w:r>
    </w:p>
    <w:p>
      <w:r>
        <w:t xml:space="preserve">väite: hämähäkit eivät lennä, kysymys: Mikä ei lennä?</w:t>
      </w:r>
    </w:p>
    <w:p>
      <w:r>
        <w:rPr>
          <w:b/>
        </w:rPr>
        <w:t xml:space="preserve">Tulos</w:t>
      </w:r>
    </w:p>
    <w:p>
      <w:r>
        <w:t xml:space="preserve">hämähäkit</w:t>
      </w:r>
    </w:p>
    <w:p>
      <w:r>
        <w:rPr>
          <w:b/>
        </w:rPr>
        <w:t xml:space="preserve">Esimerkki 5.680</w:t>
      </w:r>
    </w:p>
    <w:p>
      <w:r>
        <w:t xml:space="preserve">väite: hämähäkeillä ei ole siipiä, kysymys: Kysymys: Millaisella hämähäkillä ei ole siipiä?</w:t>
      </w:r>
    </w:p>
    <w:p>
      <w:r>
        <w:rPr>
          <w:b/>
        </w:rPr>
        <w:t xml:space="preserve">Tulos</w:t>
      </w:r>
    </w:p>
    <w:p>
      <w:r>
        <w:t xml:space="preserve">hämähäkit</w:t>
      </w:r>
    </w:p>
    <w:p>
      <w:r>
        <w:rPr>
          <w:b/>
        </w:rPr>
        <w:t xml:space="preserve">Esimerkki 5.681</w:t>
      </w:r>
    </w:p>
    <w:p>
      <w:r>
        <w:t xml:space="preserve">väite: hampaat tekevät kaloista, kuten hait, erinomaisia saalistajia, kysymys: Kysymys: Minkälaisista kaloista hampaat ovat peräisin?</w:t>
      </w:r>
    </w:p>
    <w:p>
      <w:r>
        <w:rPr>
          <w:b/>
        </w:rPr>
        <w:t xml:space="preserve">Tulos</w:t>
      </w:r>
    </w:p>
    <w:p>
      <w:r>
        <w:t xml:space="preserve">hait</w:t>
      </w:r>
    </w:p>
    <w:p>
      <w:r>
        <w:rPr>
          <w:b/>
        </w:rPr>
        <w:t xml:space="preserve">Esimerkki 5.682</w:t>
      </w:r>
    </w:p>
    <w:p>
      <w:r>
        <w:t xml:space="preserve">lausunto: Kysymys: Kukan alaosan peittävä pinta on yleensä vihreä: Kysymys: Mikä on kukan alaosan peite?</w:t>
      </w:r>
    </w:p>
    <w:p>
      <w:r>
        <w:rPr>
          <w:b/>
        </w:rPr>
        <w:t xml:space="preserve">Tulos</w:t>
      </w:r>
    </w:p>
    <w:p>
      <w:r>
        <w:t xml:space="preserve">vihreä</w:t>
      </w:r>
    </w:p>
    <w:p>
      <w:r>
        <w:rPr>
          <w:b/>
        </w:rPr>
        <w:t xml:space="preserve">Esimerkki 5.683</w:t>
      </w:r>
    </w:p>
    <w:p>
      <w:r>
        <w:t xml:space="preserve">lausunto: Antibiootteja ja rokotteita varastoidaan toista mahdollista ympäristössä esiintyvää vaaraa, kysymystä, vastaan: Kysymys: Mitä varastoidaan ympäristössä olevaa toista mahdollista vaaraa vastaan?</w:t>
      </w:r>
    </w:p>
    <w:p>
      <w:r>
        <w:rPr>
          <w:b/>
        </w:rPr>
        <w:t xml:space="preserve">Tulos</w:t>
      </w:r>
    </w:p>
    <w:p>
      <w:r>
        <w:t xml:space="preserve">Antibiootit ja rokotteet</w:t>
      </w:r>
    </w:p>
    <w:p>
      <w:r>
        <w:rPr>
          <w:b/>
        </w:rPr>
        <w:t xml:space="preserve">Esimerkki 5.684</w:t>
      </w:r>
    </w:p>
    <w:p>
      <w:r>
        <w:t xml:space="preserve">lausunto: Kysymys: Loiset voivat päästä isäntäkehoon epidermiksen kautta., kysymys: Mitä? Kysymys: Minkä kautta loiset voivat päästä isäntään?</w:t>
      </w:r>
    </w:p>
    <w:p>
      <w:r>
        <w:rPr>
          <w:b/>
        </w:rPr>
        <w:t xml:space="preserve">Tulos</w:t>
      </w:r>
    </w:p>
    <w:p>
      <w:r>
        <w:t xml:space="preserve">epidermis</w:t>
      </w:r>
    </w:p>
    <w:p>
      <w:r>
        <w:rPr>
          <w:b/>
        </w:rPr>
        <w:t xml:space="preserve">Esimerkki 5.685</w:t>
      </w:r>
    </w:p>
    <w:p>
      <w:r>
        <w:t xml:space="preserve">lausunto: Kysymys: Capybarat synnyttävät suhteellisen kookkaita ja kypsiä poikasia., Kysymys: Capybarat synnyttävät suhteellisen suuria ja kypsiä poikasia: Mikä synnyttää suhteellisen suuria ja kypsiä poikasia?</w:t>
      </w:r>
    </w:p>
    <w:p>
      <w:r>
        <w:rPr>
          <w:b/>
        </w:rPr>
        <w:t xml:space="preserve">Tulos</w:t>
      </w:r>
    </w:p>
    <w:p>
      <w:r>
        <w:t xml:space="preserve">Capybarat</w:t>
      </w:r>
    </w:p>
    <w:p>
      <w:r>
        <w:rPr>
          <w:b/>
        </w:rPr>
        <w:t xml:space="preserve">Esimerkki 5.686</w:t>
      </w:r>
    </w:p>
    <w:p>
      <w:r>
        <w:t xml:space="preserve">lausunto: Kysymys: Virukset eivät vaikuta lääkkeisiin, jotka auttavat ehkäisemään infektioita: Kysymys: Mikä auttaa ehkäisemään infektioita?</w:t>
      </w:r>
    </w:p>
    <w:p>
      <w:r>
        <w:rPr>
          <w:b/>
        </w:rPr>
        <w:t xml:space="preserve">Tulos</w:t>
      </w:r>
    </w:p>
    <w:p>
      <w:r>
        <w:t xml:space="preserve">huumeet</w:t>
      </w:r>
    </w:p>
    <w:p>
      <w:r>
        <w:rPr>
          <w:b/>
        </w:rPr>
        <w:t xml:space="preserve">Esimerkki 5.687</w:t>
      </w:r>
    </w:p>
    <w:p>
      <w:r>
        <w:t xml:space="preserve">väite: suomut suojaavat taimenia saalistajilta ja loisilta, kysymys: Kysymys: Miltä suomut suojaavat taimenta?</w:t>
      </w:r>
    </w:p>
    <w:p>
      <w:r>
        <w:rPr>
          <w:b/>
        </w:rPr>
        <w:t xml:space="preserve">Tulos</w:t>
      </w:r>
    </w:p>
    <w:p>
      <w:r>
        <w:t xml:space="preserve">saalistajat ja loiset</w:t>
      </w:r>
    </w:p>
    <w:p>
      <w:r>
        <w:rPr>
          <w:b/>
        </w:rPr>
        <w:t xml:space="preserve">Esimerkki 5.688</w:t>
      </w:r>
    </w:p>
    <w:p>
      <w:r>
        <w:t xml:space="preserve">lausunto: Kysymys: Radiota käytetään tiedonvaihtoon., kysymys: Mitä radiota käytetään? Kysymys: Mihin radiota käytetään?</w:t>
      </w:r>
    </w:p>
    <w:p>
      <w:r>
        <w:rPr>
          <w:b/>
        </w:rPr>
        <w:t xml:space="preserve">Tulos</w:t>
      </w:r>
    </w:p>
    <w:p>
      <w:r>
        <w:t xml:space="preserve">tiedonvaihto</w:t>
      </w:r>
    </w:p>
    <w:p>
      <w:r>
        <w:rPr>
          <w:b/>
        </w:rPr>
        <w:t xml:space="preserve">Esimerkki 5.689</w:t>
      </w:r>
    </w:p>
    <w:p>
      <w:r>
        <w:t xml:space="preserve">lausunto: Kysymys: Tietokonetta käytetään kuvien tallentamiseen ja käsittelyyn., kysymys: Tietokoneen avulla voidaan tallentaa ja käsitellä kuvia: Kysymys: Mitä käytetään kuvien ottamiseen ja käsittelyyn?</w:t>
      </w:r>
    </w:p>
    <w:p>
      <w:r>
        <w:rPr>
          <w:b/>
        </w:rPr>
        <w:t xml:space="preserve">Tulos</w:t>
      </w:r>
    </w:p>
    <w:p>
      <w:r>
        <w:t xml:space="preserve">Tietokone</w:t>
      </w:r>
    </w:p>
    <w:p>
      <w:r>
        <w:rPr>
          <w:b/>
        </w:rPr>
        <w:t xml:space="preserve">Esimerkki 5.690</w:t>
      </w:r>
    </w:p>
    <w:p>
      <w:r>
        <w:t xml:space="preserve">lausunto: Kysymys: Eliöt kietoutuvat yhteen ravintoketjuissa ja sekä kuluttavat että tulevat kulutetuiksi: Kysymys: Missä eliöt ovat kietoutuneet yhteen?</w:t>
      </w:r>
    </w:p>
    <w:p>
      <w:r>
        <w:rPr>
          <w:b/>
        </w:rPr>
        <w:t xml:space="preserve">Tulos</w:t>
      </w:r>
    </w:p>
    <w:p>
      <w:r>
        <w:t xml:space="preserve">ravintoketjut</w:t>
      </w:r>
    </w:p>
    <w:p>
      <w:r>
        <w:rPr>
          <w:b/>
        </w:rPr>
        <w:t xml:space="preserve">Esimerkki 5.691</w:t>
      </w:r>
    </w:p>
    <w:p>
      <w:r>
        <w:t xml:space="preserve">lausunto: Kysymys: Ihmiset synnyttävät suhteellisen isoja ja kypsiä lapsia., kysymys: Mitä? Kysymys: Kuka synnyttää suhteellisen suuria ja kypsiä lapsia?</w:t>
      </w:r>
    </w:p>
    <w:p>
      <w:r>
        <w:rPr>
          <w:b/>
        </w:rPr>
        <w:t xml:space="preserve">Tulos</w:t>
      </w:r>
    </w:p>
    <w:p>
      <w:r>
        <w:t xml:space="preserve">Ihmiset</w:t>
      </w:r>
    </w:p>
    <w:p>
      <w:r>
        <w:rPr>
          <w:b/>
        </w:rPr>
        <w:t xml:space="preserve">Esimerkki 5.692</w:t>
      </w:r>
    </w:p>
    <w:p>
      <w:r>
        <w:t xml:space="preserve">väite: maksaruohot voivat toimia kosteissa elinympäristöissä, kysymys: Kysymys: Missä maksaruohot voivat asettua kapeille paikoille?</w:t>
      </w:r>
    </w:p>
    <w:p>
      <w:r>
        <w:rPr>
          <w:b/>
        </w:rPr>
        <w:t xml:space="preserve">Tulos</w:t>
      </w:r>
    </w:p>
    <w:p>
      <w:r>
        <w:t xml:space="preserve">märkä</w:t>
      </w:r>
    </w:p>
    <w:p>
      <w:r>
        <w:rPr>
          <w:b/>
        </w:rPr>
        <w:t xml:space="preserve">Esimerkki 5.693</w:t>
      </w:r>
    </w:p>
    <w:p>
      <w:r>
        <w:t xml:space="preserve">väite: vihreitä kasveja kutsutaan myös tekijöiksi, kysymys: Kysymys: Miksi viherkasveja kutsutaan myös tekijöiksi?</w:t>
      </w:r>
    </w:p>
    <w:p>
      <w:r>
        <w:rPr>
          <w:b/>
        </w:rPr>
        <w:t xml:space="preserve">Tulos</w:t>
      </w:r>
    </w:p>
    <w:p>
      <w:r>
        <w:t xml:space="preserve">päättäjät</w:t>
      </w:r>
    </w:p>
    <w:p>
      <w:r>
        <w:rPr>
          <w:b/>
        </w:rPr>
        <w:t xml:space="preserve">Esimerkki 5.694</w:t>
      </w:r>
    </w:p>
    <w:p>
      <w:r>
        <w:t xml:space="preserve">lausunto: Kysymys: Hedelmöitys tapahtuu jälkeläistuotannossa: Kysymys: Millaisessa tuotannossa hedelmöittyminen tapahtuu?</w:t>
      </w:r>
    </w:p>
    <w:p>
      <w:r>
        <w:rPr>
          <w:b/>
        </w:rPr>
        <w:t xml:space="preserve">Tulos</w:t>
      </w:r>
    </w:p>
    <w:p>
      <w:r>
        <w:t xml:space="preserve">jälkeläistuotanto</w:t>
      </w:r>
    </w:p>
    <w:p>
      <w:r>
        <w:rPr>
          <w:b/>
        </w:rPr>
        <w:t xml:space="preserve">Esimerkki 5.695</w:t>
      </w:r>
    </w:p>
    <w:p>
      <w:r>
        <w:t xml:space="preserve">lausunto: Kysymys: Spermat poistuvat elimistöstä peniksen kautta: Kysymys: Mikä poistuu elimistöstä peniksen kautta?</w:t>
      </w:r>
    </w:p>
    <w:p>
      <w:r>
        <w:rPr>
          <w:b/>
        </w:rPr>
        <w:t xml:space="preserve">Tulos</w:t>
      </w:r>
    </w:p>
    <w:p>
      <w:r>
        <w:t xml:space="preserve">Spermat</w:t>
      </w:r>
    </w:p>
    <w:p>
      <w:r>
        <w:rPr>
          <w:b/>
        </w:rPr>
        <w:t xml:space="preserve">Esimerkki 5.696</w:t>
      </w:r>
    </w:p>
    <w:p>
      <w:r>
        <w:t xml:space="preserve">lausunto: Kysymys: Siemenneste poistuu elimistöstä samassa paikassa kuin virtsa., kysymys: Mitä? Mitä kautta siittiö poistuu elimistöstä?</w:t>
      </w:r>
    </w:p>
    <w:p>
      <w:r>
        <w:rPr>
          <w:b/>
        </w:rPr>
        <w:t xml:space="preserve">Tulos</w:t>
      </w:r>
    </w:p>
    <w:p>
      <w:r>
        <w:t xml:space="preserve">virtsa</w:t>
      </w:r>
    </w:p>
    <w:p>
      <w:r>
        <w:rPr>
          <w:b/>
        </w:rPr>
        <w:t xml:space="preserve">Esimerkki 5.697</w:t>
      </w:r>
    </w:p>
    <w:p>
      <w:r>
        <w:t xml:space="preserve">lausunto: kysymys: Hiilestä valmistettua mineraalia käytetään lyijykynien valmistukseen., kysymys: Mistä mineraali on tehty?</w:t>
      </w:r>
    </w:p>
    <w:p>
      <w:r>
        <w:rPr>
          <w:b/>
        </w:rPr>
        <w:t xml:space="preserve">Tulos</w:t>
      </w:r>
    </w:p>
    <w:p>
      <w:r>
        <w:t xml:space="preserve">hiili</w:t>
      </w:r>
    </w:p>
    <w:p>
      <w:r>
        <w:rPr>
          <w:b/>
        </w:rPr>
        <w:t xml:space="preserve">Esimerkki 5.698</w:t>
      </w:r>
    </w:p>
    <w:p>
      <w:r>
        <w:t xml:space="preserve">lausunto: Kysymys: Sseperaatit paranevat, kun osteoklastit muodostavat uutta luuta., kysymys: Sseperaatit paranevat, kun osteoklastit muodostavat uutta luuta: Milloin Sseperates paranee?</w:t>
      </w:r>
    </w:p>
    <w:p>
      <w:r>
        <w:rPr>
          <w:b/>
        </w:rPr>
        <w:t xml:space="preserve">Tulos</w:t>
      </w:r>
    </w:p>
    <w:p>
      <w:r>
        <w:t xml:space="preserve">osteoklastit</w:t>
      </w:r>
    </w:p>
    <w:p>
      <w:r>
        <w:rPr>
          <w:b/>
        </w:rPr>
        <w:t xml:space="preserve">Esimerkki 5.699</w:t>
      </w:r>
    </w:p>
    <w:p>
      <w:r>
        <w:t xml:space="preserve">lausunto: Kysymys: Suojaa voidaan käyttää väärin., kysymys: Suojaa voidaan käyttää väärin., kysymys: Suojaa voidaan käyttää väärin: Mitä voidaan käyttää väärin?</w:t>
      </w:r>
    </w:p>
    <w:p>
      <w:r>
        <w:rPr>
          <w:b/>
        </w:rPr>
        <w:t xml:space="preserve">Tulos</w:t>
      </w:r>
    </w:p>
    <w:p>
      <w:r>
        <w:t xml:space="preserve">Suojaus</w:t>
      </w:r>
    </w:p>
    <w:p>
      <w:r>
        <w:rPr>
          <w:b/>
        </w:rPr>
        <w:t xml:space="preserve">Esimerkki 5.700</w:t>
      </w:r>
    </w:p>
    <w:p>
      <w:r>
        <w:t xml:space="preserve">väite: lehmät voivat olla kasvinsyöjiä, kysymys: Kysymys: Minkälaisia syöjiä lehmät voivat olla?</w:t>
      </w:r>
    </w:p>
    <w:p>
      <w:r>
        <w:rPr>
          <w:b/>
        </w:rPr>
        <w:t xml:space="preserve">Tulos</w:t>
      </w:r>
    </w:p>
    <w:p>
      <w:r>
        <w:t xml:space="preserve">kasvissyöjät</w:t>
      </w:r>
    </w:p>
    <w:p>
      <w:r>
        <w:rPr>
          <w:b/>
        </w:rPr>
        <w:t xml:space="preserve">Esimerkki 5.701</w:t>
      </w:r>
    </w:p>
    <w:p>
      <w:r>
        <w:t xml:space="preserve">lausunto: Kysymys: Kohdun avulla geenit siirtyvät jälkeläisille., kysymys: Kohdun avulla geenit siirtyvät jälkeläisille., kysymys: Kohdun avulla geenit siirtyvät jälkeläisille: Kysymys: Mihin kohtua käytetään?</w:t>
      </w:r>
    </w:p>
    <w:p>
      <w:r>
        <w:rPr>
          <w:b/>
        </w:rPr>
        <w:t xml:space="preserve">Tulos</w:t>
      </w:r>
    </w:p>
    <w:p>
      <w:r>
        <w:t xml:space="preserve">tuottaa geenejä jälkeläisille</w:t>
      </w:r>
    </w:p>
    <w:p>
      <w:r>
        <w:rPr>
          <w:b/>
        </w:rPr>
        <w:t xml:space="preserve">Esimerkki 5.702</w:t>
      </w:r>
    </w:p>
    <w:p>
      <w:r>
        <w:t xml:space="preserve">lausunto: kysymys: Stomata sulkeutuminen vähentää transpiraatiota., kysymys: Kysymys: Mikä sulkeutuminen vähentää transpiraatiota?</w:t>
      </w:r>
    </w:p>
    <w:p>
      <w:r>
        <w:rPr>
          <w:b/>
        </w:rPr>
        <w:t xml:space="preserve">Tulos</w:t>
      </w:r>
    </w:p>
    <w:p>
      <w:r>
        <w:t xml:space="preserve">Stomata</w:t>
      </w:r>
    </w:p>
    <w:p>
      <w:r>
        <w:rPr>
          <w:b/>
        </w:rPr>
        <w:t xml:space="preserve">Esimerkki 5.703</w:t>
      </w:r>
    </w:p>
    <w:p>
      <w:r>
        <w:t xml:space="preserve">väite: pääjalkaiset käyttävät mustetta piiloutuakseen haita vastaan, kysymys: Kysymys: Mitä pääjalkaiset käyttävät piiloutuakseen haita vastaan?</w:t>
      </w:r>
    </w:p>
    <w:p>
      <w:r>
        <w:rPr>
          <w:b/>
        </w:rPr>
        <w:t xml:space="preserve">Tulos</w:t>
      </w:r>
    </w:p>
    <w:p>
      <w:r>
        <w:t xml:space="preserve">muste</w:t>
      </w:r>
    </w:p>
    <w:p>
      <w:r>
        <w:rPr>
          <w:b/>
        </w:rPr>
        <w:t xml:space="preserve">Esimerkki 5.704</w:t>
      </w:r>
    </w:p>
    <w:p>
      <w:r>
        <w:t xml:space="preserve">lausunto: Kysymys: Jäähdyttäminen on tapa säilyttää helposti pilaantuvat elintarvikkeet., kysymys: Mitä? Kysymys: Mikä on tapa säilyttää helposti pilaantuvia elintarvikkeita?</w:t>
      </w:r>
    </w:p>
    <w:p>
      <w:r>
        <w:rPr>
          <w:b/>
        </w:rPr>
        <w:t xml:space="preserve">Tulos</w:t>
      </w:r>
    </w:p>
    <w:p>
      <w:r>
        <w:t xml:space="preserve">Jäähdytysasiat</w:t>
      </w:r>
    </w:p>
    <w:p>
      <w:r>
        <w:rPr>
          <w:b/>
        </w:rPr>
        <w:t xml:space="preserve">Esimerkki 5.705</w:t>
      </w:r>
    </w:p>
    <w:p>
      <w:r>
        <w:t xml:space="preserve">lausunto: kysymys: Isorokon tarkoituksellinen levittäminen olisi bioterrorismia., kysymys: Kysymys: Mitä olisi isorokon tahallinen levittäminen?</w:t>
      </w:r>
    </w:p>
    <w:p>
      <w:r>
        <w:rPr>
          <w:b/>
        </w:rPr>
        <w:t xml:space="preserve">Tulos</w:t>
      </w:r>
    </w:p>
    <w:p>
      <w:r>
        <w:t xml:space="preserve">bioterrorismi</w:t>
      </w:r>
    </w:p>
    <w:p>
      <w:r>
        <w:rPr>
          <w:b/>
        </w:rPr>
        <w:t xml:space="preserve">Esimerkki 5.706</w:t>
      </w:r>
    </w:p>
    <w:p>
      <w:r>
        <w:t xml:space="preserve">väite: kotkat käyttävät laskua saaliin pyydystämiseen, kysymys: Kysymys: Kuka käyttää nokkaansa saaliin pyydystämiseen?</w:t>
      </w:r>
    </w:p>
    <w:p>
      <w:r>
        <w:rPr>
          <w:b/>
        </w:rPr>
        <w:t xml:space="preserve">Tulos</w:t>
      </w:r>
    </w:p>
    <w:p>
      <w:r>
        <w:t xml:space="preserve">kotkat</w:t>
      </w:r>
    </w:p>
    <w:p>
      <w:r>
        <w:rPr>
          <w:b/>
        </w:rPr>
        <w:t xml:space="preserve">Esimerkki 5.707</w:t>
      </w:r>
    </w:p>
    <w:p>
      <w:r>
        <w:t xml:space="preserve">lausunto: Kysymys: Matkustaminen edellyttää, että ihmiset tietävät, missä he ovat., kysymys: Matkustaminen edellyttää, että ihmiset tietävät, missä he ovat: Kysymys: Mikä edellyttää, että ihmiset tietävät, missä he ovat?</w:t>
      </w:r>
    </w:p>
    <w:p>
      <w:r>
        <w:rPr>
          <w:b/>
        </w:rPr>
        <w:t xml:space="preserve">Tulos</w:t>
      </w:r>
    </w:p>
    <w:p>
      <w:r>
        <w:t xml:space="preserve">Matkustaminen</w:t>
      </w:r>
    </w:p>
    <w:p>
      <w:r>
        <w:rPr>
          <w:b/>
        </w:rPr>
        <w:t xml:space="preserve">Esimerkki 5.708</w:t>
      </w:r>
    </w:p>
    <w:p>
      <w:r>
        <w:t xml:space="preserve">lausunto: Kysymys: Naiset käyttävät rintoja maidon tuottamiseen: Kysymys: Mitä naaraat käyttävät maidon tuottamiseen?</w:t>
      </w:r>
    </w:p>
    <w:p>
      <w:r>
        <w:rPr>
          <w:b/>
        </w:rPr>
        <w:t xml:space="preserve">Tulos</w:t>
      </w:r>
    </w:p>
    <w:p>
      <w:r>
        <w:t xml:space="preserve">rinnat</w:t>
      </w:r>
    </w:p>
    <w:p>
      <w:r>
        <w:rPr>
          <w:b/>
        </w:rPr>
        <w:t xml:space="preserve">Esimerkki 5.709</w:t>
      </w:r>
    </w:p>
    <w:p>
      <w:r>
        <w:t xml:space="preserve">väite: sammalet, maksaruohot ja sarviruohot ovat riippuvaisia vedestä lisääntyäkseen, kysymys: Kysymys: Mistä sammalet, maksaruohot ja sarviruohot ovat riippuvaisia lisääntyäkseen?</w:t>
      </w:r>
    </w:p>
    <w:p>
      <w:r>
        <w:rPr>
          <w:b/>
        </w:rPr>
        <w:t xml:space="preserve">Tulos</w:t>
      </w:r>
    </w:p>
    <w:p>
      <w:r>
        <w:t xml:space="preserve">vesi</w:t>
      </w:r>
    </w:p>
    <w:p>
      <w:r>
        <w:rPr>
          <w:b/>
        </w:rPr>
        <w:t xml:space="preserve">Esimerkki 5.710</w:t>
      </w:r>
    </w:p>
    <w:p>
      <w:r>
        <w:t xml:space="preserve">väite: saasteet voivat tunkeutua syvälle keuhkoihin, kysymys: Kysymys: Mihin saasteet voivat tunkeutua syvälle keuhkoihin?</w:t>
      </w:r>
    </w:p>
    <w:p>
      <w:r>
        <w:rPr>
          <w:b/>
        </w:rPr>
        <w:t xml:space="preserve">Tulos</w:t>
      </w:r>
    </w:p>
    <w:p>
      <w:r>
        <w:t xml:space="preserve">keuhkot</w:t>
      </w:r>
    </w:p>
    <w:p>
      <w:r>
        <w:rPr>
          <w:b/>
        </w:rPr>
        <w:t xml:space="preserve">Esimerkki 5.711</w:t>
      </w:r>
    </w:p>
    <w:p>
      <w:r>
        <w:t xml:space="preserve">lausunto: Kysymys: Pesiä käytetään suojaamaan munia petoeläimiltä ja äärimmäiseltä kuumuudelta., kysymys: Miten pesiä käytetään? Kysymys: Mitä käytetään munien suojaamiseen petoeläimiltä?</w:t>
      </w:r>
    </w:p>
    <w:p>
      <w:r>
        <w:rPr>
          <w:b/>
        </w:rPr>
        <w:t xml:space="preserve">Tulos</w:t>
      </w:r>
    </w:p>
    <w:p>
      <w:r>
        <w:t xml:space="preserve">Pesät</w:t>
      </w:r>
    </w:p>
    <w:p>
      <w:r>
        <w:rPr>
          <w:b/>
        </w:rPr>
        <w:t xml:space="preserve">Esimerkki 5.712</w:t>
      </w:r>
    </w:p>
    <w:p>
      <w:r>
        <w:t xml:space="preserve">väite: ennenaikaisesti syntyneet elävät harvemmin pitkään, kysymys: Kysymys: Minkä tyyppiset synnytykset elävät harvemmin pitkään?</w:t>
      </w:r>
    </w:p>
    <w:p>
      <w:r>
        <w:rPr>
          <w:b/>
        </w:rPr>
        <w:t xml:space="preserve">Tulos</w:t>
      </w:r>
    </w:p>
    <w:p>
      <w:r>
        <w:t xml:space="preserve">ennenaikaiset synnytykset</w:t>
      </w:r>
    </w:p>
    <w:p>
      <w:r>
        <w:rPr>
          <w:b/>
        </w:rPr>
        <w:t xml:space="preserve">Esimerkki 5.713</w:t>
      </w:r>
    </w:p>
    <w:p>
      <w:r>
        <w:t xml:space="preserve">lausunto: Kysymys: Näkemykset kehyksessä tallennetaan: Mitä tallennetaan?</w:t>
      </w:r>
    </w:p>
    <w:p>
      <w:r>
        <w:rPr>
          <w:b/>
        </w:rPr>
        <w:t xml:space="preserve">Tulos</w:t>
      </w:r>
    </w:p>
    <w:p>
      <w:r>
        <w:t xml:space="preserve">Näkymät kehyksessä</w:t>
      </w:r>
    </w:p>
    <w:p>
      <w:r>
        <w:rPr>
          <w:b/>
        </w:rPr>
        <w:t xml:space="preserve">Esimerkki 5.714</w:t>
      </w:r>
    </w:p>
    <w:p>
      <w:r>
        <w:t xml:space="preserve">väite: lihasten supistuminen saa ihmisen käden suoristumaan, kysymys: Kysymys: Mikä saa ihmisen käden suoristumaan?</w:t>
      </w:r>
    </w:p>
    <w:p>
      <w:r>
        <w:rPr>
          <w:b/>
        </w:rPr>
        <w:t xml:space="preserve">Tulos</w:t>
      </w:r>
    </w:p>
    <w:p>
      <w:r>
        <w:t xml:space="preserve">lihasten supistuminen</w:t>
      </w:r>
    </w:p>
    <w:p>
      <w:r>
        <w:rPr>
          <w:b/>
        </w:rPr>
        <w:t xml:space="preserve">Esimerkki 5.715</w:t>
      </w:r>
    </w:p>
    <w:p>
      <w:r>
        <w:t xml:space="preserve">väite: hengitys vaatii tietyn määrän hiilidioksidia, kysymys: Mitä hengitys vaatii?</w:t>
      </w:r>
    </w:p>
    <w:p>
      <w:r>
        <w:rPr>
          <w:b/>
        </w:rPr>
        <w:t xml:space="preserve">Tulos</w:t>
      </w:r>
    </w:p>
    <w:p>
      <w:r>
        <w:t xml:space="preserve">hiilidioksidi</w:t>
      </w:r>
    </w:p>
    <w:p>
      <w:r>
        <w:rPr>
          <w:b/>
        </w:rPr>
        <w:t xml:space="preserve">Esimerkki 5.716</w:t>
      </w:r>
    </w:p>
    <w:p>
      <w:r>
        <w:t xml:space="preserve">väite: moottoripyörät vaativat sileät pinnat, kysymys: Kysymys: Mitä moottoripyörät vaativat?</w:t>
      </w:r>
    </w:p>
    <w:p>
      <w:r>
        <w:rPr>
          <w:b/>
        </w:rPr>
        <w:t xml:space="preserve">Tulos</w:t>
      </w:r>
    </w:p>
    <w:p>
      <w:r>
        <w:t xml:space="preserve">sileät pinnat</w:t>
      </w:r>
    </w:p>
    <w:p>
      <w:r>
        <w:rPr>
          <w:b/>
        </w:rPr>
        <w:t xml:space="preserve">Esimerkki 5.717</w:t>
      </w:r>
    </w:p>
    <w:p>
      <w:r>
        <w:t xml:space="preserve">lausunto: Kysymys: Rokko ei vaikuta lääkkeisiin., Kysymys: Rokko ei vaikuta lääkkeisiin: Kysymys: Mihin isorokkoon ei voi vaikuttaa?</w:t>
      </w:r>
    </w:p>
    <w:p>
      <w:r>
        <w:rPr>
          <w:b/>
        </w:rPr>
        <w:t xml:space="preserve">Tulos</w:t>
      </w:r>
    </w:p>
    <w:p>
      <w:r>
        <w:t xml:space="preserve">lääkkeet</w:t>
      </w:r>
    </w:p>
    <w:p>
      <w:r>
        <w:rPr>
          <w:b/>
        </w:rPr>
        <w:t xml:space="preserve">Esimerkki 5.718</w:t>
      </w:r>
    </w:p>
    <w:p>
      <w:r>
        <w:t xml:space="preserve">väite: naamiointia voidaan käyttää kuluttajien välttämiseksi, kysymys: Kysymys: Mitä voidaan käyttää kuluttajien välttämiseksi?</w:t>
      </w:r>
    </w:p>
    <w:p>
      <w:r>
        <w:rPr>
          <w:b/>
        </w:rPr>
        <w:t xml:space="preserve">Tulos</w:t>
      </w:r>
    </w:p>
    <w:p>
      <w:r>
        <w:t xml:space="preserve">naamiointi</w:t>
      </w:r>
    </w:p>
    <w:p>
      <w:r>
        <w:rPr>
          <w:b/>
        </w:rPr>
        <w:t xml:space="preserve">Esimerkki 5.719</w:t>
      </w:r>
    </w:p>
    <w:p>
      <w:r>
        <w:t xml:space="preserve">väite: laskutoimitukset voidaan tehdä verkossa, kysymys: Kysymys: Miten aritmetiikkaa voidaan tehdä verkossa?</w:t>
      </w:r>
    </w:p>
    <w:p>
      <w:r>
        <w:rPr>
          <w:b/>
        </w:rPr>
        <w:t xml:space="preserve">Tulos</w:t>
      </w:r>
    </w:p>
    <w:p>
      <w:r>
        <w:t xml:space="preserve">online</w:t>
      </w:r>
    </w:p>
    <w:p>
      <w:r>
        <w:rPr>
          <w:b/>
        </w:rPr>
        <w:t xml:space="preserve">Esimerkki 5.720</w:t>
      </w:r>
    </w:p>
    <w:p>
      <w:r>
        <w:t xml:space="preserve">lausunto: Kysymys: Seulaa voidaan käyttää jauhojen erottamiseen., kysymys: Miten seulaa voidaan käyttää jauhojen erottamiseen? Kysymys: Mihin seulaa voidaan käyttää?</w:t>
      </w:r>
    </w:p>
    <w:p>
      <w:r>
        <w:rPr>
          <w:b/>
        </w:rPr>
        <w:t xml:space="preserve">Tulos</w:t>
      </w:r>
    </w:p>
    <w:p>
      <w:r>
        <w:t xml:space="preserve">jauhojen erottelu</w:t>
      </w:r>
    </w:p>
    <w:p>
      <w:r>
        <w:rPr>
          <w:b/>
        </w:rPr>
        <w:t xml:space="preserve">Esimerkki 5.721</w:t>
      </w:r>
    </w:p>
    <w:p>
      <w:r>
        <w:t xml:space="preserve">lausunto: Kysymys: Bioterrorismi on taudinaiheuttajien leviämistä., Kysymys: Mikä on bioterrorismi? Kysymys: Mitä on taudinaiheuttajien leviäminen?</w:t>
      </w:r>
    </w:p>
    <w:p>
      <w:r>
        <w:rPr>
          <w:b/>
        </w:rPr>
        <w:t xml:space="preserve">Tulos</w:t>
      </w:r>
    </w:p>
    <w:p>
      <w:r>
        <w:t xml:space="preserve">Bioterrorismi</w:t>
      </w:r>
    </w:p>
    <w:p>
      <w:r>
        <w:rPr>
          <w:b/>
        </w:rPr>
        <w:t xml:space="preserve">Esimerkki 5.722</w:t>
      </w:r>
    </w:p>
    <w:p>
      <w:r>
        <w:t xml:space="preserve">lausunto: Kysymys: Bryofyytit käyttävät samanlaisia markkinarakoja kuin tuhatjalkaiset, kysymys: Bryofyytit käyttävät samanlaisia markkinarakoja kuin tuhatjalkaiset: Bryophytes occupy similar niches as what?</w:t>
      </w:r>
    </w:p>
    <w:p>
      <w:r>
        <w:rPr>
          <w:b/>
        </w:rPr>
        <w:t xml:space="preserve">Tulos</w:t>
      </w:r>
    </w:p>
    <w:p>
      <w:r>
        <w:t xml:space="preserve">tuhatjalkaiset</w:t>
      </w:r>
    </w:p>
    <w:p>
      <w:r>
        <w:rPr>
          <w:b/>
        </w:rPr>
        <w:t xml:space="preserve">Esimerkki 5.723</w:t>
      </w:r>
    </w:p>
    <w:p>
      <w:r>
        <w:t xml:space="preserve">lausunto: Kysymys: Tutkijat käyttävät teleskooppeja mustien aukkojen tutkimiseen., kysymys: "Mitä? Mitä tutkijat käyttävät mustien aukkojen tutkimiseen?</w:t>
      </w:r>
    </w:p>
    <w:p>
      <w:r>
        <w:rPr>
          <w:b/>
        </w:rPr>
        <w:t xml:space="preserve">Tulos</w:t>
      </w:r>
    </w:p>
    <w:p>
      <w:r>
        <w:t xml:space="preserve">teleskoopit</w:t>
      </w:r>
    </w:p>
    <w:p>
      <w:r>
        <w:rPr>
          <w:b/>
        </w:rPr>
        <w:t xml:space="preserve">Esimerkki 5.724</w:t>
      </w:r>
    </w:p>
    <w:p>
      <w:r>
        <w:t xml:space="preserve">väite: dendriitit vastaanottavat sähköisiä signaaleja, kysymys: Mitä dendriitit vastaanottavat?</w:t>
      </w:r>
    </w:p>
    <w:p>
      <w:r>
        <w:rPr>
          <w:b/>
        </w:rPr>
        <w:t xml:space="preserve">Tulos</w:t>
      </w:r>
    </w:p>
    <w:p>
      <w:r>
        <w:t xml:space="preserve">sähköiset signaalit</w:t>
      </w:r>
    </w:p>
    <w:p>
      <w:r>
        <w:rPr>
          <w:b/>
        </w:rPr>
        <w:t xml:space="preserve">Esimerkki 5.725</w:t>
      </w:r>
    </w:p>
    <w:p>
      <w:r>
        <w:t xml:space="preserve">lausunto: Kysymys: Toukat tunkeutuvat isäntään ihon läpi, kysymys: Toukat tunkeutuvat isäntään ihon läpi: Mikä kaivautuu isäntään ihon läpi?</w:t>
      </w:r>
    </w:p>
    <w:p>
      <w:r>
        <w:rPr>
          <w:b/>
        </w:rPr>
        <w:t xml:space="preserve">Tulos</w:t>
      </w:r>
    </w:p>
    <w:p>
      <w:r>
        <w:t xml:space="preserve">Toukat</w:t>
      </w:r>
    </w:p>
    <w:p>
      <w:r>
        <w:rPr>
          <w:b/>
        </w:rPr>
        <w:t xml:space="preserve">Esimerkki 5.726</w:t>
      </w:r>
    </w:p>
    <w:p>
      <w:r>
        <w:t xml:space="preserve">lausunto: Kysymys: Hiiret käyttivät hyväkseen sitä, että dinosaurukset kuolivat sukupuuttoon., Kysymys: Missä? Kuka käytti hyväkseen dinosaurusten kuolemista?</w:t>
      </w:r>
    </w:p>
    <w:p>
      <w:r>
        <w:rPr>
          <w:b/>
        </w:rPr>
        <w:t xml:space="preserve">Tulos</w:t>
      </w:r>
    </w:p>
    <w:p>
      <w:r>
        <w:t xml:space="preserve">Hiiret</w:t>
      </w:r>
    </w:p>
    <w:p>
      <w:r>
        <w:rPr>
          <w:b/>
        </w:rPr>
        <w:t xml:space="preserve">Esimerkki 5.727</w:t>
      </w:r>
    </w:p>
    <w:p>
      <w:r>
        <w:t xml:space="preserve">lausunto: Kysymys: Savusumu koostuu hiilihiukkasista., kysymys: Savusumu koostuu hiilihiukkasista: Mistä savusumu koostuu?</w:t>
      </w:r>
    </w:p>
    <w:p>
      <w:r>
        <w:rPr>
          <w:b/>
        </w:rPr>
        <w:t xml:space="preserve">Tulos</w:t>
      </w:r>
    </w:p>
    <w:p>
      <w:r>
        <w:t xml:space="preserve">hiilihiukkaset</w:t>
      </w:r>
    </w:p>
    <w:p>
      <w:r>
        <w:rPr>
          <w:b/>
        </w:rPr>
        <w:t xml:space="preserve">Esimerkki 5.728</w:t>
      </w:r>
    </w:p>
    <w:p>
      <w:r>
        <w:t xml:space="preserve">lausunto: Kysymys: Heinäsirkat voivat levittää tauteja ja tuhota satoja: Mikä voi levittää tauteja ja tuhota satoja?</w:t>
      </w:r>
    </w:p>
    <w:p>
      <w:r>
        <w:rPr>
          <w:b/>
        </w:rPr>
        <w:t xml:space="preserve">Tulos</w:t>
      </w:r>
    </w:p>
    <w:p>
      <w:r>
        <w:t xml:space="preserve">Heinäsirkat</w:t>
      </w:r>
    </w:p>
    <w:p>
      <w:r>
        <w:rPr>
          <w:b/>
        </w:rPr>
        <w:t xml:space="preserve">Esimerkki 5.729</w:t>
      </w:r>
    </w:p>
    <w:p>
      <w:r>
        <w:t xml:space="preserve">lausunto: Kysymys: Vuohet kehittävät istukan tiineyden aikana: Kysymys: Mitä vuohille kehittyy tiineyden aikana?</w:t>
      </w:r>
    </w:p>
    <w:p>
      <w:r>
        <w:rPr>
          <w:b/>
        </w:rPr>
        <w:t xml:space="preserve">Tulos</w:t>
      </w:r>
    </w:p>
    <w:p>
      <w:r>
        <w:t xml:space="preserve">istukka</w:t>
      </w:r>
    </w:p>
    <w:p>
      <w:r>
        <w:rPr>
          <w:b/>
        </w:rPr>
        <w:t xml:space="preserve">Esimerkki 5.730</w:t>
      </w:r>
    </w:p>
    <w:p>
      <w:r>
        <w:t xml:space="preserve">lausunto: Kysymys: Päivittäinen liikunta kuluttaa paljon kaloreita., Kysymys: Mitä? Mitä päivittäinen liikunta vaatii?</w:t>
      </w:r>
    </w:p>
    <w:p>
      <w:r>
        <w:rPr>
          <w:b/>
        </w:rPr>
        <w:t xml:space="preserve">Tulos</w:t>
      </w:r>
    </w:p>
    <w:p>
      <w:r>
        <w:t xml:space="preserve">kalorit</w:t>
      </w:r>
    </w:p>
    <w:p>
      <w:r>
        <w:rPr>
          <w:b/>
        </w:rPr>
        <w:t xml:space="preserve">Esimerkki 5.731</w:t>
      </w:r>
    </w:p>
    <w:p>
      <w:r>
        <w:t xml:space="preserve">väite: kivuliasta virtsaamista voidaan hoitaa lääkärin määräämillä lääkkeillä, kysymys: Kysymys: Millä voidaan hoitaa kivuliasta virtsaamista?</w:t>
      </w:r>
    </w:p>
    <w:p>
      <w:r>
        <w:rPr>
          <w:b/>
        </w:rPr>
        <w:t xml:space="preserve">Tulos</w:t>
      </w:r>
    </w:p>
    <w:p>
      <w:r>
        <w:t xml:space="preserve">huumeet</w:t>
      </w:r>
    </w:p>
    <w:p>
      <w:r>
        <w:rPr>
          <w:b/>
        </w:rPr>
        <w:t xml:space="preserve">Esimerkki 5.732</w:t>
      </w:r>
    </w:p>
    <w:p>
      <w:r>
        <w:t xml:space="preserve">lausunto: Kysymys: Murtuneet luut paranevat, kun osteoklastit muodostavat uutta luuta: Kysymys: Mikä paranee, kun osteoklastit muodostavat uutta luuta?</w:t>
      </w:r>
    </w:p>
    <w:p>
      <w:r>
        <w:rPr>
          <w:b/>
        </w:rPr>
        <w:t xml:space="preserve">Tulos</w:t>
      </w:r>
    </w:p>
    <w:p>
      <w:r>
        <w:t xml:space="preserve">Murtuneet luut</w:t>
      </w:r>
    </w:p>
    <w:p>
      <w:r>
        <w:rPr>
          <w:b/>
        </w:rPr>
        <w:t xml:space="preserve">Esimerkki 5.733</w:t>
      </w:r>
    </w:p>
    <w:p>
      <w:r>
        <w:t xml:space="preserve">lausunto: Kysymys: Virtsarakon tulehduksia voidaan hoitaa lääkkeillä, joita jotkut ihmiset määräävät ja jotka tekevät virheitä., kysymys: Mitä? Millä voidaan hoitaa virtsarakon tulehduksia?</w:t>
      </w:r>
    </w:p>
    <w:p>
      <w:r>
        <w:rPr>
          <w:b/>
        </w:rPr>
        <w:t xml:space="preserve">Tulos</w:t>
      </w:r>
    </w:p>
    <w:p>
      <w:r>
        <w:t xml:space="preserve">lääkkeetmäärätty</w:t>
      </w:r>
    </w:p>
    <w:p>
      <w:r>
        <w:rPr>
          <w:b/>
        </w:rPr>
        <w:t xml:space="preserve">Esimerkki 5.734</w:t>
      </w:r>
    </w:p>
    <w:p>
      <w:r>
        <w:t xml:space="preserve">väite: terästä käytetään painon kantamiseen riippusilloissa, kysymys: Kysymys: Mihin terästä käytetään painon kantamiseen?</w:t>
      </w:r>
    </w:p>
    <w:p>
      <w:r>
        <w:rPr>
          <w:b/>
        </w:rPr>
        <w:t xml:space="preserve">Tulos</w:t>
      </w:r>
    </w:p>
    <w:p>
      <w:r>
        <w:t xml:space="preserve">riippusillat</w:t>
      </w:r>
    </w:p>
    <w:p>
      <w:r>
        <w:rPr>
          <w:b/>
        </w:rPr>
        <w:t xml:space="preserve">Esimerkki 5.735</w:t>
      </w:r>
    </w:p>
    <w:p>
      <w:r>
        <w:t xml:space="preserve">lausunto: Kysymys: Sade hiilivoimalan tuulen alapuolella muuttaa lakmuspaperin värin sinisestä punaiseksi, kysymys: Sade muuttaa lakmuspaperin värin sinisestä punaiseksi: Minkä väriseksi lakmuspaperi todennäköisesti muuttuu?</w:t>
      </w:r>
    </w:p>
    <w:p>
      <w:r>
        <w:rPr>
          <w:b/>
        </w:rPr>
        <w:t xml:space="preserve">Tulos</w:t>
      </w:r>
    </w:p>
    <w:p>
      <w:r>
        <w:t xml:space="preserve">sininen</w:t>
      </w:r>
    </w:p>
    <w:p>
      <w:r>
        <w:rPr>
          <w:b/>
        </w:rPr>
        <w:t xml:space="preserve">Esimerkki 5.736</w:t>
      </w:r>
    </w:p>
    <w:p>
      <w:r>
        <w:t xml:space="preserve">väite: urospuoliset sukusolut poistuvat kehosta peniksen kautta, kysymys: Kysymys: Mitä kautta uroksen sukusolut kulkevat?</w:t>
      </w:r>
    </w:p>
    <w:p>
      <w:r>
        <w:rPr>
          <w:b/>
        </w:rPr>
        <w:t xml:space="preserve">Tulos</w:t>
      </w:r>
    </w:p>
    <w:p>
      <w:r>
        <w:t xml:space="preserve">penis</w:t>
      </w:r>
    </w:p>
    <w:p>
      <w:r>
        <w:rPr>
          <w:b/>
        </w:rPr>
        <w:t xml:space="preserve">Esimerkki 5.737</w:t>
      </w:r>
    </w:p>
    <w:p>
      <w:r>
        <w:t xml:space="preserve">väite: yksinkertaisilla vihreillä kasveilla on merkittävä rooli tuottajina vesiekosysteemeissä, kysymys: Kysymys: Missä ekosysteemeissä vihreillä kasveilla on merkittävä rooli?</w:t>
      </w:r>
    </w:p>
    <w:p>
      <w:r>
        <w:rPr>
          <w:b/>
        </w:rPr>
        <w:t xml:space="preserve">Tulos</w:t>
      </w:r>
    </w:p>
    <w:p>
      <w:r>
        <w:t xml:space="preserve">vesiekosysteemit</w:t>
      </w:r>
    </w:p>
    <w:p>
      <w:r>
        <w:rPr>
          <w:b/>
        </w:rPr>
        <w:t xml:space="preserve">Esimerkki 5.738</w:t>
      </w:r>
    </w:p>
    <w:p>
      <w:r>
        <w:t xml:space="preserve">väite: tähtien yksityiskohtainen havainnointi edellyttää jotain okulaaria, kysymys: Kysymys: Mitä tarvitaan tähtien yksityiskohtaiseen havainnointiin?</w:t>
      </w:r>
    </w:p>
    <w:p>
      <w:r>
        <w:rPr>
          <w:b/>
        </w:rPr>
        <w:t xml:space="preserve">Tulos</w:t>
      </w:r>
    </w:p>
    <w:p>
      <w:r>
        <w:t xml:space="preserve">okulaari</w:t>
      </w:r>
    </w:p>
    <w:p>
      <w:r>
        <w:rPr>
          <w:b/>
        </w:rPr>
        <w:t xml:space="preserve">Esimerkki 5.739</w:t>
      </w:r>
    </w:p>
    <w:p>
      <w:r>
        <w:t xml:space="preserve">lausunto: Kysymys: Kärpäsen toukat pääsevät isäntään epiteelikudoksen kautta: Kysymys: Mikä kulkeutuu isäntään epiteelikudoksen kautta?</w:t>
      </w:r>
    </w:p>
    <w:p>
      <w:r>
        <w:rPr>
          <w:b/>
        </w:rPr>
        <w:t xml:space="preserve">Tulos</w:t>
      </w:r>
    </w:p>
    <w:p>
      <w:r>
        <w:t xml:space="preserve">Kärpäsen toukat</w:t>
      </w:r>
    </w:p>
    <w:p>
      <w:r>
        <w:rPr>
          <w:b/>
        </w:rPr>
        <w:t xml:space="preserve">Esimerkki 5.740</w:t>
      </w:r>
    </w:p>
    <w:p>
      <w:r>
        <w:t xml:space="preserve">lausunto: Kysymys: Jotkut krokotiilit voivat kestää useita viikkoja aterioiden välillä., kysymys: Jotkut krokotiilit voivat kestää useita viikkoja aterioiden välillä: Kysymys: Kuinka kauan jotkut krokotiilit voivat olla syömättä?</w:t>
      </w:r>
    </w:p>
    <w:p>
      <w:r>
        <w:rPr>
          <w:b/>
        </w:rPr>
        <w:t xml:space="preserve">Tulos</w:t>
      </w:r>
    </w:p>
    <w:p>
      <w:r>
        <w:t xml:space="preserve">useita viikkoja</w:t>
      </w:r>
    </w:p>
    <w:p>
      <w:r>
        <w:rPr>
          <w:b/>
        </w:rPr>
        <w:t xml:space="preserve">Esimerkki 5.741</w:t>
      </w:r>
    </w:p>
    <w:p>
      <w:r>
        <w:t xml:space="preserve">lausunto: Kysymys: Metsästys mahdollistaa gepardien hyökkäämisen, tappamisen ja syömisen, kysymys: Metsästys mahdollistaa gepardien hyökkäämisen, tappamisen ja syömisen: Mikä mahdollistaa gepardien hyökkäämisen, tappamisen ja syömisen?</w:t>
      </w:r>
    </w:p>
    <w:p>
      <w:r>
        <w:rPr>
          <w:b/>
        </w:rPr>
        <w:t xml:space="preserve">Tulos</w:t>
      </w:r>
    </w:p>
    <w:p>
      <w:r>
        <w:t xml:space="preserve">Metsästys</w:t>
      </w:r>
    </w:p>
    <w:p>
      <w:r>
        <w:rPr>
          <w:b/>
        </w:rPr>
        <w:t xml:space="preserve">Esimerkki 5.742</w:t>
      </w:r>
    </w:p>
    <w:p>
      <w:r>
        <w:t xml:space="preserve">lausunto: kysymys: Koukkua käytetään massan nostamiseen., kysymys: Kysymys: Mihin koukkua käytetään?</w:t>
      </w:r>
    </w:p>
    <w:p>
      <w:r>
        <w:rPr>
          <w:b/>
        </w:rPr>
        <w:t xml:space="preserve">Tulos</w:t>
      </w:r>
    </w:p>
    <w:p>
      <w:r>
        <w:t xml:space="preserve">nostomassa</w:t>
      </w:r>
    </w:p>
    <w:p>
      <w:r>
        <w:rPr>
          <w:b/>
        </w:rPr>
        <w:t xml:space="preserve">Esimerkki 5.743</w:t>
      </w:r>
    </w:p>
    <w:p>
      <w:r>
        <w:t xml:space="preserve">lausunto: Kysymys: Meteorologit tutkivat ilmakehän ilmasto-olosuhteita päivästä toiseen: Kysymys: Ketkä tutkivat ilmakehän ilmasto-olosuhteita päivästä toiseen?</w:t>
      </w:r>
    </w:p>
    <w:p>
      <w:r>
        <w:rPr>
          <w:b/>
        </w:rPr>
        <w:t xml:space="preserve">Tulos</w:t>
      </w:r>
    </w:p>
    <w:p>
      <w:r>
        <w:t xml:space="preserve">Meteorologit</w:t>
      </w:r>
    </w:p>
    <w:p>
      <w:r>
        <w:rPr>
          <w:b/>
        </w:rPr>
        <w:t xml:space="preserve">Esimerkki 5.744</w:t>
      </w:r>
    </w:p>
    <w:p>
      <w:r>
        <w:t xml:space="preserve">lausunto: Kysymys: Hyppääminen aiheuttaa hikoilua: Kysymys: Mitä hyppääminen aiheuttaa?</w:t>
      </w:r>
    </w:p>
    <w:p>
      <w:r>
        <w:rPr>
          <w:b/>
        </w:rPr>
        <w:t xml:space="preserve">Tulos</w:t>
      </w:r>
    </w:p>
    <w:p>
      <w:r>
        <w:t xml:space="preserve">hikoilu</w:t>
      </w:r>
    </w:p>
    <w:p>
      <w:r>
        <w:rPr>
          <w:b/>
        </w:rPr>
        <w:t xml:space="preserve">Esimerkki 5.745</w:t>
      </w:r>
    </w:p>
    <w:p>
      <w:r>
        <w:t xml:space="preserve">väite: sukupuolielimiä käytetään lisääntymiseen., kysymys: Kysymys: Mihin sukupuolielimiä käytetään?</w:t>
      </w:r>
    </w:p>
    <w:p>
      <w:r>
        <w:rPr>
          <w:b/>
        </w:rPr>
        <w:t xml:space="preserve">Tulos</w:t>
      </w:r>
    </w:p>
    <w:p>
      <w:r>
        <w:t xml:space="preserve">jäljennös</w:t>
      </w:r>
    </w:p>
    <w:p>
      <w:r>
        <w:rPr>
          <w:b/>
        </w:rPr>
        <w:t xml:space="preserve">Esimerkki 5.746</w:t>
      </w:r>
    </w:p>
    <w:p>
      <w:r>
        <w:t xml:space="preserve">lausunto: Kysymys: Taloudelliset luvut vaativat kertolaskua: Kysymys: Mitä talousluvut vaativat?</w:t>
      </w:r>
    </w:p>
    <w:p>
      <w:r>
        <w:rPr>
          <w:b/>
        </w:rPr>
        <w:t xml:space="preserve">Tulos</w:t>
      </w:r>
    </w:p>
    <w:p>
      <w:r>
        <w:t xml:space="preserve">kertolasku</w:t>
      </w:r>
    </w:p>
    <w:p>
      <w:r>
        <w:rPr>
          <w:b/>
        </w:rPr>
        <w:t xml:space="preserve">Esimerkki 5.747</w:t>
      </w:r>
    </w:p>
    <w:p>
      <w:r>
        <w:t xml:space="preserve">lausunto: Kysymys: Sulamaton talvilumi ja jää hautasivat maan: Kysymys: Mikä hautasi maan?</w:t>
      </w:r>
    </w:p>
    <w:p>
      <w:r>
        <w:rPr>
          <w:b/>
        </w:rPr>
        <w:t xml:space="preserve">Tulos</w:t>
      </w:r>
    </w:p>
    <w:p>
      <w:r>
        <w:t xml:space="preserve">Sulamaton talvilumi ja jää</w:t>
      </w:r>
    </w:p>
    <w:p>
      <w:r>
        <w:rPr>
          <w:b/>
        </w:rPr>
        <w:t xml:space="preserve">Esimerkki 5.748</w:t>
      </w:r>
    </w:p>
    <w:p>
      <w:r>
        <w:t xml:space="preserve">väite: koukkumatojen toukat pääsevät kehoon epidermiksen ja dermiksen kautta, kysymys: Kysymys: Minkä tyyppiset toukat pääsevät elimistöön epidermiksen ja dermiksen kautta?</w:t>
      </w:r>
    </w:p>
    <w:p>
      <w:r>
        <w:rPr>
          <w:b/>
        </w:rPr>
        <w:t xml:space="preserve">Tulos</w:t>
      </w:r>
    </w:p>
    <w:p>
      <w:r>
        <w:t xml:space="preserve">koukkumato</w:t>
      </w:r>
    </w:p>
    <w:p>
      <w:r>
        <w:rPr>
          <w:b/>
        </w:rPr>
        <w:t xml:space="preserve">Esimerkki 5.749</w:t>
      </w:r>
    </w:p>
    <w:p>
      <w:r>
        <w:t xml:space="preserve">väite: niveljalkaiset voivat levittää tauteja ja tuhota satoja, kysymys: Mikä voi levittää tauteja ja tuhota satoja?</w:t>
      </w:r>
    </w:p>
    <w:p>
      <w:r>
        <w:rPr>
          <w:b/>
        </w:rPr>
        <w:t xml:space="preserve">Tulos</w:t>
      </w:r>
    </w:p>
    <w:p>
      <w:r>
        <w:t xml:space="preserve">niveljalkaiset</w:t>
      </w:r>
    </w:p>
    <w:p>
      <w:r>
        <w:rPr>
          <w:b/>
        </w:rPr>
        <w:t xml:space="preserve">Esimerkki 5.750</w:t>
      </w:r>
    </w:p>
    <w:p>
      <w:r>
        <w:t xml:space="preserve">lausunto: Kysymys: Tuholaiset levittävät tauteja ja tuhoavat satoa., kysymys: Tuholaiset levittävät tauteja ja tuhoavat satoa: Kysymys: Millaiset tuholaiset levittävät tauteja ja tuhoavat satoja?</w:t>
      </w:r>
    </w:p>
    <w:p>
      <w:r>
        <w:rPr>
          <w:b/>
        </w:rPr>
        <w:t xml:space="preserve">Tulos</w:t>
      </w:r>
    </w:p>
    <w:p>
      <w:r>
        <w:t xml:space="preserve">Tuholaiset</w:t>
      </w:r>
    </w:p>
    <w:p>
      <w:r>
        <w:rPr>
          <w:b/>
        </w:rPr>
        <w:t xml:space="preserve">Esimerkki 5.751</w:t>
      </w:r>
    </w:p>
    <w:p>
      <w:r>
        <w:t xml:space="preserve">lausunto: Kysymys: Bioterrorismi on bakteerien tarkoituksellista levittämistä tai levittämistä., kysymys: Mikä on bioterrorismi? Kysymys: Mitä on bakteerien tarkoituksellinen levittäminen tai levittäminen?</w:t>
      </w:r>
    </w:p>
    <w:p>
      <w:r>
        <w:rPr>
          <w:b/>
        </w:rPr>
        <w:t xml:space="preserve">Tulos</w:t>
      </w:r>
    </w:p>
    <w:p>
      <w:r>
        <w:t xml:space="preserve">Bioterrorismi</w:t>
      </w:r>
    </w:p>
    <w:p>
      <w:r>
        <w:rPr>
          <w:b/>
        </w:rPr>
        <w:t xml:space="preserve">Esimerkki 5.752</w:t>
      </w:r>
    </w:p>
    <w:p>
      <w:r>
        <w:t xml:space="preserve">väite: sukupuolielimiä käytetään lisääntymiseen, kysymys: Kysymys: Minkälaisessa lisääntymisessä sukupuolielimiä käytetään?</w:t>
      </w:r>
    </w:p>
    <w:p>
      <w:r>
        <w:rPr>
          <w:b/>
        </w:rPr>
        <w:t xml:space="preserve">Tulos</w:t>
      </w:r>
    </w:p>
    <w:p>
      <w:r>
        <w:t xml:space="preserve">jäljennös</w:t>
      </w:r>
    </w:p>
    <w:p>
      <w:r>
        <w:rPr>
          <w:b/>
        </w:rPr>
        <w:t xml:space="preserve">Esimerkki 5.753</w:t>
      </w:r>
    </w:p>
    <w:p>
      <w:r>
        <w:t xml:space="preserve">lausunto: kysymys: Kameraa käytetään muistamiseen., kysymys: Kysymys: Mihin kameraa käytetään?</w:t>
      </w:r>
    </w:p>
    <w:p>
      <w:r>
        <w:rPr>
          <w:b/>
        </w:rPr>
        <w:t xml:space="preserve">Tulos</w:t>
      </w:r>
    </w:p>
    <w:p>
      <w:r>
        <w:t xml:space="preserve">muistelemalla</w:t>
      </w:r>
    </w:p>
    <w:p>
      <w:r>
        <w:rPr>
          <w:b/>
        </w:rPr>
        <w:t xml:space="preserve">Esimerkki 5.754</w:t>
      </w:r>
    </w:p>
    <w:p>
      <w:r>
        <w:t xml:space="preserve">väite: hampaat tekevät hait erinomaisiksi saalistajiksi., kysymys: Kysymys: Minkälaisen saalistajan hampaat tekevät?</w:t>
      </w:r>
    </w:p>
    <w:p>
      <w:r>
        <w:rPr>
          <w:b/>
        </w:rPr>
        <w:t xml:space="preserve">Tulos</w:t>
      </w:r>
    </w:p>
    <w:p>
      <w:r>
        <w:t xml:space="preserve">hai</w:t>
      </w:r>
    </w:p>
    <w:p>
      <w:r>
        <w:rPr>
          <w:b/>
        </w:rPr>
        <w:t xml:space="preserve">Esimerkki 5.755</w:t>
      </w:r>
    </w:p>
    <w:p>
      <w:r>
        <w:t xml:space="preserve">lausunto: FM-järjestelmiä käytetään viihteeseen, kysymys: Kysymys: Mitä käytetään viihteeseen?</w:t>
      </w:r>
    </w:p>
    <w:p>
      <w:r>
        <w:rPr>
          <w:b/>
        </w:rPr>
        <w:t xml:space="preserve">Tulos</w:t>
      </w:r>
    </w:p>
    <w:p>
      <w:r>
        <w:t xml:space="preserve">FM-järjestelmät</w:t>
      </w:r>
    </w:p>
    <w:p>
      <w:r>
        <w:rPr>
          <w:b/>
        </w:rPr>
        <w:t xml:space="preserve">Esimerkki 5.756</w:t>
      </w:r>
    </w:p>
    <w:p>
      <w:r>
        <w:t xml:space="preserve">lausunto: Kysymys: Murtumat paranevat, kun osteoklastit muodostavat uutta elävää kudosta: Kysymys: Mitkä murtumat paranevat, kun murtumat muodostavat uutta elävää kudosta?</w:t>
      </w:r>
    </w:p>
    <w:p>
      <w:r>
        <w:rPr>
          <w:b/>
        </w:rPr>
        <w:t xml:space="preserve">Tulos</w:t>
      </w:r>
    </w:p>
    <w:p>
      <w:r>
        <w:t xml:space="preserve">osteoklastit</w:t>
      </w:r>
    </w:p>
    <w:p>
      <w:r>
        <w:rPr>
          <w:b/>
        </w:rPr>
        <w:t xml:space="preserve">Esimerkki 5.757</w:t>
      </w:r>
    </w:p>
    <w:p>
      <w:r>
        <w:t xml:space="preserve">väite: sarvivälkekasvit toimivat kosteiden elinympäristöjen kapeikoissa, kysymys: Kysymys: Mitkä ovat kosteiden elinympäristöjen kapeikkoja?</w:t>
      </w:r>
    </w:p>
    <w:p>
      <w:r>
        <w:rPr>
          <w:b/>
        </w:rPr>
        <w:t xml:space="preserve">Tulos</w:t>
      </w:r>
    </w:p>
    <w:p>
      <w:r>
        <w:t xml:space="preserve">sarvivälkkeet</w:t>
      </w:r>
    </w:p>
    <w:p>
      <w:r>
        <w:rPr>
          <w:b/>
        </w:rPr>
        <w:t xml:space="preserve">Esimerkki 5.758</w:t>
      </w:r>
    </w:p>
    <w:p>
      <w:r>
        <w:t xml:space="preserve">lausunto: Kysymys: Hapot, jotka maistuvat etikkaiselta, muuttavat lakmuspaperin punaiseksi., kysymys: Mitä? Kysymys: Minkä värisen paperin happo, joka maistuu etikkaiselta, muuttaa paperin värin?</w:t>
      </w:r>
    </w:p>
    <w:p>
      <w:r>
        <w:rPr>
          <w:b/>
        </w:rPr>
        <w:t xml:space="preserve">Tulos</w:t>
      </w:r>
    </w:p>
    <w:p>
      <w:r>
        <w:t xml:space="preserve">punainen</w:t>
      </w:r>
    </w:p>
    <w:p>
      <w:r>
        <w:rPr>
          <w:b/>
        </w:rPr>
        <w:t xml:space="preserve">Esimerkki 5.759</w:t>
      </w:r>
    </w:p>
    <w:p>
      <w:r>
        <w:t xml:space="preserve">lausunto: Kysymys: Useimmat eläimet keskittyvät ruokintaan ja kasvuun kuoriutumisen jälkeen., kysymys: Mitä? Kysymys: Mihin useimmat eläimet keskittyvät kuoriutumisen jälkeen?</w:t>
      </w:r>
    </w:p>
    <w:p>
      <w:r>
        <w:rPr>
          <w:b/>
        </w:rPr>
        <w:t xml:space="preserve">Tulos</w:t>
      </w:r>
    </w:p>
    <w:p>
      <w:r>
        <w:t xml:space="preserve">ruokinta ja kasvu</w:t>
      </w:r>
    </w:p>
    <w:p>
      <w:r>
        <w:rPr>
          <w:b/>
        </w:rPr>
        <w:t xml:space="preserve">Esimerkki 5.760</w:t>
      </w:r>
    </w:p>
    <w:p>
      <w:r>
        <w:t xml:space="preserve">väite: kaukoputkea käytetään auringon tarkkailuun, kysymys: Kysymys: Mitä käytetään auringon tarkkailuun?</w:t>
      </w:r>
    </w:p>
    <w:p>
      <w:r>
        <w:rPr>
          <w:b/>
        </w:rPr>
        <w:t xml:space="preserve">Tulos</w:t>
      </w:r>
    </w:p>
    <w:p>
      <w:r>
        <w:t xml:space="preserve">kaukoputki</w:t>
      </w:r>
    </w:p>
    <w:p>
      <w:r>
        <w:rPr>
          <w:b/>
        </w:rPr>
        <w:t xml:space="preserve">Esimerkki 5.761</w:t>
      </w:r>
    </w:p>
    <w:p>
      <w:r>
        <w:t xml:space="preserve">lausunto: Kysymys: Vesipohjaisia liukuvoiteita ei saa käyttää kondomien kanssa: Kysymys: Vesipohjaisia liukuvoiteita ei saa käyttää minkä kanssa?</w:t>
      </w:r>
    </w:p>
    <w:p>
      <w:r>
        <w:rPr>
          <w:b/>
        </w:rPr>
        <w:t xml:space="preserve">Tulos</w:t>
      </w:r>
    </w:p>
    <w:p>
      <w:r>
        <w:t xml:space="preserve">kondomit</w:t>
      </w:r>
    </w:p>
    <w:p>
      <w:r>
        <w:rPr>
          <w:b/>
        </w:rPr>
        <w:t xml:space="preserve">Esimerkki 5.762</w:t>
      </w:r>
    </w:p>
    <w:p>
      <w:r>
        <w:t xml:space="preserve">lausunto: Kysymys: Ihmisen imeväiset painavat syntyessään 7 kiloa, sitä pienemmät tai suuremmat imeväiset selviytyvät todennäköisesti huonommin: Mikä on ihmisvauvojen paino syntyessään?</w:t>
      </w:r>
    </w:p>
    <w:p>
      <w:r>
        <w:rPr>
          <w:b/>
        </w:rPr>
        <w:t xml:space="preserve">Tulos</w:t>
      </w:r>
    </w:p>
    <w:p>
      <w:r>
        <w:t xml:space="preserve">7 kiloa</w:t>
      </w:r>
    </w:p>
    <w:p>
      <w:r>
        <w:rPr>
          <w:b/>
        </w:rPr>
        <w:t xml:space="preserve">Esimerkki 5.763</w:t>
      </w:r>
    </w:p>
    <w:p>
      <w:r>
        <w:t xml:space="preserve">väite: optiset instrumentit auttavat selittämään luonnon maailmaa, kysymys: Kysymys: Mikä auttaa selittämään luonnon maailmaa?</w:t>
      </w:r>
    </w:p>
    <w:p>
      <w:r>
        <w:rPr>
          <w:b/>
        </w:rPr>
        <w:t xml:space="preserve">Tulos</w:t>
      </w:r>
    </w:p>
    <w:p>
      <w:r>
        <w:t xml:space="preserve">optiset instrumentit</w:t>
      </w:r>
    </w:p>
    <w:p>
      <w:r>
        <w:rPr>
          <w:b/>
        </w:rPr>
        <w:t xml:space="preserve">Esimerkki 5.764</w:t>
      </w:r>
    </w:p>
    <w:p>
      <w:r>
        <w:t xml:space="preserve">lausunto: Kysymys: Kamerat ovat koneita, jotka tallentavat kuvia: Kysymys: Mitä ovat koneet, jotka tallentavat kuvia?</w:t>
      </w:r>
    </w:p>
    <w:p>
      <w:r>
        <w:rPr>
          <w:b/>
        </w:rPr>
        <w:t xml:space="preserve">Tulos</w:t>
      </w:r>
    </w:p>
    <w:p>
      <w:r>
        <w:t xml:space="preserve">Kamerat</w:t>
      </w:r>
    </w:p>
    <w:p>
      <w:r>
        <w:rPr>
          <w:b/>
        </w:rPr>
        <w:t xml:space="preserve">Esimerkki 5.765</w:t>
      </w:r>
    </w:p>
    <w:p>
      <w:r>
        <w:t xml:space="preserve">väite: tähtien yksityiskohtainen näkeminen edellyttää kaukoputkea, kysymys: Kysymys: Minkälaista kaukoputkea tarvitaan tähtien yksityiskohtaiseen havaitsemiseen?</w:t>
      </w:r>
    </w:p>
    <w:p>
      <w:r>
        <w:rPr>
          <w:b/>
        </w:rPr>
        <w:t xml:space="preserve">Tulos</w:t>
      </w:r>
    </w:p>
    <w:p>
      <w:r>
        <w:t xml:space="preserve">kaukoputki</w:t>
      </w:r>
    </w:p>
    <w:p>
      <w:r>
        <w:rPr>
          <w:b/>
        </w:rPr>
        <w:t xml:space="preserve">Esimerkki 5.766</w:t>
      </w:r>
    </w:p>
    <w:p>
      <w:r>
        <w:t xml:space="preserve">lausunto: Kysymys: Kysymys: Mikä tekee haista erinomaisia metsästäjiä?</w:t>
      </w:r>
    </w:p>
    <w:p>
      <w:r>
        <w:rPr>
          <w:b/>
        </w:rPr>
        <w:t xml:space="preserve">Tulos</w:t>
      </w:r>
    </w:p>
    <w:p>
      <w:r>
        <w:t xml:space="preserve">Jaws</w:t>
      </w:r>
    </w:p>
    <w:p>
      <w:r>
        <w:rPr>
          <w:b/>
        </w:rPr>
        <w:t xml:space="preserve">Esimerkki 5.767</w:t>
      </w:r>
    </w:p>
    <w:p>
      <w:r>
        <w:t xml:space="preserve">lausunto: Kysymys: Tuuli sisältää hienoja pölyhiukkasia: Mitä hiukkasia tuuli sisältää?</w:t>
      </w:r>
    </w:p>
    <w:p>
      <w:r>
        <w:rPr>
          <w:b/>
        </w:rPr>
        <w:t xml:space="preserve">Tulos</w:t>
      </w:r>
    </w:p>
    <w:p>
      <w:r>
        <w:t xml:space="preserve">hienot pölyhiukkaset</w:t>
      </w:r>
    </w:p>
    <w:p>
      <w:r>
        <w:rPr>
          <w:b/>
        </w:rPr>
        <w:t xml:space="preserve">Esimerkki 5.768</w:t>
      </w:r>
    </w:p>
    <w:p>
      <w:r>
        <w:t xml:space="preserve">lausunto: Kysymys: "Onko luu vaurioitunut, sitä käytetään terveysteknologiassa?": Mitä käytetään terveysteknologiassa?</w:t>
      </w:r>
    </w:p>
    <w:p>
      <w:r>
        <w:rPr>
          <w:b/>
        </w:rPr>
        <w:t xml:space="preserve">Tulos</w:t>
      </w:r>
    </w:p>
    <w:p>
      <w:r>
        <w:t xml:space="preserve">luu on vaurioitunut</w:t>
      </w:r>
    </w:p>
    <w:p>
      <w:r>
        <w:rPr>
          <w:b/>
        </w:rPr>
        <w:t xml:space="preserve">Esimerkki 5.769</w:t>
      </w:r>
    </w:p>
    <w:p>
      <w:r>
        <w:t xml:space="preserve">lausunto: Kysymys: Premenopausaalisilla naisilla on rinnat: Kysymys: Mitä premenopausaalisilla naisilla on?</w:t>
      </w:r>
    </w:p>
    <w:p>
      <w:r>
        <w:rPr>
          <w:b/>
        </w:rPr>
        <w:t xml:space="preserve">Tulos</w:t>
      </w:r>
    </w:p>
    <w:p>
      <w:r>
        <w:t xml:space="preserve">rinnat</w:t>
      </w:r>
    </w:p>
    <w:p>
      <w:r>
        <w:rPr>
          <w:b/>
        </w:rPr>
        <w:t xml:space="preserve">Esimerkki 5.770</w:t>
      </w:r>
    </w:p>
    <w:p>
      <w:r>
        <w:t xml:space="preserve">lausunto: Kysymys: Käärmeenä oleminen edellyttää saaliin pyydystämistä., kysymys: Käärmeenä oleminen edellyttää saaliin pyydystämistä: Minkälainen käärme vaatii saaliin pyydystämistä?</w:t>
      </w:r>
    </w:p>
    <w:p>
      <w:r>
        <w:rPr>
          <w:b/>
        </w:rPr>
        <w:t xml:space="preserve">Tulos</w:t>
      </w:r>
    </w:p>
    <w:p>
      <w:r>
        <w:t xml:space="preserve">käärme</w:t>
      </w:r>
    </w:p>
    <w:p>
      <w:r>
        <w:rPr>
          <w:b/>
        </w:rPr>
        <w:t xml:space="preserve">Esimerkki 5.771</w:t>
      </w:r>
    </w:p>
    <w:p>
      <w:r>
        <w:t xml:space="preserve">väite: tiedettä tehdään usein laboratoriossa, kysymys: Kysymys: Missä laboratoriossa tiedettä tehdään usein?</w:t>
      </w:r>
    </w:p>
    <w:p>
      <w:r>
        <w:rPr>
          <w:b/>
        </w:rPr>
        <w:t xml:space="preserve">Tulos</w:t>
      </w:r>
    </w:p>
    <w:p>
      <w:r>
        <w:t xml:space="preserve">laboratorio</w:t>
      </w:r>
    </w:p>
    <w:p>
      <w:r>
        <w:rPr>
          <w:b/>
        </w:rPr>
        <w:t xml:space="preserve">Esimerkki 5.772</w:t>
      </w:r>
    </w:p>
    <w:p>
      <w:r>
        <w:t xml:space="preserve">väite: istukkaiset nisäkkäät synnyttävät haavoittuvia poikasia, kysymys: Kysymys: Mitä istukkaiset nisäkkäät ovat?</w:t>
      </w:r>
    </w:p>
    <w:p>
      <w:r>
        <w:rPr>
          <w:b/>
        </w:rPr>
        <w:t xml:space="preserve">Tulos</w:t>
      </w:r>
    </w:p>
    <w:p>
      <w:r>
        <w:t xml:space="preserve">haavoittuvat nuoret</w:t>
      </w:r>
    </w:p>
    <w:p>
      <w:r>
        <w:rPr>
          <w:b/>
        </w:rPr>
        <w:t xml:space="preserve">Esimerkki 5.773</w:t>
      </w:r>
    </w:p>
    <w:p>
      <w:r>
        <w:t xml:space="preserve">lausunto: Kysymys: Sytoplasma tarkoittaa kaikkea solun ainetta, joka on ulkokalvon sisäpuolella: Kysymys: Mikä viittaa kaikkeen solukalvon sisällä olevaan solukalvoon?</w:t>
      </w:r>
    </w:p>
    <w:p>
      <w:r>
        <w:rPr>
          <w:b/>
        </w:rPr>
        <w:t xml:space="preserve">Tulos</w:t>
      </w:r>
    </w:p>
    <w:p>
      <w:r>
        <w:t xml:space="preserve">Sytoplasma</w:t>
      </w:r>
    </w:p>
    <w:p>
      <w:r>
        <w:rPr>
          <w:b/>
        </w:rPr>
        <w:t xml:space="preserve">Esimerkki 5.774</w:t>
      </w:r>
    </w:p>
    <w:p>
      <w:r>
        <w:t xml:space="preserve">lausunto: Kysymys: Raskaus voi tapahtua, jos suojaus katkeaa, kysymys: Raskaus voi tapahtua, jos suojaus katkeaa, kysymys: Raskaus voi tapahtua: Mitä tapahtuu raskaudelle?</w:t>
      </w:r>
    </w:p>
    <w:p>
      <w:r>
        <w:rPr>
          <w:b/>
        </w:rPr>
        <w:t xml:space="preserve">Tulos</w:t>
      </w:r>
    </w:p>
    <w:p>
      <w:r>
        <w:t xml:space="preserve">suojauskatkot</w:t>
      </w:r>
    </w:p>
    <w:p>
      <w:r>
        <w:rPr>
          <w:b/>
        </w:rPr>
        <w:t xml:space="preserve">Esimerkki 5.775</w:t>
      </w:r>
    </w:p>
    <w:p>
      <w:r>
        <w:t xml:space="preserve">väite: galaksien yksityiskohtainen havainnointi edellyttää valoa, kysymys: Kysymys: Mitä tarvitaan galaksien yksityiskohtaiseen havainnointiin?</w:t>
      </w:r>
    </w:p>
    <w:p>
      <w:r>
        <w:rPr>
          <w:b/>
        </w:rPr>
        <w:t xml:space="preserve">Tulos</w:t>
      </w:r>
    </w:p>
    <w:p>
      <w:r>
        <w:t xml:space="preserve">valo</w:t>
      </w:r>
    </w:p>
    <w:p>
      <w:r>
        <w:rPr>
          <w:b/>
        </w:rPr>
        <w:t xml:space="preserve">Esimerkki 5.776</w:t>
      </w:r>
    </w:p>
    <w:p>
      <w:r>
        <w:t xml:space="preserve">lausunto: Kysymys: Mineraaligrafiitti ja savi ovat turvallinen vaihtoehto lyijylle., Kysymys: Mikä on ratkaisu? Kysymys: Mineraaligrafiitti ja savi ovat turvallinen vaihtoehto mille?</w:t>
      </w:r>
    </w:p>
    <w:p>
      <w:r>
        <w:rPr>
          <w:b/>
        </w:rPr>
        <w:t xml:space="preserve">Tulos</w:t>
      </w:r>
    </w:p>
    <w:p>
      <w:r>
        <w:t xml:space="preserve">lyijy</w:t>
      </w:r>
    </w:p>
    <w:p>
      <w:r>
        <w:rPr>
          <w:b/>
        </w:rPr>
        <w:t xml:space="preserve">Esimerkki 5.777</w:t>
      </w:r>
    </w:p>
    <w:p>
      <w:r>
        <w:t xml:space="preserve">lausunto: Kysymys: Paikallaan seisomista käytetään petoeläinten välttämiseen., kysymys: Paikallaan seisomista käytetään petoeläinten välttämiseen: Kysymys: Mitä käytetään petoeläinten välttämiseen?</w:t>
      </w:r>
    </w:p>
    <w:p>
      <w:r>
        <w:rPr>
          <w:b/>
        </w:rPr>
        <w:t xml:space="preserve">Tulos</w:t>
      </w:r>
    </w:p>
    <w:p>
      <w:r>
        <w:t xml:space="preserve">Seisominen paikallaan</w:t>
      </w:r>
    </w:p>
    <w:p>
      <w:r>
        <w:rPr>
          <w:b/>
        </w:rPr>
        <w:t xml:space="preserve">Esimerkki 5.778</w:t>
      </w:r>
    </w:p>
    <w:p>
      <w:r>
        <w:t xml:space="preserve">väite: laskutikkua käytetään vähentämiseen, kysymys: Kysymys: Mitä sääntöä käytetään vähentämiseen?</w:t>
      </w:r>
    </w:p>
    <w:p>
      <w:r>
        <w:rPr>
          <w:b/>
        </w:rPr>
        <w:t xml:space="preserve">Tulos</w:t>
      </w:r>
    </w:p>
    <w:p>
      <w:r>
        <w:t xml:space="preserve">laskutikku</w:t>
      </w:r>
    </w:p>
    <w:p>
      <w:r>
        <w:rPr>
          <w:b/>
        </w:rPr>
        <w:t xml:space="preserve">Esimerkki 5.779</w:t>
      </w:r>
    </w:p>
    <w:p>
      <w:r>
        <w:t xml:space="preserve">väite: hyttyset ovat luonnontilaisia kaikissa maanosissa paitsi kylmimmissä, kysymys: Kysymys: Mikä on luonnollistunut joka mantereella paitsi kylmimmässä?</w:t>
      </w:r>
    </w:p>
    <w:p>
      <w:r>
        <w:rPr>
          <w:b/>
        </w:rPr>
        <w:t xml:space="preserve">Tulos</w:t>
      </w:r>
    </w:p>
    <w:p>
      <w:r>
        <w:t xml:space="preserve">hyttyset</w:t>
      </w:r>
    </w:p>
    <w:p>
      <w:r>
        <w:rPr>
          <w:b/>
        </w:rPr>
        <w:t xml:space="preserve">Esimerkki 5.780</w:t>
      </w:r>
    </w:p>
    <w:p>
      <w:r>
        <w:t xml:space="preserve">väite: linnut käyttävät nokkaa toukkien pyydystämiseen, kysymys: Kysymys: Mihin linnut käyttävät nokkaansa?</w:t>
      </w:r>
    </w:p>
    <w:p>
      <w:r>
        <w:rPr>
          <w:b/>
        </w:rPr>
        <w:t xml:space="preserve">Tulos</w:t>
      </w:r>
    </w:p>
    <w:p>
      <w:r>
        <w:t xml:space="preserve">toukat</w:t>
      </w:r>
    </w:p>
    <w:p>
      <w:r>
        <w:rPr>
          <w:b/>
        </w:rPr>
        <w:t xml:space="preserve">Esimerkki 5.781</w:t>
      </w:r>
    </w:p>
    <w:p>
      <w:r>
        <w:t xml:space="preserve">väite: Lepakon hampaat ovat tärkeitä ruoansulatukselle, kysymys: Kysymys: Minkälainen hammas on tärkeä ruoansulatukselle?</w:t>
      </w:r>
    </w:p>
    <w:p>
      <w:r>
        <w:rPr>
          <w:b/>
        </w:rPr>
        <w:t xml:space="preserve">Tulos</w:t>
      </w:r>
    </w:p>
    <w:p>
      <w:r>
        <w:t xml:space="preserve">lepakko</w:t>
      </w:r>
    </w:p>
    <w:p>
      <w:r>
        <w:rPr>
          <w:b/>
        </w:rPr>
        <w:t xml:space="preserve">Esimerkki 5.782</w:t>
      </w:r>
    </w:p>
    <w:p>
      <w:r>
        <w:t xml:space="preserve">lausunto: Kysymys: Alkio siirretään paikkaan, jota käytetään vauvan kasvattamiseen: Kysymys: Mitä siirretään vauvan kasvattamisessa käytettävään paikkaan?</w:t>
      </w:r>
    </w:p>
    <w:p>
      <w:r>
        <w:rPr>
          <w:b/>
        </w:rPr>
        <w:t xml:space="preserve">Tulos</w:t>
      </w:r>
    </w:p>
    <w:p>
      <w:r>
        <w:t xml:space="preserve">Alkio</w:t>
      </w:r>
    </w:p>
    <w:p>
      <w:r>
        <w:rPr>
          <w:b/>
        </w:rPr>
        <w:t xml:space="preserve">Esimerkki 5.783</w:t>
      </w:r>
    </w:p>
    <w:p>
      <w:r>
        <w:t xml:space="preserve">väite: käsivarren lihasten supistuminen saa henkilön kyynärpään venymään, kysymys: Kysymys: Mikä lihaksen supistuminen saa henkilön kyynärpään venymään?</w:t>
      </w:r>
    </w:p>
    <w:p>
      <w:r>
        <w:rPr>
          <w:b/>
        </w:rPr>
        <w:t xml:space="preserve">Tulos</w:t>
      </w:r>
    </w:p>
    <w:p>
      <w:r>
        <w:t xml:space="preserve">olkavarsi</w:t>
      </w:r>
    </w:p>
    <w:p>
      <w:r>
        <w:rPr>
          <w:b/>
        </w:rPr>
        <w:t xml:space="preserve">Esimerkki 5.784</w:t>
      </w:r>
    </w:p>
    <w:p>
      <w:r>
        <w:t xml:space="preserve">väite: geenien toiminta tapahtuu solussa, kysymys: Kysymys: Missä geenitoiminta tapahtuu?</w:t>
      </w:r>
    </w:p>
    <w:p>
      <w:r>
        <w:rPr>
          <w:b/>
        </w:rPr>
        <w:t xml:space="preserve">Tulos</w:t>
      </w:r>
    </w:p>
    <w:p>
      <w:r>
        <w:t xml:space="preserve">solu</w:t>
      </w:r>
    </w:p>
    <w:p>
      <w:r>
        <w:rPr>
          <w:b/>
        </w:rPr>
        <w:t xml:space="preserve">Esimerkki 5.785</w:t>
      </w:r>
    </w:p>
    <w:p>
      <w:r>
        <w:t xml:space="preserve">väite: Tietyt therapsidit muuttuivat nisäkäsmäisempiä kasvaessaan., kysymys: Mitä therapsideista tuli kasvaessaan?</w:t>
      </w:r>
    </w:p>
    <w:p>
      <w:r>
        <w:rPr>
          <w:b/>
        </w:rPr>
        <w:t xml:space="preserve">Tulos</w:t>
      </w:r>
    </w:p>
    <w:p>
      <w:r>
        <w:t xml:space="preserve">nisäkäs</w:t>
      </w:r>
    </w:p>
    <w:p>
      <w:r>
        <w:rPr>
          <w:b/>
        </w:rPr>
        <w:t xml:space="preserve">Esimerkki 5.786</w:t>
      </w:r>
    </w:p>
    <w:p>
      <w:r>
        <w:t xml:space="preserve">lausunto: Jos joku ei puhu, aloita tuuletuksella, kysymys: Mitä sinun on tehtävä, jos joku ei puhu?</w:t>
      </w:r>
    </w:p>
    <w:p>
      <w:r>
        <w:rPr>
          <w:b/>
        </w:rPr>
        <w:t xml:space="preserve">Tulos</w:t>
      </w:r>
    </w:p>
    <w:p>
      <w:r>
        <w:t xml:space="preserve">ilmanvaihto</w:t>
      </w:r>
    </w:p>
    <w:p>
      <w:r>
        <w:rPr>
          <w:b/>
        </w:rPr>
        <w:t xml:space="preserve">Esimerkki 5.787</w:t>
      </w:r>
    </w:p>
    <w:p>
      <w:r>
        <w:t xml:space="preserve">väite: neuronit välittävät signaaleja soluille, kysymys: Kysymys: Mikä lähettää signaaleja soluille?</w:t>
      </w:r>
    </w:p>
    <w:p>
      <w:r>
        <w:rPr>
          <w:b/>
        </w:rPr>
        <w:t xml:space="preserve">Tulos</w:t>
      </w:r>
    </w:p>
    <w:p>
      <w:r>
        <w:t xml:space="preserve">neuronit</w:t>
      </w:r>
    </w:p>
    <w:p>
      <w:r>
        <w:rPr>
          <w:b/>
        </w:rPr>
        <w:t xml:space="preserve">Esimerkki 5.788</w:t>
      </w:r>
    </w:p>
    <w:p>
      <w:r>
        <w:t xml:space="preserve">väite: esineen viemä tilamäärä on sen mitat, kysymys: Mikä on esineen viemän tilan määrä?</w:t>
      </w:r>
    </w:p>
    <w:p>
      <w:r>
        <w:rPr>
          <w:b/>
        </w:rPr>
        <w:t xml:space="preserve">Tulos</w:t>
      </w:r>
    </w:p>
    <w:p>
      <w:r>
        <w:t xml:space="preserve">mitat</w:t>
      </w:r>
    </w:p>
    <w:p>
      <w:r>
        <w:rPr>
          <w:b/>
        </w:rPr>
        <w:t xml:space="preserve">Esimerkki 5.789</w:t>
      </w:r>
    </w:p>
    <w:p>
      <w:r>
        <w:t xml:space="preserve">lausunto: Kysymys: Jotkut linnut käyttävät nokkaansa ravinnon pyydystämiseen., kysymys: Mitä? Kuka käyttää nokkaansa ruoan pyydystämiseen?</w:t>
      </w:r>
    </w:p>
    <w:p>
      <w:r>
        <w:rPr>
          <w:b/>
        </w:rPr>
        <w:t xml:space="preserve">Tulos</w:t>
      </w:r>
    </w:p>
    <w:p>
      <w:r>
        <w:t xml:space="preserve">linnut</w:t>
      </w:r>
    </w:p>
    <w:p>
      <w:r>
        <w:rPr>
          <w:b/>
        </w:rPr>
        <w:t xml:space="preserve">Esimerkki 5.790</w:t>
      </w:r>
    </w:p>
    <w:p>
      <w:r>
        <w:t xml:space="preserve">lausunto: Kysymys: Murtuneet luut paranevat, kun osteoklastit muodostavat uusia kalsiumrakenteita., kysymys: Murtuneet luut paranevat, kun osteoklastit muodostavat uusia kalsiumrakenteita: Mikä paranee, kun osteoklastit muodostavat uusia kalsiumrakenteita?</w:t>
      </w:r>
    </w:p>
    <w:p>
      <w:r>
        <w:rPr>
          <w:b/>
        </w:rPr>
        <w:t xml:space="preserve">Tulos</w:t>
      </w:r>
    </w:p>
    <w:p>
      <w:r>
        <w:t xml:space="preserve">Murtuneet luut</w:t>
      </w:r>
    </w:p>
    <w:p>
      <w:r>
        <w:rPr>
          <w:b/>
        </w:rPr>
        <w:t xml:space="preserve">Esimerkki 5.791</w:t>
      </w:r>
    </w:p>
    <w:p>
      <w:r>
        <w:t xml:space="preserve">väite: norsuilla on istukka, kysymys: Mitä norsuilla on?</w:t>
      </w:r>
    </w:p>
    <w:p>
      <w:r>
        <w:rPr>
          <w:b/>
        </w:rPr>
        <w:t xml:space="preserve">Tulos</w:t>
      </w:r>
    </w:p>
    <w:p>
      <w:r>
        <w:t xml:space="preserve">istukka</w:t>
      </w:r>
    </w:p>
    <w:p>
      <w:r>
        <w:rPr>
          <w:b/>
        </w:rPr>
        <w:t xml:space="preserve">Esimerkki 5.792</w:t>
      </w:r>
    </w:p>
    <w:p>
      <w:r>
        <w:t xml:space="preserve">lausunto: Kysymys: Sammalet ovat riippuvaisia vedestä lisääntyäkseen: Kysymys: Mistä sammalet ovat riippuvaisia lisääntyäkseen?</w:t>
      </w:r>
    </w:p>
    <w:p>
      <w:r>
        <w:rPr>
          <w:b/>
        </w:rPr>
        <w:t xml:space="preserve">Tulos</w:t>
      </w:r>
    </w:p>
    <w:p>
      <w:r>
        <w:t xml:space="preserve">vesi</w:t>
      </w:r>
    </w:p>
    <w:p>
      <w:r>
        <w:rPr>
          <w:b/>
        </w:rPr>
        <w:t xml:space="preserve">Esimerkki 5.793</w:t>
      </w:r>
    </w:p>
    <w:p>
      <w:r>
        <w:t xml:space="preserve">lausunto: Kysymys: Kokeet suoritetaan usein tieteellisessä laitoksessa., kysymys: Kysymys: Missä kokeet usein suoritetaan?</w:t>
      </w:r>
    </w:p>
    <w:p>
      <w:r>
        <w:rPr>
          <w:b/>
        </w:rPr>
        <w:t xml:space="preserve">Tulos</w:t>
      </w:r>
    </w:p>
    <w:p>
      <w:r>
        <w:t xml:space="preserve">tieteellinen laitos</w:t>
      </w:r>
    </w:p>
    <w:p>
      <w:r>
        <w:rPr>
          <w:b/>
        </w:rPr>
        <w:t xml:space="preserve">Esimerkki 5.794</w:t>
      </w:r>
    </w:p>
    <w:p>
      <w:r>
        <w:t xml:space="preserve">lausunto: Ihmiset synnyttävät suhteellisen suuria ja kypsiä vastasyntyneitä., kysymys: Kuka synnyttää suhteellisen suuria ja kypsiä vastasyntyneitä?</w:t>
      </w:r>
    </w:p>
    <w:p>
      <w:r>
        <w:rPr>
          <w:b/>
        </w:rPr>
        <w:t xml:space="preserve">Tulos</w:t>
      </w:r>
    </w:p>
    <w:p>
      <w:r>
        <w:t xml:space="preserve">Ihmiset</w:t>
      </w:r>
    </w:p>
    <w:p>
      <w:r>
        <w:rPr>
          <w:b/>
        </w:rPr>
        <w:t xml:space="preserve">Esimerkki 5.795</w:t>
      </w:r>
    </w:p>
    <w:p>
      <w:r>
        <w:t xml:space="preserve">lausunto: Kysymys: Useimmat eläimet keskittyvät ruokintaan ja kasvuun kuoriutumisen jälkeen: Kysymys: Mihin useimmat eläimet keskittyvät kuoriutumisen jälkeen?</w:t>
      </w:r>
    </w:p>
    <w:p>
      <w:r>
        <w:rPr>
          <w:b/>
        </w:rPr>
        <w:t xml:space="preserve">Tulos</w:t>
      </w:r>
    </w:p>
    <w:p>
      <w:r>
        <w:t xml:space="preserve">ruokinta ja kasvu</w:t>
      </w:r>
    </w:p>
    <w:p>
      <w:r>
        <w:rPr>
          <w:b/>
        </w:rPr>
        <w:t xml:space="preserve">Esimerkki 5.796</w:t>
      </w:r>
    </w:p>
    <w:p>
      <w:r>
        <w:t xml:space="preserve">lausunto: Kysymys: Ihmiset tarvitsevat lepoa voidakseen elää hyvin: Kysymys: Minkälaista elämäntapaa ihmiset tarvitsevat?</w:t>
      </w:r>
    </w:p>
    <w:p>
      <w:r>
        <w:rPr>
          <w:b/>
        </w:rPr>
        <w:t xml:space="preserve">Tulos</w:t>
      </w:r>
    </w:p>
    <w:p>
      <w:r>
        <w:t xml:space="preserve">hyvä</w:t>
      </w:r>
    </w:p>
    <w:p>
      <w:r>
        <w:rPr>
          <w:b/>
        </w:rPr>
        <w:t xml:space="preserve">Esimerkki 5.797</w:t>
      </w:r>
    </w:p>
    <w:p>
      <w:r>
        <w:t xml:space="preserve">lausunto: Kysymys: Valo on suotuisa siemenen kasvulle., kysymys: Valo on suotuisa siemenen kasvulle: Kysymys: Mikä on suotuisaa siemenen kasvulle?</w:t>
      </w:r>
    </w:p>
    <w:p>
      <w:r>
        <w:rPr>
          <w:b/>
        </w:rPr>
        <w:t xml:space="preserve">Tulos</w:t>
      </w:r>
    </w:p>
    <w:p>
      <w:r>
        <w:t xml:space="preserve">Valo</w:t>
      </w:r>
    </w:p>
    <w:p>
      <w:r>
        <w:rPr>
          <w:b/>
        </w:rPr>
        <w:t xml:space="preserve">Esimerkki 5.798</w:t>
      </w:r>
    </w:p>
    <w:p>
      <w:r>
        <w:t xml:space="preserve">väite: hedelmät peittävät tyypillisesti varret, jotka naamioivat alkavan kukan mahdollisilta kuluttajilta, kysymys: Mitä hedelmät tyypillisesti naamioivat alkavan kukan mahdollisilta kuluttajilta?</w:t>
      </w:r>
    </w:p>
    <w:p>
      <w:r>
        <w:rPr>
          <w:b/>
        </w:rPr>
        <w:t xml:space="preserve">Tulos</w:t>
      </w:r>
    </w:p>
    <w:p>
      <w:r>
        <w:t xml:space="preserve">piilottaa varret</w:t>
      </w:r>
    </w:p>
    <w:p>
      <w:r>
        <w:rPr>
          <w:b/>
        </w:rPr>
        <w:t xml:space="preserve">Esimerkki 5.799</w:t>
      </w:r>
    </w:p>
    <w:p>
      <w:r>
        <w:t xml:space="preserve">lausunto: Kysymys: Linnut pyydystävät hyönteisiä: Mitä linnut pyydystävät?</w:t>
      </w:r>
    </w:p>
    <w:p>
      <w:r>
        <w:rPr>
          <w:b/>
        </w:rPr>
        <w:t xml:space="preserve">Tulos</w:t>
      </w:r>
    </w:p>
    <w:p>
      <w:r>
        <w:t xml:space="preserve">hyönteiset</w:t>
      </w:r>
    </w:p>
    <w:p>
      <w:r>
        <w:rPr>
          <w:b/>
        </w:rPr>
        <w:t xml:space="preserve">Esimerkki 5.800</w:t>
      </w:r>
    </w:p>
    <w:p>
      <w:r>
        <w:t xml:space="preserve">väite: geologisessa historiassa on harvinaista, että planeetta hautautuu lumen ja jään alle, kysymys: Kysymys: Mihin planeetta on hautautunut?</w:t>
      </w:r>
    </w:p>
    <w:p>
      <w:r>
        <w:rPr>
          <w:b/>
        </w:rPr>
        <w:t xml:space="preserve">Tulos</w:t>
      </w:r>
    </w:p>
    <w:p>
      <w:r>
        <w:t xml:space="preserve">lumi ja jää</w:t>
      </w:r>
    </w:p>
    <w:p>
      <w:r>
        <w:rPr>
          <w:b/>
        </w:rPr>
        <w:t xml:space="preserve">Esimerkki 5.801</w:t>
      </w:r>
    </w:p>
    <w:p>
      <w:r>
        <w:t xml:space="preserve">väite: tähtien yksityiskohtainen havainnointi edellyttää kaukoputkea, kysymys: Kysymys: Mitä tarvitaan tähtien yksityiskohtaiseen tarkkailuun?</w:t>
      </w:r>
    </w:p>
    <w:p>
      <w:r>
        <w:rPr>
          <w:b/>
        </w:rPr>
        <w:t xml:space="preserve">Tulos</w:t>
      </w:r>
    </w:p>
    <w:p>
      <w:r>
        <w:t xml:space="preserve">kaukoputki</w:t>
      </w:r>
    </w:p>
    <w:p>
      <w:r>
        <w:rPr>
          <w:b/>
        </w:rPr>
        <w:t xml:space="preserve">Esimerkki 5.802</w:t>
      </w:r>
    </w:p>
    <w:p>
      <w:r>
        <w:t xml:space="preserve">väite: jarrutus voi aiheuttaa liukumista, kysymys: Mikä voi aiheuttaa liukumista?</w:t>
      </w:r>
    </w:p>
    <w:p>
      <w:r>
        <w:rPr>
          <w:b/>
        </w:rPr>
        <w:t xml:space="preserve">Tulos</w:t>
      </w:r>
    </w:p>
    <w:p>
      <w:r>
        <w:t xml:space="preserve">jarrutus</w:t>
      </w:r>
    </w:p>
    <w:p>
      <w:r>
        <w:rPr>
          <w:b/>
        </w:rPr>
        <w:t xml:space="preserve">Esimerkki 5.803</w:t>
      </w:r>
    </w:p>
    <w:p>
      <w:r>
        <w:t xml:space="preserve">lausunto: Kysymys: Kysymys: Mitä puut ovat myös?</w:t>
      </w:r>
    </w:p>
    <w:p>
      <w:r>
        <w:rPr>
          <w:b/>
        </w:rPr>
        <w:t xml:space="preserve">Tulos</w:t>
      </w:r>
    </w:p>
    <w:p>
      <w:r>
        <w:t xml:space="preserve">autotrofiset</w:t>
      </w:r>
    </w:p>
    <w:p>
      <w:r>
        <w:rPr>
          <w:b/>
        </w:rPr>
        <w:t xml:space="preserve">Esimerkki 5.804</w:t>
      </w:r>
    </w:p>
    <w:p>
      <w:r>
        <w:t xml:space="preserve">lausunto: Kysymys: Merikartat ovat karttoja, jotka voivat auttaa ymmärtämään suuntaa merellä: Kysymys: Mitkä ovat karttoja, jotka auttavat ymmärtämään suuntaa merellä?</w:t>
      </w:r>
    </w:p>
    <w:p>
      <w:r>
        <w:rPr>
          <w:b/>
        </w:rPr>
        <w:t xml:space="preserve">Tulos</w:t>
      </w:r>
    </w:p>
    <w:p>
      <w:r>
        <w:t xml:space="preserve">Merenkulkulaitoksen kartat</w:t>
      </w:r>
    </w:p>
    <w:p>
      <w:r>
        <w:rPr>
          <w:b/>
        </w:rPr>
        <w:t xml:space="preserve">Esimerkki 5.805</w:t>
      </w:r>
    </w:p>
    <w:p>
      <w:r>
        <w:t xml:space="preserve">lausunto: Kysymys: Mehiläiset ovat luonnontilaisia kaikilla maamassoilla Etelämannerta lukuun ottamatta., Kysymys: Miten mehiläiset ovat luonnontilaisia kaikilla maamassoilla Etelämannerta lukuun ottamatta? Kysymys: Mehiläiset ovat luonnontilaisia kaikilla maamassoilla paitsi millä?</w:t>
      </w:r>
    </w:p>
    <w:p>
      <w:r>
        <w:rPr>
          <w:b/>
        </w:rPr>
        <w:t xml:space="preserve">Tulos</w:t>
      </w:r>
    </w:p>
    <w:p>
      <w:r>
        <w:t xml:space="preserve">Etelämanner</w:t>
      </w:r>
    </w:p>
    <w:p>
      <w:r>
        <w:rPr>
          <w:b/>
        </w:rPr>
        <w:t xml:space="preserve">Esimerkki 5.806</w:t>
      </w:r>
    </w:p>
    <w:p>
      <w:r>
        <w:t xml:space="preserve">väite: varret ovat vihreitä suojellakseen itseään., kysymys: Kysymys: Mikä on vihreää suojellakseen itseään?</w:t>
      </w:r>
    </w:p>
    <w:p>
      <w:r>
        <w:rPr>
          <w:b/>
        </w:rPr>
        <w:t xml:space="preserve">Tulos</w:t>
      </w:r>
    </w:p>
    <w:p>
      <w:r>
        <w:t xml:space="preserve">varret</w:t>
      </w:r>
    </w:p>
    <w:p>
      <w:r>
        <w:rPr>
          <w:b/>
        </w:rPr>
        <w:t xml:space="preserve">Esimerkki 5.807</w:t>
      </w:r>
    </w:p>
    <w:p>
      <w:r>
        <w:t xml:space="preserve">lausunto: Kysymys: H20 on välttämätön kaikille eläimille maapallolla., kysymys: H20 on välttämätön kaikille eläimille maapallolla: Kysymys: Mikä on välttämätöntä kaikille eläimille maapallolla?</w:t>
      </w:r>
    </w:p>
    <w:p>
      <w:r>
        <w:rPr>
          <w:b/>
        </w:rPr>
        <w:t xml:space="preserve">Tulos</w:t>
      </w:r>
    </w:p>
    <w:p>
      <w:r>
        <w:t xml:space="preserve">H20</w:t>
      </w:r>
    </w:p>
    <w:p>
      <w:r>
        <w:rPr>
          <w:b/>
        </w:rPr>
        <w:t xml:space="preserve">Esimerkki 5.808</w:t>
      </w:r>
    </w:p>
    <w:p>
      <w:r>
        <w:t xml:space="preserve">lausunto: Kysymys: Monimutkaista kemiaa tarvitaan elämänlaadun edistämiseksi: Kysymys: Mitä tarvitaan elämänlaadun edistämiseksi?</w:t>
      </w:r>
    </w:p>
    <w:p>
      <w:r>
        <w:rPr>
          <w:b/>
        </w:rPr>
        <w:t xml:space="preserve">Tulos</w:t>
      </w:r>
    </w:p>
    <w:p>
      <w:r>
        <w:t xml:space="preserve">Monimutkainen kemia</w:t>
      </w:r>
    </w:p>
    <w:p>
      <w:r>
        <w:rPr>
          <w:b/>
        </w:rPr>
        <w:t xml:space="preserve">Esimerkki 5.809</w:t>
      </w:r>
    </w:p>
    <w:p>
      <w:r>
        <w:t xml:space="preserve">lausunto: Kysymys: Nisäkkäiden hampaat ovat tärkeitä, jotta ne voivat kerätä eniten ravintoaineita ravinnosta, kysymys: Nisäkkäiden hampaat ovat tärkeitä, jotta ne voivat kerätä eniten ravintoaineita ravinnosta: Kysymys: Mitkä ovat tärkeitä ravinteiden keräämisessä?</w:t>
      </w:r>
    </w:p>
    <w:p>
      <w:r>
        <w:rPr>
          <w:b/>
        </w:rPr>
        <w:t xml:space="preserve">Tulos</w:t>
      </w:r>
    </w:p>
    <w:p>
      <w:r>
        <w:t xml:space="preserve">Nisäkkäiden hampaat</w:t>
      </w:r>
    </w:p>
    <w:p>
      <w:r>
        <w:rPr>
          <w:b/>
        </w:rPr>
        <w:t xml:space="preserve">Esimerkki 5.810</w:t>
      </w:r>
    </w:p>
    <w:p>
      <w:r>
        <w:t xml:space="preserve">lausunto: Kysymys: Munanjohtimia käytetään lasten tuotantoprosessissa: Kysymys: Mitä käytetään lasten tuotantoprosessissa?</w:t>
      </w:r>
    </w:p>
    <w:p>
      <w:r>
        <w:rPr>
          <w:b/>
        </w:rPr>
        <w:t xml:space="preserve">Tulos</w:t>
      </w:r>
    </w:p>
    <w:p>
      <w:r>
        <w:t xml:space="preserve">Munanjohtimet</w:t>
      </w:r>
    </w:p>
    <w:p>
      <w:r>
        <w:rPr>
          <w:b/>
        </w:rPr>
        <w:t xml:space="preserve">Esimerkki 5.811</w:t>
      </w:r>
    </w:p>
    <w:p>
      <w:r>
        <w:t xml:space="preserve">väite: isot ja pienet vauvat voivat selvitä hengissä, kysymys: Kysymys: Minkälaiset vauvat voivat selviytyä?</w:t>
      </w:r>
    </w:p>
    <w:p>
      <w:r>
        <w:rPr>
          <w:b/>
        </w:rPr>
        <w:t xml:space="preserve">Tulos</w:t>
      </w:r>
    </w:p>
    <w:p>
      <w:r>
        <w:t xml:space="preserve">isot ja pienet vauvat</w:t>
      </w:r>
    </w:p>
    <w:p>
      <w:r>
        <w:rPr>
          <w:b/>
        </w:rPr>
        <w:t xml:space="preserve">Esimerkki 5.812</w:t>
      </w:r>
    </w:p>
    <w:p>
      <w:r>
        <w:t xml:space="preserve">lausunto: Kysymys: Kameroita käytetään diagnostiikassa: Kysymys: Mitä käytetään diagnostiikassa?</w:t>
      </w:r>
    </w:p>
    <w:p>
      <w:r>
        <w:rPr>
          <w:b/>
        </w:rPr>
        <w:t xml:space="preserve">Tulos</w:t>
      </w:r>
    </w:p>
    <w:p>
      <w:r>
        <w:t xml:space="preserve">Kamerat</w:t>
      </w:r>
    </w:p>
    <w:p>
      <w:r>
        <w:rPr>
          <w:b/>
        </w:rPr>
        <w:t xml:space="preserve">Esimerkki 5.813</w:t>
      </w:r>
    </w:p>
    <w:p>
      <w:r>
        <w:t xml:space="preserve">lausunto: Kysymys: Vesi ei saa olla saastunutta ollakseen turvallista., kysymys: Vesi ei saa olla saastunutta ollakseen turvallista: Kysymys: Mitä ei saa saastuttaa ollakseen turvallista?</w:t>
      </w:r>
    </w:p>
    <w:p>
      <w:r>
        <w:rPr>
          <w:b/>
        </w:rPr>
        <w:t xml:space="preserve">Tulos</w:t>
      </w:r>
    </w:p>
    <w:p>
      <w:r>
        <w:t xml:space="preserve">Vesi</w:t>
      </w:r>
    </w:p>
    <w:p>
      <w:r>
        <w:rPr>
          <w:b/>
        </w:rPr>
        <w:t xml:space="preserve">Esimerkki 5.814</w:t>
      </w:r>
    </w:p>
    <w:p>
      <w:r>
        <w:t xml:space="preserve">lausunto: Kysymys: Lokeilla on suuret aivot suhteessa niiden ruumiin kokoon., kysymys: Lokeilla on suuret aivot suhteessa niiden ruumiin kokoon., kysymys: Lokeilla on suuret aivot suhteessa niiden ruumiin kokoon: Millä lajeilla on suuret aivot suhteessa ruumiinsa kokoon?</w:t>
      </w:r>
    </w:p>
    <w:p>
      <w:r>
        <w:rPr>
          <w:b/>
        </w:rPr>
        <w:t xml:space="preserve">Tulos</w:t>
      </w:r>
    </w:p>
    <w:p>
      <w:r>
        <w:t xml:space="preserve">Lokit</w:t>
      </w:r>
    </w:p>
    <w:p>
      <w:r>
        <w:rPr>
          <w:b/>
        </w:rPr>
        <w:t xml:space="preserve">Esimerkki 5.815</w:t>
      </w:r>
    </w:p>
    <w:p>
      <w:r>
        <w:t xml:space="preserve">lausunto: Kysymys: Tutkijat käyttävät teleskooppeja havaitakseen planeettoja: Kysymys: Mitä tiedemiehet käyttävät planeettojen havaitsemiseen?</w:t>
      </w:r>
    </w:p>
    <w:p>
      <w:r>
        <w:rPr>
          <w:b/>
        </w:rPr>
        <w:t xml:space="preserve">Tulos</w:t>
      </w:r>
    </w:p>
    <w:p>
      <w:r>
        <w:t xml:space="preserve">teleskoopit</w:t>
      </w:r>
    </w:p>
    <w:p>
      <w:r>
        <w:rPr>
          <w:b/>
        </w:rPr>
        <w:t xml:space="preserve">Esimerkki 5.816</w:t>
      </w:r>
    </w:p>
    <w:p>
      <w:r>
        <w:t xml:space="preserve">lausunto: Kysymys: Etikka muuttaa lakmuspaperin värisävyn sinisestä punaiseksi, kysymys: Etikka muuttaa lakmuspaperin värisävyn sinisestä punaiseksi: Kysymys: Minkä väriseksi etikka muuttaa lakmuspaperin sävyn sinisestä?</w:t>
      </w:r>
    </w:p>
    <w:p>
      <w:r>
        <w:rPr>
          <w:b/>
        </w:rPr>
        <w:t xml:space="preserve">Tulos</w:t>
      </w:r>
    </w:p>
    <w:p>
      <w:r>
        <w:t xml:space="preserve">punainen</w:t>
      </w:r>
    </w:p>
    <w:p>
      <w:r>
        <w:rPr>
          <w:b/>
        </w:rPr>
        <w:t xml:space="preserve">Esimerkki 5.817</w:t>
      </w:r>
    </w:p>
    <w:p>
      <w:r>
        <w:t xml:space="preserve">väite: äänet voivat aiheuttaa kipua, kysymys: äänet voivat aiheuttaa mitä?</w:t>
      </w:r>
    </w:p>
    <w:p>
      <w:r>
        <w:rPr>
          <w:b/>
        </w:rPr>
        <w:t xml:space="preserve">Tulos</w:t>
      </w:r>
    </w:p>
    <w:p>
      <w:r>
        <w:t xml:space="preserve">kipu</w:t>
      </w:r>
    </w:p>
    <w:p>
      <w:r>
        <w:rPr>
          <w:b/>
        </w:rPr>
        <w:t xml:space="preserve">Esimerkki 5.818</w:t>
      </w:r>
    </w:p>
    <w:p>
      <w:r>
        <w:t xml:space="preserve">lausunto: Kysymys: Hedelmöitystä käytetään lisääntymisessä., kysymys: Mitä? Mitä käytetään lisääntymisessä?</w:t>
      </w:r>
    </w:p>
    <w:p>
      <w:r>
        <w:rPr>
          <w:b/>
        </w:rPr>
        <w:t xml:space="preserve">Tulos</w:t>
      </w:r>
    </w:p>
    <w:p>
      <w:r>
        <w:t xml:space="preserve">Lannoitus</w:t>
      </w:r>
    </w:p>
    <w:p>
      <w:r>
        <w:rPr>
          <w:b/>
        </w:rPr>
        <w:t xml:space="preserve">Esimerkki 5.819</w:t>
      </w:r>
    </w:p>
    <w:p>
      <w:r>
        <w:t xml:space="preserve">väite: tien löytäminen edellyttää karttoja, kysymys: Kysymys: Mitä tien löytäminen vaatii?</w:t>
      </w:r>
    </w:p>
    <w:p>
      <w:r>
        <w:rPr>
          <w:b/>
        </w:rPr>
        <w:t xml:space="preserve">Tulos</w:t>
      </w:r>
    </w:p>
    <w:p>
      <w:r>
        <w:t xml:space="preserve">kartat</w:t>
      </w:r>
    </w:p>
    <w:p>
      <w:r>
        <w:rPr>
          <w:b/>
          <w:u w:val="single"/>
        </w:rPr>
        <w:t xml:space="preserve">Tehtävä numero 6</w:t>
      </w:r>
    </w:p>
    <w:p>
      <w:r>
        <w:t xml:space="preserve">Lääketieteellisissä tutkimuksissa hoitoja testataan tutkimukseen osallistuvien ryhmässä. Sen määrittämiseksi, toimiiko uusi hoito, tutkimukseen osallistuvilta henkilöiltä mitataan erilaisia tuloksia. Sinulle annetaan lause tutkimusraportista, jossa tehtäväsi on luetella lauseet, jotka antavat tietoa tutkimuksen tuloksista. Luettele lauseet samassa järjestyksessä kuin ne esiintyvät tekstissä pilkulla erotettuna. Jos mitään tietoa lopputuloksesta ei mainita, vastaa vain: "ei löydy".
 Tulokset sisältävät: potilailla mitatut tulokset: kuten verensokeri,
 toimenpiteeseen liittyvät tulokset: kuten tehokkuus, kustannukset
 lääketieteellisen testin tai kyselylomakkeen tulokset,
 potilasryhmien positiiviset tai negatiiviset tapahtumat: kuten tupakoinnin lopettaminen tai haittavaikutukset.
 Älä mainitse numeroita tai tuloksia, tulosten tulkintoja, tulosmainintoja ilman asiaankuuluvia tietoja.</w:t>
      </w:r>
    </w:p>
    <w:p>
      <w:r>
        <w:rPr>
          <w:b/>
        </w:rPr>
        <w:t xml:space="preserve">Esimerkki 6.0</w:t>
      </w:r>
    </w:p>
    <w:p>
      <w:r>
        <w:t xml:space="preserve">QALY:iden arvioinnissa käytettiin elinajanodotetaulukoihin sovellettuja tulostuloksia.</w:t>
      </w:r>
    </w:p>
    <w:p>
      <w:r>
        <w:rPr>
          <w:b/>
        </w:rPr>
        <w:t xml:space="preserve">Tulos</w:t>
      </w:r>
    </w:p>
    <w:p>
      <w:r>
        <w:t xml:space="preserve">QALYt</w:t>
      </w:r>
    </w:p>
    <w:p>
      <w:r>
        <w:rPr>
          <w:b/>
        </w:rPr>
        <w:t xml:space="preserve">Esimerkki 6.1</w:t>
      </w:r>
    </w:p>
    <w:p>
      <w:r>
        <w:t xml:space="preserve">Tämäntyyppistä mahalaukun myoelektristä aktiivisuutta ja rytmihäiriöitä voidaan mitata elektrogastrografialla käyttäen ihoelektrodeja .</w:t>
      </w:r>
    </w:p>
    <w:p>
      <w:r>
        <w:rPr>
          <w:b/>
        </w:rPr>
        <w:t xml:space="preserve">Tulos</w:t>
      </w:r>
    </w:p>
    <w:p>
      <w:r>
        <w:t xml:space="preserve">ei löydy</w:t>
      </w:r>
    </w:p>
    <w:p>
      <w:r>
        <w:rPr>
          <w:b/>
        </w:rPr>
        <w:t xml:space="preserve">Esimerkki 6.2</w:t>
      </w:r>
    </w:p>
    <w:p>
      <w:r>
        <w:t xml:space="preserve">Kalsiumtilaan ja luun aineenvaihduntaan liittyvät seerumin ja virtsan biokemialliset parametrit pysyivät muuttumattomina.</w:t>
      </w:r>
    </w:p>
    <w:p>
      <w:r>
        <w:rPr>
          <w:b/>
        </w:rPr>
        <w:t xml:space="preserve">Tulos</w:t>
      </w:r>
    </w:p>
    <w:p>
      <w:r>
        <w:t xml:space="preserve">virtsan biokemialliset parametrit, kalsiumin tila, luun aineenvaihdunta</w:t>
      </w:r>
    </w:p>
    <w:p>
      <w:r>
        <w:rPr>
          <w:b/>
        </w:rPr>
        <w:t xml:space="preserve">Esimerkki 6.3</w:t>
      </w:r>
    </w:p>
    <w:p>
      <w:r>
        <w:t xml:space="preserve">24 kuukauden kuluttua naisilla, jotka käyttivät lääkkeitä ilman liikuntaa, oli merkittäviä parannuksia BMD:ssä lonkassa ( +1,81 % ) ja selkärangassa ( +2,85 % ) sekä merkittäviä vähennyksiä Alkphase B:ssä ( -8,7 % ) ja seerumin NTx:ssä ( -16,7 % ).</w:t>
      </w:r>
    </w:p>
    <w:p>
      <w:r>
        <w:rPr>
          <w:b/>
        </w:rPr>
        <w:t xml:space="preserve">Tulos</w:t>
      </w:r>
    </w:p>
    <w:p>
      <w:r>
        <w:t xml:space="preserve">BMD</w:t>
      </w:r>
    </w:p>
    <w:p>
      <w:r>
        <w:rPr>
          <w:b/>
        </w:rPr>
        <w:t xml:space="preserve">Esimerkki 6.4</w:t>
      </w:r>
    </w:p>
    <w:p>
      <w:r>
        <w:t xml:space="preserve">SST-GP oli tehokkaampi kuin LA-GP .</w:t>
      </w:r>
    </w:p>
    <w:p>
      <w:r>
        <w:rPr>
          <w:b/>
        </w:rPr>
        <w:t xml:space="preserve">Tulos</w:t>
      </w:r>
    </w:p>
    <w:p>
      <w:r>
        <w:t xml:space="preserve">tehokkuus</w:t>
      </w:r>
    </w:p>
    <w:p>
      <w:r>
        <w:rPr>
          <w:b/>
        </w:rPr>
        <w:t xml:space="preserve">Esimerkki 6.5</w:t>
      </w:r>
    </w:p>
    <w:p>
      <w:r>
        <w:t xml:space="preserve">Fysioterapiapalvelu laajennetun ensihoidon yksikössä ei vähennä sairaalahoitoon joutumista : satunnaistettu tutkimus .</w:t>
      </w:r>
    </w:p>
    <w:p>
      <w:r>
        <w:rPr>
          <w:b/>
        </w:rPr>
        <w:t xml:space="preserve">Tulos</w:t>
      </w:r>
    </w:p>
    <w:p>
      <w:r>
        <w:t xml:space="preserve">sisäänpääsymaksut</w:t>
      </w:r>
    </w:p>
    <w:p>
      <w:r>
        <w:rPr>
          <w:b/>
        </w:rPr>
        <w:t xml:space="preserve">Esimerkki 6.6</w:t>
      </w:r>
    </w:p>
    <w:p>
      <w:r>
        <w:t xml:space="preserve">Antioksidanttilisä ja liikunnan aiheuttama hapetusstressi 60-vuotiailla antipyrinihydroksylaateilla mitattuna .</w:t>
      </w:r>
    </w:p>
    <w:p>
      <w:r>
        <w:rPr>
          <w:b/>
        </w:rPr>
        <w:t xml:space="preserve">Tulos</w:t>
      </w:r>
    </w:p>
    <w:p>
      <w:r>
        <w:t xml:space="preserve">liikunnan aiheuttama oksidatiivinen stressi</w:t>
      </w:r>
    </w:p>
    <w:p>
      <w:r>
        <w:rPr>
          <w:b/>
        </w:rPr>
        <w:t xml:space="preserve">Esimerkki 6.7</w:t>
      </w:r>
    </w:p>
    <w:p>
      <w:r>
        <w:t xml:space="preserve">Tutkimme, voisiko 5-20 mg viikossa suun kautta otettava metotreksaatti hidastaa taudin etenemistä 44 potilaalla, joilla oli inkluusiokehomyosiitti, satunnaistetussa kaksoissokkoutetussa lumekontrolloidussa tutkimuksessa 48 viikon ajan.</w:t>
      </w:r>
    </w:p>
    <w:p>
      <w:r>
        <w:rPr>
          <w:b/>
        </w:rPr>
        <w:t xml:space="preserve">Tulos</w:t>
      </w:r>
    </w:p>
    <w:p>
      <w:r>
        <w:t xml:space="preserve">taudin eteneminen</w:t>
      </w:r>
    </w:p>
    <w:p>
      <w:r>
        <w:rPr>
          <w:b/>
        </w:rPr>
        <w:t xml:space="preserve">Esimerkki 6.8</w:t>
      </w:r>
    </w:p>
    <w:p>
      <w:r>
        <w:t xml:space="preserve">Tulokset osoittavat, että tämä tapa raportoida oireista ja toimintakyvystä perusterveydenhuollon lääkäreille ei muuttanut merkittävästi potilaiden tuloksia .</w:t>
      </w:r>
    </w:p>
    <w:p>
      <w:r>
        <w:rPr>
          <w:b/>
        </w:rPr>
        <w:t xml:space="preserve">Tulos</w:t>
      </w:r>
    </w:p>
    <w:p>
      <w:r>
        <w:t xml:space="preserve">ei löydy</w:t>
      </w:r>
    </w:p>
    <w:p>
      <w:r>
        <w:rPr>
          <w:b/>
        </w:rPr>
        <w:t xml:space="preserve">Esimerkki 6.9</w:t>
      </w:r>
    </w:p>
    <w:p>
      <w:r>
        <w:t xml:space="preserve">Seuranta tehtiin diureettikuvauksella 3 , 6 , 9 ja 12 kuukauden kuluttua ja sen jälkeen vuosittain , ja sen jälkeen diureettisella renografialla .</w:t>
      </w:r>
    </w:p>
    <w:p>
      <w:r>
        <w:rPr>
          <w:b/>
        </w:rPr>
        <w:t xml:space="preserve">Tulos</w:t>
      </w:r>
    </w:p>
    <w:p>
      <w:r>
        <w:t xml:space="preserve">ei löydy</w:t>
      </w:r>
    </w:p>
    <w:p>
      <w:r>
        <w:rPr>
          <w:b/>
        </w:rPr>
        <w:t xml:space="preserve">Esimerkki 6.10</w:t>
      </w:r>
    </w:p>
    <w:p>
      <w:r>
        <w:t xml:space="preserve">Suurempia potilaspopulaatioita käsittävät tutkimukset ovat tarpeen tämän alustavan tutkimuksen tulosten vahvistamiseksi ja kliinisen paranemisen laajuuden, hyödynnetyn alaryhmän, sydämen vajaatoiminnan hoidon roolin ja niin edelleen määrittämiseksi.</w:t>
      </w:r>
    </w:p>
    <w:p>
      <w:r>
        <w:rPr>
          <w:b/>
        </w:rPr>
        <w:t xml:space="preserve">Tulos</w:t>
      </w:r>
    </w:p>
    <w:p>
      <w:r>
        <w:t xml:space="preserve">kliininen parannus</w:t>
      </w:r>
    </w:p>
    <w:p>
      <w:r>
        <w:rPr>
          <w:b/>
        </w:rPr>
        <w:t xml:space="preserve">Esimerkki 6.11</w:t>
      </w:r>
    </w:p>
    <w:p>
      <w:r>
        <w:t xml:space="preserve">573 potilasta, joilla oli tunnistamatonta ja hoitamatonta ahdistuneisuutta, tunnistettiin noin 8000 potilaan joukosta, jotka täyttivät odotushuoneen seulontalomakkeen.</w:t>
      </w:r>
    </w:p>
    <w:p>
      <w:r>
        <w:rPr>
          <w:b/>
        </w:rPr>
        <w:t xml:space="preserve">Tulos</w:t>
      </w:r>
    </w:p>
    <w:p>
      <w:r>
        <w:t xml:space="preserve">ei löydy</w:t>
      </w:r>
    </w:p>
    <w:p>
      <w:r>
        <w:rPr>
          <w:b/>
        </w:rPr>
        <w:t xml:space="preserve">Esimerkki 6.12</w:t>
      </w:r>
    </w:p>
    <w:p>
      <w:r>
        <w:t xml:space="preserve">Mahalaukun rytmihäiriöt ruoansulatuskanavan sairauksia sairastavilla imeväisillä epigastrisen impedanssin avulla mitattuna .</w:t>
      </w:r>
    </w:p>
    <w:p>
      <w:r>
        <w:rPr>
          <w:b/>
        </w:rPr>
        <w:t xml:space="preserve">Tulos</w:t>
      </w:r>
    </w:p>
    <w:p>
      <w:r>
        <w:t xml:space="preserve">ei löydy</w:t>
      </w:r>
    </w:p>
    <w:p>
      <w:r>
        <w:rPr>
          <w:b/>
        </w:rPr>
        <w:t xml:space="preserve">Esimerkki 6.13</w:t>
      </w:r>
    </w:p>
    <w:p>
      <w:r>
        <w:t xml:space="preserve">Mikroalbuminuria itsessään ennustaa kliinistä proteinuriaa ei-diabeetikoilla ja diabeetikoilla .</w:t>
      </w:r>
    </w:p>
    <w:p>
      <w:r>
        <w:rPr>
          <w:b/>
        </w:rPr>
        <w:t xml:space="preserve">Tulos</w:t>
      </w:r>
    </w:p>
    <w:p>
      <w:r>
        <w:t xml:space="preserve">proteinuria</w:t>
      </w:r>
    </w:p>
    <w:p>
      <w:r>
        <w:rPr>
          <w:b/>
        </w:rPr>
        <w:t xml:space="preserve">Esimerkki 6.14</w:t>
      </w:r>
    </w:p>
    <w:p>
      <w:r>
        <w:t xml:space="preserve">Tietoa siitä, miten potilaat noudattavat näitä suosituksia päivittäisessä kliinisessä käytännössä, ei kuitenkaan ole riittävästi.</w:t>
      </w:r>
    </w:p>
    <w:p>
      <w:r>
        <w:rPr>
          <w:b/>
        </w:rPr>
        <w:t xml:space="preserve">Tulos</w:t>
      </w:r>
    </w:p>
    <w:p>
      <w:r>
        <w:t xml:space="preserve">ei löydy</w:t>
      </w:r>
    </w:p>
    <w:p>
      <w:r>
        <w:rPr>
          <w:b/>
        </w:rPr>
        <w:t xml:space="preserve">Esimerkki 6.15</w:t>
      </w:r>
    </w:p>
    <w:p>
      <w:r>
        <w:t xml:space="preserve">Tupakoivilla naisilla, jotka käyttävät suun kautta otettavia ehkäisyvälineitä, on merkittävästi kohonnut sydän- ja verisuonitautien riski, mutta tarkkaa mekanismia lisääntyneeseen riskiin ei tunneta.</w:t>
      </w:r>
    </w:p>
    <w:p>
      <w:r>
        <w:rPr>
          <w:b/>
        </w:rPr>
        <w:t xml:space="preserve">Tulos</w:t>
      </w:r>
    </w:p>
    <w:p>
      <w:r>
        <w:t xml:space="preserve">sydän- ja verisuonitautien riski</w:t>
      </w:r>
    </w:p>
    <w:p>
      <w:r>
        <w:rPr>
          <w:b/>
        </w:rPr>
        <w:t xml:space="preserve">Esimerkki 6.16</w:t>
      </w:r>
    </w:p>
    <w:p>
      <w:r>
        <w:t xml:space="preserve">Potilaiden masennus lisääntyi merkittävästi ajan myötä .</w:t>
      </w:r>
    </w:p>
    <w:p>
      <w:r>
        <w:rPr>
          <w:b/>
        </w:rPr>
        <w:t xml:space="preserve">Tulos</w:t>
      </w:r>
    </w:p>
    <w:p>
      <w:r>
        <w:t xml:space="preserve">masentunut</w:t>
      </w:r>
    </w:p>
    <w:p>
      <w:r>
        <w:rPr>
          <w:b/>
        </w:rPr>
        <w:t xml:space="preserve">Esimerkki 6.17</w:t>
      </w:r>
    </w:p>
    <w:p>
      <w:r>
        <w:t xml:space="preserve">Heikkouden etenemisen vertailu inkluusiokehomyosiitissa metotreksaatti- tai lumelääkehoidon aikana .</w:t>
      </w:r>
    </w:p>
    <w:p>
      <w:r>
        <w:rPr>
          <w:b/>
        </w:rPr>
        <w:t xml:space="preserve">Tulos</w:t>
      </w:r>
    </w:p>
    <w:p>
      <w:r>
        <w:t xml:space="preserve">heikkouden eteneminen</w:t>
      </w:r>
    </w:p>
    <w:p>
      <w:r>
        <w:rPr>
          <w:b/>
        </w:rPr>
        <w:t xml:space="preserve">Esimerkki 6.18</w:t>
      </w:r>
    </w:p>
    <w:p>
      <w:r>
        <w:t xml:space="preserve">Hoitoryhmän osallistujat pystyivät paremmin ehdottamaan sopivia tunteidenhallintastrategioita tarinan hahmoille intervention jälkeen kuin ennen interventiota, kun taas kontrolliryhmän osallistujat eivät.</w:t>
      </w:r>
    </w:p>
    <w:p>
      <w:r>
        <w:rPr>
          <w:b/>
        </w:rPr>
        <w:t xml:space="preserve">Tulos</w:t>
      </w:r>
    </w:p>
    <w:p>
      <w:r>
        <w:t xml:space="preserve">tunteidenhallintastrategiat</w:t>
      </w:r>
    </w:p>
    <w:p>
      <w:r>
        <w:rPr>
          <w:b/>
        </w:rPr>
        <w:t xml:space="preserve">Esimerkki 6.19</w:t>
      </w:r>
    </w:p>
    <w:p>
      <w:r>
        <w:t xml:space="preserve">Plasman 6-keto-prostaglandiini F1-alfa-pitoisuuden nousu oli yhteydessä seerumin HDL2-kolesterolipitoisuuden nousuun säännöllisesti liikuntaa harrastavassa ryhmässä .</w:t>
      </w:r>
    </w:p>
    <w:p>
      <w:r>
        <w:rPr>
          <w:b/>
        </w:rPr>
        <w:t xml:space="preserve">Tulos</w:t>
      </w:r>
    </w:p>
    <w:p>
      <w:r>
        <w:t xml:space="preserve">plasman 6-keto-prostaglandiini F1-alfa-pitoisuus, seerumin HDL2-kolesterolipitoisuus</w:t>
      </w:r>
    </w:p>
    <w:p>
      <w:r>
        <w:rPr>
          <w:b/>
        </w:rPr>
        <w:t xml:space="preserve">Esimerkki 6.20</w:t>
      </w:r>
    </w:p>
    <w:p>
      <w:r>
        <w:t xml:space="preserve">Tulokset osoittivat, että kortisoli- ja glukoosipitoisuudet olivat merkitsevästi korkeat 700 ja 500 mutta eivät 3000 mg l-¹ -ryhmässä kontrolliin verrattuna.</w:t>
      </w:r>
    </w:p>
    <w:p>
      <w:r>
        <w:rPr>
          <w:b/>
        </w:rPr>
        <w:t xml:space="preserve">Tulos</w:t>
      </w:r>
    </w:p>
    <w:p>
      <w:r>
        <w:t xml:space="preserve">kortisoli, glukoosi</w:t>
      </w:r>
    </w:p>
    <w:p>
      <w:r>
        <w:rPr>
          <w:b/>
        </w:rPr>
        <w:t xml:space="preserve">Esimerkki 6.21</w:t>
      </w:r>
    </w:p>
    <w:p>
      <w:r>
        <w:t xml:space="preserve">Tulokset viittaavat siihen, että nopea anestesia suuremmalla annoksella on parempi kuin hidas anestesia pienemmällä annoksella Belugan verinäytteenottoa varten.</w:t>
      </w:r>
    </w:p>
    <w:p>
      <w:r>
        <w:rPr>
          <w:b/>
        </w:rPr>
        <w:t xml:space="preserve">Tulos</w:t>
      </w:r>
    </w:p>
    <w:p>
      <w:r>
        <w:t xml:space="preserve">ei löydy</w:t>
      </w:r>
    </w:p>
    <w:p>
      <w:r>
        <w:rPr>
          <w:b/>
        </w:rPr>
        <w:t xml:space="preserve">Esimerkki 6.22</w:t>
      </w:r>
    </w:p>
    <w:p>
      <w:r>
        <w:t xml:space="preserve">GABHS-isolaatit serotyypitettiin, jotta bakteriologisen hoidon epäonnistumiset ( ja uusiutumiset ) voitiin erottaa uusista hankinnoista .</w:t>
      </w:r>
    </w:p>
    <w:p>
      <w:r>
        <w:rPr>
          <w:b/>
        </w:rPr>
        <w:t xml:space="preserve">Tulos</w:t>
      </w:r>
    </w:p>
    <w:p>
      <w:r>
        <w:t xml:space="preserve">ei löydy</w:t>
      </w:r>
    </w:p>
    <w:p>
      <w:r>
        <w:rPr>
          <w:b/>
        </w:rPr>
        <w:t xml:space="preserve">Esimerkki 6.23</w:t>
      </w:r>
    </w:p>
    <w:p>
      <w:r>
        <w:t xml:space="preserve">Tämä ero ei ollut merkittävä.</w:t>
      </w:r>
    </w:p>
    <w:p>
      <w:r>
        <w:rPr>
          <w:b/>
        </w:rPr>
        <w:t xml:space="preserve">Tulos</w:t>
      </w:r>
    </w:p>
    <w:p>
      <w:r>
        <w:t xml:space="preserve">ei löydy</w:t>
      </w:r>
    </w:p>
    <w:p>
      <w:r>
        <w:rPr>
          <w:b/>
        </w:rPr>
        <w:t xml:space="preserve">Esimerkki 6.24</w:t>
      </w:r>
    </w:p>
    <w:p>
      <w:r>
        <w:t xml:space="preserve">Nämä tiedot osoittavat, että akuutti nikotiinin antaminen nikotiinipurukumin muodossa ei vaikuta sydän- ja verisuonitauteihin tai rasitusreaktiivisuuteen naisilla.</w:t>
      </w:r>
    </w:p>
    <w:p>
      <w:r>
        <w:rPr>
          <w:b/>
        </w:rPr>
        <w:t xml:space="preserve">Tulos</w:t>
      </w:r>
    </w:p>
    <w:p>
      <w:r>
        <w:t xml:space="preserve">kardiovaskulaarinen, lipidien stressireaktiivisuus</w:t>
      </w:r>
    </w:p>
    <w:p>
      <w:r>
        <w:rPr>
          <w:b/>
        </w:rPr>
        <w:t xml:space="preserve">Esimerkki 6.25</w:t>
      </w:r>
    </w:p>
    <w:p>
      <w:r>
        <w:t xml:space="preserve">Osallistujat satunnaistettiin SST- tai LA-ryhmään.</w:t>
      </w:r>
    </w:p>
    <w:p>
      <w:r>
        <w:rPr>
          <w:b/>
        </w:rPr>
        <w:t xml:space="preserve">Tulos</w:t>
      </w:r>
    </w:p>
    <w:p>
      <w:r>
        <w:t xml:space="preserve">ei löydy</w:t>
      </w:r>
    </w:p>
    <w:p>
      <w:r>
        <w:rPr>
          <w:b/>
        </w:rPr>
        <w:t xml:space="preserve">Esimerkki 6.26</w:t>
      </w:r>
    </w:p>
    <w:p>
      <w:r>
        <w:t xml:space="preserve">Täydellinen vaste , joka on määritelty siten, että ei ole esiintynyt oksentelua eikä tarvittu toista pelastusantiemeettistä lääkettä, 3 ensimmäisen tunnin ( 0-3 h ) aikana anestesian jälkeen oli 87 % granisetronilla ja 78 % perfenatsiinilla ( P = 0,204 ) .</w:t>
      </w:r>
    </w:p>
    <w:p>
      <w:r>
        <w:rPr>
          <w:b/>
        </w:rPr>
        <w:t xml:space="preserve">Tulos</w:t>
      </w:r>
    </w:p>
    <w:p>
      <w:r>
        <w:t xml:space="preserve">täydellinen vaste, ei emeesiä eikä tarvetta toiselle antiemeettiselle lääkkeelle.</w:t>
      </w:r>
    </w:p>
    <w:p>
      <w:r>
        <w:rPr>
          <w:b/>
        </w:rPr>
        <w:t xml:space="preserve">Esimerkki 6.27</w:t>
      </w:r>
    </w:p>
    <w:p>
      <w:r>
        <w:t xml:space="preserve">Hygienia-ruokavaliosuositusten tehokkuus masennuslääkehoidon tehostajana masennuspotilailla : satunnaistetun kontrolloidun tutkimuksen tutkimussuunnitelma .</w:t>
      </w:r>
    </w:p>
    <w:p>
      <w:r>
        <w:rPr>
          <w:b/>
        </w:rPr>
        <w:t xml:space="preserve">Tulos</w:t>
      </w:r>
    </w:p>
    <w:p>
      <w:r>
        <w:t xml:space="preserve">ei löydy</w:t>
      </w:r>
    </w:p>
    <w:p>
      <w:r>
        <w:rPr>
          <w:b/>
        </w:rPr>
        <w:t xml:space="preserve">Esimerkki 6.28</w:t>
      </w:r>
    </w:p>
    <w:p>
      <w:r>
        <w:t xml:space="preserve">Käytimme kansallisia tietoja Medical Expenditure Panel Survey yhdistetty National Health Interview Survey ja tutkimuskohtainen tutkimus arvioida vuotuinen käyttö ja kustannukset terveydenhuollon , koulu , ASD liittyvä terapia , perheen koordinoidut palvelut , sekä hoitajan aikaa 3-17-vuotiaiden lasten kanssa ja ilman vanhempien raportoitu ASD .</w:t>
      </w:r>
    </w:p>
    <w:p>
      <w:r>
        <w:rPr>
          <w:b/>
        </w:rPr>
        <w:t xml:space="preserve">Tulos</w:t>
      </w:r>
    </w:p>
    <w:p>
      <w:r>
        <w:t xml:space="preserve">käyttö, kustannukset, aika</w:t>
      </w:r>
    </w:p>
    <w:p>
      <w:r>
        <w:rPr>
          <w:b/>
        </w:rPr>
        <w:t xml:space="preserve">Esimerkki 6.29</w:t>
      </w:r>
    </w:p>
    <w:p>
      <w:r>
        <w:t xml:space="preserve">Amonafidi valittiin sisällytettäväksi syöpä- ja leukemiaryhmä B:n (CALGB) metastaattisen rintasyövän pääprotokollaan.</w:t>
      </w:r>
    </w:p>
    <w:p>
      <w:r>
        <w:rPr>
          <w:b/>
        </w:rPr>
        <w:t xml:space="preserve">Tulos</w:t>
      </w:r>
    </w:p>
    <w:p>
      <w:r>
        <w:t xml:space="preserve">ei löydy</w:t>
      </w:r>
    </w:p>
    <w:p>
      <w:r>
        <w:rPr>
          <w:b/>
        </w:rPr>
        <w:t xml:space="preserve">Esimerkki 6.30</w:t>
      </w:r>
    </w:p>
    <w:p>
      <w:r>
        <w:t xml:space="preserve">Tässä riittävän tehokkuustutkimuksessa kerran päivässä suun kautta otettava amoksisilliini ei ole huonompi kuin kahdesti päivässä otettava penisilliini V GABHS:n hoidossa ja hävittämisessä lapsilla, joilla on nielutulehdus.</w:t>
      </w:r>
    </w:p>
    <w:p>
      <w:r>
        <w:rPr>
          <w:b/>
        </w:rPr>
        <w:t xml:space="preserve">Tulos</w:t>
      </w:r>
    </w:p>
    <w:p>
      <w:r>
        <w:t xml:space="preserve">GABHS:n hävittäminen</w:t>
      </w:r>
    </w:p>
    <w:p>
      <w:r>
        <w:rPr>
          <w:b/>
        </w:rPr>
        <w:t xml:space="preserve">Esimerkki 6.31</w:t>
      </w:r>
    </w:p>
    <w:p>
      <w:r>
        <w:t xml:space="preserve">Tässä alustavassa, avoimessa, satunnaistetussa tutkimuksessa testattiin limemehun vaikutuksia SCA:ta sairastavien lasten kliinisiin ja joihinkin laboratorio-ominaisuuksiin.</w:t>
      </w:r>
    </w:p>
    <w:p>
      <w:r>
        <w:rPr>
          <w:b/>
        </w:rPr>
        <w:t xml:space="preserve">Tulos</w:t>
      </w:r>
    </w:p>
    <w:p>
      <w:r>
        <w:t xml:space="preserve">ei löydy</w:t>
      </w:r>
    </w:p>
    <w:p>
      <w:r>
        <w:rPr>
          <w:b/>
        </w:rPr>
        <w:t xml:space="preserve">Esimerkki 6.32</w:t>
      </w:r>
    </w:p>
    <w:p>
      <w:r>
        <w:t xml:space="preserve">Lääke oli osoittanut merkittävää aktiivisuutta prekliinisissä tutkimuksissa ja jonkin verran aktiivisuutta vaiheen I tutkimuksissa.</w:t>
      </w:r>
    </w:p>
    <w:p>
      <w:r>
        <w:rPr>
          <w:b/>
        </w:rPr>
        <w:t xml:space="preserve">Tulos</w:t>
      </w:r>
    </w:p>
    <w:p>
      <w:r>
        <w:t xml:space="preserve">ei löydy</w:t>
      </w:r>
    </w:p>
    <w:p>
      <w:r>
        <w:rPr>
          <w:b/>
        </w:rPr>
        <w:t xml:space="preserve">Esimerkki 6.33</w:t>
      </w:r>
    </w:p>
    <w:p>
      <w:r>
        <w:t xml:space="preserve">Ramipriili ehkäisee tai viivästyttää albuminurian etenemistä .</w:t>
      </w:r>
    </w:p>
    <w:p>
      <w:r>
        <w:rPr>
          <w:b/>
        </w:rPr>
        <w:t xml:space="preserve">Tulos</w:t>
      </w:r>
    </w:p>
    <w:p>
      <w:r>
        <w:t xml:space="preserve">eteneminen, albuminuria</w:t>
      </w:r>
    </w:p>
    <w:p>
      <w:r>
        <w:rPr>
          <w:b/>
        </w:rPr>
        <w:t xml:space="preserve">Esimerkki 6.34</w:t>
      </w:r>
    </w:p>
    <w:p>
      <w:r>
        <w:t xml:space="preserve">Vertailla kerran 3 viikon välein annosteltua ylläpitävää epoetiini alfaa ja jatkuvaa viikoittaista epoetiini alfaa potilailla, joilla on syöpään liittyvä anemia .</w:t>
      </w:r>
    </w:p>
    <w:p>
      <w:r>
        <w:rPr>
          <w:b/>
        </w:rPr>
        <w:t xml:space="preserve">Tulos</w:t>
      </w:r>
    </w:p>
    <w:p>
      <w:r>
        <w:t xml:space="preserve">ei löydy</w:t>
      </w:r>
    </w:p>
    <w:p>
      <w:r>
        <w:rPr>
          <w:b/>
        </w:rPr>
        <w:t xml:space="preserve">Esimerkki 6.35</w:t>
      </w:r>
    </w:p>
    <w:p>
      <w:r>
        <w:t xml:space="preserve">Epigastrinen impedanssi on ei-invasiivinen menetelmä, jota käytetään mahalaukun tyhjenemisaikojen ja mahalaukun faasisen aktiivisuuden tutkimiseen.</w:t>
      </w:r>
    </w:p>
    <w:p>
      <w:r>
        <w:rPr>
          <w:b/>
        </w:rPr>
        <w:t xml:space="preserve">Tulos</w:t>
      </w:r>
    </w:p>
    <w:p>
      <w:r>
        <w:t xml:space="preserve">ei löydy</w:t>
      </w:r>
    </w:p>
    <w:p>
      <w:r>
        <w:rPr>
          <w:b/>
        </w:rPr>
        <w:t xml:space="preserve">Esimerkki 6.36</w:t>
      </w:r>
    </w:p>
    <w:p>
      <w:r>
        <w:t xml:space="preserve">Bayesin mukautuvat tutkimukset tarjoavat etuja vertailevissa tehokkuustutkimuksissa : esimerkki status epilepticuksesta .</w:t>
      </w:r>
    </w:p>
    <w:p>
      <w:r>
        <w:rPr>
          <w:b/>
        </w:rPr>
        <w:t xml:space="preserve">Tulos</w:t>
      </w:r>
    </w:p>
    <w:p>
      <w:r>
        <w:t xml:space="preserve">ei löydy</w:t>
      </w:r>
    </w:p>
    <w:p>
      <w:r>
        <w:rPr>
          <w:b/>
        </w:rPr>
        <w:t xml:space="preserve">Esimerkki 6.37</w:t>
      </w:r>
    </w:p>
    <w:p>
      <w:r>
        <w:t xml:space="preserve">Tässä tutkimuksessa selvitettiin flosequinanin , uuden suun kautta annettavan valtimoiden ja laskimoiden laajentajan , pitkäaikaisvaikutusta keskivaikeaa tai vaikeaa sydämen vajaatoimintaa sairastavien potilaiden kliiniseen kulkuun.</w:t>
      </w:r>
    </w:p>
    <w:p>
      <w:r>
        <w:rPr>
          <w:b/>
        </w:rPr>
        <w:t xml:space="preserve">Tulos</w:t>
      </w:r>
    </w:p>
    <w:p>
      <w:r>
        <w:t xml:space="preserve">pitkäaikainen vaikutus</w:t>
      </w:r>
    </w:p>
    <w:p>
      <w:r>
        <w:rPr>
          <w:b/>
        </w:rPr>
        <w:t xml:space="preserve">Esimerkki 6.38</w:t>
      </w:r>
    </w:p>
    <w:p>
      <w:r>
        <w:t xml:space="preserve">Limettimehun nauttimisen on äskettäin osoitettu helpottavan malariaparasiitin poistumista.</w:t>
      </w:r>
    </w:p>
    <w:p>
      <w:r>
        <w:rPr>
          <w:b/>
        </w:rPr>
        <w:t xml:space="preserve">Tulos</w:t>
      </w:r>
    </w:p>
    <w:p>
      <w:r>
        <w:t xml:space="preserve">selvitys</w:t>
      </w:r>
    </w:p>
    <w:p>
      <w:r>
        <w:rPr>
          <w:b/>
        </w:rPr>
        <w:t xml:space="preserve">Esimerkki 6.39</w:t>
      </w:r>
    </w:p>
    <w:p>
      <w:r>
        <w:t xml:space="preserve">Koehenkilöt jaettiin satunnaisesti kahteen ryhmään : lisäravinteena ( n 11 ) 100 mg dl-alfa-tokoferyyliasetaattia , 200 mg askorbiinihappoa ja 2 mg beetakaroteenia ja lumelääkkeenä ( n 9 ) .</w:t>
      </w:r>
    </w:p>
    <w:p>
      <w:r>
        <w:rPr>
          <w:b/>
        </w:rPr>
        <w:t xml:space="preserve">Tulos</w:t>
      </w:r>
    </w:p>
    <w:p>
      <w:r>
        <w:t xml:space="preserve">ei löydy</w:t>
      </w:r>
    </w:p>
    <w:p>
      <w:r>
        <w:rPr>
          <w:b/>
        </w:rPr>
        <w:t xml:space="preserve">Esimerkki 6.40</w:t>
      </w:r>
    </w:p>
    <w:p>
      <w:r>
        <w:t xml:space="preserve">Kroonisen verisuonia laajentavan hoidon lisääminen flosequinanilla tavanomaisiin digitalis-diureettisiin hoitoihin voi aiheuttaa kliinistä paranemista potilailla, joilla on keskivaikea tai vaikea krooninen sydämen vajaatoiminta .</w:t>
      </w:r>
    </w:p>
    <w:p>
      <w:r>
        <w:rPr>
          <w:b/>
        </w:rPr>
        <w:t xml:space="preserve">Tulos</w:t>
      </w:r>
    </w:p>
    <w:p>
      <w:r>
        <w:t xml:space="preserve">kliininen parannus</w:t>
      </w:r>
    </w:p>
    <w:p>
      <w:r>
        <w:rPr>
          <w:b/>
        </w:rPr>
        <w:t xml:space="preserve">Esimerkki 6.41</w:t>
      </w:r>
    </w:p>
    <w:p>
      <w:r>
        <w:t xml:space="preserve">GABHS:n häviäminen määritettiin kurkkuviljelyjen seurannalla päivinä 3-6 , 12-16 ja 26-36 .</w:t>
      </w:r>
    </w:p>
    <w:p>
      <w:r>
        <w:rPr>
          <w:b/>
        </w:rPr>
        <w:t xml:space="preserve">Tulos</w:t>
      </w:r>
    </w:p>
    <w:p>
      <w:r>
        <w:t xml:space="preserve">ei löydy</w:t>
      </w:r>
    </w:p>
    <w:p>
      <w:r>
        <w:rPr>
          <w:b/>
        </w:rPr>
        <w:t xml:space="preserve">Esimerkki 6.42</w:t>
      </w:r>
    </w:p>
    <w:p>
      <w:r>
        <w:t xml:space="preserve">Reumakuume on ehkäistävissä oleva krooninen sairaus, jota edeltää A-ryhmän beeta-hemolyyttinen streptokokki ( GABHS ) nielutulehdus .</w:t>
      </w:r>
    </w:p>
    <w:p>
      <w:r>
        <w:rPr>
          <w:b/>
        </w:rPr>
        <w:t xml:space="preserve">Tulos</w:t>
      </w:r>
    </w:p>
    <w:p>
      <w:r>
        <w:t xml:space="preserve">ei löydy</w:t>
      </w:r>
    </w:p>
    <w:p>
      <w:r>
        <w:rPr>
          <w:b/>
        </w:rPr>
        <w:t xml:space="preserve">Esimerkki 6.43</w:t>
      </w:r>
    </w:p>
    <w:p>
      <w:r>
        <w:t xml:space="preserve">Hoidon aikana havaittiin lievää parannusta floseektiinihoitoa saaneiden potilaiden oirepisteissä ja toiminnallisessa luokittelussa.</w:t>
      </w:r>
    </w:p>
    <w:p>
      <w:r>
        <w:rPr>
          <w:b/>
        </w:rPr>
        <w:t xml:space="preserve">Tulos</w:t>
      </w:r>
    </w:p>
    <w:p>
      <w:r>
        <w:t xml:space="preserve">oirepisteet, toiminnallinen luokittelu</w:t>
      </w:r>
    </w:p>
    <w:p>
      <w:r>
        <w:rPr>
          <w:b/>
        </w:rPr>
        <w:t xml:space="preserve">Esimerkki 6.44</w:t>
      </w:r>
    </w:p>
    <w:p>
      <w:r>
        <w:t xml:space="preserve">Tässä kertomuksessa käsitellään ainoastaan amonafidia vaiheen II aineena .</w:t>
      </w:r>
    </w:p>
    <w:p>
      <w:r>
        <w:rPr>
          <w:b/>
        </w:rPr>
        <w:t xml:space="preserve">Tulos</w:t>
      </w:r>
    </w:p>
    <w:p>
      <w:r>
        <w:t xml:space="preserve">ei löydy</w:t>
      </w:r>
    </w:p>
    <w:p>
      <w:r>
        <w:rPr>
          <w:b/>
        </w:rPr>
        <w:t xml:space="preserve">Esimerkki 6.45</w:t>
      </w:r>
    </w:p>
    <w:p>
      <w:r>
        <w:t xml:space="preserve">Interventio- ja kontrolliolosuhteissa olevien lasten tekemissä parannuksissa ei kuitenkaan ollut eroa kasvojen ilmeiden ja kehon asennon tunnistamisen mittauksissa.</w:t>
      </w:r>
    </w:p>
    <w:p>
      <w:r>
        <w:rPr>
          <w:b/>
        </w:rPr>
        <w:t xml:space="preserve">Tulos</w:t>
      </w:r>
    </w:p>
    <w:p>
      <w:r>
        <w:t xml:space="preserve">kasvojen ilmeet, kehon asennon tunnistaminen</w:t>
      </w:r>
    </w:p>
    <w:p>
      <w:r>
        <w:rPr>
          <w:b/>
        </w:rPr>
        <w:t xml:space="preserve">Esimerkki 6.46</w:t>
      </w:r>
    </w:p>
    <w:p>
      <w:r>
        <w:t xml:space="preserve">Kahden viikon satunnaistetussa kahden jakson ristikkäistutkimuksessa 18 miespuolista nuorta kulutti kahta ruokavaliota, valkoista ruokavaliota ( WD ) ja ruskeaa ruokavaliota ( BD ), jotka olivat vastaavasti köyhiä ja runsaasti MRP: tä.</w:t>
      </w:r>
    </w:p>
    <w:p>
      <w:r>
        <w:rPr>
          <w:b/>
        </w:rPr>
        <w:t xml:space="preserve">Tulos</w:t>
      </w:r>
    </w:p>
    <w:p>
      <w:r>
        <w:t xml:space="preserve">ei löydy</w:t>
      </w:r>
    </w:p>
    <w:p>
      <w:r>
        <w:rPr>
          <w:b/>
        </w:rPr>
        <w:t xml:space="preserve">Esimerkki 6.47</w:t>
      </w:r>
    </w:p>
    <w:p>
      <w:r>
        <w:t xml:space="preserve">Tuloksemme viittaavat siihen, että molemmat lääkkeet olivat hyvin siedettyjä solunsalpaajahoitoa saaneilla AML- tai MDS-potilailla ja että itrakonatsolin teho systeemisen sienitaudin ennaltaehkäisyssä ei ole huonompi kuin flukonatsolin.</w:t>
      </w:r>
    </w:p>
    <w:p>
      <w:r>
        <w:rPr>
          <w:b/>
        </w:rPr>
        <w:t xml:space="preserve">Tulos</w:t>
      </w:r>
    </w:p>
    <w:p>
      <w:r>
        <w:t xml:space="preserve">siedetty, tehokkuus</w:t>
      </w:r>
    </w:p>
    <w:p>
      <w:r>
        <w:rPr>
          <w:b/>
        </w:rPr>
        <w:t xml:space="preserve">Esimerkki 6.48</w:t>
      </w:r>
    </w:p>
    <w:p>
      <w:r>
        <w:t xml:space="preserve">Mikroalbuminuria ennusti myöhempää kliinistä proteinuriaa tutkimukseen osallistuneilla yleisesti ( korjattu odds ratio [ OR ] , 17,5 ; 95 %:n luottamusväli [ CI ] , 12,6-24,4 ) , osallistujilla, joilla ei ollut diabetesta ( OR , 16,7 ; 95 %:n CI , 8,6-32,4 ) , ja osallistujilla, joilla oli diabetesta ( OR , 18,2 ; 95 %:n CI , 12,4-26,7 ) .</w:t>
      </w:r>
    </w:p>
    <w:p>
      <w:r>
        <w:rPr>
          <w:b/>
        </w:rPr>
        <w:t xml:space="preserve">Tulos</w:t>
      </w:r>
    </w:p>
    <w:p>
      <w:r>
        <w:t xml:space="preserve">ei löydy</w:t>
      </w:r>
    </w:p>
    <w:p>
      <w:r>
        <w:rPr>
          <w:b/>
        </w:rPr>
        <w:t xml:space="preserve">Esimerkki 6.49</w:t>
      </w:r>
    </w:p>
    <w:p>
      <w:r>
        <w:t xml:space="preserve">Kustannus/QALY-suhteiden ei-parametrinen bootstrap-otanta määritti 95 prosentin CI:n estimaattien ympärille.</w:t>
      </w:r>
    </w:p>
    <w:p>
      <w:r>
        <w:rPr>
          <w:b/>
        </w:rPr>
        <w:t xml:space="preserve">Tulos</w:t>
      </w:r>
    </w:p>
    <w:p>
      <w:r>
        <w:t xml:space="preserve">ei löydy</w:t>
      </w:r>
    </w:p>
    <w:p>
      <w:r>
        <w:rPr>
          <w:b/>
        </w:rPr>
        <w:t xml:space="preserve">Esimerkki 6.50</w:t>
      </w:r>
    </w:p>
    <w:p>
      <w:r>
        <w:t xml:space="preserve">MLM:t osoittivat masennusoireiden lievää lisääntymistä ajan myötä koko otoksessa.</w:t>
      </w:r>
    </w:p>
    <w:p>
      <w:r>
        <w:rPr>
          <w:b/>
        </w:rPr>
        <w:t xml:space="preserve">Tulos</w:t>
      </w:r>
    </w:p>
    <w:p>
      <w:r>
        <w:t xml:space="preserve">masennusoireet</w:t>
      </w:r>
    </w:p>
    <w:p>
      <w:r>
        <w:rPr>
          <w:b/>
        </w:rPr>
        <w:t xml:space="preserve">Esimerkki 6.51</w:t>
      </w:r>
    </w:p>
    <w:p>
      <w:r>
        <w:t xml:space="preserve">Vesiliikuntaa harrastavat raportoivat yhtä hyvästä ( QWB ) tai paremmasta ( CHDR , HAQ , PQOL ) terveyteen liittyvästä elämänlaadusta kuin kontrolliryhmät .</w:t>
      </w:r>
    </w:p>
    <w:p>
      <w:r>
        <w:rPr>
          <w:b/>
        </w:rPr>
        <w:t xml:space="preserve">Tulos</w:t>
      </w:r>
    </w:p>
    <w:p>
      <w:r>
        <w:t xml:space="preserve">terveyteen liittyvä elämänlaatu</w:t>
      </w:r>
    </w:p>
    <w:p>
      <w:r>
        <w:rPr>
          <w:b/>
        </w:rPr>
        <w:t xml:space="preserve">Esimerkki 6.52</w:t>
      </w:r>
    </w:p>
    <w:p>
      <w:r>
        <w:t xml:space="preserve">Säännöllisesti liikuntaa harrastavilla miehillä seerumin kolesterolipitoisuudet nousivat 26 % enemmän suuren tiheyden lipoproteiinien kakkosfraktiossa ( HDL2 ) ja laskivat 31 % enemmän kolmosfraktiossa ( HDL3 ) ja 9 % enemmän matalan tiheyden lipoproteiinien fraktiossa kuin kontrolliryhmässä.</w:t>
      </w:r>
    </w:p>
    <w:p>
      <w:r>
        <w:rPr>
          <w:b/>
        </w:rPr>
        <w:t xml:space="preserve">Tulos</w:t>
      </w:r>
    </w:p>
    <w:p>
      <w:r>
        <w:t xml:space="preserve">seerumin kolesterolipitoisuudet</w:t>
      </w:r>
    </w:p>
    <w:p>
      <w:r>
        <w:rPr>
          <w:b/>
        </w:rPr>
        <w:t xml:space="preserve">Esimerkki 6.53</w:t>
      </w:r>
    </w:p>
    <w:p>
      <w:r>
        <w:t xml:space="preserve">Tulokset paranivat säännöllisen läsnäolon myötä.</w:t>
      </w:r>
    </w:p>
    <w:p>
      <w:r>
        <w:rPr>
          <w:b/>
        </w:rPr>
        <w:t xml:space="preserve">Tulos</w:t>
      </w:r>
    </w:p>
    <w:p>
      <w:r>
        <w:t xml:space="preserve">ei löydy</w:t>
      </w:r>
    </w:p>
    <w:p>
      <w:r>
        <w:rPr>
          <w:b/>
        </w:rPr>
        <w:t xml:space="preserve">Esimerkki 6.54</w:t>
      </w:r>
    </w:p>
    <w:p>
      <w:r>
        <w:t xml:space="preserve">Albuminurian ( määritelty uudeksi mikroalbuminuriaksi tai uudeksi kliiniseksi proteinuriaksi ) eteneminen tapahtui 1859 osallistujalla ; 1542 osallistujalla kehittyi uusi mikroalbuminuria ja 317 osallistujalla kehittyi kliininen proteinuria .</w:t>
      </w:r>
    </w:p>
    <w:p>
      <w:r>
        <w:rPr>
          <w:b/>
        </w:rPr>
        <w:t xml:space="preserve">Tulos</w:t>
      </w:r>
    </w:p>
    <w:p>
      <w:r>
        <w:t xml:space="preserve">albuminurian eteneminen, kliininen proteinuria</w:t>
      </w:r>
    </w:p>
    <w:p>
      <w:r>
        <w:rPr>
          <w:b/>
        </w:rPr>
        <w:t xml:space="preserve">Esimerkki 6.55</w:t>
      </w:r>
    </w:p>
    <w:p>
      <w:r>
        <w:t xml:space="preserve">Osallistuvat lääkärit satunnaistettiin joko demonstraatio- tai kontrollihaaraan, ja potilaat osoitettiin tutkimushaaraan lääkäreiden satunnaistamisen perusteella.</w:t>
      </w:r>
    </w:p>
    <w:p>
      <w:r>
        <w:rPr>
          <w:b/>
        </w:rPr>
        <w:t xml:space="preserve">Tulos</w:t>
      </w:r>
    </w:p>
    <w:p>
      <w:r>
        <w:t xml:space="preserve">ei löydy</w:t>
      </w:r>
    </w:p>
    <w:p>
      <w:r>
        <w:rPr>
          <w:b/>
        </w:rPr>
        <w:t xml:space="preserve">Esimerkki 6.56</w:t>
      </w:r>
    </w:p>
    <w:p>
      <w:r>
        <w:t xml:space="preserve">Noin kaksi kolmasosaa oli tupakoitsijoita, ja heidät satunnaistettiin testattaviksi joko 12 tunnin nikotiinivajeen tai nikotiinipurukumin antamisen jälkeen.</w:t>
      </w:r>
    </w:p>
    <w:p>
      <w:r>
        <w:rPr>
          <w:b/>
        </w:rPr>
        <w:t xml:space="preserve">Tulos</w:t>
      </w:r>
    </w:p>
    <w:p>
      <w:r>
        <w:t xml:space="preserve">ei löydy</w:t>
      </w:r>
    </w:p>
    <w:p>
      <w:r>
        <w:rPr>
          <w:b/>
        </w:rPr>
        <w:t xml:space="preserve">Esimerkki 6.57</w:t>
      </w:r>
    </w:p>
    <w:p>
      <w:r>
        <w:t xml:space="preserve">Maillardin reaktiotuotteiden ( MRP ) runsaan saannin vaikutuksia kalsiumin saatavuuteen nuorilla ja Caco-2-solujen monolayereissä tutkittiin.</w:t>
      </w:r>
    </w:p>
    <w:p>
      <w:r>
        <w:rPr>
          <w:b/>
        </w:rPr>
        <w:t xml:space="preserve">Tulos</w:t>
      </w:r>
    </w:p>
    <w:p>
      <w:r>
        <w:t xml:space="preserve">kalsiumin saatavuus</w:t>
      </w:r>
    </w:p>
    <w:p>
      <w:r>
        <w:rPr>
          <w:b/>
        </w:rPr>
        <w:t xml:space="preserve">Esimerkki 6.58</w:t>
      </w:r>
    </w:p>
    <w:p>
      <w:r>
        <w:t xml:space="preserve">Aiemmissa analyyseissä, joissa keskityttiin terveydenhuoltoon, aliarvioitiin tätä taloudellista rasitusta erityisesti koulujärjestelmien osalta.</w:t>
      </w:r>
    </w:p>
    <w:p>
      <w:r>
        <w:rPr>
          <w:b/>
        </w:rPr>
        <w:t xml:space="preserve">Tulos</w:t>
      </w:r>
    </w:p>
    <w:p>
      <w:r>
        <w:t xml:space="preserve">taloudellinen taakka</w:t>
      </w:r>
    </w:p>
    <w:p>
      <w:r>
        <w:rPr>
          <w:b/>
        </w:rPr>
        <w:t xml:space="preserve">Esimerkki 6.59</w:t>
      </w:r>
    </w:p>
    <w:p>
      <w:r>
        <w:t xml:space="preserve">Sääriluun takahermon stimulaation merkitys tulenkestävän yksioireisen yöllisen enureesin hoidossa : pilottitutkimus .</w:t>
      </w:r>
    </w:p>
    <w:p>
      <w:r>
        <w:rPr>
          <w:b/>
        </w:rPr>
        <w:t xml:space="preserve">Tulos</w:t>
      </w:r>
    </w:p>
    <w:p>
      <w:r>
        <w:t xml:space="preserve">ei löydy</w:t>
      </w:r>
    </w:p>
    <w:p>
      <w:r>
        <w:rPr>
          <w:b/>
        </w:rPr>
        <w:t xml:space="preserve">Esimerkki 6.60</w:t>
      </w:r>
    </w:p>
    <w:p>
      <w:r>
        <w:t xml:space="preserve">Ryhmässä 2 ei ollut havaittavissa muutoksia.</w:t>
      </w:r>
    </w:p>
    <w:p>
      <w:r>
        <w:rPr>
          <w:b/>
        </w:rPr>
        <w:t xml:space="preserve">Tulos</w:t>
      </w:r>
    </w:p>
    <w:p>
      <w:r>
        <w:t xml:space="preserve">ei löydy</w:t>
      </w:r>
    </w:p>
    <w:p>
      <w:r>
        <w:rPr>
          <w:b/>
        </w:rPr>
        <w:t xml:space="preserve">Esimerkki 6.61</w:t>
      </w:r>
    </w:p>
    <w:p>
      <w:r>
        <w:t xml:space="preserve">Kehittää syklipohjainen neutropeenisten komplikaatioiden ( NC ) riskin ennustemalli kemoterapian aikana doksorubisiinilla ( DOX ) tai pegyloidulla liposomaalisella formulaatiolla ( PLD ) potilaille, joilla on metastaattinen rintasyöpä ( MBC ) .</w:t>
      </w:r>
    </w:p>
    <w:p>
      <w:r>
        <w:rPr>
          <w:b/>
        </w:rPr>
        <w:t xml:space="preserve">Tulos</w:t>
      </w:r>
    </w:p>
    <w:p>
      <w:r>
        <w:t xml:space="preserve">ei löydy</w:t>
      </w:r>
    </w:p>
    <w:p>
      <w:r>
        <w:rPr>
          <w:b/>
        </w:rPr>
        <w:t xml:space="preserve">Esimerkki 6.62</w:t>
      </w:r>
    </w:p>
    <w:p>
      <w:r>
        <w:t xml:space="preserve">Verensiirtoja tarvitsevien potilaiden osuudessa ei ollut eroa tutkimuksen aikana ( 23 % 40K-haarassa ja 18 % 120K-haarassa , P = .22 ) tai erityisesti ylläpitovaiheen aikana ( 13 % 40K-haarassa vs. 15 % 120K-haarassa , P = .58 ).</w:t>
      </w:r>
    </w:p>
    <w:p>
      <w:r>
        <w:rPr>
          <w:b/>
        </w:rPr>
        <w:t xml:space="preserve">Tulos</w:t>
      </w:r>
    </w:p>
    <w:p>
      <w:r>
        <w:t xml:space="preserve">osuus, verensiirrot</w:t>
      </w:r>
    </w:p>
    <w:p>
      <w:r>
        <w:rPr>
          <w:b/>
        </w:rPr>
        <w:t xml:space="preserve">Esimerkki 6.63</w:t>
      </w:r>
    </w:p>
    <w:p>
      <w:r>
        <w:t xml:space="preserve">Missään tutkimuksessa ei kuitenkaan ole tähän mennessä tutkittu, ymmärtävätkö he käsitteellisiä metaforia (eli käsitteellisten rakenteiden välisiä kartoituksia), jotka voisivat olla metaforisen ajattelun ja ymmärryksen rakennuspalikoita.</w:t>
      </w:r>
    </w:p>
    <w:p>
      <w:r>
        <w:rPr>
          <w:b/>
        </w:rPr>
        <w:t xml:space="preserve">Tulos</w:t>
      </w:r>
    </w:p>
    <w:p>
      <w:r>
        <w:t xml:space="preserve">ei löydy</w:t>
      </w:r>
    </w:p>
    <w:p>
      <w:r>
        <w:rPr>
          <w:b/>
        </w:rPr>
        <w:t xml:space="preserve">Esimerkki 6.64</w:t>
      </w:r>
    </w:p>
    <w:p>
      <w:r>
        <w:t xml:space="preserve">Masennuspotilaiden elämäntapasuositusten noudattaminen .</w:t>
      </w:r>
    </w:p>
    <w:p>
      <w:r>
        <w:rPr>
          <w:b/>
        </w:rPr>
        <w:t xml:space="preserve">Tulos</w:t>
      </w:r>
    </w:p>
    <w:p>
      <w:r>
        <w:t xml:space="preserve">ei löydy</w:t>
      </w:r>
    </w:p>
    <w:p>
      <w:r>
        <w:rPr>
          <w:b/>
        </w:rPr>
        <w:t xml:space="preserve">Esimerkki 6.65</w:t>
      </w:r>
    </w:p>
    <w:p>
      <w:r>
        <w:t xml:space="preserve">Kun täydellinen remissio oli saatu aikaan , potilaat satunnaistettiin bestatiiniryhmään ( 30 mg/bw per os ( po ) päivittäin ) ja kontrolliryhmään .</w:t>
      </w:r>
    </w:p>
    <w:p>
      <w:r>
        <w:rPr>
          <w:b/>
        </w:rPr>
        <w:t xml:space="preserve">Tulos</w:t>
      </w:r>
    </w:p>
    <w:p>
      <w:r>
        <w:t xml:space="preserve">ei löydy</w:t>
      </w:r>
    </w:p>
    <w:p>
      <w:r>
        <w:rPr>
          <w:b/>
        </w:rPr>
        <w:t xml:space="preserve">Esimerkki 6.66</w:t>
      </w:r>
    </w:p>
    <w:p>
      <w:r>
        <w:t xml:space="preserve">Analysoitiin 101 kelpoisuusehdot täyttävää tapausta ( bestatiini : 48 , kontrolli : 53 ) ; bestatiiniryhmässä saavutettiin pidempi remissio kuin kontrolliryhmässä ja tilastollisesti merkitsevästi pidempi elossaoloaika .</w:t>
      </w:r>
    </w:p>
    <w:p>
      <w:r>
        <w:rPr>
          <w:b/>
        </w:rPr>
        <w:t xml:space="preserve">Tulos</w:t>
      </w:r>
    </w:p>
    <w:p>
      <w:r>
        <w:t xml:space="preserve">remissio, eloonjääminen</w:t>
      </w:r>
    </w:p>
    <w:p>
      <w:r>
        <w:rPr>
          <w:b/>
        </w:rPr>
        <w:t xml:space="preserve">Esimerkki 6.67</w:t>
      </w:r>
    </w:p>
    <w:p>
      <w:r>
        <w:t xml:space="preserve">Arvioitaessa keuhkoputkia laajentavien lääkkeiden akuuttia toiminnallista vaikutusta ΔsRAW-pohjainen kriteeri on parempi kuin FEV1-FVC-pohjainen kriteeri , koska se liittyy läheisemmin keuhkoputkia laajentavien lääkkeiden aiheuttamiin keuhkojen mekaniikan ja lepohengen paranemiseen.</w:t>
      </w:r>
    </w:p>
    <w:p>
      <w:r>
        <w:rPr>
          <w:b/>
        </w:rPr>
        <w:t xml:space="preserve">Tulos</w:t>
      </w:r>
    </w:p>
    <w:p>
      <w:r>
        <w:t xml:space="preserve">keuhkojen mekaniikka, hengenahdistus</w:t>
      </w:r>
    </w:p>
    <w:p>
      <w:r>
        <w:rPr>
          <w:b/>
        </w:rPr>
        <w:t xml:space="preserve">Esimerkki 6.68</w:t>
      </w:r>
    </w:p>
    <w:p>
      <w:r>
        <w:t xml:space="preserve">[ Ionisten ja ionittomien röntgenkontrastiaineiden vaikutus sydänlihaksen perfuusioon ja sydänlihaksen toimintaan ] .</w:t>
      </w:r>
    </w:p>
    <w:p>
      <w:r>
        <w:rPr>
          <w:b/>
        </w:rPr>
        <w:t xml:space="preserve">Tulos</w:t>
      </w:r>
    </w:p>
    <w:p>
      <w:r>
        <w:t xml:space="preserve">sydänlihaksen perfuusio, sydänlihaksen toiminta</w:t>
      </w:r>
    </w:p>
    <w:p>
      <w:r>
        <w:rPr>
          <w:b/>
        </w:rPr>
        <w:t xml:space="preserve">Esimerkki 6.69</w:t>
      </w:r>
    </w:p>
    <w:p>
      <w:r>
        <w:t xml:space="preserve">Vertailla yhteistyöhön perustuvaa lähestymistapaa , kolmen komponentin mallia ( 3CM ) , tavanomaiseen hoitoon PTSD:n hoidossa perusterveydenhuollossa .</w:t>
      </w:r>
    </w:p>
    <w:p>
      <w:r>
        <w:rPr>
          <w:b/>
        </w:rPr>
        <w:t xml:space="preserve">Tulos</w:t>
      </w:r>
    </w:p>
    <w:p>
      <w:r>
        <w:t xml:space="preserve">ei löydy</w:t>
      </w:r>
    </w:p>
    <w:p>
      <w:r>
        <w:rPr>
          <w:b/>
        </w:rPr>
        <w:t xml:space="preserve">Esimerkki 6.70</w:t>
      </w:r>
    </w:p>
    <w:p>
      <w:r>
        <w:t xml:space="preserve">Potilaita verrattiin kussakin lääketilanteessa kontrolleihin normalisointivaikutusten arvioimiseksi.</w:t>
      </w:r>
    </w:p>
    <w:p>
      <w:r>
        <w:rPr>
          <w:b/>
        </w:rPr>
        <w:t xml:space="preserve">Tulos</w:t>
      </w:r>
    </w:p>
    <w:p>
      <w:r>
        <w:t xml:space="preserve">ei löydy</w:t>
      </w:r>
    </w:p>
    <w:p>
      <w:r>
        <w:rPr>
          <w:b/>
        </w:rPr>
        <w:t xml:space="preserve">Esimerkki 6.71</w:t>
      </w:r>
    </w:p>
    <w:p>
      <w:r>
        <w:t xml:space="preserve">Esittelemme uuden Bayesin mukautuvan vertailevan tehokkuustutkimuksen, jossa verrataan kolmea status epilepticuksen hoitoa ja jossa käytetään mukautuvaa satunnaistamista ja mahdollista varhaista lopettamista.</w:t>
      </w:r>
    </w:p>
    <w:p>
      <w:r>
        <w:rPr>
          <w:b/>
        </w:rPr>
        <w:t xml:space="preserve">Tulos</w:t>
      </w:r>
    </w:p>
    <w:p>
      <w:r>
        <w:t xml:space="preserve">ei löydy</w:t>
      </w:r>
    </w:p>
    <w:p>
      <w:r>
        <w:rPr>
          <w:b/>
        </w:rPr>
        <w:t xml:space="preserve">Esimerkki 6.72</w:t>
      </w:r>
    </w:p>
    <w:p>
      <w:r>
        <w:t xml:space="preserve">Kaksi viikkoa näyttää olevan riittävä kesto, jotta virtsan ja lantion liitoskohdan toiminnallinen palautuminen endopyelotomian jälkeen on mahdollista ja stenttiin liittyvät komplikaatiot vähenevät.</w:t>
      </w:r>
    </w:p>
    <w:p>
      <w:r>
        <w:rPr>
          <w:b/>
        </w:rPr>
        <w:t xml:space="preserve">Tulos</w:t>
      </w:r>
    </w:p>
    <w:p>
      <w:r>
        <w:t xml:space="preserve">toiminnallinen palautuminen koko virtsanjohtimen ja lantion välissä.</w:t>
      </w:r>
    </w:p>
    <w:p>
      <w:r>
        <w:rPr>
          <w:b/>
        </w:rPr>
        <w:t xml:space="preserve">Esimerkki 6.73</w:t>
      </w:r>
    </w:p>
    <w:p>
      <w:r>
        <w:t xml:space="preserve">Itrakonatsoliryhmässä oli 4 tapausta, joissa oli mahdollinen systeeminen sieni-infektio, ja flukonatsoliryhmässä oli 8 mahdollista ja 3 todennäköistä tapausta.</w:t>
      </w:r>
    </w:p>
    <w:p>
      <w:r>
        <w:rPr>
          <w:b/>
        </w:rPr>
        <w:t xml:space="preserve">Tulos</w:t>
      </w:r>
    </w:p>
    <w:p>
      <w:r>
        <w:t xml:space="preserve">ei löydy</w:t>
      </w:r>
    </w:p>
    <w:p>
      <w:r>
        <w:rPr>
          <w:b/>
        </w:rPr>
        <w:t xml:space="preserve">Esimerkki 6.74</w:t>
      </w:r>
    </w:p>
    <w:p>
      <w:r>
        <w:t xml:space="preserve">Toksisuus oli pääasiassa hematologista ja bimodaalista : 32 prosentilla oli 3. tai 4. asteen leukopeniaa ja 24 prosentilla 3. tai 4. asteen trombosytopeniaa ; 22 prosentilla ei ollut leukopeniaa eikä 44 prosentilla trombosytopeniaa .</w:t>
      </w:r>
    </w:p>
    <w:p>
      <w:r>
        <w:rPr>
          <w:b/>
        </w:rPr>
        <w:t xml:space="preserve">Tulos</w:t>
      </w:r>
    </w:p>
    <w:p>
      <w:r>
        <w:t xml:space="preserve">leukopenia, trombosytopenia</w:t>
      </w:r>
    </w:p>
    <w:p>
      <w:r>
        <w:rPr>
          <w:b/>
        </w:rPr>
        <w:t xml:space="preserve">Esimerkki 6.75</w:t>
      </w:r>
    </w:p>
    <w:p>
      <w:r>
        <w:t xml:space="preserve">Tekijät, joiden P-arvo oli &lt; tai =0,25 syklin sisällä, sisällytettiin yleistettyyn estimointiyhtälöiden regressiomalliin .</w:t>
      </w:r>
    </w:p>
    <w:p>
      <w:r>
        <w:rPr>
          <w:b/>
        </w:rPr>
        <w:t xml:space="preserve">Tulos</w:t>
      </w:r>
    </w:p>
    <w:p>
      <w:r>
        <w:t xml:space="preserve">ei löydy</w:t>
      </w:r>
    </w:p>
    <w:p>
      <w:r>
        <w:rPr>
          <w:b/>
        </w:rPr>
        <w:t xml:space="preserve">Esimerkki 6.76</w:t>
      </w:r>
    </w:p>
    <w:p>
      <w:r>
        <w:t xml:space="preserve">Joidenkin vasteiden heikkeneminen ajan myötä viittaa kuitenkin siihen, että tarvitaan ylläpitoprotokollia.</w:t>
      </w:r>
    </w:p>
    <w:p>
      <w:r>
        <w:rPr>
          <w:b/>
        </w:rPr>
        <w:t xml:space="preserve">Tulos</w:t>
      </w:r>
    </w:p>
    <w:p>
      <w:r>
        <w:t xml:space="preserve">heikkeneminen</w:t>
      </w:r>
    </w:p>
    <w:p>
      <w:r>
        <w:rPr>
          <w:b/>
        </w:rPr>
        <w:t xml:space="preserve">Esimerkki 6.77</w:t>
      </w:r>
    </w:p>
    <w:p>
      <w:r>
        <w:t xml:space="preserve">Korkean toimintakyvyn autismille ( HFA ) on ominaista sosiaalisen vuorovaikutuksen jatkuva heikentyminen, vaikka kehitysvammaisuutta ei esiinny.</w:t>
      </w:r>
    </w:p>
    <w:p>
      <w:r>
        <w:rPr>
          <w:b/>
        </w:rPr>
        <w:t xml:space="preserve">Tulos</w:t>
      </w:r>
    </w:p>
    <w:p>
      <w:r>
        <w:t xml:space="preserve">ei löydy</w:t>
      </w:r>
    </w:p>
    <w:p>
      <w:r>
        <w:rPr>
          <w:b/>
        </w:rPr>
        <w:t xml:space="preserve">Esimerkki 6.78</w:t>
      </w:r>
    </w:p>
    <w:p>
      <w:r>
        <w:t xml:space="preserve">Ensisijainen tulos määriteltiin 2 pisteen parannukseksi kasvojen tunteiden merkitsemisen virheiden määrässä ( DANVA2 ) lähtötilanteesta.</w:t>
      </w:r>
    </w:p>
    <w:p>
      <w:r>
        <w:rPr>
          <w:b/>
        </w:rPr>
        <w:t xml:space="preserve">Tulos</w:t>
      </w:r>
    </w:p>
    <w:p>
      <w:r>
        <w:t xml:space="preserve">kasvojen tunteiden merkitseminen ( DANVA2).</w:t>
      </w:r>
    </w:p>
    <w:p>
      <w:r>
        <w:rPr>
          <w:b/>
        </w:rPr>
        <w:t xml:space="preserve">Esimerkki 6.79</w:t>
      </w:r>
    </w:p>
    <w:p>
      <w:r>
        <w:t xml:space="preserve">Antibioottien välisten positiivisten viljelmien erojen 95 %:n ylempi CL-arvo oli 4,9 % päivinä 3-6 , 6,5 % päivinä 12-16 ja 8,5 % päivinä 26-36 .</w:t>
      </w:r>
    </w:p>
    <w:p>
      <w:r>
        <w:rPr>
          <w:b/>
        </w:rPr>
        <w:t xml:space="preserve">Tulos</w:t>
      </w:r>
    </w:p>
    <w:p>
      <w:r>
        <w:t xml:space="preserve">kulttuurit</w:t>
      </w:r>
    </w:p>
    <w:p>
      <w:r>
        <w:rPr>
          <w:b/>
        </w:rPr>
        <w:t xml:space="preserve">Esimerkki 6.80</w:t>
      </w:r>
    </w:p>
    <w:p>
      <w:r>
        <w:t xml:space="preserve">Verinäytteet kerättiin näiden ajanjaksojen jälkeen, kun kalat olivat liikkumattomia ja saavuttivat nukutusvaiheen 4.</w:t>
      </w:r>
    </w:p>
    <w:p>
      <w:r>
        <w:rPr>
          <w:b/>
        </w:rPr>
        <w:t xml:space="preserve">Tulos</w:t>
      </w:r>
    </w:p>
    <w:p>
      <w:r>
        <w:t xml:space="preserve">ei löydy</w:t>
      </w:r>
    </w:p>
    <w:p>
      <w:r>
        <w:rPr>
          <w:b/>
        </w:rPr>
        <w:t xml:space="preserve">Esimerkki 6.81</w:t>
      </w:r>
    </w:p>
    <w:p>
      <w:r>
        <w:t xml:space="preserve">Henkilöillä, joilla on autismikirjon häiriö ( ASD ), on vaikeuksia ymmärtää metaforia .</w:t>
      </w:r>
    </w:p>
    <w:p>
      <w:r>
        <w:rPr>
          <w:b/>
        </w:rPr>
        <w:t xml:space="preserve">Tulos</w:t>
      </w:r>
    </w:p>
    <w:p>
      <w:r>
        <w:t xml:space="preserve">ei löydy</w:t>
      </w:r>
    </w:p>
    <w:p>
      <w:r>
        <w:rPr>
          <w:b/>
        </w:rPr>
        <w:t xml:space="preserve">Esimerkki 6.82</w:t>
      </w:r>
    </w:p>
    <w:p>
      <w:r>
        <w:t xml:space="preserve">Suuren neutropeenisten komplikaatioiden riskin potilaiden tunnistaminen metastaattisen rintasyövän kemoterapian aikana doksorubisiinilla tai pegyloidulla liposomaalisella doksorubisiinilla : ennustemallin kehittäminen .</w:t>
      </w:r>
    </w:p>
    <w:p>
      <w:r>
        <w:rPr>
          <w:b/>
        </w:rPr>
        <w:t xml:space="preserve">Tulos</w:t>
      </w:r>
    </w:p>
    <w:p>
      <w:r>
        <w:t xml:space="preserve">ei löydy</w:t>
      </w:r>
    </w:p>
    <w:p>
      <w:r>
        <w:rPr>
          <w:b/>
        </w:rPr>
        <w:t xml:space="preserve">Esimerkki 6.83</w:t>
      </w:r>
    </w:p>
    <w:p>
      <w:r>
        <w:t xml:space="preserve">Lääke metaboloituu laajasti ja sitä havaitaan plasmassa ja virtsassa .</w:t>
      </w:r>
    </w:p>
    <w:p>
      <w:r>
        <w:rPr>
          <w:b/>
        </w:rPr>
        <w:t xml:space="preserve">Tulos</w:t>
      </w:r>
    </w:p>
    <w:p>
      <w:r>
        <w:t xml:space="preserve">ei löydy</w:t>
      </w:r>
    </w:p>
    <w:p>
      <w:r>
        <w:rPr>
          <w:b/>
        </w:rPr>
        <w:t xml:space="preserve">Esimerkki 6.84</w:t>
      </w:r>
    </w:p>
    <w:p>
      <w:r>
        <w:t xml:space="preserve">Koska tulokset olivat olennaisesti samat eri tekniikoiden välillä, näyttää siltä, että vertailukelpoiset patofysiologiset tekijät vaikuttavat TLCO:hon hengityksen pidättämisen ja jatkuvan uloshengityksen aikana.</w:t>
      </w:r>
    </w:p>
    <w:p>
      <w:r>
        <w:rPr>
          <w:b/>
        </w:rPr>
        <w:t xml:space="preserve">Tulos</w:t>
      </w:r>
    </w:p>
    <w:p>
      <w:r>
        <w:t xml:space="preserve">ei löydy</w:t>
      </w:r>
    </w:p>
    <w:p>
      <w:r>
        <w:rPr>
          <w:b/>
        </w:rPr>
        <w:t xml:space="preserve">Esimerkki 6.85</w:t>
      </w:r>
    </w:p>
    <w:p>
      <w:r>
        <w:t xml:space="preserve">Naisilla, jotka harrastivat myös liikuntaa, oli lisäystä BMD:ssä reisiluun kaulassa ( +0,29 % ), lonkan kokonaislujuudessa ( +0,34 % ), selkärangassa ( +0,23 % ), säteen kokonaislujuudessa ( +0,30 % ) ja lisäystä alkfaasi B:ssä ( -2,4 % ) ja seerumin NTx:ssä ( -6,5 % ) .</w:t>
      </w:r>
    </w:p>
    <w:p>
      <w:r>
        <w:rPr>
          <w:b/>
        </w:rPr>
        <w:t xml:space="preserve">Tulos</w:t>
      </w:r>
    </w:p>
    <w:p>
      <w:r>
        <w:t xml:space="preserve">BMD, Alkphase B, Seerumin NTx</w:t>
      </w:r>
    </w:p>
    <w:p>
      <w:r>
        <w:rPr>
          <w:b/>
        </w:rPr>
        <w:t xml:space="preserve">Esimerkki 6.86</w:t>
      </w:r>
    </w:p>
    <w:p>
      <w:r>
        <w:t xml:space="preserve">Granisetronin ja perfenatsiinin antiemeettinen teho leikkauksen jälkeisen oksentelun ehkäisyssä lapsilla .</w:t>
      </w:r>
    </w:p>
    <w:p>
      <w:r>
        <w:rPr>
          <w:b/>
        </w:rPr>
        <w:t xml:space="preserve">Tulos</w:t>
      </w:r>
    </w:p>
    <w:p>
      <w:r>
        <w:t xml:space="preserve">ei löydy</w:t>
      </w:r>
    </w:p>
    <w:p>
      <w:r>
        <w:rPr>
          <w:b/>
        </w:rPr>
        <w:t xml:space="preserve">Esimerkki 6.87</w:t>
      </w:r>
    </w:p>
    <w:p>
      <w:r>
        <w:t xml:space="preserve">Ruoansulatuskanavan oireita on raportoitu myoelektrisen rytmihäiriön yhteydessä , jolloin on kuvattu erityyppistä mahalaukun sähköistä toimintaa.</w:t>
      </w:r>
    </w:p>
    <w:p>
      <w:r>
        <w:rPr>
          <w:b/>
        </w:rPr>
        <w:t xml:space="preserve">Tulos</w:t>
      </w:r>
    </w:p>
    <w:p>
      <w:r>
        <w:t xml:space="preserve">ei löydy</w:t>
      </w:r>
    </w:p>
    <w:p>
      <w:r>
        <w:rPr>
          <w:b/>
        </w:rPr>
        <w:t xml:space="preserve">Esimerkki 6.88</w:t>
      </w:r>
    </w:p>
    <w:p>
      <w:r>
        <w:t xml:space="preserve">Annoksen suurentaminen ja pienentäminen oli pakollista hematotoksisuuden tai sen puuttumisen perusteella.</w:t>
      </w:r>
    </w:p>
    <w:p>
      <w:r>
        <w:rPr>
          <w:b/>
        </w:rPr>
        <w:t xml:space="preserve">Tulos</w:t>
      </w:r>
    </w:p>
    <w:p>
      <w:r>
        <w:t xml:space="preserve">hematotoksisuus</w:t>
      </w:r>
    </w:p>
    <w:p>
      <w:r>
        <w:rPr>
          <w:b/>
        </w:rPr>
        <w:t xml:space="preserve">Esimerkki 6.89</w:t>
      </w:r>
    </w:p>
    <w:p>
      <w:r>
        <w:t xml:space="preserve">Tietyn potilaan sykliä edeltävä riskipistemäärä &gt; tai = 25 ja &lt; 40 välillä todettiin optimaaliseksi kynnysarvoksi herkkyyden ( 58,0 % ) ja spesifisyyden ( 78,7 % ) kannalta.</w:t>
      </w:r>
    </w:p>
    <w:p>
      <w:r>
        <w:rPr>
          <w:b/>
        </w:rPr>
        <w:t xml:space="preserve">Tulos</w:t>
      </w:r>
    </w:p>
    <w:p>
      <w:r>
        <w:t xml:space="preserve">ei löydy</w:t>
      </w:r>
    </w:p>
    <w:p>
      <w:r>
        <w:rPr>
          <w:b/>
        </w:rPr>
        <w:t xml:space="preserve">Esimerkki 6.90</w:t>
      </w:r>
    </w:p>
    <w:p>
      <w:r>
        <w:t xml:space="preserve">Nämä tulokset eivät ole sopusoinnussa sen näkemyksen kanssa, että tarkoituksellinen tupakoimattomuus pahentaa masennusoireita .</w:t>
      </w:r>
    </w:p>
    <w:p>
      <w:r>
        <w:rPr>
          <w:b/>
        </w:rPr>
        <w:t xml:space="preserve">Tulos</w:t>
      </w:r>
    </w:p>
    <w:p>
      <w:r>
        <w:t xml:space="preserve">masennusoireet</w:t>
      </w:r>
    </w:p>
    <w:p>
      <w:r>
        <w:rPr>
          <w:b/>
        </w:rPr>
        <w:t xml:space="preserve">Esimerkki 6.91</w:t>
      </w:r>
    </w:p>
    <w:p>
      <w:r>
        <w:t xml:space="preserve">Potilaiksi hyväksyttiin lapset ja nuoret, joilla oli HFA .</w:t>
      </w:r>
    </w:p>
    <w:p>
      <w:r>
        <w:rPr>
          <w:b/>
        </w:rPr>
        <w:t xml:space="preserve">Tulos</w:t>
      </w:r>
    </w:p>
    <w:p>
      <w:r>
        <w:t xml:space="preserve">ei löydy</w:t>
      </w:r>
    </w:p>
    <w:p>
      <w:r>
        <w:rPr>
          <w:b/>
        </w:rPr>
        <w:t xml:space="preserve">Esimerkki 6.92</w:t>
      </w:r>
    </w:p>
    <w:p>
      <w:r>
        <w:t xml:space="preserve">Kaikille potilaille annettiin oireisiin perustuva kyselylomake stentin poiston yhteydessä.</w:t>
      </w:r>
    </w:p>
    <w:p>
      <w:r>
        <w:rPr>
          <w:b/>
        </w:rPr>
        <w:t xml:space="preserve">Tulos</w:t>
      </w:r>
    </w:p>
    <w:p>
      <w:r>
        <w:t xml:space="preserve">oireisiin perustuva kyselylomake</w:t>
      </w:r>
    </w:p>
    <w:p>
      <w:r>
        <w:rPr>
          <w:b/>
        </w:rPr>
        <w:t xml:space="preserve">Esimerkki 6.93</w:t>
      </w:r>
    </w:p>
    <w:p>
      <w:r>
        <w:t xml:space="preserve">Vastaavasti kalsiumin biologinen hyötyosuus nuorilla ei vaihdellut eri ruokavalioiden välillä ( % WD = 40,4 +/- 5,1 , BD % = 38,2 +/- 3,6 ).</w:t>
      </w:r>
    </w:p>
    <w:p>
      <w:r>
        <w:rPr>
          <w:b/>
        </w:rPr>
        <w:t xml:space="preserve">Tulos</w:t>
      </w:r>
    </w:p>
    <w:p>
      <w:r>
        <w:t xml:space="preserve">kalsiumin biologinen hyötyosuus</w:t>
      </w:r>
    </w:p>
    <w:p>
      <w:r>
        <w:rPr>
          <w:b/>
        </w:rPr>
        <w:t xml:space="preserve">Esimerkki 6.94</w:t>
      </w:r>
    </w:p>
    <w:p>
      <w:r>
        <w:t xml:space="preserve">Hb:n lisäys on jonkin verran suurempi, kun jatketaan viikoittaista epoetiini alfaa .</w:t>
      </w:r>
    </w:p>
    <w:p>
      <w:r>
        <w:rPr>
          <w:b/>
        </w:rPr>
        <w:t xml:space="preserve">Tulos</w:t>
      </w:r>
    </w:p>
    <w:p>
      <w:r>
        <w:t xml:space="preserve">Hb:n lisäys</w:t>
      </w:r>
    </w:p>
    <w:p>
      <w:r>
        <w:rPr>
          <w:b/>
        </w:rPr>
        <w:t xml:space="preserve">Esimerkki 6.95</w:t>
      </w:r>
    </w:p>
    <w:p>
      <w:r>
        <w:t xml:space="preserve">Siirtokertoimen mittaus jatkuvan uloshengityksen aikana .</w:t>
      </w:r>
    </w:p>
    <w:p>
      <w:r>
        <w:rPr>
          <w:b/>
        </w:rPr>
        <w:t xml:space="preserve">Tulos</w:t>
      </w:r>
    </w:p>
    <w:p>
      <w:r>
        <w:t xml:space="preserve">siirtokerroin</w:t>
      </w:r>
    </w:p>
    <w:p>
      <w:r>
        <w:rPr>
          <w:b/>
        </w:rPr>
        <w:t xml:space="preserve">Esimerkki 6.96</w:t>
      </w:r>
    </w:p>
    <w:p>
      <w:r>
        <w:t xml:space="preserve">Sisäänottokriteerit olivat tunnettu verisuonitauti tai diabetes sekä yksi muu sydän- ja verisuonitautien riskitekijä , poissulkukriteereihin kuuluivat sydämen vajaatoiminta tai tunnetusti heikentynyt vasemman kammion toiminta , mittatikun osoittama positiivinen proteinuria ( &gt; 1+ ) ja seerumin kreatiniini &gt; 2,3 mg/dl ( 200 mikrometriä) .</w:t>
      </w:r>
    </w:p>
    <w:p>
      <w:r>
        <w:rPr>
          <w:b/>
        </w:rPr>
        <w:t xml:space="preserve">Tulos</w:t>
      </w:r>
    </w:p>
    <w:p>
      <w:r>
        <w:t xml:space="preserve">ei löydy</w:t>
      </w:r>
    </w:p>
    <w:p>
      <w:r>
        <w:rPr>
          <w:b/>
        </w:rPr>
        <w:t xml:space="preserve">Esimerkki 6.97</w:t>
      </w:r>
    </w:p>
    <w:p>
      <w:r>
        <w:t xml:space="preserve">Antipyriini reagoi nopeasti hydroksyyliradikaalien kanssa muodostaen para- ja orto-hydroksiantipyriiniä .</w:t>
      </w:r>
    </w:p>
    <w:p>
      <w:r>
        <w:rPr>
          <w:b/>
        </w:rPr>
        <w:t xml:space="preserve">Tulos</w:t>
      </w:r>
    </w:p>
    <w:p>
      <w:r>
        <w:t xml:space="preserve">ei löydy</w:t>
      </w:r>
    </w:p>
    <w:p>
      <w:r>
        <w:rPr>
          <w:b/>
        </w:rPr>
        <w:t xml:space="preserve">Esimerkki 6.98</w:t>
      </w:r>
    </w:p>
    <w:p>
      <w:r>
        <w:t xml:space="preserve">QoL-kolostomian osalta ei kuitenkaan ollut merkittävää eroa kontrolli- ja koeryhmän välillä.</w:t>
      </w:r>
    </w:p>
    <w:p>
      <w:r>
        <w:rPr>
          <w:b/>
        </w:rPr>
        <w:t xml:space="preserve">Tulos</w:t>
      </w:r>
    </w:p>
    <w:p>
      <w:r>
        <w:t xml:space="preserve">ei löydy</w:t>
      </w:r>
    </w:p>
    <w:p>
      <w:r>
        <w:rPr>
          <w:b/>
        </w:rPr>
        <w:t xml:space="preserve">Esimerkki 6.99</w:t>
      </w:r>
    </w:p>
    <w:p>
      <w:r>
        <w:t xml:space="preserve">Kielelliset tulokset autismissa : satunnaistettu vertailu yhteisen huomion ja leikin interventioiden välillä .</w:t>
      </w:r>
    </w:p>
    <w:p>
      <w:r>
        <w:rPr>
          <w:b/>
        </w:rPr>
        <w:t xml:space="preserve">Tulos</w:t>
      </w:r>
    </w:p>
    <w:p>
      <w:r>
        <w:t xml:space="preserve">ei löydy</w:t>
      </w:r>
    </w:p>
    <w:p>
      <w:r>
        <w:rPr>
          <w:b/>
        </w:rPr>
        <w:t xml:space="preserve">Esimerkki 6.100</w:t>
      </w:r>
    </w:p>
    <w:p>
      <w:r>
        <w:t xml:space="preserve">Ajallisesti vaihteleva tupakoimattomuus ennustaa alhaisempia masennusoireita tupakoinnin lopettamishoidon jälkeen .</w:t>
      </w:r>
    </w:p>
    <w:p>
      <w:r>
        <w:rPr>
          <w:b/>
        </w:rPr>
        <w:t xml:space="preserve">Tulos</w:t>
      </w:r>
    </w:p>
    <w:p>
      <w:r>
        <w:t xml:space="preserve">masennusoireet</w:t>
      </w:r>
    </w:p>
    <w:p>
      <w:r>
        <w:rPr>
          <w:b/>
        </w:rPr>
        <w:t xml:space="preserve">Esimerkki 6.101</w:t>
      </w:r>
    </w:p>
    <w:p>
      <w:r>
        <w:t xml:space="preserve">Lisäksi, koska pitkää hengityksen pidättämistä ei tarvita, mittaukset voidaan helposti tehdä hengenahdistuspotilailla.</w:t>
      </w:r>
    </w:p>
    <w:p>
      <w:r>
        <w:rPr>
          <w:b/>
        </w:rPr>
        <w:t xml:space="preserve">Tulos</w:t>
      </w:r>
    </w:p>
    <w:p>
      <w:r>
        <w:t xml:space="preserve">ei löydy</w:t>
      </w:r>
    </w:p>
    <w:p>
      <w:r>
        <w:rPr>
          <w:b/>
        </w:rPr>
        <w:t xml:space="preserve">Esimerkki 6.102</w:t>
      </w:r>
    </w:p>
    <w:p>
      <w:r>
        <w:t xml:space="preserve">Ryhmän 2 potilaista 64 % piti parempana 2 viikon stenttausta.</w:t>
      </w:r>
    </w:p>
    <w:p>
      <w:r>
        <w:rPr>
          <w:b/>
        </w:rPr>
        <w:t xml:space="preserve">Tulos</w:t>
      </w:r>
    </w:p>
    <w:p>
      <w:r>
        <w:t xml:space="preserve">ei löydy</w:t>
      </w:r>
    </w:p>
    <w:p>
      <w:r>
        <w:rPr>
          <w:b/>
        </w:rPr>
        <w:t xml:space="preserve">Esimerkki 6.103</w:t>
      </w:r>
    </w:p>
    <w:p>
      <w:r>
        <w:t xml:space="preserve">Päätelmämme on, että amonafidi on jossain määrin aktiivinen aiemmin hoitamattomilla rintasyöpäpotilailla .</w:t>
      </w:r>
    </w:p>
    <w:p>
      <w:r>
        <w:rPr>
          <w:b/>
        </w:rPr>
        <w:t xml:space="preserve">Tulos</w:t>
      </w:r>
    </w:p>
    <w:p>
      <w:r>
        <w:t xml:space="preserve">ei löydy</w:t>
      </w:r>
    </w:p>
    <w:p>
      <w:r>
        <w:rPr>
          <w:b/>
        </w:rPr>
        <w:t xml:space="preserve">Esimerkki 6.104</w:t>
      </w:r>
    </w:p>
    <w:p>
      <w:r>
        <w:t xml:space="preserve">Itrakonatsolikapselien ja flukonatsolikapselien profylaktinen vaikutus systeemisiin sieni-infektioihin potilailla, joilla on akuutti myelooinen leukemia ja myelodysplastiset oireyhtymät : japanilainen satunnaistettu, kontrolloitu monikeskustutkimus.</w:t>
      </w:r>
    </w:p>
    <w:p>
      <w:r>
        <w:rPr>
          <w:b/>
        </w:rPr>
        <w:t xml:space="preserve">Tulos</w:t>
      </w:r>
    </w:p>
    <w:p>
      <w:r>
        <w:t xml:space="preserve">ennaltaehkäisevä vaikutus</w:t>
      </w:r>
    </w:p>
    <w:p>
      <w:r>
        <w:rPr>
          <w:b/>
        </w:rPr>
        <w:t xml:space="preserve">Esimerkki 6.105</w:t>
      </w:r>
    </w:p>
    <w:p>
      <w:r>
        <w:t xml:space="preserve">Diabeetikoilla ja diabeetikoilla, joilla on suuri riski sairastua sydän- ja verisuonitauteihin, on myös riski albuminurian asteittaiseen nousuun .</w:t>
      </w:r>
    </w:p>
    <w:p>
      <w:r>
        <w:rPr>
          <w:b/>
        </w:rPr>
        <w:t xml:space="preserve">Tulos</w:t>
      </w:r>
    </w:p>
    <w:p>
      <w:r>
        <w:t xml:space="preserve">albuminuria</w:t>
      </w:r>
    </w:p>
    <w:p>
      <w:r>
        <w:rPr>
          <w:b/>
        </w:rPr>
        <w:t xml:space="preserve">Esimerkki 6.106</w:t>
      </w:r>
    </w:p>
    <w:p>
      <w:r>
        <w:t xml:space="preserve">Ennen ja jälkeen 12 viikon lisäravinteen antamista koehenkilöt pyöräilivät 45 minuuttia submaksimaalisella intensiteetillä ( 50 % maksimaalisesta kuormituskapasiteetista ).</w:t>
      </w:r>
    </w:p>
    <w:p>
      <w:r>
        <w:rPr>
          <w:b/>
        </w:rPr>
        <w:t xml:space="preserve">Tulos</w:t>
      </w:r>
    </w:p>
    <w:p>
      <w:r>
        <w:t xml:space="preserve">ei löydy</w:t>
      </w:r>
    </w:p>
    <w:p>
      <w:r>
        <w:rPr>
          <w:b/>
        </w:rPr>
        <w:t xml:space="preserve">Esimerkki 6.107</w:t>
      </w:r>
    </w:p>
    <w:p>
      <w:r>
        <w:t xml:space="preserve">Osallistujia oli 236 runsaasti alkoholia käyttävää tupakoitsijaa satunnaistetussa kliinisessä tutkimuksessa, jossa testattiin lyhyen alkoholiintervention sisällyttämistä tupakoinnin lopettamishoitoon.</w:t>
      </w:r>
    </w:p>
    <w:p>
      <w:r>
        <w:rPr>
          <w:b/>
        </w:rPr>
        <w:t xml:space="preserve">Tulos</w:t>
      </w:r>
    </w:p>
    <w:p>
      <w:r>
        <w:t xml:space="preserve">tehokkuus</w:t>
      </w:r>
    </w:p>
    <w:p>
      <w:r>
        <w:rPr>
          <w:b/>
        </w:rPr>
        <w:t xml:space="preserve">Esimerkki 6.108</w:t>
      </w:r>
    </w:p>
    <w:p>
      <w:r>
        <w:t xml:space="preserve">Sääriluun takahermon stimulaatio voi olla käyttökelpoinen hoitovaihtoehto joillakin potilailla, joilla on tulenkestävä yksioireinen yöllinen enureesi .</w:t>
      </w:r>
    </w:p>
    <w:p>
      <w:r>
        <w:rPr>
          <w:b/>
        </w:rPr>
        <w:t xml:space="preserve">Tulos</w:t>
      </w:r>
    </w:p>
    <w:p>
      <w:r>
        <w:t xml:space="preserve">ei löydy</w:t>
      </w:r>
    </w:p>
    <w:p>
      <w:r>
        <w:rPr>
          <w:b/>
        </w:rPr>
        <w:t xml:space="preserve">Esimerkki 6.109</w:t>
      </w:r>
    </w:p>
    <w:p>
      <w:r>
        <w:t xml:space="preserve">Arvioinnit JA-taidoista , SP-taidoista , äidin ja lapsen vuorovaikutuksesta ja kielen kehityksestä kerättiin neljänä ajankohtana: ennen ja jälkeen intervention sekä 6 ja 12 kuukautta intervention jälkeen riippumattomien testaajien toimesta.</w:t>
      </w:r>
    </w:p>
    <w:p>
      <w:r>
        <w:rPr>
          <w:b/>
        </w:rPr>
        <w:t xml:space="preserve">Tulos</w:t>
      </w:r>
    </w:p>
    <w:p>
      <w:r>
        <w:t xml:space="preserve">JA-taidot, SP-taidot, äidin ja lapsen välinen vuorovaikutus, kielen kehitys</w:t>
      </w:r>
    </w:p>
    <w:p>
      <w:r>
        <w:rPr>
          <w:b/>
        </w:rPr>
        <w:t xml:space="preserve">Esimerkki 6.110</w:t>
      </w:r>
    </w:p>
    <w:p>
      <w:r>
        <w:t xml:space="preserve">PTSD-oireiden vaikeusaste oli ensisijainen tulos .</w:t>
      </w:r>
    </w:p>
    <w:p>
      <w:r>
        <w:rPr>
          <w:b/>
        </w:rPr>
        <w:t xml:space="preserve">Tulos</w:t>
      </w:r>
    </w:p>
    <w:p>
      <w:r>
        <w:t xml:space="preserve">oireiden vakavuus</w:t>
      </w:r>
    </w:p>
    <w:p>
      <w:r>
        <w:rPr>
          <w:b/>
        </w:rPr>
        <w:t xml:space="preserve">Esimerkki 6.111</w:t>
      </w:r>
    </w:p>
    <w:p>
      <w:r>
        <w:t xml:space="preserve">Pituuden kasvu ei eronnut hoito- ja lumelääkeryhmien välillä.</w:t>
      </w:r>
    </w:p>
    <w:p>
      <w:r>
        <w:rPr>
          <w:b/>
        </w:rPr>
        <w:t xml:space="preserve">Tulos</w:t>
      </w:r>
    </w:p>
    <w:p>
      <w:r>
        <w:t xml:space="preserve">pituuskasvu</w:t>
      </w:r>
    </w:p>
    <w:p>
      <w:r>
        <w:rPr>
          <w:b/>
        </w:rPr>
        <w:t xml:space="preserve">Esimerkki 6.112</w:t>
      </w:r>
    </w:p>
    <w:p>
      <w:r>
        <w:t xml:space="preserve">Fluoksetiinilla on siis käänteisiä vaikutuksia mPFC:n aktivaatioon ASD:ssä ja ADHD:ssa käänteisoppimisen aikana, mikä viittaa erillisiin taustalla oleviin serotoniinipoikkeavuuksiin.</w:t>
      </w:r>
    </w:p>
    <w:p>
      <w:r>
        <w:rPr>
          <w:b/>
        </w:rPr>
        <w:t xml:space="preserve">Tulos</w:t>
      </w:r>
    </w:p>
    <w:p>
      <w:r>
        <w:t xml:space="preserve">mPFC:n aktivoituminen</w:t>
      </w:r>
    </w:p>
    <w:p>
      <w:r>
        <w:rPr>
          <w:b/>
        </w:rPr>
        <w:t xml:space="preserve">Esimerkki 6.113</w:t>
      </w:r>
    </w:p>
    <w:p>
      <w:r>
        <w:t xml:space="preserve">Painoharjoittelun vaikutus luun mineraalitiheyteen ja luun vaihtuvuuteen postmenopausaalisilla rintasyövästä selviytyneillä, joilla on luukato : 24 kuukauden satunnaistettu kontrolloitu tutkimus .</w:t>
      </w:r>
    </w:p>
    <w:p>
      <w:r>
        <w:rPr>
          <w:b/>
        </w:rPr>
        <w:t xml:space="preserve">Tulos</w:t>
      </w:r>
    </w:p>
    <w:p>
      <w:r>
        <w:t xml:space="preserve">luun mineraalitiheys, luun vaihtuvuus</w:t>
      </w:r>
    </w:p>
    <w:p>
      <w:r>
        <w:rPr>
          <w:b/>
        </w:rPr>
        <w:t xml:space="preserve">Esimerkki 6.114</w:t>
      </w:r>
    </w:p>
    <w:p>
      <w:r>
        <w:t xml:space="preserve">353 lapselle, joiden kurkunäytteet olivat positiivisia GABHS:n suhteen, satunnaistettiin amoksisilliini ( n = 177 ) tai penisilliini V ( n = 176 ) .</w:t>
      </w:r>
    </w:p>
    <w:p>
      <w:r>
        <w:rPr>
          <w:b/>
        </w:rPr>
        <w:t xml:space="preserve">Tulos</w:t>
      </w:r>
    </w:p>
    <w:p>
      <w:r>
        <w:t xml:space="preserve">ei löydy</w:t>
      </w:r>
    </w:p>
    <w:p>
      <w:r>
        <w:rPr>
          <w:b/>
        </w:rPr>
        <w:t xml:space="preserve">Esimerkki 6.115</w:t>
      </w:r>
    </w:p>
    <w:p>
      <w:r>
        <w:t xml:space="preserve">Tutkimukseen otetaan mukaan 720 ainutlaatuista potilasta päivystysosastoilla, ja siinä käytetään Bayesin mukautuvaa suunnittelua.</w:t>
      </w:r>
    </w:p>
    <w:p>
      <w:r>
        <w:rPr>
          <w:b/>
        </w:rPr>
        <w:t xml:space="preserve">Tulos</w:t>
      </w:r>
    </w:p>
    <w:p>
      <w:r>
        <w:t xml:space="preserve">ei löydy</w:t>
      </w:r>
    </w:p>
    <w:p>
      <w:r>
        <w:rPr>
          <w:b/>
        </w:rPr>
        <w:t xml:space="preserve">Esimerkki 6.116</w:t>
      </w:r>
    </w:p>
    <w:p>
      <w:r>
        <w:t xml:space="preserve">Oireiden, liikuntasuorituksen ja vasemman kammion toiminnan muutoksia arvioitiin sarjoittain kahden kuukauden hoitojakson aikana.</w:t>
      </w:r>
    </w:p>
    <w:p>
      <w:r>
        <w:rPr>
          <w:b/>
        </w:rPr>
        <w:t xml:space="preserve">Tulos</w:t>
      </w:r>
    </w:p>
    <w:p>
      <w:r>
        <w:t xml:space="preserve">oireet, liikuntasuorituskyky, vasemman kammion toiminta</w:t>
      </w:r>
    </w:p>
    <w:p>
      <w:r>
        <w:rPr>
          <w:b/>
        </w:rPr>
        <w:t xml:space="preserve">Esimerkki 6.117</w:t>
      </w:r>
    </w:p>
    <w:p>
      <w:r>
        <w:t xml:space="preserve">Kun vastetta analysoitiin hematologisen toksisuuden mukaan, 35,7 %:lla potilaista oli vaste, jos potilaalla oli leukopeniaa asteen 3/4 ( vs. 8,3 % , P = 0,08 ).</w:t>
      </w:r>
    </w:p>
    <w:p>
      <w:r>
        <w:rPr>
          <w:b/>
        </w:rPr>
        <w:t xml:space="preserve">Tulos</w:t>
      </w:r>
    </w:p>
    <w:p>
      <w:r>
        <w:t xml:space="preserve">hematologinen toksisuus</w:t>
      </w:r>
    </w:p>
    <w:p>
      <w:r>
        <w:rPr>
          <w:b/>
        </w:rPr>
        <w:t xml:space="preserve">Esimerkki 6.118</w:t>
      </w:r>
    </w:p>
    <w:p>
      <w:r>
        <w:t xml:space="preserve">OC:n käyttäjien joukossa tupakoimattomilla oli kuitenkin huomattavasti suurempi sykkeen ja diastolisen verenpaineen reaktiivisuus stressiin.</w:t>
      </w:r>
    </w:p>
    <w:p>
      <w:r>
        <w:rPr>
          <w:b/>
        </w:rPr>
        <w:t xml:space="preserve">Tulos</w:t>
      </w:r>
    </w:p>
    <w:p>
      <w:r>
        <w:t xml:space="preserve">sydämen syke, diastolinen verenpaine reaktiivisuus</w:t>
      </w:r>
    </w:p>
    <w:p>
      <w:r>
        <w:rPr>
          <w:b/>
        </w:rPr>
        <w:t xml:space="preserve">Esimerkki 6.119</w:t>
      </w:r>
    </w:p>
    <w:p>
      <w:r>
        <w:t xml:space="preserve">Potilailla oli oltava histologisesti dokumentoitu mitattavissa oleva rintasyöpä ja suorituskyvyn tila 0-1 .</w:t>
      </w:r>
    </w:p>
    <w:p>
      <w:r>
        <w:rPr>
          <w:b/>
        </w:rPr>
        <w:t xml:space="preserve">Tulos</w:t>
      </w:r>
    </w:p>
    <w:p>
      <w:r>
        <w:t xml:space="preserve">ei löydy</w:t>
      </w:r>
    </w:p>
    <w:p>
      <w:r>
        <w:rPr>
          <w:b/>
        </w:rPr>
        <w:t xml:space="preserve">Esimerkki 6.120</w:t>
      </w:r>
    </w:p>
    <w:p>
      <w:r>
        <w:t xml:space="preserve">Osallistujina oli 58 autistista lasta ( 46 poikaa ), jotka olivat 3-4-vuotiaita.</w:t>
      </w:r>
    </w:p>
    <w:p>
      <w:r>
        <w:rPr>
          <w:b/>
        </w:rPr>
        <w:t xml:space="preserve">Tulos</w:t>
      </w:r>
    </w:p>
    <w:p>
      <w:r>
        <w:t xml:space="preserve">ei löydy</w:t>
      </w:r>
    </w:p>
    <w:p>
      <w:r>
        <w:rPr>
          <w:b/>
        </w:rPr>
        <w:t xml:space="preserve">Esimerkki 6.121</w:t>
      </w:r>
    </w:p>
    <w:p>
      <w:r>
        <w:t xml:space="preserve">Yksi syy fysioterapiapalveluiden tarjoamiseen päivystysosastoilla ( ED ) ja laajennetun ensihoidon yksiköissä ( EECU ) on potilaiden liikkuvuuden tarkistaminen sen varmistamiseksi, että heidät voidaan turvallisesti kotiuttaa.</w:t>
      </w:r>
    </w:p>
    <w:p>
      <w:r>
        <w:rPr>
          <w:b/>
        </w:rPr>
        <w:t xml:space="preserve">Tulos</w:t>
      </w:r>
    </w:p>
    <w:p>
      <w:r>
        <w:t xml:space="preserve">ei löydy</w:t>
      </w:r>
    </w:p>
    <w:p>
      <w:r>
        <w:rPr>
          <w:b/>
        </w:rPr>
        <w:t xml:space="preserve">Esimerkki 6.122</w:t>
      </w:r>
    </w:p>
    <w:p>
      <w:r>
        <w:t xml:space="preserve">Arvioida autismikirjon häiriön ( ASD ) diagnoosien ja palvelujen käytön , hoitajien ajankäytön ja kustannustulosten välisiä yhteyksiä.</w:t>
      </w:r>
    </w:p>
    <w:p>
      <w:r>
        <w:rPr>
          <w:b/>
        </w:rPr>
        <w:t xml:space="preserve">Tulos</w:t>
      </w:r>
    </w:p>
    <w:p>
      <w:r>
        <w:t xml:space="preserve">ei löydy</w:t>
      </w:r>
    </w:p>
    <w:p>
      <w:r>
        <w:rPr>
          <w:b/>
        </w:rPr>
        <w:t xml:space="preserve">Esimerkki 6.123</w:t>
      </w:r>
    </w:p>
    <w:p>
      <w:r>
        <w:t xml:space="preserve">Henkilöt, joilla oli ASD, suoriutuivat molemmista metaforatyypeistä satunnaista tasoa paremmin, vaikkakin heidän suorituksensa oli heikompi kuin TD-osallistujien.</w:t>
      </w:r>
    </w:p>
    <w:p>
      <w:r>
        <w:rPr>
          <w:b/>
        </w:rPr>
        <w:t xml:space="preserve">Tulos</w:t>
      </w:r>
    </w:p>
    <w:p>
      <w:r>
        <w:t xml:space="preserve">ei löydy</w:t>
      </w:r>
    </w:p>
    <w:p>
      <w:r>
        <w:rPr>
          <w:b/>
        </w:rPr>
        <w:t xml:space="preserve">Esimerkki 6.124</w:t>
      </w:r>
    </w:p>
    <w:p>
      <w:r>
        <w:t xml:space="preserve">Ensimmäisten 6 kuukauden aikana suunnitellun lopettamisyrityksen jälkeen tietyn viikon aikana pidättäytyminen näyttäisi olevan yhteydessä alhaisempiin samanaikaisiin masennusoireisiin .</w:t>
      </w:r>
    </w:p>
    <w:p>
      <w:r>
        <w:rPr>
          <w:b/>
        </w:rPr>
        <w:t xml:space="preserve">Tulos</w:t>
      </w:r>
    </w:p>
    <w:p>
      <w:r>
        <w:t xml:space="preserve">masennusoireet</w:t>
      </w:r>
    </w:p>
    <w:p>
      <w:r>
        <w:rPr>
          <w:b/>
        </w:rPr>
        <w:t xml:space="preserve">Esimerkki 6.125</w:t>
      </w:r>
    </w:p>
    <w:p>
      <w:r>
        <w:t xml:space="preserve">Pilottitutkimus progressiivisen lihasrelaksaatioharjoittelun vaikutuksesta stoomaleikkauksen jälkeisiin potilaisiin .</w:t>
      </w:r>
    </w:p>
    <w:p>
      <w:r>
        <w:rPr>
          <w:b/>
        </w:rPr>
        <w:t xml:space="preserve">Tulos</w:t>
      </w:r>
    </w:p>
    <w:p>
      <w:r>
        <w:t xml:space="preserve">vaikutus</w:t>
      </w:r>
    </w:p>
    <w:p>
      <w:r>
        <w:rPr>
          <w:b/>
        </w:rPr>
        <w:t xml:space="preserve">Esimerkki 6.126</w:t>
      </w:r>
    </w:p>
    <w:p>
      <w:r>
        <w:t xml:space="preserve">Tulosten paraneminen näytti olevan tiiviimmin yhteydessä potilaan psyykkisen ahdingon vakavuuteen.</w:t>
      </w:r>
    </w:p>
    <w:p>
      <w:r>
        <w:rPr>
          <w:b/>
        </w:rPr>
        <w:t xml:space="preserve">Tulos</w:t>
      </w:r>
    </w:p>
    <w:p>
      <w:r>
        <w:t xml:space="preserve">ei löydy</w:t>
      </w:r>
    </w:p>
    <w:p>
      <w:r>
        <w:rPr>
          <w:b/>
        </w:rPr>
        <w:t xml:space="preserve">Esimerkki 6.127</w:t>
      </w:r>
    </w:p>
    <w:p>
      <w:r>
        <w:t xml:space="preserve">Haittavaikutukset eivät eronneet merkittävästi 2 ryhmässä .</w:t>
      </w:r>
    </w:p>
    <w:p>
      <w:r>
        <w:rPr>
          <w:b/>
        </w:rPr>
        <w:t xml:space="preserve">Tulos</w:t>
      </w:r>
    </w:p>
    <w:p>
      <w:r>
        <w:t xml:space="preserve">ei löydy</w:t>
      </w:r>
    </w:p>
    <w:p>
      <w:r>
        <w:rPr>
          <w:b/>
        </w:rPr>
        <w:t xml:space="preserve">Esimerkki 6.128</w:t>
      </w:r>
    </w:p>
    <w:p>
      <w:r>
        <w:t xml:space="preserve">Amonafidilla riittävästi annosteltujen potilaiden (eli potilaiden, joilla oli merkittävää hematotoksisuutta) vasteasteet vaihtelivat 35-50 %:sta.</w:t>
      </w:r>
    </w:p>
    <w:p>
      <w:r>
        <w:rPr>
          <w:b/>
        </w:rPr>
        <w:t xml:space="preserve">Tulos</w:t>
      </w:r>
    </w:p>
    <w:p>
      <w:r>
        <w:t xml:space="preserve">ei löydy</w:t>
      </w:r>
    </w:p>
    <w:p>
      <w:r>
        <w:rPr>
          <w:b/>
        </w:rPr>
        <w:t xml:space="preserve">Esimerkki 6.129</w:t>
      </w:r>
    </w:p>
    <w:p>
      <w:r>
        <w:t xml:space="preserve">Ramipriili vähensi minkä tahansa etenemisen riskiä ( OR , 0,87 ; 95 % CI , 0,78-0,97 ; P = 0,0146 ).</w:t>
      </w:r>
    </w:p>
    <w:p>
      <w:r>
        <w:rPr>
          <w:b/>
        </w:rPr>
        <w:t xml:space="preserve">Tulos</w:t>
      </w:r>
    </w:p>
    <w:p>
      <w:r>
        <w:t xml:space="preserve">eteneminen</w:t>
      </w:r>
    </w:p>
    <w:p>
      <w:r>
        <w:rPr>
          <w:b/>
        </w:rPr>
        <w:t xml:space="preserve">Esimerkki 6.130</w:t>
      </w:r>
    </w:p>
    <w:p>
      <w:r>
        <w:t xml:space="preserve">Akuuttien keuhkoputkia laajentavien vaikutusten arviointi ilmateiden spesifisten resistenssimuutosten perusteella stabiililla COPD-potilailla .</w:t>
      </w:r>
    </w:p>
    <w:p>
      <w:r>
        <w:rPr>
          <w:b/>
        </w:rPr>
        <w:t xml:space="preserve">Tulos</w:t>
      </w:r>
    </w:p>
    <w:p>
      <w:r>
        <w:t xml:space="preserve">hengitysteiden spesifisen resistanssin muutokset</w:t>
      </w:r>
    </w:p>
    <w:p>
      <w:r>
        <w:rPr>
          <w:b/>
        </w:rPr>
        <w:t xml:space="preserve">Esimerkki 6.131</w:t>
      </w:r>
    </w:p>
    <w:p>
      <w:r>
        <w:t xml:space="preserve">Patologinen tulos löytyi 90 prosentilla potilaista.</w:t>
      </w:r>
    </w:p>
    <w:p>
      <w:r>
        <w:rPr>
          <w:b/>
        </w:rPr>
        <w:t xml:space="preserve">Tulos</w:t>
      </w:r>
    </w:p>
    <w:p>
      <w:r>
        <w:t xml:space="preserve">patologinen tulos</w:t>
      </w:r>
    </w:p>
    <w:p>
      <w:r>
        <w:rPr>
          <w:b/>
        </w:rPr>
        <w:t xml:space="preserve">Esimerkki 6.132</w:t>
      </w:r>
    </w:p>
    <w:p>
      <w:r>
        <w:t xml:space="preserve">Aspergerin oireyhtymää sairastaville lapsille suunnattu moniosainen sosiaalisten taitojen interventio : Junior Detective Training Program .</w:t>
      </w:r>
    </w:p>
    <w:p>
      <w:r>
        <w:rPr>
          <w:b/>
        </w:rPr>
        <w:t xml:space="preserve">Tulos</w:t>
      </w:r>
    </w:p>
    <w:p>
      <w:r>
        <w:t xml:space="preserve">ei löydy</w:t>
      </w:r>
    </w:p>
    <w:p>
      <w:r>
        <w:rPr>
          <w:b/>
        </w:rPr>
        <w:t xml:space="preserve">Esimerkki 6.133</w:t>
      </w:r>
    </w:p>
    <w:p>
      <w:r>
        <w:t xml:space="preserve">Kolmannes oli tupakoimattomia .</w:t>
      </w:r>
    </w:p>
    <w:p>
      <w:r>
        <w:rPr>
          <w:b/>
        </w:rPr>
        <w:t xml:space="preserve">Tulos</w:t>
      </w:r>
    </w:p>
    <w:p>
      <w:r>
        <w:t xml:space="preserve">ei löydy</w:t>
      </w:r>
    </w:p>
    <w:p>
      <w:r>
        <w:rPr>
          <w:b/>
        </w:rPr>
        <w:t xml:space="preserve">Esimerkki 6.134</w:t>
      </w:r>
    </w:p>
    <w:p>
      <w:r>
        <w:t xml:space="preserve">Vaiheen III tutkimus erytropoietiinin kahdesta eri annosteluohjelmasta aneemisilla syöpäpotilailla .</w:t>
      </w:r>
    </w:p>
    <w:p>
      <w:r>
        <w:rPr>
          <w:b/>
        </w:rPr>
        <w:t xml:space="preserve">Tulos</w:t>
      </w:r>
    </w:p>
    <w:p>
      <w:r>
        <w:t xml:space="preserve">ei löydy</w:t>
      </w:r>
    </w:p>
    <w:p>
      <w:r>
        <w:rPr>
          <w:b/>
        </w:rPr>
        <w:t xml:space="preserve">Esimerkki 6.135</w:t>
      </w:r>
    </w:p>
    <w:p>
      <w:r>
        <w:t xml:space="preserve">Ryhmien väliset erot yhteisön terveydenhuoltoresurssien käytössä, paluussa tavanomaiseen työhön/kotiin/vapaa-aikaan ja tyytyväisyydessä EECU-hoitoon olivat pieniä eivätkä merkittäviä.</w:t>
      </w:r>
    </w:p>
    <w:p>
      <w:r>
        <w:rPr>
          <w:b/>
        </w:rPr>
        <w:t xml:space="preserve">Tulos</w:t>
      </w:r>
    </w:p>
    <w:p>
      <w:r>
        <w:t xml:space="preserve">yhteisön terveydenhuoltoresurssien käyttö, paluu tavanomaiseen työhön/kotiin/vapaa-ajan toimintaan, tyytyväisyys.</w:t>
      </w:r>
    </w:p>
    <w:p>
      <w:r>
        <w:rPr>
          <w:b/>
        </w:rPr>
        <w:t xml:space="preserve">Esimerkki 6.136</w:t>
      </w:r>
    </w:p>
    <w:p>
      <w:r>
        <w:t xml:space="preserve">Tulokset osoittivat, että tupakointi tai nikotiinin antaminen ei vaikuttanut sydän- ja verisuonireaktiivisuuteen niiden keskuudessa, jotka eivät käyttäneet OC:tä.</w:t>
      </w:r>
    </w:p>
    <w:p>
      <w:r>
        <w:rPr>
          <w:b/>
        </w:rPr>
        <w:t xml:space="preserve">Tulos</w:t>
      </w:r>
    </w:p>
    <w:p>
      <w:r>
        <w:t xml:space="preserve">kardiovaskulaarinen reaktiivisuus</w:t>
      </w:r>
    </w:p>
    <w:p>
      <w:r>
        <w:rPr>
          <w:b/>
        </w:rPr>
        <w:t xml:space="preserve">Esimerkki 6.137</w:t>
      </w:r>
    </w:p>
    <w:p>
      <w:r>
        <w:t xml:space="preserve">Satunnaistettu kokeilu 20 viikon vesikursseista .</w:t>
      </w:r>
    </w:p>
    <w:p>
      <w:r>
        <w:rPr>
          <w:b/>
        </w:rPr>
        <w:t xml:space="preserve">Tulos</w:t>
      </w:r>
    </w:p>
    <w:p>
      <w:r>
        <w:t xml:space="preserve">ei löydy</w:t>
      </w:r>
    </w:p>
    <w:p>
      <w:r>
        <w:rPr>
          <w:b/>
        </w:rPr>
        <w:t xml:space="preserve">Esimerkki 6.138</w:t>
      </w:r>
    </w:p>
    <w:p>
      <w:r>
        <w:t xml:space="preserve">Uloshengityksen TLCO-arvoa ( TLCO , ex ) verrattiin standardiin ( Jones ja Meade ) 10 sekunnin hengityksen pidättämisen TLCO-arvoon ( TLCO , bh ) 100 peräkkäisellä potilaalla.</w:t>
      </w:r>
    </w:p>
    <w:p>
      <w:r>
        <w:rPr>
          <w:b/>
        </w:rPr>
        <w:t xml:space="preserve">Tulos</w:t>
      </w:r>
    </w:p>
    <w:p>
      <w:r>
        <w:t xml:space="preserve">TLCO , ex</w:t>
      </w:r>
    </w:p>
    <w:p>
      <w:r>
        <w:rPr>
          <w:b/>
        </w:rPr>
        <w:t xml:space="preserve">Esimerkki 6.139</w:t>
      </w:r>
    </w:p>
    <w:p>
      <w:r>
        <w:t xml:space="preserve">Vastausprosentti oli 18 % , mukaan lukien yksi täydellinen vaste.</w:t>
      </w:r>
    </w:p>
    <w:p>
      <w:r>
        <w:rPr>
          <w:b/>
        </w:rPr>
        <w:t xml:space="preserve">Tulos</w:t>
      </w:r>
    </w:p>
    <w:p>
      <w:r>
        <w:t xml:space="preserve">vastausprosentti</w:t>
      </w:r>
    </w:p>
    <w:p>
      <w:r>
        <w:rPr>
          <w:b/>
        </w:rPr>
        <w:t xml:space="preserve">Esimerkki 6.140</w:t>
      </w:r>
    </w:p>
    <w:p>
      <w:r>
        <w:t xml:space="preserve">Sirppisoluanemian ( SCA ) kipu johtuu usein kuivumisesta, asidoosista ja kuumeesta, jotka yleensä johtuvat malariasta.</w:t>
      </w:r>
    </w:p>
    <w:p>
      <w:r>
        <w:rPr>
          <w:b/>
        </w:rPr>
        <w:t xml:space="preserve">Tulos</w:t>
      </w:r>
    </w:p>
    <w:p>
      <w:r>
        <w:t xml:space="preserve">ei löydy</w:t>
      </w:r>
    </w:p>
    <w:p>
      <w:r>
        <w:rPr>
          <w:b/>
        </w:rPr>
        <w:t xml:space="preserve">Esimerkki 6.141</w:t>
      </w:r>
    </w:p>
    <w:p>
      <w:r>
        <w:t xml:space="preserve">Seerumin kolesteroli-, kokonaisproteiini-, laktaattidehydrogenaasi-, aspartaattiaminotransferaasi-, alaniiniaminotransferaasi-, Na⁺-, Cl-, K⁺- ja Ca²⁺-pitoisuuksissa ei ollut merkittäviä eroja.</w:t>
      </w:r>
    </w:p>
    <w:p>
      <w:r>
        <w:rPr>
          <w:b/>
        </w:rPr>
        <w:t xml:space="preserve">Tulos</w:t>
      </w:r>
    </w:p>
    <w:p>
      <w:r>
        <w:t xml:space="preserve">seerumin kolesteroli-, proteiini-, laktaattidehydrogenaasi-, aspartaattiaminotransferaasi-, alaniiniaminotransferaasi-, Na⁺-, Cl-, K⁺-, Ca²⁺-, Cl-, K⁺-, Ca²⁺-, Cl-, Cl-, K⁺- ja Ca²⁺-arvot.</w:t>
      </w:r>
    </w:p>
    <w:p>
      <w:r>
        <w:rPr>
          <w:b/>
        </w:rPr>
        <w:t xml:space="preserve">Esimerkki 6.142</w:t>
      </w:r>
    </w:p>
    <w:p>
      <w:r>
        <w:t xml:space="preserve">Viiden tekijän havaittiin ennustavan johdonmukaisesti masennusta seuraavassa arvioinnissa .</w:t>
      </w:r>
    </w:p>
    <w:p>
      <w:r>
        <w:rPr>
          <w:b/>
        </w:rPr>
        <w:t xml:space="preserve">Tulos</w:t>
      </w:r>
    </w:p>
    <w:p>
      <w:r>
        <w:t xml:space="preserve">ei löydy</w:t>
      </w:r>
    </w:p>
    <w:p>
      <w:r>
        <w:rPr>
          <w:b/>
        </w:rPr>
        <w:t xml:space="preserve">Esimerkki 6.143</w:t>
      </w:r>
    </w:p>
    <w:p>
      <w:r>
        <w:t xml:space="preserve">Välttämätön mutta ei riittävä : seulonnan ja palautteen vaikutus hoitamattomista ahdistuneisuushäiriöistä kärsivien perusterveydenhuollon potilaiden hoitotuloksiin .</w:t>
      </w:r>
    </w:p>
    <w:p>
      <w:r>
        <w:rPr>
          <w:b/>
        </w:rPr>
        <w:t xml:space="preserve">Tulos</w:t>
      </w:r>
    </w:p>
    <w:p>
      <w:r>
        <w:t xml:space="preserve">ei löydy</w:t>
      </w:r>
    </w:p>
    <w:p>
      <w:r>
        <w:rPr>
          <w:b/>
        </w:rPr>
        <w:t xml:space="preserve">Esimerkki 6.144</w:t>
      </w:r>
    </w:p>
    <w:p>
      <w:r>
        <w:t xml:space="preserve">Keskimääräinen seuranta-aika oli 22,3 kuukautta ( vaihteluväli 12-36) ja 21,3 kuukautta ( vaihteluväli 12-35) ryhmissä 1 ja 2 .</w:t>
      </w:r>
    </w:p>
    <w:p>
      <w:r>
        <w:rPr>
          <w:b/>
        </w:rPr>
        <w:t xml:space="preserve">Tulos</w:t>
      </w:r>
    </w:p>
    <w:p>
      <w:r>
        <w:t xml:space="preserve">ei löydy</w:t>
      </w:r>
    </w:p>
    <w:p>
      <w:r>
        <w:rPr>
          <w:b/>
        </w:rPr>
        <w:t xml:space="preserve">Esimerkki 6.145</w:t>
      </w:r>
    </w:p>
    <w:p>
      <w:r>
        <w:t xml:space="preserve">GABHS-nielutulehdusta sairastavat lapset satunnaistettiin saamaan suun kautta annettavaa amoksisilliinia 1500 mg QD ( tai 750 mg, jos ruumiinpaino oli &lt; tai = 30 kg ) tai suun kautta annettavaa penisilliini V:tä 500 mg BID ( tai 250 mg, jos ruumiinpaino oli &lt; tai = 20 kg ) 10 päivän ajan.</w:t>
      </w:r>
    </w:p>
    <w:p>
      <w:r>
        <w:rPr>
          <w:b/>
        </w:rPr>
        <w:t xml:space="preserve">Tulos</w:t>
      </w:r>
    </w:p>
    <w:p>
      <w:r>
        <w:t xml:space="preserve">ei löydy</w:t>
      </w:r>
    </w:p>
    <w:p>
      <w:r>
        <w:rPr>
          <w:b/>
        </w:rPr>
        <w:t xml:space="preserve">Esimerkki 6.146</w:t>
      </w:r>
    </w:p>
    <w:p>
      <w:r>
        <w:t xml:space="preserve">Hoidon jälkeen 11:llä ryhmän 1 potilaalla ( 78,6 % ) oli osittainen tai täydellinen vaste säären takahermon stimulaatioon, mutta vain 2:lla ( 14,3 % ) ryhmän 2 potilaalla oli osittainen vaste ( p = 0,002 ).</w:t>
      </w:r>
    </w:p>
    <w:p>
      <w:r>
        <w:rPr>
          <w:b/>
        </w:rPr>
        <w:t xml:space="preserve">Tulos</w:t>
      </w:r>
    </w:p>
    <w:p>
      <w:r>
        <w:t xml:space="preserve">vastaus</w:t>
      </w:r>
    </w:p>
    <w:p>
      <w:r>
        <w:rPr>
          <w:b/>
        </w:rPr>
        <w:t xml:space="preserve">Esimerkki 6.147</w:t>
      </w:r>
    </w:p>
    <w:p>
      <w:r>
        <w:t xml:space="preserve">Hoito epäonnistui (mukaan lukien relapsit) kullakin käyntikerralla 5,8 %:lla , 12,7 %:lla ja 10,7 %:lla amoksisilliinia saaneista ja 6,2 %:lla , 11,9 %:lla ja 11,3 %:lla penisilliini V:tä saaneista.</w:t>
      </w:r>
    </w:p>
    <w:p>
      <w:r>
        <w:rPr>
          <w:b/>
        </w:rPr>
        <w:t xml:space="preserve">Tulos</w:t>
      </w:r>
    </w:p>
    <w:p>
      <w:r>
        <w:t xml:space="preserve">ei löydy</w:t>
      </w:r>
    </w:p>
    <w:p>
      <w:r>
        <w:rPr>
          <w:b/>
        </w:rPr>
        <w:t xml:space="preserve">Esimerkki 6.148</w:t>
      </w:r>
    </w:p>
    <w:p>
      <w:r>
        <w:t xml:space="preserve">Elämänlaatu parani SST-ryhmässä kouluympäristön ulottuvuuden osalta, mikä on merkki hoitoympäristössä hankittujen taitojen siirtymisestä niiden käyttöön yhteisössä.</w:t>
      </w:r>
    </w:p>
    <w:p>
      <w:r>
        <w:rPr>
          <w:b/>
        </w:rPr>
        <w:t xml:space="preserve">Tulos</w:t>
      </w:r>
    </w:p>
    <w:p>
      <w:r>
        <w:t xml:space="preserve">ei löydy</w:t>
      </w:r>
    </w:p>
    <w:p>
      <w:r>
        <w:rPr>
          <w:b/>
        </w:rPr>
        <w:t xml:space="preserve">Esimerkki 6.149</w:t>
      </w:r>
    </w:p>
    <w:p>
      <w:r>
        <w:t xml:space="preserve">Potilailla, jotka satunnaisesti osoitettiin 40K-haaraan, oli todennäköisemmin &gt; tai = 2 tai &gt; tai = 3 g/dl hemoglobiinin ( Hb ) lisäys, todennäköisemmin lääkeannos pidettiin korkeiden Hb-arvojen vuoksi ja heillä oli korkeammat keskimääräiset Hb-arvot tutkimuksen lopussa.</w:t>
      </w:r>
    </w:p>
    <w:p>
      <w:r>
        <w:rPr>
          <w:b/>
        </w:rPr>
        <w:t xml:space="preserve">Tulos</w:t>
      </w:r>
    </w:p>
    <w:p>
      <w:r>
        <w:t xml:space="preserve">hemoglobiinin ( Hb ) lisäys, keskimääräinen Hb-taso tutkimuksen lopussa.</w:t>
      </w:r>
    </w:p>
    <w:p>
      <w:r>
        <w:rPr>
          <w:b/>
        </w:rPr>
        <w:t xml:space="preserve">Esimerkki 6.150</w:t>
      </w:r>
    </w:p>
    <w:p>
      <w:r>
        <w:t xml:space="preserve">Kahdeksantoista stoomaleikkauksen läpikäynyttä potilasta arvioitiin ahdistuneisuuden tason ja itse raportoidun elämänlaadun (QoL) suhteen kolmessa yhteydessä, nimittäin välittömästi leikkauksen jälkeen, 5 viikkoa leikkauksen jälkeen ja 10 viikkoa leikkauksen jälkeen.</w:t>
      </w:r>
    </w:p>
    <w:p>
      <w:r>
        <w:rPr>
          <w:b/>
        </w:rPr>
        <w:t xml:space="preserve">Tulos</w:t>
      </w:r>
    </w:p>
    <w:p>
      <w:r>
        <w:t xml:space="preserve">ahdistuneisuustaso, itse raportoitu elämänlaatu ( QoL).</w:t>
      </w:r>
    </w:p>
    <w:p>
      <w:r>
        <w:rPr>
          <w:b/>
        </w:rPr>
        <w:t xml:space="preserve">Esimerkki 6.151</w:t>
      </w:r>
    </w:p>
    <w:p>
      <w:r>
        <w:t xml:space="preserve">Sata kahdeksankymmentäkolme potilasta määrättiin 40K-haaraan ja 182 potilasta määrättiin 120K-haaraan.</w:t>
      </w:r>
    </w:p>
    <w:p>
      <w:r>
        <w:rPr>
          <w:b/>
        </w:rPr>
        <w:t xml:space="preserve">Tulos</w:t>
      </w:r>
    </w:p>
    <w:p>
      <w:r>
        <w:t xml:space="preserve">ei löydy</w:t>
      </w:r>
    </w:p>
    <w:p>
      <w:r>
        <w:rPr>
          <w:b/>
        </w:rPr>
        <w:t xml:space="preserve">Esimerkki 6.152</w:t>
      </w:r>
    </w:p>
    <w:p>
      <w:r>
        <w:t xml:space="preserve">Kahdessa sairaalassa tutkituista 113:sta SCA:ta sairastavasta lapsesta 58:lla, jotka saivat kalkkihoitoa, oli vähemmän merkittäviä kivuliaita jaksoja kuin 55:llä, jotka eivät saaneet kalkkia ( 37 vs. 83 kriisiä 6 kuukauden aikana ja 0,64±0,11 vs. 1,51±0,34 keskimäärää lasta kohti , p &lt; 0,001 ).</w:t>
      </w:r>
    </w:p>
    <w:p>
      <w:r>
        <w:rPr>
          <w:b/>
        </w:rPr>
        <w:t xml:space="preserve">Tulos</w:t>
      </w:r>
    </w:p>
    <w:p>
      <w:r>
        <w:t xml:space="preserve">merkittävät kivuliaat jaksot</w:t>
      </w:r>
    </w:p>
    <w:p>
      <w:r>
        <w:rPr>
          <w:b/>
        </w:rPr>
        <w:t xml:space="preserve">Esimerkki 6.153</w:t>
      </w:r>
    </w:p>
    <w:p>
      <w:r>
        <w:t xml:space="preserve">Alentamalla perifeeristen hengitysteiden sileän lihaksen tonusta keuhkoputkia laajentavien lääkkeiden pitäisi vähentää dynaamista hyperinflaatiota, kaasun pidättämistä ja mahdollisesti hengenahdistusta levossa.</w:t>
      </w:r>
    </w:p>
    <w:p>
      <w:r>
        <w:rPr>
          <w:b/>
        </w:rPr>
        <w:t xml:space="preserve">Tulos</w:t>
      </w:r>
    </w:p>
    <w:p>
      <w:r>
        <w:t xml:space="preserve">dynaaminen hyperinflaatio, kaasun pidättäminen, hengenahdistus</w:t>
      </w:r>
    </w:p>
    <w:p>
      <w:r>
        <w:rPr>
          <w:b/>
        </w:rPr>
        <w:t xml:space="preserve">Esimerkki 6.154</w:t>
      </w:r>
    </w:p>
    <w:p>
      <w:r>
        <w:t xml:space="preserve">Junior Detective Training -ohjelma vaikutti tehokkaalta sosiaalisten taitojen ja emotionaalisen ymmärryksen parantamisessa lapsilla, joilla on AS.</w:t>
      </w:r>
    </w:p>
    <w:p>
      <w:r>
        <w:rPr>
          <w:b/>
        </w:rPr>
        <w:t xml:space="preserve">Tulos</w:t>
      </w:r>
    </w:p>
    <w:p>
      <w:r>
        <w:t xml:space="preserve">sosiaaliset taidot, tunneälyn ymmärtäminen</w:t>
      </w:r>
    </w:p>
    <w:p>
      <w:r>
        <w:rPr>
          <w:b/>
        </w:rPr>
        <w:t xml:space="preserve">Esimerkki 6.155</w:t>
      </w:r>
    </w:p>
    <w:p>
      <w:r>
        <w:t xml:space="preserve">Keuhkojen hiilimonoksidin siirtokerroin ( TLCO ) mitattiin uudella menetelmällä, joka perustuu hiilimonoksidin ja inertin kaasun ( metaani ) pitoisuuksien suhteen analyysiin suhteessa keuhkojen tilavuuteen tasaisen uloshengityksen aikana.</w:t>
      </w:r>
    </w:p>
    <w:p>
      <w:r>
        <w:rPr>
          <w:b/>
        </w:rPr>
        <w:t xml:space="preserve">Tulos</w:t>
      </w:r>
    </w:p>
    <w:p>
      <w:r>
        <w:t xml:space="preserve">suhde, pitoisuudet, keuhkojen tilavuus</w:t>
      </w:r>
    </w:p>
    <w:p>
      <w:r>
        <w:rPr>
          <w:b/>
        </w:rPr>
        <w:t xml:space="preserve">Esimerkki 6.156</w:t>
      </w:r>
    </w:p>
    <w:p>
      <w:r>
        <w:t xml:space="preserve">Kustannukset saavutettua laatukorjattua elinvuotta (QALY) kohti arvioitiin tutkimustietojen perusteella.</w:t>
      </w:r>
    </w:p>
    <w:p>
      <w:r>
        <w:rPr>
          <w:b/>
        </w:rPr>
        <w:t xml:space="preserve">Tulos</w:t>
      </w:r>
    </w:p>
    <w:p>
      <w:r>
        <w:t xml:space="preserve">ei löydy</w:t>
      </w:r>
    </w:p>
    <w:p>
      <w:r>
        <w:rPr>
          <w:b/>
        </w:rPr>
        <w:t xml:space="preserve">Esimerkki 6.157</w:t>
      </w:r>
    </w:p>
    <w:p>
      <w:r>
        <w:t xml:space="preserve">3CM:n osallistujilla oli myös enemmän mielenterveyskäyntejä ja korkeammat avohoidon apteekkikustannukset .</w:t>
      </w:r>
    </w:p>
    <w:p>
      <w:r>
        <w:rPr>
          <w:b/>
        </w:rPr>
        <w:t xml:space="preserve">Tulos</w:t>
      </w:r>
    </w:p>
    <w:p>
      <w:r>
        <w:t xml:space="preserve">mielenterveyskäynnit, kustannukset</w:t>
      </w:r>
    </w:p>
    <w:p>
      <w:r>
        <w:rPr>
          <w:b/>
        </w:rPr>
        <w:t xml:space="preserve">Esimerkki 6.158</w:t>
      </w:r>
    </w:p>
    <w:p>
      <w:r>
        <w:t xml:space="preserve">Olemme vertailleet granisetronin ja perfenatsiinin tehoa oksentelun ehkäisyssä lasten tonsillektomian ja adenoidektomian tai ilman niitä tapahtuneen nielurisojen poiston jälkeen.</w:t>
      </w:r>
    </w:p>
    <w:p>
      <w:r>
        <w:rPr>
          <w:b/>
        </w:rPr>
        <w:t xml:space="preserve">Tulos</w:t>
      </w:r>
    </w:p>
    <w:p>
      <w:r>
        <w:t xml:space="preserve">ei löydy</w:t>
      </w:r>
    </w:p>
    <w:p>
      <w:r>
        <w:rPr>
          <w:b/>
        </w:rPr>
        <w:t xml:space="preserve">Esimerkki 6.159</w:t>
      </w:r>
    </w:p>
    <w:p>
      <w:r>
        <w:t xml:space="preserve">Jatkotutkimuksiin sisällytetään yksilöllinen annostelu, joka perustuu esikäsittelyä edeltävään asetylaattorin fenotyypin määritykseen.</w:t>
      </w:r>
    </w:p>
    <w:p>
      <w:r>
        <w:rPr>
          <w:b/>
        </w:rPr>
        <w:t xml:space="preserve">Tulos</w:t>
      </w:r>
    </w:p>
    <w:p>
      <w:r>
        <w:t xml:space="preserve">ei löydy</w:t>
      </w:r>
    </w:p>
    <w:p>
      <w:r>
        <w:rPr>
          <w:b/>
        </w:rPr>
        <w:t xml:space="preserve">Esimerkki 6.160</w:t>
      </w:r>
    </w:p>
    <w:p>
      <w:r>
        <w:t xml:space="preserve">Masennus , toimintakyky , koettu hoidon laatu , käyttö ja kustannukset olivat toissijaisia tuloksia.</w:t>
      </w:r>
    </w:p>
    <w:p>
      <w:r>
        <w:rPr>
          <w:b/>
        </w:rPr>
        <w:t xml:space="preserve">Tulos</w:t>
      </w:r>
    </w:p>
    <w:p>
      <w:r>
        <w:t xml:space="preserve">toimintakyky, koettu hoidon laatu, käyttö, kustannukset.</w:t>
      </w:r>
    </w:p>
    <w:p>
      <w:r>
        <w:rPr>
          <w:b/>
        </w:rPr>
        <w:t xml:space="preserve">Esimerkki 6.161</w:t>
      </w:r>
    </w:p>
    <w:p>
      <w:r>
        <w:t xml:space="preserve">Regressioanalyyseissä arvioitiin ASD-diagnoosin ja kustannusten välinen yhteys, jossa otettiin huomioon lapsen sukupuoli, ikä, rotu/etnisyys, vakuutusasema, kotitalouden tulot, maan alue ja kaupunki-/maaseutuluokitus sekä muut kuin ASD:hen liittyvät sairaudet.</w:t>
      </w:r>
    </w:p>
    <w:p>
      <w:r>
        <w:rPr>
          <w:b/>
        </w:rPr>
        <w:t xml:space="preserve">Tulos</w:t>
      </w:r>
    </w:p>
    <w:p>
      <w:r>
        <w:t xml:space="preserve">ei löydy</w:t>
      </w:r>
    </w:p>
    <w:p>
      <w:r>
        <w:rPr>
          <w:b/>
        </w:rPr>
        <w:t xml:space="preserve">Esimerkki 6.162</w:t>
      </w:r>
    </w:p>
    <w:p>
      <w:r>
        <w:t xml:space="preserve">Yhdessäkään ryhmässä ei havaittu kliinisesti vakavia haittavaikutuksia.</w:t>
      </w:r>
    </w:p>
    <w:p>
      <w:r>
        <w:rPr>
          <w:b/>
        </w:rPr>
        <w:t xml:space="preserve">Tulos</w:t>
      </w:r>
    </w:p>
    <w:p>
      <w:r>
        <w:t xml:space="preserve">haittatapahtumat</w:t>
      </w:r>
    </w:p>
    <w:p>
      <w:r>
        <w:rPr>
          <w:b/>
        </w:rPr>
        <w:t xml:space="preserve">Esimerkki 6.163</w:t>
      </w:r>
    </w:p>
    <w:p>
      <w:r>
        <w:t xml:space="preserve">Kummassakin ryhmässä 26 potilasta oli käytettävissä arviointia varten.</w:t>
      </w:r>
    </w:p>
    <w:p>
      <w:r>
        <w:rPr>
          <w:b/>
        </w:rPr>
        <w:t xml:space="preserve">Tulos</w:t>
      </w:r>
    </w:p>
    <w:p>
      <w:r>
        <w:t xml:space="preserve">ei löydy</w:t>
      </w:r>
    </w:p>
    <w:p>
      <w:r>
        <w:rPr>
          <w:b/>
        </w:rPr>
        <w:t xml:space="preserve">Esimerkki 6.164</w:t>
      </w:r>
    </w:p>
    <w:p>
      <w:r>
        <w:t xml:space="preserve">Tulokset arvioidaan ennen ja jälkeen 6 kuukauden interventiojakson.</w:t>
      </w:r>
    </w:p>
    <w:p>
      <w:r>
        <w:rPr>
          <w:b/>
        </w:rPr>
        <w:t xml:space="preserve">Tulos</w:t>
      </w:r>
    </w:p>
    <w:p>
      <w:r>
        <w:t xml:space="preserve">ei löydy</w:t>
      </w:r>
    </w:p>
    <w:p>
      <w:r>
        <w:rPr>
          <w:b/>
        </w:rPr>
        <w:t xml:space="preserve">Esimerkki 6.165</w:t>
      </w:r>
    </w:p>
    <w:p>
      <w:r>
        <w:t xml:space="preserve">Otoskoko perustui 80 prosentin tehoon hylätä nollahypoteesi, jonka mukaan kustannus / saavutettu QALY ei ylittäisi 50 000 dollaria.</w:t>
      </w:r>
    </w:p>
    <w:p>
      <w:r>
        <w:rPr>
          <w:b/>
        </w:rPr>
        <w:t xml:space="preserve">Tulos</w:t>
      </w:r>
    </w:p>
    <w:p>
      <w:r>
        <w:t xml:space="preserve">ei löydy</w:t>
      </w:r>
    </w:p>
    <w:p>
      <w:r>
        <w:rPr>
          <w:b/>
        </w:rPr>
        <w:t xml:space="preserve">Esimerkki 6.166</w:t>
      </w:r>
    </w:p>
    <w:p>
      <w:r>
        <w:t xml:space="preserve">Kaikki urodynaamiset parametrit paranivat merkittävästi ryhmässä 1 .</w:t>
      </w:r>
    </w:p>
    <w:p>
      <w:r>
        <w:rPr>
          <w:b/>
        </w:rPr>
        <w:t xml:space="preserve">Tulos</w:t>
      </w:r>
    </w:p>
    <w:p>
      <w:r>
        <w:t xml:space="preserve">urodynaamiset parametrit</w:t>
      </w:r>
    </w:p>
    <w:p>
      <w:r>
        <w:rPr>
          <w:b/>
        </w:rPr>
        <w:t xml:space="preserve">Esimerkki 6.167</w:t>
      </w:r>
    </w:p>
    <w:p>
      <w:r>
        <w:t xml:space="preserve">3CM:n ja tavanomaisen hoidon välillä ei ollut eroja oireiden tai toimintakyvyn suhteen.</w:t>
      </w:r>
    </w:p>
    <w:p>
      <w:r>
        <w:rPr>
          <w:b/>
        </w:rPr>
        <w:t xml:space="preserve">Tulos</w:t>
      </w:r>
    </w:p>
    <w:p>
      <w:r>
        <w:t xml:space="preserve">oireet, toiminta</w:t>
      </w:r>
    </w:p>
    <w:p>
      <w:r>
        <w:rPr>
          <w:b/>
        </w:rPr>
        <w:t xml:space="preserve">Esimerkki 6.168</w:t>
      </w:r>
    </w:p>
    <w:p>
      <w:r>
        <w:t xml:space="preserve">WHOQoL:n osa-alueista merkittävä ero ilmeni fyysisessä terveydessä/omavaraisuudessa ja yleisessä käsityksessä elämänlaadusta, ja koeryhmä osoitti parempaa toimintakykyä.</w:t>
      </w:r>
    </w:p>
    <w:p>
      <w:r>
        <w:rPr>
          <w:b/>
        </w:rPr>
        <w:t xml:space="preserve">Tulos</w:t>
      </w:r>
    </w:p>
    <w:p>
      <w:r>
        <w:t xml:space="preserve">WHOQoL, QoL</w:t>
      </w:r>
    </w:p>
    <w:p>
      <w:r>
        <w:rPr>
          <w:b/>
        </w:rPr>
        <w:t xml:space="preserve">Esimerkki 6.169</w:t>
      </w:r>
    </w:p>
    <w:p>
      <w:r>
        <w:t xml:space="preserve">Kysymys siitä, pahentaako vai parantaako suunniteltua lopettamisyritystä seuraavien kuukausien aikana tapahtuva pidättäytyminen masennusoireita, on tärkeä kliininen kysymys.</w:t>
      </w:r>
    </w:p>
    <w:p>
      <w:r>
        <w:rPr>
          <w:b/>
        </w:rPr>
        <w:t xml:space="preserve">Tulos</w:t>
      </w:r>
    </w:p>
    <w:p>
      <w:r>
        <w:t xml:space="preserve">masennusoireet</w:t>
      </w:r>
    </w:p>
    <w:p>
      <w:r>
        <w:rPr>
          <w:b/>
        </w:rPr>
        <w:t xml:space="preserve">Esimerkki 6.170</w:t>
      </w:r>
    </w:p>
    <w:p>
      <w:r>
        <w:t xml:space="preserve">Tämä raportti rajoittuu 7674 osallistujaan, joilla oli albuminuria-tiedot lähtötilanteessa ja seurannassa .</w:t>
      </w:r>
    </w:p>
    <w:p>
      <w:r>
        <w:rPr>
          <w:b/>
        </w:rPr>
        <w:t xml:space="preserve">Tulos</w:t>
      </w:r>
    </w:p>
    <w:p>
      <w:r>
        <w:t xml:space="preserve">ei löydy</w:t>
      </w:r>
    </w:p>
    <w:p>
      <w:r>
        <w:rPr>
          <w:b/>
        </w:rPr>
        <w:t xml:space="preserve">Esimerkki 6.171</w:t>
      </w:r>
    </w:p>
    <w:p>
      <w:r>
        <w:t xml:space="preserve">Koehenkilöt, jotka olivat &gt; tai = 50 % sitoutuneet liikuntaan, menettivät harvemmin BMD:tä lonkan kokonaisluun ( chi-neliö [ 1 ] = 4.66 , p = 0.03 ) ja reisiluun kaulan ( chi-neliö [ 1 ] = 4.63 , p = 0.03 ) kohdalla.</w:t>
      </w:r>
    </w:p>
    <w:p>
      <w:r>
        <w:rPr>
          <w:b/>
        </w:rPr>
        <w:t xml:space="preserve">Tulos</w:t>
      </w:r>
    </w:p>
    <w:p>
      <w:r>
        <w:t xml:space="preserve">BMD</w:t>
      </w:r>
    </w:p>
    <w:p>
      <w:r>
        <w:rPr>
          <w:b/>
        </w:rPr>
        <w:t xml:space="preserve">Esimerkki 6.172</w:t>
      </w:r>
    </w:p>
    <w:p>
      <w:r>
        <w:t xml:space="preserve">Vihan tunnistamiskyvyn kehittyminen SST-ryhmässä johtui siitä, että aikuisten kasvojen matalan intensiteetin ärsykkeet tunnistettiin paremmin.</w:t>
      </w:r>
    </w:p>
    <w:p>
      <w:r>
        <w:rPr>
          <w:b/>
        </w:rPr>
        <w:t xml:space="preserve">Tulos</w:t>
      </w:r>
    </w:p>
    <w:p>
      <w:r>
        <w:t xml:space="preserve">tunnistaa viha</w:t>
      </w:r>
    </w:p>
    <w:p>
      <w:r>
        <w:rPr>
          <w:b/>
        </w:rPr>
        <w:t xml:space="preserve">Esimerkki 6.173</w:t>
      </w:r>
    </w:p>
    <w:p>
      <w:r>
        <w:t xml:space="preserve">Tutkimukseen osallistui 60 tervettä naista, joista puolet oli käyttänyt ehkäisyvälineitä vähintään edellisen 6 kuukauden ajan.</w:t>
      </w:r>
    </w:p>
    <w:p>
      <w:r>
        <w:rPr>
          <w:b/>
        </w:rPr>
        <w:t xml:space="preserve">Tulos</w:t>
      </w:r>
    </w:p>
    <w:p>
      <w:r>
        <w:t xml:space="preserve">ei löydy</w:t>
      </w:r>
    </w:p>
    <w:p>
      <w:r>
        <w:rPr>
          <w:b/>
        </w:rPr>
        <w:t xml:space="preserve">Esimerkki 6.174</w:t>
      </w:r>
    </w:p>
    <w:p>
      <w:r>
        <w:t xml:space="preserve">Tutkimuksen tavoitteena oli tutkia uuden monikomponenttisen sosiaalisia taitoja koskevan intervention tehokkuutta lapsille, joilla on Aspergerin oireyhtymä ( AS ) : Junior Detective Training Program .</w:t>
      </w:r>
    </w:p>
    <w:p>
      <w:r>
        <w:rPr>
          <w:b/>
        </w:rPr>
        <w:t xml:space="preserve">Tulos</w:t>
      </w:r>
    </w:p>
    <w:p>
      <w:r>
        <w:t xml:space="preserve">tehokkuus</w:t>
      </w:r>
    </w:p>
    <w:p>
      <w:r>
        <w:rPr>
          <w:b/>
        </w:rPr>
        <w:t xml:space="preserve">Esimerkki 6.175</w:t>
      </w:r>
    </w:p>
    <w:p>
      <w:r>
        <w:t xml:space="preserve">Osallistumiskelpoiset potilaat satunnaistettiin ilmoittautumisen yhteydessä saamaan kolme viikoittaista annosta 40 000 U epoetiini alfaa ihonalaisesti ( SC ), minkä jälkeen annettiin joko tavallista viikoittaista epoetiini alfaa ( 40K-käsi ) tai 120 000 U epoetiini alfaa ( 120K-käsi ) SC 3 viikon välein 18 lisäviikon ajan.</w:t>
      </w:r>
    </w:p>
    <w:p>
      <w:r>
        <w:rPr>
          <w:b/>
        </w:rPr>
        <w:t xml:space="preserve">Tulos</w:t>
      </w:r>
    </w:p>
    <w:p>
      <w:r>
        <w:t xml:space="preserve">ei löydy</w:t>
      </w:r>
    </w:p>
    <w:p>
      <w:r>
        <w:rPr>
          <w:b/>
        </w:rPr>
        <w:t xml:space="preserve">Esimerkki 6.176</w:t>
      </w:r>
    </w:p>
    <w:p>
      <w:r>
        <w:t xml:space="preserve">Koeryhmän potilaille annettiin 20 minuutin pituiset äänitetyt ohjeet progressiivisesta lihasrelaksaatioharjoittelusta ( PMRT ) kotiharjoittelua varten.</w:t>
      </w:r>
    </w:p>
    <w:p>
      <w:r>
        <w:rPr>
          <w:b/>
        </w:rPr>
        <w:t xml:space="preserve">Tulos</w:t>
      </w:r>
    </w:p>
    <w:p>
      <w:r>
        <w:t xml:space="preserve">ei löydy</w:t>
      </w:r>
    </w:p>
    <w:p>
      <w:r>
        <w:rPr>
          <w:b/>
        </w:rPr>
        <w:t xml:space="preserve">Esimerkki 6.177</w:t>
      </w:r>
    </w:p>
    <w:p>
      <w:r>
        <w:t xml:space="preserve">ASD-ryhmän lapsista suurempi osa käytti erityisopetuspalveluja ( 76 % vs. 7 % kontrolliryhmässä , P &lt; .05 ) .</w:t>
      </w:r>
    </w:p>
    <w:p>
      <w:r>
        <w:rPr>
          <w:b/>
        </w:rPr>
        <w:t xml:space="preserve">Tulos</w:t>
      </w:r>
    </w:p>
    <w:p>
      <w:r>
        <w:t xml:space="preserve">ei löydy</w:t>
      </w:r>
    </w:p>
    <w:p>
      <w:r>
        <w:rPr>
          <w:b/>
        </w:rPr>
        <w:t xml:space="preserve">Esimerkki 6.178</w:t>
      </w:r>
    </w:p>
    <w:p>
      <w:r>
        <w:t xml:space="preserve">Nukutuksen vaikutuksen tutkimiseksi seerumin parametreihin otettiin verinäyte välittömästi ilman nukutusta (kontrolli) tai seuraavalla nukutusmenetelmällä: 40, 120 ja 240 sekuntia altistusta 3000, 700 ja 500 mg l-¹ neilikkaliuokselle.</w:t>
      </w:r>
    </w:p>
    <w:p>
      <w:r>
        <w:rPr>
          <w:b/>
        </w:rPr>
        <w:t xml:space="preserve">Tulos</w:t>
      </w:r>
    </w:p>
    <w:p>
      <w:r>
        <w:t xml:space="preserve">seerumiparametrit</w:t>
      </w:r>
    </w:p>
    <w:p>
      <w:r>
        <w:rPr>
          <w:b/>
        </w:rPr>
        <w:t xml:space="preserve">Esimerkki 6.179</w:t>
      </w:r>
    </w:p>
    <w:p>
      <w:r>
        <w:t xml:space="preserve">Osallistujat, jotka osallistuivat 3CM-ohjelmaan, saivat myös puhelimitse hoidonohjausta .</w:t>
      </w:r>
    </w:p>
    <w:p>
      <w:r>
        <w:rPr>
          <w:b/>
        </w:rPr>
        <w:t xml:space="preserve">Tulos</w:t>
      </w:r>
    </w:p>
    <w:p>
      <w:r>
        <w:t xml:space="preserve">ei löydy</w:t>
      </w:r>
    </w:p>
    <w:p>
      <w:r>
        <w:rPr>
          <w:b/>
        </w:rPr>
        <w:t xml:space="preserve">Esimerkki 6.180</w:t>
      </w:r>
    </w:p>
    <w:p>
      <w:r>
        <w:t xml:space="preserve">He käyttivät rannekelloa muistuttavaa aktimetria-anturia, joka mittasi fyysistä aktiivisuutta ja auringonvaloa 24 tuntia vuorokaudessa.</w:t>
      </w:r>
    </w:p>
    <w:p>
      <w:r>
        <w:rPr>
          <w:b/>
        </w:rPr>
        <w:t xml:space="preserve">Tulos</w:t>
      </w:r>
    </w:p>
    <w:p>
      <w:r>
        <w:t xml:space="preserve">ei löydy</w:t>
      </w:r>
    </w:p>
    <w:p>
      <w:r>
        <w:rPr>
          <w:b/>
        </w:rPr>
        <w:t xml:space="preserve">Esimerkki 6.181</w:t>
      </w:r>
    </w:p>
    <w:p>
      <w:r>
        <w:t xml:space="preserve">Suhde oli yhtä vahva potilailla, joilla oli vaikea keuhkosairaus ; potilailla, joiden FEV1 &lt; 1,51, keskimääräinen ero oli 0,21 ( 0,80 ) mmol/min/kPa .</w:t>
      </w:r>
    </w:p>
    <w:p>
      <w:r>
        <w:rPr>
          <w:b/>
        </w:rPr>
        <w:t xml:space="preserve">Tulos</w:t>
      </w:r>
    </w:p>
    <w:p>
      <w:r>
        <w:t xml:space="preserve">ei löydy</w:t>
      </w:r>
    </w:p>
    <w:p>
      <w:r>
        <w:rPr>
          <w:b/>
        </w:rPr>
        <w:t xml:space="preserve">Esimerkki 6.182</w:t>
      </w:r>
    </w:p>
    <w:p>
      <w:r>
        <w:t xml:space="preserve">Stenttiin liittyviä oireita esiintyi suurella osalla potilaista ryhmissä 1 ja 2, mutta virtsatieinfektioiden esiintyvyydessä oli merkittävä ero ( 11,5 % vs. 38,1 % , p = 0,04 ).</w:t>
      </w:r>
    </w:p>
    <w:p>
      <w:r>
        <w:rPr>
          <w:b/>
        </w:rPr>
        <w:t xml:space="preserve">Tulos</w:t>
      </w:r>
    </w:p>
    <w:p>
      <w:r>
        <w:t xml:space="preserve">esiintyvyys</w:t>
      </w:r>
    </w:p>
    <w:p>
      <w:r>
        <w:rPr>
          <w:b/>
        </w:rPr>
        <w:t xml:space="preserve">Esimerkki 6.183</w:t>
      </w:r>
    </w:p>
    <w:p>
      <w:r>
        <w:t xml:space="preserve">Antipyreettisten lääkkeiden vaikutus malariaa sairastavilla lapsilla .</w:t>
      </w:r>
    </w:p>
    <w:p>
      <w:r>
        <w:rPr>
          <w:b/>
        </w:rPr>
        <w:t xml:space="preserve">Tulos</w:t>
      </w:r>
    </w:p>
    <w:p>
      <w:r>
        <w:t xml:space="preserve">ei löydy</w:t>
      </w:r>
    </w:p>
    <w:p>
      <w:r>
        <w:rPr>
          <w:b/>
        </w:rPr>
        <w:t xml:space="preserve">Esimerkki 6.184</w:t>
      </w:r>
    </w:p>
    <w:p>
      <w:r>
        <w:t xml:space="preserve">Säännöllisen harjoittelun aikana havaittiin suuntaus plasman 6-keto-prostaglandiini F1-alfa-pitoisuuden nousuun ja seerumin tromboksaani B2-pitoisuuden laskuun, mutta prostaglandiini E2-pitoisuudet pysyivät ennallaan.</w:t>
      </w:r>
    </w:p>
    <w:p>
      <w:r>
        <w:rPr>
          <w:b/>
        </w:rPr>
        <w:t xml:space="preserve">Tulos</w:t>
      </w:r>
    </w:p>
    <w:p>
      <w:r>
        <w:t xml:space="preserve">plasman 6-keto-prostaglandiini F1-alfa-pitoisuus, seerumin tromboksaani B2-pitoisuus, prostaglandiini E2-pitoisuudet.</w:t>
      </w:r>
    </w:p>
    <w:p>
      <w:r>
        <w:rPr>
          <w:b/>
        </w:rPr>
        <w:t xml:space="preserve">Esimerkki 6.185</w:t>
      </w:r>
    </w:p>
    <w:p>
      <w:r>
        <w:t xml:space="preserve">CALGB 8642:ssa satunnaistetaan aiemmin hoitamattomat metastaattista rintasyöpää sairastavat potilaat joko johonkin useista vaiheen II aineista, joita annetaan enintään neljä sykliä ja sen jälkeen tavanomaista syklofosfamidi-doksorubisiini-5-fluorourasiilihoitoa , tai välittömään hoitoon tavanomaisella syklofosfamidi-doksorubisiini-5-fluorourasiililla .</w:t>
      </w:r>
    </w:p>
    <w:p>
      <w:r>
        <w:rPr>
          <w:b/>
        </w:rPr>
        <w:t xml:space="preserve">Tulos</w:t>
      </w:r>
    </w:p>
    <w:p>
      <w:r>
        <w:t xml:space="preserve">ei löydy</w:t>
      </w:r>
    </w:p>
    <w:p>
      <w:r>
        <w:rPr>
          <w:b/>
        </w:rPr>
        <w:t xml:space="preserve">Esimerkki 6.186</w:t>
      </w:r>
    </w:p>
    <w:p>
      <w:r>
        <w:t xml:space="preserve">RESPECT-PTSD : PTSD:n perusterveydenhuollon järjestelmien uudistaminen , satunnaistettu kontrolloitu tutkimus .</w:t>
      </w:r>
    </w:p>
    <w:p>
      <w:r>
        <w:rPr>
          <w:b/>
        </w:rPr>
        <w:t xml:space="preserve">Tulos</w:t>
      </w:r>
    </w:p>
    <w:p>
      <w:r>
        <w:t xml:space="preserve">ei löydy</w:t>
      </w:r>
    </w:p>
    <w:p>
      <w:r>
        <w:rPr>
          <w:b/>
        </w:rPr>
        <w:t xml:space="preserve">Esimerkki 6.187</w:t>
      </w:r>
    </w:p>
    <w:p>
      <w:r>
        <w:t xml:space="preserve">Vaste oli 50 %, jos potilailla oli trombosytopenia asteen 3/4 ( vs. 7,1 % , P = &lt; 0,01 ) .</w:t>
      </w:r>
    </w:p>
    <w:p>
      <w:r>
        <w:rPr>
          <w:b/>
        </w:rPr>
        <w:t xml:space="preserve">Tulos</w:t>
      </w:r>
    </w:p>
    <w:p>
      <w:r>
        <w:t xml:space="preserve">vastaus</w:t>
      </w:r>
    </w:p>
    <w:p>
      <w:r>
        <w:rPr>
          <w:b/>
        </w:rPr>
        <w:t xml:space="preserve">Esimerkki 6.188</w:t>
      </w:r>
    </w:p>
    <w:p>
      <w:r>
        <w:t xml:space="preserve">Ascaris ja kasvunopeus : satunnaistettu hoitokokeilu .</w:t>
      </w:r>
    </w:p>
    <w:p>
      <w:r>
        <w:rPr>
          <w:b/>
        </w:rPr>
        <w:t xml:space="preserve">Tulos</w:t>
      </w:r>
    </w:p>
    <w:p>
      <w:r>
        <w:t xml:space="preserve">kasvuvauhti</w:t>
      </w:r>
    </w:p>
    <w:p>
      <w:r>
        <w:rPr>
          <w:b/>
        </w:rPr>
        <w:t xml:space="preserve">Esimerkki 6.189</w:t>
      </w:r>
    </w:p>
    <w:p>
      <w:r>
        <w:t xml:space="preserve">Bestatiini on osoittautunut kliinisesti hyödylliseksi lääkkeeksi aikuisten ANLL:n immunoterapiassa, koska se on pidentänyt elossaoloaikaa ja remissiota erityisesti iäkkäillä potilailla ja sillä on vain vähän sivuvaikutuksia.</w:t>
      </w:r>
    </w:p>
    <w:p>
      <w:r>
        <w:rPr>
          <w:b/>
        </w:rPr>
        <w:t xml:space="preserve">Tulos</w:t>
      </w:r>
    </w:p>
    <w:p>
      <w:r>
        <w:t xml:space="preserve">eloonjääminen, remissio, sivuvaikutukset</w:t>
      </w:r>
    </w:p>
    <w:p>
      <w:r>
        <w:rPr>
          <w:b/>
        </w:rPr>
        <w:t xml:space="preserve">Esimerkki 6.190</w:t>
      </w:r>
    </w:p>
    <w:p>
      <w:r>
        <w:t xml:space="preserve">Tämän tutkimuksen tarkoituksena oli tutkia kroonisen tupakanpolton , akuutin nikotiinin antamisen ja OC:n käytön vaikutusta sydän- ja verisuonitauteihin ja lipidireaktiivisuuteen.</w:t>
      </w:r>
    </w:p>
    <w:p>
      <w:r>
        <w:rPr>
          <w:b/>
        </w:rPr>
        <w:t xml:space="preserve">Tulos</w:t>
      </w:r>
    </w:p>
    <w:p>
      <w:r>
        <w:t xml:space="preserve">kardiovaskulaarinen, lipidireaktiivisuus</w:t>
      </w:r>
    </w:p>
    <w:p>
      <w:r>
        <w:rPr>
          <w:b/>
        </w:rPr>
        <w:t xml:space="preserve">Esimerkki 6.191</w:t>
      </w:r>
    </w:p>
    <w:p>
      <w:r>
        <w:t xml:space="preserve">Stenttiin liittyvien ongelmien vuoksi stenttauksen kesto on mahdollisimman lyhyt vaarantamatta endopyelotomian tuloksia .</w:t>
      </w:r>
    </w:p>
    <w:p>
      <w:r>
        <w:rPr>
          <w:b/>
        </w:rPr>
        <w:t xml:space="preserve">Tulos</w:t>
      </w:r>
    </w:p>
    <w:p>
      <w:r>
        <w:t xml:space="preserve">ei löydy</w:t>
      </w:r>
    </w:p>
    <w:p>
      <w:r>
        <w:rPr>
          <w:b/>
        </w:rPr>
        <w:t xml:space="preserve">Esimerkki 6.192</w:t>
      </w:r>
    </w:p>
    <w:p>
      <w:r>
        <w:t xml:space="preserve">Hoitohenkilökuntaa valvoi psykiatri .</w:t>
      </w:r>
    </w:p>
    <w:p>
      <w:r>
        <w:rPr>
          <w:b/>
        </w:rPr>
        <w:t xml:space="preserve">Tulos</w:t>
      </w:r>
    </w:p>
    <w:p>
      <w:r>
        <w:t xml:space="preserve">ei löydy</w:t>
      </w:r>
    </w:p>
    <w:p>
      <w:r>
        <w:rPr>
          <w:b/>
        </w:rPr>
        <w:t xml:space="preserve">Esimerkki 6.193</w:t>
      </w:r>
    </w:p>
    <w:p>
      <w:r>
        <w:t xml:space="preserve">Koska tämä uusi tekniikka perustuu yksinomaan uloshengitykseen, sisäänhengitykseen ja hengityksen pidättämiseen liittyvät poikkeavuudet eivät vaikuta tuloksiin.</w:t>
      </w:r>
    </w:p>
    <w:p>
      <w:r>
        <w:rPr>
          <w:b/>
        </w:rPr>
        <w:t xml:space="preserve">Tulos</w:t>
      </w:r>
    </w:p>
    <w:p>
      <w:r>
        <w:t xml:space="preserve">ei löydy</w:t>
      </w:r>
    </w:p>
    <w:p>
      <w:r>
        <w:rPr>
          <w:b/>
        </w:rPr>
        <w:t xml:space="preserve">Esimerkki 6.194</w:t>
      </w:r>
    </w:p>
    <w:p>
      <w:r>
        <w:t xml:space="preserve">Kyseessä oli satunnaistettu, ei-paremmuuskoe, joka toteutettiin kouluklinikalla Uudessa-Seelannissa.</w:t>
      </w:r>
    </w:p>
    <w:p>
      <w:r>
        <w:rPr>
          <w:b/>
        </w:rPr>
        <w:t xml:space="preserve">Tulos</w:t>
      </w:r>
    </w:p>
    <w:p>
      <w:r>
        <w:t xml:space="preserve">ei löydy</w:t>
      </w:r>
    </w:p>
    <w:p>
      <w:r>
        <w:rPr>
          <w:b/>
        </w:rPr>
        <w:t xml:space="preserve">Esimerkki 6.195</w:t>
      </w:r>
    </w:p>
    <w:p>
      <w:r>
        <w:t xml:space="preserve">Vesiliikunta ylitti 50 000 dollarin rajan saavutettua QALY-arvoa kohden, kun käytettiin yhteisön painotettua tulosta, mutta alitti tämän mielivaltaisen budjettirajoituksen, kun käytettiin osallistujapainotettua toimenpidettä.</w:t>
      </w:r>
    </w:p>
    <w:p>
      <w:r>
        <w:rPr>
          <w:b/>
        </w:rPr>
        <w:t xml:space="preserve">Tulos</w:t>
      </w:r>
    </w:p>
    <w:p>
      <w:r>
        <w:t xml:space="preserve">ei löydy</w:t>
      </w:r>
    </w:p>
    <w:p>
      <w:r>
        <w:rPr>
          <w:b/>
        </w:rPr>
        <w:t xml:space="preserve">Esimerkki 6.196</w:t>
      </w:r>
    </w:p>
    <w:p>
      <w:r>
        <w:t xml:space="preserve">Sen vuoksi pyrittiin selvittämään, lievittääkö säännöllinen limemehun nauttiminen kriisiä , erityisesti toistuvaa luukipua .</w:t>
      </w:r>
    </w:p>
    <w:p>
      <w:r>
        <w:rPr>
          <w:b/>
        </w:rPr>
        <w:t xml:space="preserve">Tulos</w:t>
      </w:r>
    </w:p>
    <w:p>
      <w:r>
        <w:t xml:space="preserve">kriisi, toistuva luukipu</w:t>
      </w:r>
    </w:p>
    <w:p>
      <w:r>
        <w:rPr>
          <w:b/>
        </w:rPr>
        <w:t xml:space="preserve">Esimerkki 6.197</w:t>
      </w:r>
    </w:p>
    <w:p>
      <w:r>
        <w:t xml:space="preserve">Vaikka pitkäaikainen flosequinanin anto aiheutti myös leposykkeen asteittaisen nousun, se ei johdonmukaisesti parantanut vasemman kammion systolisen toiminnan indeksejä.</w:t>
      </w:r>
    </w:p>
    <w:p>
      <w:r>
        <w:rPr>
          <w:b/>
        </w:rPr>
        <w:t xml:space="preserve">Tulos</w:t>
      </w:r>
    </w:p>
    <w:p>
      <w:r>
        <w:t xml:space="preserve">leposyke, vasemman kammion systolinen toiminta</w:t>
      </w:r>
    </w:p>
    <w:p>
      <w:r>
        <w:rPr>
          <w:b/>
        </w:rPr>
        <w:t xml:space="preserve">Esimerkki 6.198</w:t>
      </w:r>
    </w:p>
    <w:p>
      <w:r>
        <w:t xml:space="preserve">Niistä 273 lapsesta, jotka nähtiin ja punnittiin vuoden seurannassa, painonnousu oli 8 prosenttia suurempi levamisolia saaneilla kuin lumelääkettä saaneilla kontrolleilla ( p = 0,06 ).</w:t>
      </w:r>
    </w:p>
    <w:p>
      <w:r>
        <w:rPr>
          <w:b/>
        </w:rPr>
        <w:t xml:space="preserve">Tulos</w:t>
      </w:r>
    </w:p>
    <w:p>
      <w:r>
        <w:t xml:space="preserve">painonnousu</w:t>
      </w:r>
    </w:p>
    <w:p>
      <w:r>
        <w:rPr>
          <w:b/>
        </w:rPr>
        <w:t xml:space="preserve">Esimerkki 6.199</w:t>
      </w:r>
    </w:p>
    <w:p>
      <w:r>
        <w:t xml:space="preserve">Kolmen kuukauden seurannassa niiden potilaiden määrä, joilla oli osittainen tai täydellinen vaste ryhmässä 1, oli vähentynyt 11:stä ( 78,6 % ) 6:een ( 42,9 % ) .</w:t>
      </w:r>
    </w:p>
    <w:p>
      <w:r>
        <w:rPr>
          <w:b/>
        </w:rPr>
        <w:t xml:space="preserve">Tulos</w:t>
      </w:r>
    </w:p>
    <w:p>
      <w:r>
        <w:t xml:space="preserve">osittainen tai täydellinen vaste</w:t>
      </w:r>
    </w:p>
    <w:p>
      <w:r>
        <w:rPr>
          <w:b/>
        </w:rPr>
        <w:t xml:space="preserve">Esimerkki 6.200</w:t>
      </w:r>
    </w:p>
    <w:p>
      <w:r>
        <w:t xml:space="preserve">Monimuotoinen terveydenhoitojärjestö, joka palvelee noin 110 000 vakuutettua Coloradon keskiosassa .</w:t>
      </w:r>
    </w:p>
    <w:p>
      <w:r>
        <w:rPr>
          <w:b/>
        </w:rPr>
        <w:t xml:space="preserve">Tulos</w:t>
      </w:r>
    </w:p>
    <w:p>
      <w:r>
        <w:t xml:space="preserve">ei löydy</w:t>
      </w:r>
    </w:p>
    <w:p>
      <w:r>
        <w:rPr>
          <w:b/>
        </w:rPr>
        <w:t xml:space="preserve">Esimerkki 6.201</w:t>
      </w:r>
    </w:p>
    <w:p>
      <w:r>
        <w:t xml:space="preserve">Lapsuuden autismikirjon häiriöiden taloudellinen taakka .</w:t>
      </w:r>
    </w:p>
    <w:p>
      <w:r>
        <w:rPr>
          <w:b/>
        </w:rPr>
        <w:t xml:space="preserve">Tulos</w:t>
      </w:r>
    </w:p>
    <w:p>
      <w:r>
        <w:t xml:space="preserve">ei löydy</w:t>
      </w:r>
    </w:p>
    <w:p>
      <w:r>
        <w:rPr>
          <w:b/>
        </w:rPr>
        <w:t xml:space="preserve">Esimerkki 6.202</w:t>
      </w:r>
    </w:p>
    <w:p>
      <w:r>
        <w:t xml:space="preserve">Näitä suhdelukuja ympäröivät luottamusvälit osoittivat, että vesiliikunnan kustannustehokkuus vaihtelee suuresti.</w:t>
      </w:r>
    </w:p>
    <w:p>
      <w:r>
        <w:rPr>
          <w:b/>
        </w:rPr>
        <w:t xml:space="preserve">Tulos</w:t>
      </w:r>
    </w:p>
    <w:p>
      <w:r>
        <w:t xml:space="preserve">ei löydy</w:t>
      </w:r>
    </w:p>
    <w:p>
      <w:r>
        <w:rPr>
          <w:b/>
        </w:rPr>
        <w:t xml:space="preserve">Esimerkki 6.203</w:t>
      </w:r>
    </w:p>
    <w:p>
      <w:r>
        <w:t xml:space="preserve">On yhä enemmän näyttöä siitä, että liikunta ja auringonotto ovat tehokkaita rinnakkaishoitoja lievästä tai keskivaikeasta masennuksesta kärsiville potilaille.</w:t>
      </w:r>
    </w:p>
    <w:p>
      <w:r>
        <w:rPr>
          <w:b/>
        </w:rPr>
        <w:t xml:space="preserve">Tulos</w:t>
      </w:r>
    </w:p>
    <w:p>
      <w:r>
        <w:t xml:space="preserve">ei löydy</w:t>
      </w:r>
    </w:p>
    <w:p>
      <w:r>
        <w:rPr>
          <w:b/>
        </w:rPr>
        <w:t xml:space="preserve">Esimerkki 6.204</w:t>
      </w:r>
    </w:p>
    <w:p>
      <w:r>
        <w:t xml:space="preserve">Tämä on ensimmäinen tutkimus, joka dokumentoi sairauskäsitysten merkityksen äskettäin puhjenneessa RA:ssa.</w:t>
      </w:r>
    </w:p>
    <w:p>
      <w:r>
        <w:rPr>
          <w:b/>
        </w:rPr>
        <w:t xml:space="preserve">Tulos</w:t>
      </w:r>
    </w:p>
    <w:p>
      <w:r>
        <w:t xml:space="preserve">ei löydy</w:t>
      </w:r>
    </w:p>
    <w:p>
      <w:r>
        <w:rPr>
          <w:b/>
        </w:rPr>
        <w:t xml:space="preserve">Esimerkki 6.205</w:t>
      </w:r>
    </w:p>
    <w:p>
      <w:r>
        <w:t xml:space="preserve">Tällä lähestymistavalla ei kuitenkaan voida ottaa huomioon osallistujien välisiä mahdollisia kolmansia muuttujia, jotka voivat vaikuttaa sekä tupakointiin että masennukseen.</w:t>
      </w:r>
    </w:p>
    <w:p>
      <w:r>
        <w:rPr>
          <w:b/>
        </w:rPr>
        <w:t xml:space="preserve">Tulos</w:t>
      </w:r>
    </w:p>
    <w:p>
      <w:r>
        <w:t xml:space="preserve">ei löydy</w:t>
      </w:r>
    </w:p>
    <w:p>
      <w:r>
        <w:rPr>
          <w:b/>
        </w:rPr>
        <w:t xml:space="preserve">Esimerkki 6.206</w:t>
      </w:r>
    </w:p>
    <w:p>
      <w:r>
        <w:t xml:space="preserve">Kerran päivässä annettava amoksisilliini verrattuna kahdesti päivässä annettavaan penisilliini V:hen A-ryhmän beeta-hemolyyttisessä streptokokki-faryngiitissa .</w:t>
      </w:r>
    </w:p>
    <w:p>
      <w:r>
        <w:rPr>
          <w:b/>
        </w:rPr>
        <w:t xml:space="preserve">Tulos</w:t>
      </w:r>
    </w:p>
    <w:p>
      <w:r>
        <w:t xml:space="preserve">ei löydy</w:t>
      </w:r>
    </w:p>
    <w:p>
      <w:r>
        <w:rPr>
          <w:b/>
        </w:rPr>
        <w:t xml:space="preserve">Esimerkki 6.207</w:t>
      </w:r>
    </w:p>
    <w:p>
      <w:r>
        <w:t xml:space="preserve">Potilaat siirrettiin hoitoon missä tahansa EECU:n vastaanottovaiheessa.</w:t>
      </w:r>
    </w:p>
    <w:p>
      <w:r>
        <w:rPr>
          <w:b/>
        </w:rPr>
        <w:t xml:space="preserve">Tulos</w:t>
      </w:r>
    </w:p>
    <w:p>
      <w:r>
        <w:t xml:space="preserve">ei löydy</w:t>
      </w:r>
    </w:p>
    <w:p>
      <w:r>
        <w:rPr>
          <w:b/>
        </w:rPr>
        <w:t xml:space="preserve">Esimerkki 6.208</w:t>
      </w:r>
    </w:p>
    <w:p>
      <w:r>
        <w:t xml:space="preserve">Tupakoimattomien naisten OC:n käyttöön liittyy kuitenkin suurempi kardiovaskulaarinen reaktiivisuus stressiin .</w:t>
      </w:r>
    </w:p>
    <w:p>
      <w:r>
        <w:rPr>
          <w:b/>
        </w:rPr>
        <w:t xml:space="preserve">Tulos</w:t>
      </w:r>
    </w:p>
    <w:p>
      <w:r>
        <w:t xml:space="preserve">kardiovaskulaarinen reaktiivisuus</w:t>
      </w:r>
    </w:p>
    <w:p>
      <w:r>
        <w:rPr>
          <w:b/>
        </w:rPr>
        <w:t xml:space="preserve">Esimerkki 6.209</w:t>
      </w:r>
    </w:p>
    <w:p>
      <w:r>
        <w:t xml:space="preserve">Potilailla, joiden pistemäärä on vähintään tämän kynnysarvon suuruinen, katsotaan olevan suuri riski sairastua NC:hen myöhemmissä sykleissä .</w:t>
      </w:r>
    </w:p>
    <w:p>
      <w:r>
        <w:rPr>
          <w:b/>
        </w:rPr>
        <w:t xml:space="preserve">Tulos</w:t>
      </w:r>
    </w:p>
    <w:p>
      <w:r>
        <w:t xml:space="preserve">ei löydy</w:t>
      </w:r>
    </w:p>
    <w:p>
      <w:r>
        <w:rPr>
          <w:b/>
        </w:rPr>
        <w:t xml:space="preserve">Esimerkki 6.210</w:t>
      </w:r>
    </w:p>
    <w:p>
      <w:r>
        <w:t xml:space="preserve">Tietomme viittaavat siihen, että lievä säännöllinen liikunta vaikuttaa suotuisasti kolesterolin jakautumiseen seerumin lipoproteiineissa terveillä keski-ikäisillä miehillä ja että sillä voi olla suotuisia vaikutuksia verenkierrossa oleviin arakidonihapon metaboliitteihin .</w:t>
      </w:r>
    </w:p>
    <w:p>
      <w:r>
        <w:rPr>
          <w:b/>
        </w:rPr>
        <w:t xml:space="preserve">Tulos</w:t>
      </w:r>
    </w:p>
    <w:p>
      <w:r>
        <w:t xml:space="preserve">kolesterolin jakautuminen seerumin lipoproteiineihin, kiertävät arakidonihapon aineenvaihduntatuotteet.</w:t>
      </w:r>
    </w:p>
    <w:p>
      <w:r>
        <w:rPr>
          <w:b/>
        </w:rPr>
        <w:t xml:space="preserve">Esimerkki 6.211</w:t>
      </w:r>
    </w:p>
    <w:p>
      <w:r>
        <w:t xml:space="preserve">Paino ja pituus mitattiin kolmen kuukauden välein tapahtuvien hoitokäyntien yhteydessä yhden vuoden ajan.</w:t>
      </w:r>
    </w:p>
    <w:p>
      <w:r>
        <w:rPr>
          <w:b/>
        </w:rPr>
        <w:t xml:space="preserve">Tulos</w:t>
      </w:r>
    </w:p>
    <w:p>
      <w:r>
        <w:t xml:space="preserve">korkeudet</w:t>
      </w:r>
    </w:p>
    <w:p>
      <w:r>
        <w:rPr>
          <w:b/>
        </w:rPr>
        <w:t xml:space="preserve">Esimerkki 6.212</w:t>
      </w:r>
    </w:p>
    <w:p>
      <w:r>
        <w:t xml:space="preserve">Erilaisista hoitosuunnitelmista johtuva sokeuden puute on saattanut sekoittaa tuloksia.</w:t>
      </w:r>
    </w:p>
    <w:p>
      <w:r>
        <w:rPr>
          <w:b/>
        </w:rPr>
        <w:t xml:space="preserve">Tulos</w:t>
      </w:r>
    </w:p>
    <w:p>
      <w:r>
        <w:t xml:space="preserve">ei löydy</w:t>
      </w:r>
    </w:p>
    <w:p>
      <w:r>
        <w:rPr>
          <w:b/>
        </w:rPr>
        <w:t xml:space="preserve">Esimerkki 6.213</w:t>
      </w:r>
    </w:p>
    <w:p>
      <w:r>
        <w:t xml:space="preserve">Lääkärin interventio palveli kaksitahoista tehtävää: 1 ) tarjosi ahdistuneisuutta koskevan opetusnäytteen perusterveydenhuollon yhteydessä ja 2 ) tarjosi raportointijärjestelmän, jonka avulla voitiin tehdä yhteenveto ahdistuneisuusoireiden tasoista ja tutkimukseen osallistuneiden potilaiden toimintakyvystä.</w:t>
      </w:r>
    </w:p>
    <w:p>
      <w:r>
        <w:rPr>
          <w:b/>
        </w:rPr>
        <w:t xml:space="preserve">Tulos</w:t>
      </w:r>
    </w:p>
    <w:p>
      <w:r>
        <w:t xml:space="preserve">ei löydy</w:t>
      </w:r>
    </w:p>
    <w:p>
      <w:r>
        <w:rPr>
          <w:b/>
        </w:rPr>
        <w:t xml:space="preserve">Esimerkki 6.214</w:t>
      </w:r>
    </w:p>
    <w:p>
      <w:r>
        <w:t xml:space="preserve">EECU:ssa toteutettiin satunnaistettu tutkimus, jossa oli piilotettu jako, arvioijan sokeus ja intention-to-treat-analyysi.</w:t>
      </w:r>
    </w:p>
    <w:p>
      <w:r>
        <w:rPr>
          <w:b/>
        </w:rPr>
        <w:t xml:space="preserve">Tulos</w:t>
      </w:r>
    </w:p>
    <w:p>
      <w:r>
        <w:t xml:space="preserve">ei löydy</w:t>
      </w:r>
    </w:p>
    <w:p>
      <w:r>
        <w:rPr>
          <w:b/>
        </w:rPr>
        <w:t xml:space="preserve">Esimerkki 6.215</w:t>
      </w:r>
    </w:p>
    <w:p>
      <w:r>
        <w:t xml:space="preserve">Toinen kliininen arviointi tehtiin 3 kuukautta ensimmäisen seurannan jälkeen.</w:t>
      </w:r>
    </w:p>
    <w:p>
      <w:r>
        <w:rPr>
          <w:b/>
        </w:rPr>
        <w:t xml:space="preserve">Tulos</w:t>
      </w:r>
    </w:p>
    <w:p>
      <w:r>
        <w:t xml:space="preserve">ei löydy</w:t>
      </w:r>
    </w:p>
    <w:p>
      <w:r>
        <w:rPr>
          <w:b/>
        </w:rPr>
        <w:t xml:space="preserve">Esimerkki 6.216</w:t>
      </w:r>
    </w:p>
    <w:p>
      <w:r>
        <w:t xml:space="preserve">Heidän keski-ikänsä oli 45 vuotta, 91 prosenttia oli miehiä, 58 prosenttia valkoihoisia, 40 prosenttia palveli Irakissa tai Afganistanissa ja 42 prosenttia Vietnamissa.</w:t>
      </w:r>
    </w:p>
    <w:p>
      <w:r>
        <w:rPr>
          <w:b/>
        </w:rPr>
        <w:t xml:space="preserve">Tulos</w:t>
      </w:r>
    </w:p>
    <w:p>
      <w:r>
        <w:t xml:space="preserve">ei löydy</w:t>
      </w:r>
    </w:p>
    <w:p>
      <w:r>
        <w:rPr>
          <w:b/>
        </w:rPr>
        <w:t xml:space="preserve">Esimerkki 6.217</w:t>
      </w:r>
    </w:p>
    <w:p>
      <w:r>
        <w:t xml:space="preserve">Eri kuumelääkkeiden vertailu malariaa sairastavilla lapsilla osoitti naprokseenin , mutta ei metamitsolin , pienen vaikutuksen kuumepiikkien alenemiseen.</w:t>
      </w:r>
    </w:p>
    <w:p>
      <w:r>
        <w:rPr>
          <w:b/>
        </w:rPr>
        <w:t xml:space="preserve">Tulos</w:t>
      </w:r>
    </w:p>
    <w:p>
      <w:r>
        <w:t xml:space="preserve">kuumeen huiput</w:t>
      </w:r>
    </w:p>
    <w:p>
      <w:r>
        <w:rPr>
          <w:b/>
        </w:rPr>
        <w:t xml:space="preserve">Esimerkki 6.218</w:t>
      </w:r>
    </w:p>
    <w:p>
      <w:r>
        <w:t xml:space="preserve">Molemmat ryhmät saivat 24 kuukauden ajan 1200 mg kalsiumia ja 400 IU D-vitamiinia päivittäin ja 35 mg risedronaattia viikoittain , ja liikuntaryhmä sai lisäksi ST-harjoituksia kahdesti viikossa.</w:t>
      </w:r>
    </w:p>
    <w:p>
      <w:r>
        <w:rPr>
          <w:b/>
        </w:rPr>
        <w:t xml:space="preserve">Tulos</w:t>
      </w:r>
    </w:p>
    <w:p>
      <w:r>
        <w:t xml:space="preserve">ei löydy</w:t>
      </w:r>
    </w:p>
    <w:p>
      <w:r>
        <w:rPr>
          <w:b/>
        </w:rPr>
        <w:t xml:space="preserve">Esimerkki 6.219</w:t>
      </w:r>
    </w:p>
    <w:p>
      <w:r>
        <w:t xml:space="preserve">Päivittäinen lisäravinne nosti merkittävästi plasman alfa-tokoferoli- ja beetakaroteenipitoisuuksia lisäravinteita saaneessa ryhmässä ( Delta 14,4 ( SE 3,2 ) ja 0,4 ( se 0,1 ) mikromol/l ; P &lt; 0,001 ja P &lt; 0,01 ) .</w:t>
      </w:r>
    </w:p>
    <w:p>
      <w:r>
        <w:rPr>
          <w:b/>
        </w:rPr>
        <w:t xml:space="preserve">Tulos</w:t>
      </w:r>
    </w:p>
    <w:p>
      <w:r>
        <w:t xml:space="preserve">alfa-tokoferolin ja beetakaroteenin pitoisuudet plasmassa.</w:t>
      </w:r>
    </w:p>
    <w:p>
      <w:r>
        <w:rPr>
          <w:b/>
        </w:rPr>
        <w:t xml:space="preserve">Esimerkki 6.220</w:t>
      </w:r>
    </w:p>
    <w:p>
      <w:r>
        <w:t xml:space="preserve">Teimme prospektiivisen satunnaistetun tutkimuksen arvioidaksemme endopyelotomian jälkeisen stenttauksen optimaalista kestoa.</w:t>
      </w:r>
    </w:p>
    <w:p>
      <w:r>
        <w:rPr>
          <w:b/>
        </w:rPr>
        <w:t xml:space="preserve">Tulos</w:t>
      </w:r>
    </w:p>
    <w:p>
      <w:r>
        <w:t xml:space="preserve">ei löydy</w:t>
      </w:r>
    </w:p>
    <w:p>
      <w:r>
        <w:rPr>
          <w:b/>
        </w:rPr>
        <w:t xml:space="preserve">Esimerkki 6.221</w:t>
      </w:r>
    </w:p>
    <w:p>
      <w:r>
        <w:t xml:space="preserve">Uudella immunomoduloivalla aineella, bestatiinilla ( INN : Ubenimex ), on vähäinen myrkyllisyys jopa pitkäaikaisen oraalisen annostelun jälkeen, ja se muuttaa merkittävästi immunologista vastetta.</w:t>
      </w:r>
    </w:p>
    <w:p>
      <w:r>
        <w:rPr>
          <w:b/>
        </w:rPr>
        <w:t xml:space="preserve">Tulos</w:t>
      </w:r>
    </w:p>
    <w:p>
      <w:r>
        <w:t xml:space="preserve">toksisuus, immunologinen vaste</w:t>
      </w:r>
    </w:p>
    <w:p>
      <w:r>
        <w:rPr>
          <w:b/>
        </w:rPr>
        <w:t xml:space="preserve">Esimerkki 6.222</w:t>
      </w:r>
    </w:p>
    <w:p>
      <w:r>
        <w:t xml:space="preserve">Odotamme, että aktiivisten suositusten ryhmään kuuluvien potilaiden masennusoireet paranevat enemmän.</w:t>
      </w:r>
    </w:p>
    <w:p>
      <w:r>
        <w:rPr>
          <w:b/>
        </w:rPr>
        <w:t xml:space="preserve">Tulos</w:t>
      </w:r>
    </w:p>
    <w:p>
      <w:r>
        <w:t xml:space="preserve">masennusoireet</w:t>
      </w:r>
    </w:p>
    <w:p>
      <w:r>
        <w:rPr>
          <w:b/>
        </w:rPr>
        <w:t xml:space="preserve">Esimerkki 6.223</w:t>
      </w:r>
    </w:p>
    <w:p>
      <w:r>
        <w:t xml:space="preserve">Potilaat skannattiin kahdesti , joko akuutilla fluoksetiiniannoksella tai lumelääkkeellä kaksoissokkoutetussa , lumekontrolloidussa satunnaistetussa mallissa .</w:t>
      </w:r>
    </w:p>
    <w:p>
      <w:r>
        <w:rPr>
          <w:b/>
        </w:rPr>
        <w:t xml:space="preserve">Tulos</w:t>
      </w:r>
    </w:p>
    <w:p>
      <w:r>
        <w:t xml:space="preserve">ei löydy</w:t>
      </w:r>
    </w:p>
    <w:p>
      <w:r>
        <w:rPr>
          <w:b/>
        </w:rPr>
        <w:t xml:space="preserve">Esimerkki 6.224</w:t>
      </w:r>
    </w:p>
    <w:p>
      <w:r>
        <w:t xml:space="preserve">Keskustelemme näiden havaintojen teoreettisesta merkityksestä ja koulutuksellisista vaikutuksista.</w:t>
      </w:r>
    </w:p>
    <w:p>
      <w:r>
        <w:rPr>
          <w:b/>
        </w:rPr>
        <w:t xml:space="preserve">Tulos</w:t>
      </w:r>
    </w:p>
    <w:p>
      <w:r>
        <w:t xml:space="preserve">ei löydy</w:t>
      </w:r>
    </w:p>
    <w:p>
      <w:r>
        <w:rPr>
          <w:b/>
        </w:rPr>
        <w:t xml:space="preserve">Esimerkki 6.225</w:t>
      </w:r>
    </w:p>
    <w:p>
      <w:r>
        <w:t xml:space="preserve">Potilaita seurattiin lopputulosten muutosten osalta viiden kuukauden tutkimusjakson aikana.</w:t>
      </w:r>
    </w:p>
    <w:p>
      <w:r>
        <w:rPr>
          <w:b/>
        </w:rPr>
        <w:t xml:space="preserve">Tulos</w:t>
      </w:r>
    </w:p>
    <w:p>
      <w:r>
        <w:t xml:space="preserve">ei löydy</w:t>
      </w:r>
    </w:p>
    <w:p>
      <w:r>
        <w:rPr>
          <w:b/>
        </w:rPr>
        <w:t xml:space="preserve">Esimerkki 6.226</w:t>
      </w:r>
    </w:p>
    <w:p>
      <w:r>
        <w:t xml:space="preserve">Toksisuus, mukaan lukien tromboembolia, ja kokonaiselossaoloaika olivat samanlaiset.</w:t>
      </w:r>
    </w:p>
    <w:p>
      <w:r>
        <w:rPr>
          <w:b/>
        </w:rPr>
        <w:t xml:space="preserve">Tulos</w:t>
      </w:r>
    </w:p>
    <w:p>
      <w:r>
        <w:t xml:space="preserve">selviytyminen</w:t>
      </w:r>
    </w:p>
    <w:p>
      <w:r>
        <w:rPr>
          <w:b/>
        </w:rPr>
        <w:t xml:space="preserve">Esimerkki 6.227</w:t>
      </w:r>
    </w:p>
    <w:p>
      <w:r>
        <w:t xml:space="preserve">Ei-huonommuus määriteltiin siten, että ero eradikaation onnistumisessa amoksisilliini- ja penisilliini-V-hoitoryhmien välillä oli 95 prosentin luottamusrajalla ( CL ) &lt; tai = 10 prosenttia.</w:t>
      </w:r>
    </w:p>
    <w:p>
      <w:r>
        <w:rPr>
          <w:b/>
        </w:rPr>
        <w:t xml:space="preserve">Tulos</w:t>
      </w:r>
    </w:p>
    <w:p>
      <w:r>
        <w:t xml:space="preserve">hävittämisen onnistuminen</w:t>
      </w:r>
    </w:p>
    <w:p>
      <w:r>
        <w:rPr>
          <w:b/>
        </w:rPr>
        <w:t xml:space="preserve">Esimerkki 6.228</w:t>
      </w:r>
    </w:p>
    <w:p>
      <w:r>
        <w:t xml:space="preserve">Yhteenvetona voidaan todeta, että 60-vuotiailla koehenkilöillä antioksidanttilisällä ei ollut vaikutusta liikunnan aiheuttamaan hapetusstressin lisääntymiseen antipyriinin vapaiden radikaalien tuotteilla mitattuna.</w:t>
      </w:r>
    </w:p>
    <w:p>
      <w:r>
        <w:rPr>
          <w:b/>
        </w:rPr>
        <w:t xml:space="preserve">Tulos</w:t>
      </w:r>
    </w:p>
    <w:p>
      <w:r>
        <w:t xml:space="preserve">liikunnan aiheuttama hapetusstressin lisääntyminen, antipyriinin vapaiden radikaalien tuotteet</w:t>
      </w:r>
    </w:p>
    <w:p>
      <w:r>
        <w:rPr>
          <w:b/>
        </w:rPr>
        <w:t xml:space="preserve">Esimerkki 6.229</w:t>
      </w:r>
    </w:p>
    <w:p>
      <w:r>
        <w:t xml:space="preserve">Diabeetikoilla munuaistauti etenee yleensä mikroalbuminuriasta kliiniseen proteinuriaan ja munuaisten vajaatoimintaan.</w:t>
      </w:r>
    </w:p>
    <w:p>
      <w:r>
        <w:rPr>
          <w:b/>
        </w:rPr>
        <w:t xml:space="preserve">Tulos</w:t>
      </w:r>
    </w:p>
    <w:p>
      <w:r>
        <w:t xml:space="preserve">mikroalbuminuria, proteinuria</w:t>
      </w:r>
    </w:p>
    <w:p>
      <w:r>
        <w:rPr>
          <w:b/>
        </w:rPr>
        <w:t xml:space="preserve">Esimerkki 6.230</w:t>
      </w:r>
    </w:p>
    <w:p>
      <w:r>
        <w:t xml:space="preserve">Suun kautta otettaviin ehkäisyvalmisteisiin liittyy lisääntynyt sydän- ja verisuonireaktiivisuus tupakoimattomilla .</w:t>
      </w:r>
    </w:p>
    <w:p>
      <w:r>
        <w:rPr>
          <w:b/>
        </w:rPr>
        <w:t xml:space="preserve">Tulos</w:t>
      </w:r>
    </w:p>
    <w:p>
      <w:r>
        <w:t xml:space="preserve">kardiovaskulaarinen reaktiivisuus</w:t>
      </w:r>
    </w:p>
    <w:p>
      <w:r>
        <w:rPr>
          <w:b/>
        </w:rPr>
        <w:t xml:space="preserve">Esimerkki 6.231</w:t>
      </w:r>
    </w:p>
    <w:p>
      <w:r>
        <w:t xml:space="preserve">Kaikki osallistujat saivat tavanomaista hoitoa.</w:t>
      </w:r>
    </w:p>
    <w:p>
      <w:r>
        <w:rPr>
          <w:b/>
        </w:rPr>
        <w:t xml:space="preserve">Tulos</w:t>
      </w:r>
    </w:p>
    <w:p>
      <w:r>
        <w:t xml:space="preserve">ei löydy</w:t>
      </w:r>
    </w:p>
    <w:p>
      <w:r>
        <w:rPr>
          <w:b/>
        </w:rPr>
        <w:t xml:space="preserve">Esimerkki 6.232</w:t>
      </w:r>
    </w:p>
    <w:p>
      <w:r>
        <w:t xml:space="preserve">Seurantatiedot osoittivat, että lapset säilyttivät hoidon hyödyt 5 kuukauden kuluttua interventiosta.</w:t>
      </w:r>
    </w:p>
    <w:p>
      <w:r>
        <w:rPr>
          <w:b/>
        </w:rPr>
        <w:t xml:space="preserve">Tulos</w:t>
      </w:r>
    </w:p>
    <w:p>
      <w:r>
        <w:t xml:space="preserve">voitot</w:t>
      </w:r>
    </w:p>
    <w:p>
      <w:r>
        <w:rPr>
          <w:b/>
        </w:rPr>
        <w:t xml:space="preserve">Esimerkki 6.233</w:t>
      </w:r>
    </w:p>
    <w:p>
      <w:r>
        <w:t xml:space="preserve">Arvioimme takimmaisen säärihermon stimulaation varhaisia kliinisiä ja urodynaamisia tuloksia potilailla, joilla oli tulenkestävä yksioireinen yöllinen enureesi .</w:t>
      </w:r>
    </w:p>
    <w:p>
      <w:r>
        <w:rPr>
          <w:b/>
        </w:rPr>
        <w:t xml:space="preserve">Tulos</w:t>
      </w:r>
    </w:p>
    <w:p>
      <w:r>
        <w:t xml:space="preserve">kliiniset, urodynaamiset tulokset</w:t>
      </w:r>
    </w:p>
    <w:p>
      <w:r>
        <w:rPr>
          <w:b/>
        </w:rPr>
        <w:t xml:space="preserve">Esimerkki 6.234</w:t>
      </w:r>
    </w:p>
    <w:p>
      <w:r>
        <w:t xml:space="preserve">Serotoniini on mukana molemmissa häiriöissä , ja selektiiviset serotoniinin takaisinoton estäjät ( SSRI ) voivat moduloida kognitiivista joustavuutta ja parantaa käyttäytymistä molemmissa häiriöissä.</w:t>
      </w:r>
    </w:p>
    <w:p>
      <w:r>
        <w:rPr>
          <w:b/>
        </w:rPr>
        <w:t xml:space="preserve">Tulos</w:t>
      </w:r>
    </w:p>
    <w:p>
      <w:r>
        <w:t xml:space="preserve">kognitiivinen joustavuus, käyttäytyminen</w:t>
      </w:r>
    </w:p>
    <w:p>
      <w:r>
        <w:rPr>
          <w:b/>
        </w:rPr>
        <w:t xml:space="preserve">Esimerkki 6.235</w:t>
      </w:r>
    </w:p>
    <w:p>
      <w:r>
        <w:t xml:space="preserve">Potilaiden sisäisissä toistettujen toimenpiteiden analyyseissä arvioitiin lääkkeiden vaikutuksia .</w:t>
      </w:r>
    </w:p>
    <w:p>
      <w:r>
        <w:rPr>
          <w:b/>
        </w:rPr>
        <w:t xml:space="preserve">Tulos</w:t>
      </w:r>
    </w:p>
    <w:p>
      <w:r>
        <w:t xml:space="preserve">lääkkeiden vaikutukset</w:t>
      </w:r>
    </w:p>
    <w:p>
      <w:r>
        <w:rPr>
          <w:b/>
        </w:rPr>
        <w:t xml:space="preserve">Esimerkki 6.236</w:t>
      </w:r>
    </w:p>
    <w:p>
      <w:r>
        <w:t xml:space="preserve">Hoitoryhmien välillä ei havaittu merkittäviä eroja oireiden häviämisessä.</w:t>
      </w:r>
    </w:p>
    <w:p>
      <w:r>
        <w:rPr>
          <w:b/>
        </w:rPr>
        <w:t xml:space="preserve">Tulos</w:t>
      </w:r>
    </w:p>
    <w:p>
      <w:r>
        <w:t xml:space="preserve">oireiden lievittyminen</w:t>
      </w:r>
    </w:p>
    <w:p>
      <w:r>
        <w:rPr>
          <w:b/>
        </w:rPr>
        <w:t xml:space="preserve">Esimerkki 6.237</w:t>
      </w:r>
    </w:p>
    <w:p>
      <w:r>
        <w:t xml:space="preserve">Muiden kuin diabeetikkojen osalta on julkaistu vain vähän näyttöä .</w:t>
      </w:r>
    </w:p>
    <w:p>
      <w:r>
        <w:rPr>
          <w:b/>
        </w:rPr>
        <w:t xml:space="preserve">Tulos</w:t>
      </w:r>
    </w:p>
    <w:p>
      <w:r>
        <w:t xml:space="preserve">ei löydy</w:t>
      </w:r>
    </w:p>
    <w:p>
      <w:r>
        <w:rPr>
          <w:b/>
        </w:rPr>
        <w:t xml:space="preserve">Esimerkki 6.238</w:t>
      </w:r>
    </w:p>
    <w:p>
      <w:r>
        <w:t xml:space="preserve">Tässä tutkimuksessa raportoidaan tuloksia satunnaistetusta kontrolloidusta kokeesta, jonka tavoitteena oli yhteinen huomio ( JA ) ja symbolinen leikki ( SP ) esikouluikäisillä autistisilla lapsilla, ja ennustetaan kielellisiä tuloksia 12 kuukautta myöhemmin.</w:t>
      </w:r>
    </w:p>
    <w:p>
      <w:r>
        <w:rPr>
          <w:b/>
        </w:rPr>
        <w:t xml:space="preserve">Tulos</w:t>
      </w:r>
    </w:p>
    <w:p>
      <w:r>
        <w:t xml:space="preserve">kieli</w:t>
      </w:r>
    </w:p>
    <w:p>
      <w:r>
        <w:rPr>
          <w:b/>
        </w:rPr>
        <w:t xml:space="preserve">Esimerkki 6.239</w:t>
      </w:r>
    </w:p>
    <w:p>
      <w:r>
        <w:t xml:space="preserve">Tämän mallin käyttö voi parantaa potilaiden hoitoa kohdentamalla ennaltaehkäiseviä hoitoja ( esim. granulosyyttipesäkkeitä stimuloiva tekijä tai PLD ) niille MBC-potilaille, jotka todennäköisimmin kokevat NC:n antrasykliinipohjaisen kemoterapian aikana.</w:t>
      </w:r>
    </w:p>
    <w:p>
      <w:r>
        <w:rPr>
          <w:b/>
        </w:rPr>
        <w:t xml:space="preserve">Tulos</w:t>
      </w:r>
    </w:p>
    <w:p>
      <w:r>
        <w:t xml:space="preserve">ei löydy</w:t>
      </w:r>
    </w:p>
    <w:p>
      <w:r>
        <w:rPr>
          <w:b/>
        </w:rPr>
        <w:t xml:space="preserve">Esimerkki 6.240</w:t>
      </w:r>
    </w:p>
    <w:p>
      <w:r>
        <w:t xml:space="preserve">Potilailla ei voinut olla viskeraalista kriisiä .</w:t>
      </w:r>
    </w:p>
    <w:p>
      <w:r>
        <w:rPr>
          <w:b/>
        </w:rPr>
        <w:t xml:space="preserve">Tulos</w:t>
      </w:r>
    </w:p>
    <w:p>
      <w:r>
        <w:t xml:space="preserve">ei löydy</w:t>
      </w:r>
    </w:p>
    <w:p>
      <w:r>
        <w:rPr>
          <w:b/>
        </w:rPr>
        <w:t xml:space="preserve">Esimerkki 6.241</w:t>
      </w:r>
    </w:p>
    <w:p>
      <w:r>
        <w:t xml:space="preserve">Vastaava ilmaantuvuus seuraavan 21 tunnin ( 3-24 h ) aikana anestesian jälkeen oli 87 % ja 62 % ( P = 0,007 ) .</w:t>
      </w:r>
    </w:p>
    <w:p>
      <w:r>
        <w:rPr>
          <w:b/>
        </w:rPr>
        <w:t xml:space="preserve">Tulos</w:t>
      </w:r>
    </w:p>
    <w:p>
      <w:r>
        <w:t xml:space="preserve">ei löydy</w:t>
      </w:r>
    </w:p>
    <w:p>
      <w:r>
        <w:rPr>
          <w:b/>
        </w:rPr>
        <w:t xml:space="preserve">Esimerkki 6.242</w:t>
      </w:r>
    </w:p>
    <w:p>
      <w:r>
        <w:t xml:space="preserve">Kun lapsen demografiset ominaisuudet ja muut kuin ASD:hen liittyvät sairaudet oli korjattu, ASD:hen liittyi 3020 dollaria ( 95 %:n luottamusväli: 1017-4259 dollaria) korkeammat terveydenhuoltokustannukset ja 14 061 dollaria ( 95 %:n luottamusväli: 4390-24 302 dollaria) korkeammat terveydenhuoltoon liittymättömät kokonaiskustannukset, mukaan lukien 8610 dollaria ( 95 %:n luottamusväli: 6595-10 421 dollaria) korkeammat koulukustannukset.</w:t>
      </w:r>
    </w:p>
    <w:p>
      <w:r>
        <w:rPr>
          <w:b/>
        </w:rPr>
        <w:t xml:space="preserve">Tulos</w:t>
      </w:r>
    </w:p>
    <w:p>
      <w:r>
        <w:t xml:space="preserve">kustannukset</w:t>
      </w:r>
    </w:p>
    <w:p>
      <w:r>
        <w:rPr>
          <w:b/>
        </w:rPr>
        <w:t xml:space="preserve">Esimerkki 6.243</w:t>
      </w:r>
    </w:p>
    <w:p>
      <w:r>
        <w:t xml:space="preserve">Mukautetuissa analyyseissä vanhemmilla, jotka ilmoittivat, että heidän lapsellaan oli ASD, ei ollut merkittävästi suurempia menoja tai enemmän aikaa hoitotyöhön verrattuna kontrollivanhempiin.</w:t>
      </w:r>
    </w:p>
    <w:p>
      <w:r>
        <w:rPr>
          <w:b/>
        </w:rPr>
        <w:t xml:space="preserve">Tulos</w:t>
      </w:r>
    </w:p>
    <w:p>
      <w:r>
        <w:t xml:space="preserve">kustannukset, aika</w:t>
      </w:r>
    </w:p>
    <w:p>
      <w:r>
        <w:rPr>
          <w:b/>
        </w:rPr>
        <w:t xml:space="preserve">Esimerkki 6.244</w:t>
      </w:r>
    </w:p>
    <w:p>
      <w:r>
        <w:t xml:space="preserve">Myös märkien öiden keskimääräinen määrä oli ryhmässä 1 merkittävästi pienempi kuin lähtötilanteessa ( p = 0,002 ).</w:t>
      </w:r>
    </w:p>
    <w:p>
      <w:r>
        <w:rPr>
          <w:b/>
        </w:rPr>
        <w:t xml:space="preserve">Tulos</w:t>
      </w:r>
    </w:p>
    <w:p>
      <w:r>
        <w:t xml:space="preserve">kosteat yöt</w:t>
      </w:r>
    </w:p>
    <w:p>
      <w:r>
        <w:rPr>
          <w:b/>
        </w:rPr>
        <w:t xml:space="preserve">Esimerkki 6.245</w:t>
      </w:r>
    </w:p>
    <w:p>
      <w:r>
        <w:t xml:space="preserve">Flosequinan aiheutti merkittävän lisäyksen maksimaalisessa liikuntakapasiteetissa .</w:t>
      </w:r>
    </w:p>
    <w:p>
      <w:r>
        <w:rPr>
          <w:b/>
        </w:rPr>
        <w:t xml:space="preserve">Tulos</w:t>
      </w:r>
    </w:p>
    <w:p>
      <w:r>
        <w:t xml:space="preserve">maksimaalinen liikuntakyky</w:t>
      </w:r>
    </w:p>
    <w:p>
      <w:r>
        <w:rPr>
          <w:b/>
        </w:rPr>
        <w:t xml:space="preserve">Esimerkki 6.246</w:t>
      </w:r>
    </w:p>
    <w:p>
      <w:r>
        <w:t xml:space="preserve">Arviointi suoritettiin kussakin ryhmässä lähtötilanteessa ja sääriluun takahermon stimulaation jälkeen kliinisten ja urodynaamisten löydösten vertailemiseksi.</w:t>
      </w:r>
    </w:p>
    <w:p>
      <w:r>
        <w:rPr>
          <w:b/>
        </w:rPr>
        <w:t xml:space="preserve">Tulos</w:t>
      </w:r>
    </w:p>
    <w:p>
      <w:r>
        <w:t xml:space="preserve">urodynaaminen</w:t>
      </w:r>
    </w:p>
    <w:p>
      <w:r>
        <w:rPr>
          <w:b/>
        </w:rPr>
        <w:t xml:space="preserve">Esimerkki 6.247</w:t>
      </w:r>
    </w:p>
    <w:p>
      <w:r>
        <w:t xml:space="preserve">Kliiniset ja urodynaamiset perustiedot olivat vertailukelpoisia kahden ryhmän välillä.</w:t>
      </w:r>
    </w:p>
    <w:p>
      <w:r>
        <w:rPr>
          <w:b/>
        </w:rPr>
        <w:t xml:space="preserve">Tulos</w:t>
      </w:r>
    </w:p>
    <w:p>
      <w:r>
        <w:t xml:space="preserve">ei löydy</w:t>
      </w:r>
    </w:p>
    <w:p>
      <w:r>
        <w:rPr>
          <w:b/>
        </w:rPr>
        <w:t xml:space="preserve">Esimerkki 6.248</w:t>
      </w:r>
    </w:p>
    <w:p>
      <w:r>
        <w:t xml:space="preserve">Viikon kuluttua lähtötilanteen arvioinnista potilaat satunnaistettiin jompaankumpaan tutkimuksen kahdesta haarasta.</w:t>
      </w:r>
    </w:p>
    <w:p>
      <w:r>
        <w:rPr>
          <w:b/>
        </w:rPr>
        <w:t xml:space="preserve">Tulos</w:t>
      </w:r>
    </w:p>
    <w:p>
      <w:r>
        <w:t xml:space="preserve">ei löydy</w:t>
      </w:r>
    </w:p>
    <w:p>
      <w:r>
        <w:rPr>
          <w:b/>
        </w:rPr>
        <w:t xml:space="preserve">Esimerkki 6.249</w:t>
      </w:r>
    </w:p>
    <w:p>
      <w:r>
        <w:t xml:space="preserve">Suoritimme satunnaistetun, kontrolloidun tutkimuksen, jossa verrattiin flukonatsolin ( n = 110 ) ja itrakonatsolin ( n = 108 ) kapselimuotojen profylaktisia vaikutuksia akuuttia myelooista leukemiaa ( AML ) tai myelodysplastisia oireyhtymiä ( MDS ) sairastavilla potilailla solunsalpaajahoidon aikana ja sen jälkeen.</w:t>
      </w:r>
    </w:p>
    <w:p>
      <w:r>
        <w:rPr>
          <w:b/>
        </w:rPr>
        <w:t xml:space="preserve">Tulos</w:t>
      </w:r>
    </w:p>
    <w:p>
      <w:r>
        <w:t xml:space="preserve">ei löydy</w:t>
      </w:r>
    </w:p>
    <w:p>
      <w:r>
        <w:rPr>
          <w:b/>
        </w:rPr>
        <w:t xml:space="preserve">Esimerkki 6.250</w:t>
      </w:r>
    </w:p>
    <w:p>
      <w:r>
        <w:t xml:space="preserve">Viikko suositusten antamisen jälkeen vain koeryhmän potilaiden auringolle altistuminen ja fyysinen aktiivisuus lisääntyivät ( 25,8 % ja 14,3 % ).</w:t>
      </w:r>
    </w:p>
    <w:p>
      <w:r>
        <w:rPr>
          <w:b/>
        </w:rPr>
        <w:t xml:space="preserve">Tulos</w:t>
      </w:r>
    </w:p>
    <w:p>
      <w:r>
        <w:t xml:space="preserve">aika</w:t>
      </w:r>
    </w:p>
    <w:p>
      <w:r>
        <w:rPr>
          <w:b/>
        </w:rPr>
        <w:t xml:space="preserve">Esimerkki 6.251</w:t>
      </w:r>
    </w:p>
    <w:p>
      <w:r>
        <w:t xml:space="preserve">Riskitekijöitä, jotka säilytettiin mallissa, olivat huono suorituskyky , absoluuttinen neutrofiilien määrä &lt; tai = 2,0 x 10 ( 9 ) solua/l edellisessä syklissä , ensimmäinen solunsalpaajahoitosykli , DOX vs. PLD ja korkea ikä .</w:t>
      </w:r>
    </w:p>
    <w:p>
      <w:r>
        <w:rPr>
          <w:b/>
        </w:rPr>
        <w:t xml:space="preserve">Tulos</w:t>
      </w:r>
    </w:p>
    <w:p>
      <w:r>
        <w:t xml:space="preserve">ei löydy</w:t>
      </w:r>
    </w:p>
    <w:p>
      <w:r>
        <w:rPr>
          <w:b/>
        </w:rPr>
        <w:t xml:space="preserve">Esimerkki 6.252</w:t>
      </w:r>
    </w:p>
    <w:p>
      <w:r>
        <w:t xml:space="preserve">Tämän tutkimuksen tarkoituksena oli tutkia äskettäin diagnosoitua nivelreumaa sairastavien potilaiden masennuksen kulkua ja tutkia masennuksen ennusteita.</w:t>
      </w:r>
    </w:p>
    <w:p>
      <w:r>
        <w:rPr>
          <w:b/>
        </w:rPr>
        <w:t xml:space="preserve">Tulos</w:t>
      </w:r>
    </w:p>
    <w:p>
      <w:r>
        <w:t xml:space="preserve">masennuksen kulku</w:t>
      </w:r>
    </w:p>
    <w:p>
      <w:r>
        <w:rPr>
          <w:b/>
        </w:rPr>
        <w:t xml:space="preserve">Esimerkki 6.253</w:t>
      </w:r>
    </w:p>
    <w:p>
      <w:r>
        <w:t xml:space="preserve">ASD:hen liittyvä taloudellinen taakka on huomattava, ja sitä voidaan mitata yhteiskuntamme monilla aloilla.</w:t>
      </w:r>
    </w:p>
    <w:p>
      <w:r>
        <w:rPr>
          <w:b/>
        </w:rPr>
        <w:t xml:space="preserve">Tulos</w:t>
      </w:r>
    </w:p>
    <w:p>
      <w:r>
        <w:t xml:space="preserve">taloudellinen taakka</w:t>
      </w:r>
    </w:p>
    <w:p>
      <w:r>
        <w:rPr>
          <w:b/>
        </w:rPr>
        <w:t xml:space="preserve">Esimerkki 6.254</w:t>
      </w:r>
    </w:p>
    <w:p>
      <w:r>
        <w:t xml:space="preserve">MDS-potilailla tai kemoterapian remissio-induktiovaiheessa todennäköisten tai mahdollisten infektioiden tapausten määrä oli pienempi itrakonatsoliryhmässä kuin flukonatsoliryhmässä, kun taas AML-potilailla tai hoidon konsolidaatiovaiheessa ei havaittu eroa.</w:t>
      </w:r>
    </w:p>
    <w:p>
      <w:r>
        <w:rPr>
          <w:b/>
        </w:rPr>
        <w:t xml:space="preserve">Tulos</w:t>
      </w:r>
    </w:p>
    <w:p>
      <w:r>
        <w:t xml:space="preserve">infektiot</w:t>
      </w:r>
    </w:p>
    <w:p>
      <w:r>
        <w:rPr>
          <w:b/>
        </w:rPr>
        <w:t xml:space="preserve">Esimerkki 6.255</w:t>
      </w:r>
    </w:p>
    <w:p>
      <w:r>
        <w:t xml:space="preserve">NC määriteltiin absoluuttiseksi neutrofiilien määräksi &lt; tai =1,5 x 10 ( 9 ) solua/l ( eli &gt; tai =luokka II ) ennen seuraavaa sykliä , kuumeiseksi neutropeniaksi tai neutropeniaksi, johon liittyy dokumentoitu infektio .</w:t>
      </w:r>
    </w:p>
    <w:p>
      <w:r>
        <w:rPr>
          <w:b/>
        </w:rPr>
        <w:t xml:space="preserve">Tulos</w:t>
      </w:r>
    </w:p>
    <w:p>
      <w:r>
        <w:t xml:space="preserve">kuumeinen neutropenia, neutropenia</w:t>
      </w:r>
    </w:p>
    <w:p>
      <w:r>
        <w:rPr>
          <w:b/>
        </w:rPr>
        <w:t xml:space="preserve">Esimerkki 6.256</w:t>
      </w:r>
    </w:p>
    <w:p>
      <w:r>
        <w:t xml:space="preserve">Ajallisesti vaihtelevan pidättäytymisen ( vs. tupakointi ) ja samanaikaisen masennusoireiden tason välillä oli kuitenkin käänteinen yhteys, mikä osoittaa, että siirtymät tupakoinnista pidättäytymiseen yksilöiden sisällä liittyivät masennusoireiden vähenemiseen.</w:t>
      </w:r>
    </w:p>
    <w:p>
      <w:r>
        <w:rPr>
          <w:b/>
        </w:rPr>
        <w:t xml:space="preserve">Tulos</w:t>
      </w:r>
    </w:p>
    <w:p>
      <w:r>
        <w:t xml:space="preserve">masennusoireet</w:t>
      </w:r>
    </w:p>
    <w:p>
      <w:r>
        <w:rPr>
          <w:b/>
        </w:rPr>
        <w:t xml:space="preserve">Esimerkki 6.257</w:t>
      </w:r>
    </w:p>
    <w:p>
      <w:r>
        <w:t xml:space="preserve">Voima-/painoharjoitteluharjoitukset voivat ehkäistä BMD:n menetystä postmenopausaalisilla BCS-ihmisillä, joilla on luukadon riski .</w:t>
      </w:r>
    </w:p>
    <w:p>
      <w:r>
        <w:rPr>
          <w:b/>
        </w:rPr>
        <w:t xml:space="preserve">Tulos</w:t>
      </w:r>
    </w:p>
    <w:p>
      <w:r>
        <w:t xml:space="preserve">BMD</w:t>
      </w:r>
    </w:p>
    <w:p>
      <w:r>
        <w:rPr>
          <w:b/>
        </w:rPr>
        <w:t xml:space="preserve">Esimerkki 6.258</w:t>
      </w:r>
    </w:p>
    <w:p>
      <w:r>
        <w:t xml:space="preserve">Yhden vuoden kuluttua 24:llä ryhmän 1 ( 92,3 % ) ja 23:lla ryhmän 2 ( 90,3 % ) potilaalla oli parantunut tyhjenemismalli.</w:t>
      </w:r>
    </w:p>
    <w:p>
      <w:r>
        <w:rPr>
          <w:b/>
        </w:rPr>
        <w:t xml:space="preserve">Tulos</w:t>
      </w:r>
    </w:p>
    <w:p>
      <w:r>
        <w:t xml:space="preserve">valumakuvio</w:t>
      </w:r>
    </w:p>
    <w:p>
      <w:r>
        <w:rPr>
          <w:b/>
        </w:rPr>
        <w:t xml:space="preserve">Esimerkki 6.259</w:t>
      </w:r>
    </w:p>
    <w:p>
      <w:r>
        <w:t xml:space="preserve">Kunkin jakson lopussa suoritettiin 3 päivän saldo ja kerättiin paastoverinäytteet.</w:t>
      </w:r>
    </w:p>
    <w:p>
      <w:r>
        <w:rPr>
          <w:b/>
        </w:rPr>
        <w:t xml:space="preserve">Tulos</w:t>
      </w:r>
    </w:p>
    <w:p>
      <w:r>
        <w:t xml:space="preserve">ei löydy</w:t>
      </w:r>
    </w:p>
    <w:p>
      <w:r>
        <w:rPr>
          <w:b/>
        </w:rPr>
        <w:t xml:space="preserve">Esimerkki 6.260</w:t>
      </w:r>
    </w:p>
    <w:p>
      <w:r>
        <w:t xml:space="preserve">Kalkkimehun vaikutus sirppisoluanemian vakavuuteen .</w:t>
      </w:r>
    </w:p>
    <w:p>
      <w:r>
        <w:rPr>
          <w:b/>
        </w:rPr>
        <w:t xml:space="preserve">Tulos</w:t>
      </w:r>
    </w:p>
    <w:p>
      <w:r>
        <w:t xml:space="preserve">vakavuus</w:t>
      </w:r>
    </w:p>
    <w:p>
      <w:r>
        <w:rPr>
          <w:b/>
        </w:rPr>
        <w:t xml:space="preserve">Esimerkki 6.261</w:t>
      </w:r>
    </w:p>
    <w:p>
      <w:r>
        <w:t xml:space="preserve">Keuhkoahtaumatautipotilailla palautuvuutta arvioidaan nykyisin pakotetun uloshengitystilavuuden (ΔFEV1) ja pakotetun vitaalikapasiteetin (ΔFVC) muutosten perusteella.</w:t>
      </w:r>
    </w:p>
    <w:p>
      <w:r>
        <w:rPr>
          <w:b/>
        </w:rPr>
        <w:t xml:space="preserve">Tulos</w:t>
      </w:r>
    </w:p>
    <w:p>
      <w:r>
        <w:t xml:space="preserve">pakotettu uloshengitystilavuus 1 s:ssa, ΔFEV1, pakotettu vitaalikapasiteetti, ΔFVC</w:t>
      </w:r>
    </w:p>
    <w:p>
      <w:r>
        <w:rPr>
          <w:b/>
        </w:rPr>
        <w:t xml:space="preserve">Esimerkki 6.262</w:t>
      </w:r>
    </w:p>
    <w:p>
      <w:r>
        <w:t xml:space="preserve">Tässä pienessä ryhmässä ei havaittu tilastollisesti merkitseviä eroja sydänlihaksen perfuusiossa mitattuna ksenon-133:lla levon ja dipyridamolikuormituksen välillä ionisten ja ionittomien kontrastiaineiden osalta.</w:t>
      </w:r>
    </w:p>
    <w:p>
      <w:r>
        <w:rPr>
          <w:b/>
        </w:rPr>
        <w:t xml:space="preserve">Tulos</w:t>
      </w:r>
    </w:p>
    <w:p>
      <w:r>
        <w:t xml:space="preserve">sydänlihaksen perfuusio</w:t>
      </w:r>
    </w:p>
    <w:p>
      <w:r>
        <w:rPr>
          <w:b/>
        </w:rPr>
        <w:t xml:space="preserve">Esimerkki 6.263</w:t>
      </w:r>
    </w:p>
    <w:p>
      <w:r>
        <w:t xml:space="preserve">Kuuden kuukauden harjoittelujakson jälkeen SST-ryhmä teki vähemmän virheitä aikuisten kasvojen vihan merkitsemisessä, kun taas LA-ryhmän virhemäärät pysyivät vakaina.</w:t>
      </w:r>
    </w:p>
    <w:p>
      <w:r>
        <w:rPr>
          <w:b/>
        </w:rPr>
        <w:t xml:space="preserve">Tulos</w:t>
      </w:r>
    </w:p>
    <w:p>
      <w:r>
        <w:t xml:space="preserve">virhetasot</w:t>
      </w:r>
    </w:p>
    <w:p>
      <w:r>
        <w:rPr>
          <w:b/>
        </w:rPr>
        <w:t xml:space="preserve">Esimerkki 6.264</w:t>
      </w:r>
    </w:p>
    <w:p>
      <w:r>
        <w:t xml:space="preserve">Sosiaalisten taitojen parantaminen lapsilla, joilla on autismia : satunnaistettu kontrolloitu kokeilu .</w:t>
      </w:r>
    </w:p>
    <w:p>
      <w:r>
        <w:rPr>
          <w:b/>
        </w:rPr>
        <w:t xml:space="preserve">Tulos</w:t>
      </w:r>
    </w:p>
    <w:p>
      <w:r>
        <w:t xml:space="preserve">ei löydy</w:t>
      </w:r>
    </w:p>
    <w:p>
      <w:r>
        <w:rPr>
          <w:b/>
        </w:rPr>
        <w:t xml:space="preserve">Esimerkki 6.265</w:t>
      </w:r>
    </w:p>
    <w:p>
      <w:r>
        <w:t xml:space="preserve">Tutkittiin 21 potilasta ( ikä 0-2 kk ) ja 40 tervettä imeväistä ( ikä 0-2 kk ) .</w:t>
      </w:r>
    </w:p>
    <w:p>
      <w:r>
        <w:rPr>
          <w:b/>
        </w:rPr>
        <w:t xml:space="preserve">Tulos</w:t>
      </w:r>
    </w:p>
    <w:p>
      <w:r>
        <w:t xml:space="preserve">ei löydy</w:t>
      </w:r>
    </w:p>
    <w:p>
      <w:r>
        <w:rPr>
          <w:b/>
        </w:rPr>
        <w:t xml:space="preserve">Esimerkki 6.266</w:t>
      </w:r>
    </w:p>
    <w:p>
      <w:r>
        <w:t xml:space="preserve">Nuoret, joilla on autismin kirjon häiriö, ymmärtävät leksikaalisoituja ja uusia ensisijaisia käsitteellisiä metaforia .</w:t>
      </w:r>
    </w:p>
    <w:p>
      <w:r>
        <w:rPr>
          <w:b/>
        </w:rPr>
        <w:t xml:space="preserve">Tulos</w:t>
      </w:r>
    </w:p>
    <w:p>
      <w:r>
        <w:t xml:space="preserve">ei löydy</w:t>
      </w:r>
    </w:p>
    <w:p>
      <w:r>
        <w:rPr>
          <w:b/>
        </w:rPr>
        <w:t xml:space="preserve">Esimerkki 6.267</w:t>
      </w:r>
    </w:p>
    <w:p>
      <w:r>
        <w:t xml:space="preserve">Koehenkilöillä, jotka noudattivat liikuntaa &gt; tai =50 %, BMD ei parantunut, mutta heidän BMD:nsä heikkeni harvemmin.</w:t>
      </w:r>
    </w:p>
    <w:p>
      <w:r>
        <w:rPr>
          <w:b/>
        </w:rPr>
        <w:t xml:space="preserve">Tulos</w:t>
      </w:r>
    </w:p>
    <w:p>
      <w:r>
        <w:t xml:space="preserve">BMD</w:t>
      </w:r>
    </w:p>
    <w:p>
      <w:r>
        <w:rPr>
          <w:b/>
        </w:rPr>
        <w:t xml:space="preserve">Esimerkki 6.268</w:t>
      </w:r>
    </w:p>
    <w:p>
      <w:r>
        <w:t xml:space="preserve">Merkittäviä eroja ilmeni ΔITGV:n ( p=0,002 ) , ΔRV:n ( p=0,023 ) ja ΔVAS:n ( p &lt; 0,001 ) suhteen vain, jos potilaat ryhmiteltiin ΔsRAW:n mukaan.</w:t>
      </w:r>
    </w:p>
    <w:p>
      <w:r>
        <w:rPr>
          <w:b/>
        </w:rPr>
        <w:t xml:space="preserve">Tulos</w:t>
      </w:r>
    </w:p>
    <w:p>
      <w:r>
        <w:t xml:space="preserve">ΔITGV, ΔRV, ΔVAS</w:t>
      </w:r>
    </w:p>
    <w:p>
      <w:r>
        <w:rPr>
          <w:b/>
        </w:rPr>
        <w:t xml:space="preserve">Esimerkki 6.269</w:t>
      </w:r>
    </w:p>
    <w:p>
      <w:r>
        <w:t xml:space="preserve">Spirografia- ja ΔsRAW-pohjaiset kriteerit tunnistivat 24 ja 45 potilasta vastaajiksi.</w:t>
      </w:r>
    </w:p>
    <w:p>
      <w:r>
        <w:rPr>
          <w:b/>
        </w:rPr>
        <w:t xml:space="preserve">Tulos</w:t>
      </w:r>
    </w:p>
    <w:p>
      <w:r>
        <w:t xml:space="preserve">ei löydy</w:t>
      </w:r>
    </w:p>
    <w:p>
      <w:r>
        <w:rPr>
          <w:b/>
        </w:rPr>
        <w:t xml:space="preserve">Esimerkki 6.270</w:t>
      </w:r>
    </w:p>
    <w:p>
      <w:r>
        <w:t xml:space="preserve">Potilaat tutkittiin akuutissa tilassa ja mahdollisuuksien mukaan hoidon jälkeen.</w:t>
      </w:r>
    </w:p>
    <w:p>
      <w:r>
        <w:rPr>
          <w:b/>
        </w:rPr>
        <w:t xml:space="preserve">Tulos</w:t>
      </w:r>
    </w:p>
    <w:p>
      <w:r>
        <w:t xml:space="preserve">ei löydy</w:t>
      </w:r>
    </w:p>
    <w:p>
      <w:r>
        <w:rPr>
          <w:b/>
        </w:rPr>
        <w:t xml:space="preserve">Esimerkki 6.271</w:t>
      </w:r>
    </w:p>
    <w:p>
      <w:r>
        <w:t xml:space="preserve">Kahdeksankymmentä masennuspotilasta, jotka saavat tavanomaista masennuslääkehoitoa, neuvotaan noudattamaan neljää hygienia- ja ruokavaliosuositusta, jotka koskevat liikuntaa, ruokavaliota, auringonvalolle altistumista ja unta.</w:t>
      </w:r>
    </w:p>
    <w:p>
      <w:r>
        <w:rPr>
          <w:b/>
        </w:rPr>
        <w:t xml:space="preserve">Tulos</w:t>
      </w:r>
    </w:p>
    <w:p>
      <w:r>
        <w:t xml:space="preserve">ei löydy</w:t>
      </w:r>
    </w:p>
    <w:p>
      <w:r>
        <w:rPr>
          <w:b/>
        </w:rPr>
        <w:t xml:space="preserve">Esimerkki 6.272</w:t>
      </w:r>
    </w:p>
    <w:p>
      <w:r>
        <w:t xml:space="preserve">Tässä tutkimuksessa analysoitiin retrospektiivisesti proteinurian muutoksia 4,5 vuoden aikana HOPE ( Heart Outcomes and Prevention Evaluation ) -tutkimuksessa, jossa verrattiin ramipriilin vaikutuksia lumelääkkeeseen 9297 osallistujalla, joista 3577:llä oli diabetes ja 1956:lla mikroalbuminuria.</w:t>
      </w:r>
    </w:p>
    <w:p>
      <w:r>
        <w:rPr>
          <w:b/>
        </w:rPr>
        <w:t xml:space="preserve">Tulos</w:t>
      </w:r>
    </w:p>
    <w:p>
      <w:r>
        <w:t xml:space="preserve">proteinuria</w:t>
      </w:r>
    </w:p>
    <w:p>
      <w:r>
        <w:rPr>
          <w:b/>
        </w:rPr>
        <w:t xml:space="preserve">Esimerkki 6.273</w:t>
      </w:r>
    </w:p>
    <w:p>
      <w:r>
        <w:t xml:space="preserve">Arviointiohjeet sisälsivät kiinalaisen State-Trait Anxiety Inventory -mittarin ( C-STAI ) , elämänlaatuindeksin kolostomian yhteydessä ( QoL-Colostomy ) ja Hongkongin kiinalaisen version Maailman terveysjärjestön elämänlaatuasteikosta ( WHOQoL ) .</w:t>
      </w:r>
    </w:p>
    <w:p>
      <w:r>
        <w:rPr>
          <w:b/>
        </w:rPr>
        <w:t xml:space="preserve">Tulos</w:t>
      </w:r>
    </w:p>
    <w:p>
      <w:r>
        <w:t xml:space="preserve">Chinese State-Trait Anxiety Inventory ( C-STAI), elämänlaatuindeksi kolostomiaa varten ( QoL-Colostomy, Hongkongin kiinalainen versio Maailman terveysjärjestön elämänlaatuasteikosta ( WHOQoL</w:t>
      </w:r>
    </w:p>
    <w:p>
      <w:r>
        <w:rPr>
          <w:b/>
        </w:rPr>
        <w:t xml:space="preserve">Esimerkki 6.274</w:t>
      </w:r>
    </w:p>
    <w:p>
      <w:r>
        <w:t xml:space="preserve">Fluoksetiinin käänteinen vaikutus mediaalisen prefrontaalisen aivokuoren aktivoitumiseen palkitsemisen kumoamisen aikana ADHD:ssa ja autismissa .</w:t>
      </w:r>
    </w:p>
    <w:p>
      <w:r>
        <w:rPr>
          <w:b/>
        </w:rPr>
        <w:t xml:space="preserve">Tulos</w:t>
      </w:r>
    </w:p>
    <w:p>
      <w:r>
        <w:t xml:space="preserve">ei löydy</w:t>
      </w:r>
    </w:p>
    <w:p>
      <w:r>
        <w:rPr>
          <w:b/>
        </w:rPr>
        <w:t xml:space="preserve">Esimerkki 6.275</w:t>
      </w:r>
    </w:p>
    <w:p>
      <w:r>
        <w:t xml:space="preserve">Opettajien raportoimat tiedot vahvistivat myös, että interventiota saaneet lapset paransivat merkittävästi sosiaalista toimintakykyään ennen hoitoa ja sen jälkeen.</w:t>
      </w:r>
    </w:p>
    <w:p>
      <w:r>
        <w:rPr>
          <w:b/>
        </w:rPr>
        <w:t xml:space="preserve">Tulos</w:t>
      </w:r>
    </w:p>
    <w:p>
      <w:r>
        <w:t xml:space="preserve">sosiaalinen toiminta</w:t>
      </w:r>
    </w:p>
    <w:p>
      <w:r>
        <w:rPr>
          <w:b/>
        </w:rPr>
        <w:t xml:space="preserve">Esimerkki 6.276</w:t>
      </w:r>
    </w:p>
    <w:p>
      <w:r>
        <w:t xml:space="preserve">Eläimillä tehdyt tutkimukset osoittavat hyvää paranemista 1-2 viikon kuluttua ureterotomiasta .</w:t>
      </w:r>
    </w:p>
    <w:p>
      <w:r>
        <w:rPr>
          <w:b/>
        </w:rPr>
        <w:t xml:space="preserve">Tulos</w:t>
      </w:r>
    </w:p>
    <w:p>
      <w:r>
        <w:t xml:space="preserve">parantaminen</w:t>
      </w:r>
    </w:p>
    <w:p>
      <w:r>
        <w:rPr>
          <w:b/>
        </w:rPr>
        <w:t xml:space="preserve">Esimerkki 6.277</w:t>
      </w:r>
    </w:p>
    <w:p>
      <w:r>
        <w:t xml:space="preserve">Tulokset osoittavat, että molemmissa hoitoryhmissä ilmaisukielen edistyminen oli suurempaa kuin kontrolliryhmässä, eikä tuloksia voitu selittää eroilla muissa interventioissa, joihin lapset osallistuivat.</w:t>
      </w:r>
    </w:p>
    <w:p>
      <w:r>
        <w:rPr>
          <w:b/>
        </w:rPr>
        <w:t xml:space="preserve">Tulos</w:t>
      </w:r>
    </w:p>
    <w:p>
      <w:r>
        <w:t xml:space="preserve">ilmaiseva kieli</w:t>
      </w:r>
    </w:p>
    <w:p>
      <w:r>
        <w:rPr>
          <w:b/>
        </w:rPr>
        <w:t xml:space="preserve">Esimerkki 6.278</w:t>
      </w:r>
    </w:p>
    <w:p>
      <w:r>
        <w:t xml:space="preserve">Tutkimuksen ensisijainen tulosmittari oli kvantitatiivisen lihasvoimatestin summapisteiden keskimääräinen muutos.</w:t>
      </w:r>
    </w:p>
    <w:p>
      <w:r>
        <w:rPr>
          <w:b/>
        </w:rPr>
        <w:t xml:space="preserve">Tulos</w:t>
      </w:r>
    </w:p>
    <w:p>
      <w:r>
        <w:t xml:space="preserve">kvantitatiivinen lihasvoima, yhteispisteet</w:t>
      </w:r>
    </w:p>
    <w:p>
      <w:r>
        <w:rPr>
          <w:b/>
        </w:rPr>
        <w:t xml:space="preserve">Esimerkki 6.279</w:t>
      </w:r>
    </w:p>
    <w:p>
      <w:r>
        <w:t xml:space="preserve">Lapset satunnaistettiin JA-interventioon , SP-interventioon tai kontrolliryhmään.</w:t>
      </w:r>
    </w:p>
    <w:p>
      <w:r>
        <w:rPr>
          <w:b/>
        </w:rPr>
        <w:t xml:space="preserve">Tulos</w:t>
      </w:r>
    </w:p>
    <w:p>
      <w:r>
        <w:t xml:space="preserve">ei löydy</w:t>
      </w:r>
    </w:p>
    <w:p>
      <w:r>
        <w:rPr>
          <w:b/>
        </w:rPr>
        <w:t xml:space="preserve">Esimerkki 6.280</w:t>
      </w:r>
    </w:p>
    <w:p>
      <w:r>
        <w:t xml:space="preserve">Laajemmassa tutkimuksessa on ensisijaisesti mallinnettu lopettamisen jälkeisen pidättäytymisen ja masennusoireiden kehityskulkujen välistä henkilöstä toiseen tapahtuvaa yhteisvaihtelua.</w:t>
      </w:r>
    </w:p>
    <w:p>
      <w:r>
        <w:rPr>
          <w:b/>
        </w:rPr>
        <w:t xml:space="preserve">Tulos</w:t>
      </w:r>
    </w:p>
    <w:p>
      <w:r>
        <w:t xml:space="preserve">lopettamisen jälkeinen pidättäytyminen, masennusoireet</w:t>
      </w:r>
    </w:p>
    <w:p>
      <w:r>
        <w:rPr>
          <w:b/>
        </w:rPr>
        <w:t xml:space="preserve">Esimerkki 6.281</w:t>
      </w:r>
    </w:p>
    <w:p>
      <w:r>
        <w:t xml:space="preserve">Riittääkö 2 viikon kesto endopyelotomian stenttaukseen ?</w:t>
      </w:r>
    </w:p>
    <w:p>
      <w:r>
        <w:rPr>
          <w:b/>
        </w:rPr>
        <w:t xml:space="preserve">Tulos</w:t>
      </w:r>
    </w:p>
    <w:p>
      <w:r>
        <w:t xml:space="preserve">ei löydy</w:t>
      </w:r>
    </w:p>
    <w:p>
      <w:r>
        <w:rPr>
          <w:b/>
        </w:rPr>
        <w:t xml:space="preserve">Esimerkki 6.282</w:t>
      </w:r>
    </w:p>
    <w:p>
      <w:r>
        <w:t xml:space="preserve">Potilaat kärsivät osittaisesta tai täydellisestä suolitukoksesta , nekrotisoivasta enterokoliitista tai pylorusstenoosista.Kaikki imeväiset olivat paastossa ja heitä tutkittiin vähintään tunnin ajan.</w:t>
      </w:r>
    </w:p>
    <w:p>
      <w:r>
        <w:rPr>
          <w:b/>
        </w:rPr>
        <w:t xml:space="preserve">Tulos</w:t>
      </w:r>
    </w:p>
    <w:p>
      <w:r>
        <w:t xml:space="preserve">ei löydy</w:t>
      </w:r>
    </w:p>
    <w:p>
      <w:r>
        <w:rPr>
          <w:b/>
        </w:rPr>
        <w:t xml:space="preserve">Esimerkki 6.283</w:t>
      </w:r>
    </w:p>
    <w:p>
      <w:r>
        <w:t xml:space="preserve">Amonafidia annettiin 300 mg/m2/vrk i.v. 5 päivän ajan, ja se toistettiin 21 päivän välein enintään neljän syklin ajan.</w:t>
      </w:r>
    </w:p>
    <w:p>
      <w:r>
        <w:rPr>
          <w:b/>
        </w:rPr>
        <w:t xml:space="preserve">Tulos</w:t>
      </w:r>
    </w:p>
    <w:p>
      <w:r>
        <w:t xml:space="preserve">ei löydy</w:t>
      </w:r>
    </w:p>
    <w:p>
      <w:r>
        <w:rPr>
          <w:b/>
        </w:rPr>
        <w:t xml:space="preserve">Esimerkki 6.284</w:t>
      </w:r>
    </w:p>
    <w:p>
      <w:r>
        <w:t xml:space="preserve">Seerumin laktaattipitoisuudet olivat merkittävästi korkeat 500 mg l-¹ -ryhmässä kontrolliryhmään verrattuna.</w:t>
      </w:r>
    </w:p>
    <w:p>
      <w:r>
        <w:rPr>
          <w:b/>
        </w:rPr>
        <w:t xml:space="preserve">Tulos</w:t>
      </w:r>
    </w:p>
    <w:p>
      <w:r>
        <w:t xml:space="preserve">ei löydy</w:t>
      </w:r>
    </w:p>
    <w:p>
      <w:r>
        <w:rPr>
          <w:b/>
        </w:rPr>
        <w:t xml:space="preserve">Esimerkki 6.285</w:t>
      </w:r>
    </w:p>
    <w:p>
      <w:r>
        <w:t xml:space="preserve">Annos-vastekäyrä voi olla jyrkkä, koska myelosuppression ja vasteen välillä on merkittävä korrelaatio.</w:t>
      </w:r>
    </w:p>
    <w:p>
      <w:r>
        <w:rPr>
          <w:b/>
        </w:rPr>
        <w:t xml:space="preserve">Tulos</w:t>
      </w:r>
    </w:p>
    <w:p>
      <w:r>
        <w:t xml:space="preserve">ei löydy</w:t>
      </w:r>
    </w:p>
    <w:p>
      <w:r>
        <w:rPr>
          <w:b/>
        </w:rPr>
        <w:t xml:space="preserve">Esimerkki 6.286</w:t>
      </w:r>
    </w:p>
    <w:p>
      <w:r>
        <w:t xml:space="preserve">Fysioterapiaryhmässä oli 4 % ( 95 % CI -18 % - 9 % ) vähemmän sairaalaan joutumisia kuin kontrolliryhmässä ja 4 % ( 95 % CI -6 % - 13 % ) enemmän päivystyspoliklinikalle uudelleen saapumisia, jotka eivät olleet tilastollisesti merkitseviä ( p≥0,45 ).</w:t>
      </w:r>
    </w:p>
    <w:p>
      <w:r>
        <w:rPr>
          <w:b/>
        </w:rPr>
        <w:t xml:space="preserve">Tulos</w:t>
      </w:r>
    </w:p>
    <w:p>
      <w:r>
        <w:t xml:space="preserve">sisäänpääsyaste, uudelleen sisäänpääsyn aste.</w:t>
      </w:r>
    </w:p>
    <w:p>
      <w:r>
        <w:rPr>
          <w:b/>
        </w:rPr>
        <w:t xml:space="preserve">Esimerkki 6.287</w:t>
      </w:r>
    </w:p>
    <w:p>
      <w:r>
        <w:t xml:space="preserve">Fysioterapiaryhmä sai myös fysioterapia-arvion/intervention .</w:t>
      </w:r>
    </w:p>
    <w:p>
      <w:r>
        <w:rPr>
          <w:b/>
        </w:rPr>
        <w:t xml:space="preserve">Tulos</w:t>
      </w:r>
    </w:p>
    <w:p>
      <w:r>
        <w:t xml:space="preserve">ei löydy</w:t>
      </w:r>
    </w:p>
    <w:p>
      <w:r>
        <w:rPr>
          <w:b/>
        </w:rPr>
        <w:t xml:space="preserve">Esimerkki 6.288</w:t>
      </w:r>
    </w:p>
    <w:p>
      <w:r>
        <w:t xml:space="preserve">Sen myrkyllisyys on aiemmin korreloitu aktiivisen metaboliitin , N-asetyyli-amonofidin , muodostumiseen.</w:t>
      </w:r>
    </w:p>
    <w:p>
      <w:r>
        <w:rPr>
          <w:b/>
        </w:rPr>
        <w:t xml:space="preserve">Tulos</w:t>
      </w:r>
    </w:p>
    <w:p>
      <w:r>
        <w:t xml:space="preserve">ei löydy</w:t>
      </w:r>
    </w:p>
    <w:p>
      <w:r>
        <w:rPr>
          <w:b/>
        </w:rPr>
        <w:t xml:space="preserve">Esimerkki 6.289</w:t>
      </w:r>
    </w:p>
    <w:p>
      <w:r>
        <w:t xml:space="preserve">Tutkimukseen osallistui 195 veteraania.</w:t>
      </w:r>
    </w:p>
    <w:p>
      <w:r>
        <w:rPr>
          <w:b/>
        </w:rPr>
        <w:t xml:space="preserve">Tulos</w:t>
      </w:r>
    </w:p>
    <w:p>
      <w:r>
        <w:t xml:space="preserve">ei löydy</w:t>
      </w:r>
    </w:p>
    <w:p>
      <w:r>
        <w:rPr>
          <w:b/>
        </w:rPr>
        <w:t xml:space="preserve">Esimerkki 6.290</w:t>
      </w:r>
    </w:p>
    <w:p>
      <w:r>
        <w:t xml:space="preserve">Testata kerran päivässä ( QD ) suun kautta otettavan amoksisilliinin ja suositellun kahdesti päivässä ( BID ) suun kautta otettavan penisilliini V:n välistä vertailukelpoisuutta GABHS-nielutulehduksessa .</w:t>
      </w:r>
    </w:p>
    <w:p>
      <w:r>
        <w:rPr>
          <w:b/>
        </w:rPr>
        <w:t xml:space="preserve">Tulos</w:t>
      </w:r>
    </w:p>
    <w:p>
      <w:r>
        <w:t xml:space="preserve">ei löydy</w:t>
      </w:r>
    </w:p>
    <w:p>
      <w:r>
        <w:rPr>
          <w:b/>
        </w:rPr>
        <w:t xml:space="preserve">Esimerkki 6.291</w:t>
      </w:r>
    </w:p>
    <w:p>
      <w:r>
        <w:t xml:space="preserve">Yhteensä 57 peräkkäistä potilasta, joilla oli primaarinen virtsanjohtimen ja lantion liittymän tukos, satunnaistettiin 7/14Fr sisäisen endopyelotomian stenttiasennukseen 2 ( ryhmä 1 ) ja 4 ( ryhmä 2 ) viikoksi.</w:t>
      </w:r>
    </w:p>
    <w:p>
      <w:r>
        <w:rPr>
          <w:b/>
        </w:rPr>
        <w:t xml:space="preserve">Tulos</w:t>
      </w:r>
    </w:p>
    <w:p>
      <w:r>
        <w:t xml:space="preserve">ei löydy</w:t>
      </w:r>
    </w:p>
    <w:p>
      <w:r>
        <w:rPr>
          <w:b/>
        </w:rPr>
        <w:t xml:space="preserve">Esimerkki 6.292</w:t>
      </w:r>
    </w:p>
    <w:p>
      <w:r>
        <w:t xml:space="preserve">Lisäksi käsitellään rajoituksia ja ehdotuksia tulevaa tutkimusta varten.</w:t>
      </w:r>
    </w:p>
    <w:p>
      <w:r>
        <w:rPr>
          <w:b/>
        </w:rPr>
        <w:t xml:space="preserve">Tulos</w:t>
      </w:r>
    </w:p>
    <w:p>
      <w:r>
        <w:t xml:space="preserve">ei löydy</w:t>
      </w:r>
    </w:p>
    <w:p>
      <w:r>
        <w:rPr>
          <w:b/>
        </w:rPr>
        <w:t xml:space="preserve">Esimerkki 6.293</w:t>
      </w:r>
    </w:p>
    <w:p>
      <w:r>
        <w:t xml:space="preserve">Laktaattipitoisuudet eivät eronneet merkittävästi kontrolli-, 3000 ja 700 mg l-¹ -ryhmien välillä.</w:t>
      </w:r>
    </w:p>
    <w:p>
      <w:r>
        <w:rPr>
          <w:b/>
        </w:rPr>
        <w:t xml:space="preserve">Tulos</w:t>
      </w:r>
    </w:p>
    <w:p>
      <w:r>
        <w:t xml:space="preserve">ei löydy</w:t>
      </w:r>
    </w:p>
    <w:p>
      <w:r>
        <w:rPr>
          <w:b/>
        </w:rPr>
        <w:t xml:space="preserve">Esimerkki 6.294</w:t>
      </w:r>
    </w:p>
    <w:p>
      <w:r>
        <w:t xml:space="preserve">Kolmesataa neljäkymmentäyksi tansanialaista esikoululasta satunnaistettiin levamisoli- tai lumelääkehoitoon kolmen kuukauden välein.</w:t>
      </w:r>
    </w:p>
    <w:p>
      <w:r>
        <w:rPr>
          <w:b/>
        </w:rPr>
        <w:t xml:space="preserve">Tulos</w:t>
      </w:r>
    </w:p>
    <w:p>
      <w:r>
        <w:t xml:space="preserve">ei löydy</w:t>
      </w:r>
    </w:p>
    <w:p>
      <w:r>
        <w:rPr>
          <w:b/>
        </w:rPr>
        <w:t xml:space="preserve">Esimerkki 6.295</w:t>
      </w:r>
    </w:p>
    <w:p>
      <w:r>
        <w:t xml:space="preserve">Tutkimus oli kaksihaarainen, rinnakkainen satunnaistettu kliininen tutkimus.</w:t>
      </w:r>
    </w:p>
    <w:p>
      <w:r>
        <w:rPr>
          <w:b/>
        </w:rPr>
        <w:t xml:space="preserve">Tulos</w:t>
      </w:r>
    </w:p>
    <w:p>
      <w:r>
        <w:t xml:space="preserve">ei löydy</w:t>
      </w:r>
    </w:p>
    <w:p>
      <w:r>
        <w:rPr>
          <w:b/>
        </w:rPr>
        <w:t xml:space="preserve">Esimerkki 6.296</w:t>
      </w:r>
    </w:p>
    <w:p>
      <w:r>
        <w:t xml:space="preserve">3CM-ohjelmaan osallistujat kävivät todennäköisemmin mielenterveyskäynnillä, täyttivät masennuslääkemääräyksen ja saivat riittävästi masennuslääkkeitä.</w:t>
      </w:r>
    </w:p>
    <w:p>
      <w:r>
        <w:rPr>
          <w:b/>
        </w:rPr>
        <w:t xml:space="preserve">Tulos</w:t>
      </w:r>
    </w:p>
    <w:p>
      <w:r>
        <w:t xml:space="preserve">masennuslääkemääräys, riittävät masennuslääkkeiden täydennykset</w:t>
      </w:r>
    </w:p>
    <w:p>
      <w:r>
        <w:rPr>
          <w:b/>
        </w:rPr>
        <w:t xml:space="preserve">Esimerkki 6.297</w:t>
      </w:r>
    </w:p>
    <w:p>
      <w:r>
        <w:t xml:space="preserve">Seitsemäntoista kroonista digitalis- ja diureettihoitoa saavaa potilasta satunnaistettiin saamaan joko flosequinania ( n = 9 ) tai lumelääkettä ( n = 8 ) kaksoissokkona.</w:t>
      </w:r>
    </w:p>
    <w:p>
      <w:r>
        <w:rPr>
          <w:b/>
        </w:rPr>
        <w:t xml:space="preserve">Tulos</w:t>
      </w:r>
    </w:p>
    <w:p>
      <w:r>
        <w:t xml:space="preserve">ei löydy</w:t>
      </w:r>
    </w:p>
    <w:p>
      <w:r>
        <w:rPr>
          <w:b/>
        </w:rPr>
        <w:t xml:space="preserve">Esimerkki 6.298</w:t>
      </w:r>
    </w:p>
    <w:p>
      <w:r>
        <w:t xml:space="preserve">Krooninen verisuonia laajentava hoito flosequinanilla sydämen vajaatoiminnassa .</w:t>
      </w:r>
    </w:p>
    <w:p>
      <w:r>
        <w:rPr>
          <w:b/>
        </w:rPr>
        <w:t xml:space="preserve">Tulos</w:t>
      </w:r>
    </w:p>
    <w:p>
      <w:r>
        <w:t xml:space="preserve">ei löydy</w:t>
      </w:r>
    </w:p>
    <w:p>
      <w:r>
        <w:rPr>
          <w:b/>
        </w:rPr>
        <w:t xml:space="preserve">Esimerkki 6.299</w:t>
      </w:r>
    </w:p>
    <w:p>
      <w:r>
        <w:t xml:space="preserve">PTSD-potilaat rekrytoitiin viidestä perusterveydenhuollon klinikasta neljässä veteraanien terveydenhuollon laitoksessa ja satunnaistettiin saamaan tavanomaista hoitoa tai tavanomaista hoitoa ja 3CM .</w:t>
      </w:r>
    </w:p>
    <w:p>
      <w:r>
        <w:rPr>
          <w:b/>
        </w:rPr>
        <w:t xml:space="preserve">Tulos</w:t>
      </w:r>
    </w:p>
    <w:p>
      <w:r>
        <w:t xml:space="preserve">ei löydy</w:t>
      </w:r>
    </w:p>
    <w:p>
      <w:r>
        <w:rPr>
          <w:b/>
        </w:rPr>
        <w:t xml:space="preserve">Esimerkki 6.300</w:t>
      </w:r>
    </w:p>
    <w:p>
      <w:r>
        <w:t xml:space="preserve">Koko ajan käytettiin tavanomaista yleisanestesiatekniikkaa.</w:t>
      </w:r>
    </w:p>
    <w:p>
      <w:r>
        <w:rPr>
          <w:b/>
        </w:rPr>
        <w:t xml:space="preserve">Tulos</w:t>
      </w:r>
    </w:p>
    <w:p>
      <w:r>
        <w:t xml:space="preserve">ei löydy</w:t>
      </w:r>
    </w:p>
    <w:p>
      <w:r>
        <w:rPr>
          <w:b/>
        </w:rPr>
        <w:t xml:space="preserve">Esimerkki 6.301</w:t>
      </w:r>
    </w:p>
    <w:p>
      <w:r>
        <w:t xml:space="preserve">Kahtena päivänä 60 keuhkoahtaumatautipotilaalle tehtiin hengenahdistuksen arviointi (VAS-pisteet) ja keuhkojen toimintakokeet lähtötilanteessa ja tunnin kuluttua lumelääkkeen tai 300μg indakaterolin antamisesta.</w:t>
      </w:r>
    </w:p>
    <w:p>
      <w:r>
        <w:rPr>
          <w:b/>
        </w:rPr>
        <w:t xml:space="preserve">Tulos</w:t>
      </w:r>
    </w:p>
    <w:p>
      <w:r>
        <w:t xml:space="preserve">VAS-pisteet</w:t>
      </w:r>
    </w:p>
    <w:p>
      <w:r>
        <w:rPr>
          <w:b/>
        </w:rPr>
        <w:t xml:space="preserve">Esimerkki 6.302</w:t>
      </w:r>
    </w:p>
    <w:p>
      <w:r>
        <w:t xml:space="preserve">Amonafidi on uusi naftaliinihapon imidijohdannainen .</w:t>
      </w:r>
    </w:p>
    <w:p>
      <w:r>
        <w:rPr>
          <w:b/>
        </w:rPr>
        <w:t xml:space="preserve">Tulos</w:t>
      </w:r>
    </w:p>
    <w:p>
      <w:r>
        <w:t xml:space="preserve">ei löydy</w:t>
      </w:r>
    </w:p>
    <w:p>
      <w:r>
        <w:rPr>
          <w:b/>
        </w:rPr>
        <w:t xml:space="preserve">Esimerkki 6.303</w:t>
      </w:r>
    </w:p>
    <w:p>
      <w:r>
        <w:t xml:space="preserve">Säännöllinen limettimehun nauttiminen voi olla terapeuttisesti ja ravitsemuksellisesti erittäin tärkeää lapsille, joilla on SCA .</w:t>
      </w:r>
    </w:p>
    <w:p>
      <w:r>
        <w:rPr>
          <w:b/>
        </w:rPr>
        <w:t xml:space="preserve">Tulos</w:t>
      </w:r>
    </w:p>
    <w:p>
      <w:r>
        <w:t xml:space="preserve">ei löydy</w:t>
      </w:r>
    </w:p>
    <w:p>
      <w:r>
        <w:rPr>
          <w:b/>
        </w:rPr>
        <w:t xml:space="preserve">Esimerkki 6.304</w:t>
      </w:r>
    </w:p>
    <w:p>
      <w:r>
        <w:t xml:space="preserve">Jatkuva uloshengitys voi siis olla hyödyllinen vaihtoehto hengityksen pidättämistekniikalle TLCO:n kliinisessä mittauksessa.</w:t>
      </w:r>
    </w:p>
    <w:p>
      <w:r>
        <w:rPr>
          <w:b/>
        </w:rPr>
        <w:t xml:space="preserve">Tulos</w:t>
      </w:r>
    </w:p>
    <w:p>
      <w:r>
        <w:t xml:space="preserve">ei löydy</w:t>
      </w:r>
    </w:p>
    <w:p>
      <w:r>
        <w:rPr>
          <w:b/>
        </w:rPr>
        <w:t xml:space="preserve">Esimerkki 6.305</w:t>
      </w:r>
    </w:p>
    <w:p>
      <w:r>
        <w:t xml:space="preserve">Molemmissa potilasryhmissä precuneuksen aktivaatio oli vähentynyt.</w:t>
      </w:r>
    </w:p>
    <w:p>
      <w:r>
        <w:rPr>
          <w:b/>
        </w:rPr>
        <w:t xml:space="preserve">Tulos</w:t>
      </w:r>
    </w:p>
    <w:p>
      <w:r>
        <w:t xml:space="preserve">precuneuksen aktivoituminen</w:t>
      </w:r>
    </w:p>
    <w:p>
      <w:r>
        <w:rPr>
          <w:b/>
        </w:rPr>
        <w:t xml:space="preserve">Esimerkki 6.306</w:t>
      </w:r>
    </w:p>
    <w:p>
      <w:r>
        <w:t xml:space="preserve">Nivelrikkoa sairastavien henkilöiden vesiliikunnan taloudellinen arviointi .</w:t>
      </w:r>
    </w:p>
    <w:p>
      <w:r>
        <w:rPr>
          <w:b/>
        </w:rPr>
        <w:t xml:space="preserve">Tulos</w:t>
      </w:r>
    </w:p>
    <w:p>
      <w:r>
        <w:t xml:space="preserve">ei löydy</w:t>
      </w:r>
    </w:p>
    <w:p>
      <w:r>
        <w:rPr>
          <w:b/>
        </w:rPr>
        <w:t xml:space="preserve">Esimerkki 6.307</w:t>
      </w:r>
    </w:p>
    <w:p>
      <w:r>
        <w:t xml:space="preserve">Potilaat eivät harjoitelleet uloshengitysliikkeitä ennen testausta.</w:t>
      </w:r>
    </w:p>
    <w:p>
      <w:r>
        <w:rPr>
          <w:b/>
        </w:rPr>
        <w:t xml:space="preserve">Tulos</w:t>
      </w:r>
    </w:p>
    <w:p>
      <w:r>
        <w:t xml:space="preserve">ei löydy</w:t>
      </w:r>
    </w:p>
    <w:p>
      <w:r>
        <w:rPr>
          <w:b/>
        </w:rPr>
        <w:t xml:space="preserve">Esimerkki 6.308</w:t>
      </w:r>
    </w:p>
    <w:p>
      <w:r>
        <w:t xml:space="preserve">Seerumin kreatiinikinaasiaktiivisuus väheni merkittävästi metotreksaattiryhmässä .</w:t>
      </w:r>
    </w:p>
    <w:p>
      <w:r>
        <w:rPr>
          <w:b/>
        </w:rPr>
        <w:t xml:space="preserve">Tulos</w:t>
      </w:r>
    </w:p>
    <w:p>
      <w:r>
        <w:t xml:space="preserve">ei löydy</w:t>
      </w:r>
    </w:p>
    <w:p>
      <w:r>
        <w:rPr>
          <w:b/>
        </w:rPr>
        <w:t xml:space="preserve">Esimerkki 6.309</w:t>
      </w:r>
    </w:p>
    <w:p>
      <w:r>
        <w:t xml:space="preserve">Tässä tutkimuksessa tutkittiin, paransivatko 24 kuukauden painoharjoitteluharjoitukset risedronaatin , kalsiumin ja D-vitamiinin tehokkuutta luun mineraalitiheyden (BMD) ylläpitämisessä tai parantamisessa 223:lla postmenopausaalisella rintasyövästä selviytyneellä henkilöllä.</w:t>
      </w:r>
    </w:p>
    <w:p>
      <w:r>
        <w:rPr>
          <w:b/>
        </w:rPr>
        <w:t xml:space="preserve">Tulos</w:t>
      </w:r>
    </w:p>
    <w:p>
      <w:r>
        <w:t xml:space="preserve">luun mineraalitiheys ( BMD)</w:t>
      </w:r>
    </w:p>
    <w:p>
      <w:r>
        <w:rPr>
          <w:b/>
        </w:rPr>
        <w:t xml:space="preserve">Esimerkki 6.310</w:t>
      </w:r>
    </w:p>
    <w:p>
      <w:r>
        <w:t xml:space="preserve">Vertailla sosiaalisten taitojen harjoittelun ryhmäpohjaisen ohjelman ( SST-GP ) ja vapaa-ajan aktiviteettien ryhmäpohjaisen ohjelman ( LA-GP ) vaikutusta kasvojen tunteiden havaitsemiseen ja elämänlaatuun ( QoL ) nuorilla, joilla on HFA.</w:t>
      </w:r>
    </w:p>
    <w:p>
      <w:r>
        <w:rPr>
          <w:b/>
        </w:rPr>
        <w:t xml:space="preserve">Tulos</w:t>
      </w:r>
    </w:p>
    <w:p>
      <w:r>
        <w:t xml:space="preserve">kasvojen tunteiden havaitseminen, elämänlaatu ( QoL).</w:t>
      </w:r>
    </w:p>
    <w:p>
      <w:r>
        <w:rPr>
          <w:b/>
        </w:rPr>
        <w:t xml:space="preserve">Esimerkki 6.311</w:t>
      </w:r>
    </w:p>
    <w:p>
      <w:r>
        <w:t xml:space="preserve">Tutkia, muuttaako fysioterapiapalvelu EECU:ssa sairaalahoitoon pääsyn määrää, päivystyspoliklinikalle uudelleen tulon määrää, käyntejä lähihoitajien luona, paluuta tavanomaiseen työhön/kotiin/vapaa-ajan toimintaan ja potilastyytyväisyyttä.</w:t>
      </w:r>
    </w:p>
    <w:p>
      <w:r>
        <w:rPr>
          <w:b/>
        </w:rPr>
        <w:t xml:space="preserve">Tulos</w:t>
      </w:r>
    </w:p>
    <w:p>
      <w:r>
        <w:t xml:space="preserve">sairaalahoitoon pääsyn määrä, päivystyspoliklinikalle uudelleen tulon määrä, käynnit terveydenhuollon ammattihenkilöiden luona, paluu tavanomaiseen työhön/kotiin/vapaa-aikaan, potilastyytyväisyys.</w:t>
      </w:r>
    </w:p>
    <w:p>
      <w:r>
        <w:rPr>
          <w:b/>
        </w:rPr>
        <w:t xml:space="preserve">Esimerkki 6.312</w:t>
      </w:r>
    </w:p>
    <w:p>
      <w:r>
        <w:t xml:space="preserve">Masennusoireita ja biokemiallisesti todennettua pidättäytymistä arvioitiin 1 viikko ennen ja 2, 8, 16 ja 26 viikkoa lopettamispäivän jälkeen.</w:t>
      </w:r>
    </w:p>
    <w:p>
      <w:r>
        <w:rPr>
          <w:b/>
        </w:rPr>
        <w:t xml:space="preserve">Tulos</w:t>
      </w:r>
    </w:p>
    <w:p>
      <w:r>
        <w:t xml:space="preserve">biokemiallisesti todennettu pidättäytyminen</w:t>
      </w:r>
    </w:p>
    <w:p>
      <w:r>
        <w:rPr>
          <w:b/>
        </w:rPr>
        <w:t xml:space="preserve">Esimerkki 6.313</w:t>
      </w:r>
    </w:p>
    <w:p>
      <w:r>
        <w:t xml:space="preserve">Tulokset viittaavat siihen, että on tutkittava huolellisesti, miten yhteistyöhön perustuvia hoitomalleja toteutetaan PTSD:n hoidossa, ja että tarvitaan lisätukia, joilla kannustetaan perusterveydenhuollon tarjoajia hoitamaan PTSD:tä.</w:t>
      </w:r>
    </w:p>
    <w:p>
      <w:r>
        <w:rPr>
          <w:b/>
        </w:rPr>
        <w:t xml:space="preserve">Tulos</w:t>
      </w:r>
    </w:p>
    <w:p>
      <w:r>
        <w:t xml:space="preserve">ei löydy</w:t>
      </w:r>
    </w:p>
    <w:p>
      <w:r>
        <w:rPr>
          <w:b/>
        </w:rPr>
        <w:t xml:space="preserve">Esimerkki 6.314</w:t>
      </w:r>
    </w:p>
    <w:p>
      <w:r>
        <w:t xml:space="preserve">Antipyriiniä käytettiin hapetusstressin merkkiaineena.</w:t>
      </w:r>
    </w:p>
    <w:p>
      <w:r>
        <w:rPr>
          <w:b/>
        </w:rPr>
        <w:t xml:space="preserve">Tulos</w:t>
      </w:r>
    </w:p>
    <w:p>
      <w:r>
        <w:t xml:space="preserve">hapetusstressi</w:t>
      </w:r>
    </w:p>
    <w:p>
      <w:r>
        <w:rPr>
          <w:b/>
        </w:rPr>
        <w:t xml:space="preserve">Esimerkki 6.315</w:t>
      </w:r>
    </w:p>
    <w:p>
      <w:r>
        <w:t xml:space="preserve">Kvantitatiivisen lihasvoimatestin summapisteet laskivat molemmissa hoitoryhmissä , -0,2 % metotreksaatilla ja -3,4 % lumelääkkeellä ( 95 %:n luottamusväli = -2,5 % - +9,1 % eron osalta ).</w:t>
      </w:r>
    </w:p>
    <w:p>
      <w:r>
        <w:rPr>
          <w:b/>
        </w:rPr>
        <w:t xml:space="preserve">Tulos</w:t>
      </w:r>
    </w:p>
    <w:p>
      <w:r>
        <w:t xml:space="preserve">lihasvoiman testauksen summapisteet</w:t>
      </w:r>
    </w:p>
    <w:p>
      <w:r>
        <w:rPr>
          <w:b/>
        </w:rPr>
        <w:t xml:space="preserve">Esimerkki 6.316</w:t>
      </w:r>
    </w:p>
    <w:p>
      <w:r>
        <w:t xml:space="preserve">Antipyreettisellä hoidolla ei ollut vaikutusta kuumeen poistumiseen, joten sitä olisi käytettävä varovaisesti malarian hoidossa.</w:t>
      </w:r>
    </w:p>
    <w:p>
      <w:r>
        <w:rPr>
          <w:b/>
        </w:rPr>
        <w:t xml:space="preserve">Tulos</w:t>
      </w:r>
    </w:p>
    <w:p>
      <w:r>
        <w:t xml:space="preserve">kuumeen poistuminen</w:t>
      </w:r>
    </w:p>
    <w:p>
      <w:r>
        <w:rPr>
          <w:b/>
        </w:rPr>
        <w:t xml:space="preserve">Esimerkki 6.317</w:t>
      </w:r>
    </w:p>
    <w:p>
      <w:r>
        <w:t xml:space="preserve">Arvioida Arthritis Foundationin vesiliikuntakurssien kustannuksia ja tuloksia yhteiskunnallisesta näkökulmasta .</w:t>
      </w:r>
    </w:p>
    <w:p>
      <w:r>
        <w:rPr>
          <w:b/>
        </w:rPr>
        <w:t xml:space="preserve">Tulos</w:t>
      </w:r>
    </w:p>
    <w:p>
      <w:r>
        <w:t xml:space="preserve">kustannukset, tulokset</w:t>
      </w:r>
    </w:p>
    <w:p>
      <w:r>
        <w:rPr>
          <w:b/>
        </w:rPr>
        <w:t xml:space="preserve">Esimerkki 6.318</w:t>
      </w:r>
    </w:p>
    <w:p>
      <w:r>
        <w:t xml:space="preserve">Nämä tulokset viittaavat siihen, että JA- ja SP-taitojen aktiivisesta hoidosta on kliinisesti merkittävää hyötyä pienillä autistisilla lapsilla.</w:t>
      </w:r>
    </w:p>
    <w:p>
      <w:r>
        <w:rPr>
          <w:b/>
        </w:rPr>
        <w:t xml:space="preserve">Tulos</w:t>
      </w:r>
    </w:p>
    <w:p>
      <w:r>
        <w:t xml:space="preserve">ei löydy</w:t>
      </w:r>
    </w:p>
    <w:p>
      <w:r>
        <w:rPr>
          <w:b/>
        </w:rPr>
        <w:t xml:space="preserve">Esimerkki 6.319</w:t>
      </w:r>
    </w:p>
    <w:p>
      <w:r>
        <w:t xml:space="preserve">Munuaistaudin kehittyminen henkilöillä, joilla on suuri sydän- ja verisuonitautiriski : satunnaistetun HOPE-tutkimuksen tulokset .</w:t>
      </w:r>
    </w:p>
    <w:p>
      <w:r>
        <w:rPr>
          <w:b/>
        </w:rPr>
        <w:t xml:space="preserve">Tulos</w:t>
      </w:r>
    </w:p>
    <w:p>
      <w:r>
        <w:t xml:space="preserve">ei löydy</w:t>
      </w:r>
    </w:p>
    <w:p>
      <w:r>
        <w:rPr>
          <w:b/>
        </w:rPr>
        <w:t xml:space="preserve">Esimerkki 6.320</w:t>
      </w:r>
    </w:p>
    <w:p>
      <w:r>
        <w:t xml:space="preserve">Näin ollen tässä tutkimuksessa tutkitaan näiden kahden häiriön yhteisiä ja häiriökohtaisia aivojen toimintahäiriöitä palkitsemisen kääntämisen aikana ja SSRI:n akuutteja vaikutuksia näihin.</w:t>
      </w:r>
    </w:p>
    <w:p>
      <w:r>
        <w:rPr>
          <w:b/>
        </w:rPr>
        <w:t xml:space="preserve">Tulos</w:t>
      </w:r>
    </w:p>
    <w:p>
      <w:r>
        <w:t xml:space="preserve">vaikutukset</w:t>
      </w:r>
    </w:p>
    <w:p>
      <w:r>
        <w:rPr>
          <w:b/>
        </w:rPr>
        <w:t xml:space="preserve">Esimerkki 6.321</w:t>
      </w:r>
    </w:p>
    <w:p>
      <w:r>
        <w:t xml:space="preserve">Näitä olivat masennuksen lähtötaso , työkyvyttömyys , kipu , uskomukset niveltulehduksen seurauksista ja selviytymisstrategiat .</w:t>
      </w:r>
    </w:p>
    <w:p>
      <w:r>
        <w:rPr>
          <w:b/>
        </w:rPr>
        <w:t xml:space="preserve">Tulos</w:t>
      </w:r>
    </w:p>
    <w:p>
      <w:r>
        <w:t xml:space="preserve">masennus, työkyvyttömyys, kipu, uskomukset</w:t>
      </w:r>
    </w:p>
    <w:p>
      <w:r>
        <w:rPr>
          <w:b/>
        </w:rPr>
        <w:t xml:space="preserve">Esimerkki 6.322</w:t>
      </w:r>
    </w:p>
    <w:p>
      <w:r>
        <w:t xml:space="preserve">Koeryhmän potilaat saivat lyhyen muistion, jossa heitä pyydettiin nimenomaisesti lisäämään sekä fyysisen aktiivisuuden tasoa että auringolle altistumisen aikaa, kun taas kontrolliryhmän potilaat eivät saaneet näitä nimenomaisia suosituksia.</w:t>
      </w:r>
    </w:p>
    <w:p>
      <w:r>
        <w:rPr>
          <w:b/>
        </w:rPr>
        <w:t xml:space="preserve">Tulos</w:t>
      </w:r>
    </w:p>
    <w:p>
      <w:r>
        <w:t xml:space="preserve">ei löydy</w:t>
      </w:r>
    </w:p>
    <w:p>
      <w:r>
        <w:rPr>
          <w:b/>
        </w:rPr>
        <w:t xml:space="preserve">Esimerkki 6.323</w:t>
      </w:r>
    </w:p>
    <w:p>
      <w:r>
        <w:t xml:space="preserve">Tällä hetkellä ei ole esitetty yhtään tutkimusta mahalaukun rytmihäiriöistä , mitattuna epigastrisella impedanssilla , ja tämän tutkimuksen tarkoituksena oli tutkia mahalaukun rytmejä impedanssigastrografian avulla kontrollivauvoilla , verrattuna vauvoihin , joilla on erilaisia ruoansulatuskanavan sairauksia , ennen ja jälkeen sairautensa hoidon .</w:t>
      </w:r>
    </w:p>
    <w:p>
      <w:r>
        <w:rPr>
          <w:b/>
        </w:rPr>
        <w:t xml:space="preserve">Tulos</w:t>
      </w:r>
    </w:p>
    <w:p>
      <w:r>
        <w:t xml:space="preserve">ei löydy</w:t>
      </w:r>
    </w:p>
    <w:p>
      <w:r>
        <w:rPr>
          <w:b/>
        </w:rPr>
        <w:t xml:space="preserve">Esimerkki 6.324</w:t>
      </w:r>
    </w:p>
    <w:p>
      <w:r>
        <w:t xml:space="preserve">Iäkkäillä aikuisilla ( 60 ( SE 1 ) vuotta ; painoindeksi 26 ( SE 1 ) kg/m ( 2 ) ) tutkittiin 12 viikkoa kestäneen antioksidanttilisän vaikutuksia liikunnan aiheuttamaan oksidatiiviseen stressiin.</w:t>
      </w:r>
    </w:p>
    <w:p>
      <w:r>
        <w:rPr>
          <w:b/>
        </w:rPr>
        <w:t xml:space="preserve">Tulos</w:t>
      </w:r>
    </w:p>
    <w:p>
      <w:r>
        <w:t xml:space="preserve">ei löydy</w:t>
      </w:r>
    </w:p>
    <w:p>
      <w:r>
        <w:rPr>
          <w:b/>
        </w:rPr>
        <w:t xml:space="preserve">Esimerkki 6.325</w:t>
      </w:r>
    </w:p>
    <w:p>
      <w:r>
        <w:t xml:space="preserve">Tulokset vahvistavat psykologisten tekijöiden merkityksen RA:n varhaisessa vaiheessa ja niiden suhteellisen riippumattomuuden fyysisistä löydöksistä .</w:t>
      </w:r>
    </w:p>
    <w:p>
      <w:r>
        <w:rPr>
          <w:b/>
        </w:rPr>
        <w:t xml:space="preserve">Tulos</w:t>
      </w:r>
    </w:p>
    <w:p>
      <w:r>
        <w:t xml:space="preserve">ei löydy</w:t>
      </w:r>
    </w:p>
    <w:p>
      <w:r>
        <w:rPr>
          <w:b/>
        </w:rPr>
        <w:t xml:space="preserve">Esimerkki 6.326</w:t>
      </w:r>
    </w:p>
    <w:p>
      <w:r>
        <w:t xml:space="preserve">Rekrytoitiin 249 aikuista Washingtonin osavaltiosta, jotka olivat iältään 55-75-vuotiaita ja joilla oli lääkärin vahvistama diagnoosi nivelrikosta, osallistumaan vesiliikuntatunneille.</w:t>
      </w:r>
    </w:p>
    <w:p>
      <w:r>
        <w:rPr>
          <w:b/>
        </w:rPr>
        <w:t xml:space="preserve">Tulos</w:t>
      </w:r>
    </w:p>
    <w:p>
      <w:r>
        <w:t xml:space="preserve">ei löydy</w:t>
      </w:r>
    </w:p>
    <w:p>
      <w:r>
        <w:rPr>
          <w:b/>
        </w:rPr>
        <w:t xml:space="preserve">Esimerkki 6.327</w:t>
      </w:r>
    </w:p>
    <w:p>
      <w:r>
        <w:t xml:space="preserve">Otokseen kuului 186 potilasta ( keski-ikä 70 vuotta , 123 ( 66 % ) naispotilasta , 130 ( 70 % ) traumapotilasta ) , jotka ohjattiin fysioterapian arviointiin/interventioon .</w:t>
      </w:r>
    </w:p>
    <w:p>
      <w:r>
        <w:rPr>
          <w:b/>
        </w:rPr>
        <w:t xml:space="preserve">Tulos</w:t>
      </w:r>
    </w:p>
    <w:p>
      <w:r>
        <w:t xml:space="preserve">ei löydy</w:t>
      </w:r>
    </w:p>
    <w:p>
      <w:r>
        <w:rPr>
          <w:b/>
        </w:rPr>
        <w:t xml:space="preserve">Esimerkki 6.328</w:t>
      </w:r>
    </w:p>
    <w:p>
      <w:r>
        <w:t xml:space="preserve">Tutkimusasetelmaa verrataan tutkimukseen, jossa ei käytetä mukautuvaa satunnaistamista, ja se tuottaa tehokkaan tutkimuksen, jossa suurempi osa potilaista satunnaistetaan todennäköisesti tehokkaimpaan hoitohaaraan, vaikka yleensä käytetään vähemmän potilaita yhteensä, ja se tarjoaa suuremman tehon kuin vastaava tutkimus, jossa käytetään kiinteää satunnaistamista, kun tunnistetaan parempi hoito.</w:t>
      </w:r>
    </w:p>
    <w:p>
      <w:r>
        <w:rPr>
          <w:b/>
        </w:rPr>
        <w:t xml:space="preserve">Tulos</w:t>
      </w:r>
    </w:p>
    <w:p>
      <w:r>
        <w:t xml:space="preserve">ei löydy</w:t>
      </w:r>
    </w:p>
    <w:p>
      <w:r>
        <w:rPr>
          <w:b/>
        </w:rPr>
        <w:t xml:space="preserve">Esimerkki 6.329</w:t>
      </w:r>
    </w:p>
    <w:p>
      <w:r>
        <w:t xml:space="preserve">Tietojen perusteella on perusteltua toistaa tiedot suuremmilla otoksilla .</w:t>
      </w:r>
    </w:p>
    <w:p>
      <w:r>
        <w:rPr>
          <w:b/>
        </w:rPr>
        <w:t xml:space="preserve">Tulos</w:t>
      </w:r>
    </w:p>
    <w:p>
      <w:r>
        <w:t xml:space="preserve">ei löydy</w:t>
      </w:r>
    </w:p>
    <w:p>
      <w:r>
        <w:rPr>
          <w:b/>
        </w:rPr>
        <w:t xml:space="preserve">Esimerkki 6.330</w:t>
      </w:r>
    </w:p>
    <w:p>
      <w:r>
        <w:t xml:space="preserve">Postmenopausaalinen BCS ( 223 ) jaettiin satunnaisesti liikuntaa ja lääkitystä sisältäviin tai vain lääkitystä sisältäviin ryhmiin .</w:t>
      </w:r>
    </w:p>
    <w:p>
      <w:r>
        <w:rPr>
          <w:b/>
        </w:rPr>
        <w:t xml:space="preserve">Tulos</w:t>
      </w:r>
    </w:p>
    <w:p>
      <w:r>
        <w:t xml:space="preserve">ei löydy</w:t>
      </w:r>
    </w:p>
    <w:p>
      <w:r>
        <w:rPr>
          <w:b/>
        </w:rPr>
        <w:t xml:space="preserve">Esimerkki 6.331</w:t>
      </w:r>
    </w:p>
    <w:p>
      <w:r>
        <w:t xml:space="preserve">Lievän liikunnan vaikutukset seerumin lipoproteiineihin ja arakidonihapon metaboliitteihin : kontrolloitu satunnaistettu tutkimus keski-ikäisillä miehillä .</w:t>
      </w:r>
    </w:p>
    <w:p>
      <w:r>
        <w:rPr>
          <w:b/>
        </w:rPr>
        <w:t xml:space="preserve">Tulos</w:t>
      </w:r>
    </w:p>
    <w:p>
      <w:r>
        <w:t xml:space="preserve">seerumin lipoproteiinit, arakidonihapon aineenvaihduntatuotteet</w:t>
      </w:r>
    </w:p>
    <w:p>
      <w:r>
        <w:rPr>
          <w:b/>
        </w:rPr>
        <w:t xml:space="preserve">Esimerkki 6.332</w:t>
      </w:r>
    </w:p>
    <w:p>
      <w:r>
        <w:t xml:space="preserve">Tarkkaavaisuushäiriö ( ADHD ) ja autismin kirjon häiriö ( ASD ) jakavat aivotoiminnan poikkeavuudet kognitiivisen joustavuuden aikana.</w:t>
      </w:r>
    </w:p>
    <w:p>
      <w:r>
        <w:rPr>
          <w:b/>
        </w:rPr>
        <w:t xml:space="preserve">Tulos</w:t>
      </w:r>
    </w:p>
    <w:p>
      <w:r>
        <w:t xml:space="preserve">ei löydy</w:t>
      </w:r>
    </w:p>
    <w:p>
      <w:r>
        <w:rPr>
          <w:b/>
        </w:rPr>
        <w:t xml:space="preserve">Esimerkki 6.333</w:t>
      </w:r>
    </w:p>
    <w:p>
      <w:r>
        <w:t xml:space="preserve">ΔsRAW korreloi rintakehän sisäisen kaasutilavuuden ( ΔITGV ) ( r=0,61 ; p &lt; 0,001 ) , jäännöstilavuuden ( ΔRV ) ( r=0,60 ; p &lt; 0.001 ) , ΔFVC ( r=0,44 ; p=0,001 ) ja ΔVAS ( r=0,73 ; p &lt; 0,001 ) , kun taas ΔFEV1 korreloi vain ΔFVC:n kanssa ( r=0,34 ; p=0,008 ) .</w:t>
      </w:r>
    </w:p>
    <w:p>
      <w:r>
        <w:rPr>
          <w:b/>
        </w:rPr>
        <w:t xml:space="preserve">Tulos</w:t>
      </w:r>
    </w:p>
    <w:p>
      <w:r>
        <w:t xml:space="preserve">rintakehän sisäinen kaasutilavuus, jäännöstilavuus, ΔFVC, ΔVAS, ΔFEV1</w:t>
      </w:r>
    </w:p>
    <w:p>
      <w:r>
        <w:rPr>
          <w:b/>
        </w:rPr>
        <w:t xml:space="preserve">Esimerkki 6.334</w:t>
      </w:r>
    </w:p>
    <w:p>
      <w:r>
        <w:t xml:space="preserve">Kaikki osallistujat saivat lääkärin/sairaanhoitajan hoitoa tarpeen mukaan.</w:t>
      </w:r>
    </w:p>
    <w:p>
      <w:r>
        <w:rPr>
          <w:b/>
        </w:rPr>
        <w:t xml:space="preserve">Tulos</w:t>
      </w:r>
    </w:p>
    <w:p>
      <w:r>
        <w:t xml:space="preserve">ei löydy</w:t>
      </w:r>
    </w:p>
    <w:p>
      <w:r>
        <w:rPr>
          <w:b/>
        </w:rPr>
        <w:t xml:space="preserve">Esimerkki 6.335</w:t>
      </w:r>
    </w:p>
    <w:p>
      <w:r>
        <w:t xml:space="preserve">In vitro -testi osoitti samanlaista liukoisuutta in vitro -mädätyksen jälkeen ja samanlaista kulkeutumista Caco-2-solujen läpi.</w:t>
      </w:r>
    </w:p>
    <w:p>
      <w:r>
        <w:rPr>
          <w:b/>
        </w:rPr>
        <w:t xml:space="preserve">Tulos</w:t>
      </w:r>
    </w:p>
    <w:p>
      <w:r>
        <w:t xml:space="preserve">liukoisuus</w:t>
      </w:r>
    </w:p>
    <w:p>
      <w:r>
        <w:rPr>
          <w:b/>
        </w:rPr>
        <w:t xml:space="preserve">Esimerkki 6.336</w:t>
      </w:r>
    </w:p>
    <w:p>
      <w:r>
        <w:t xml:space="preserve">Liikunnan aiheuttamat muutokset BMD:ssä ja luun vaihtuvuudessa eivät olleet merkittäviä .</w:t>
      </w:r>
    </w:p>
    <w:p>
      <w:r>
        <w:rPr>
          <w:b/>
        </w:rPr>
        <w:t xml:space="preserve">Tulos</w:t>
      </w:r>
    </w:p>
    <w:p>
      <w:r>
        <w:t xml:space="preserve">BMD, luun vaihtuvuus</w:t>
      </w:r>
    </w:p>
    <w:p>
      <w:r>
        <w:rPr>
          <w:b/>
        </w:rPr>
        <w:t xml:space="preserve">Esimerkki 6.337</w:t>
      </w:r>
    </w:p>
    <w:p>
      <w:r>
        <w:t xml:space="preserve">Vaikka yhteistyöhön perustuva hoito on tehokasta masennuksen ja muiden mielenterveyshäiriöiden hoidossa perusterveydenhuollossa, ei ole tehty satunnaistettuja tutkimuksia yhteistyöhön perustuvasta hoidosta erityisesti posttraumaattista stressihäiriötä (PTSD) sairastaville potilaille.</w:t>
      </w:r>
    </w:p>
    <w:p>
      <w:r>
        <w:rPr>
          <w:b/>
        </w:rPr>
        <w:t xml:space="preserve">Tulos</w:t>
      </w:r>
    </w:p>
    <w:p>
      <w:r>
        <w:t xml:space="preserve">tehokas</w:t>
      </w:r>
    </w:p>
    <w:p>
      <w:r>
        <w:rPr>
          <w:b/>
        </w:rPr>
        <w:t xml:space="preserve">Esimerkki 6.338</w:t>
      </w:r>
    </w:p>
    <w:p>
      <w:r>
        <w:t xml:space="preserve">Amonafidi : Aktiivinen aine aiemmin hoitamattoman pitkälle edenneen rintasyövän hoidossa -- syöpä- ja leukemiaryhmä B:n tutkimus ( CALGB 8642 ) .</w:t>
      </w:r>
    </w:p>
    <w:p>
      <w:r>
        <w:rPr>
          <w:b/>
        </w:rPr>
        <w:t xml:space="preserve">Tulos</w:t>
      </w:r>
    </w:p>
    <w:p>
      <w:r>
        <w:t xml:space="preserve">ei löydy</w:t>
      </w:r>
    </w:p>
    <w:p>
      <w:r>
        <w:rPr>
          <w:b/>
        </w:rPr>
        <w:t xml:space="preserve">Esimerkki 6.339</w:t>
      </w:r>
    </w:p>
    <w:p>
      <w:r>
        <w:t xml:space="preserve">Kalkkihoito ei aiheuttanut merkittäviä sivuvaikutuksia.</w:t>
      </w:r>
    </w:p>
    <w:p>
      <w:r>
        <w:rPr>
          <w:b/>
        </w:rPr>
        <w:t xml:space="preserve">Tulos</w:t>
      </w:r>
    </w:p>
    <w:p>
      <w:r>
        <w:t xml:space="preserve">sivuvaikutus</w:t>
      </w:r>
    </w:p>
    <w:p>
      <w:r>
        <w:rPr>
          <w:b/>
        </w:rPr>
        <w:t xml:space="preserve">Esimerkki 6.340</w:t>
      </w:r>
    </w:p>
    <w:p>
      <w:r>
        <w:t xml:space="preserve">Vaikka sosiaalisten taitojen parantamiseen tarkoitettuja ryhmäohjelmia on kuvattu yhä enemmän, niiden tehokkuuden arvioimiseksi tarvitaan satunnaistettuja kontrolloituja tutkimuksia.</w:t>
      </w:r>
    </w:p>
    <w:p>
      <w:r>
        <w:rPr>
          <w:b/>
        </w:rPr>
        <w:t xml:space="preserve">Tulos</w:t>
      </w:r>
    </w:p>
    <w:p>
      <w:r>
        <w:t xml:space="preserve">sosiaaliset taidot</w:t>
      </w:r>
    </w:p>
    <w:p>
      <w:r>
        <w:rPr>
          <w:b/>
        </w:rPr>
        <w:t xml:space="preserve">Esimerkki 6.341</w:t>
      </w:r>
    </w:p>
    <w:p>
      <w:r>
        <w:t xml:space="preserve">Kaksikymmentäkaksi potilasta, joilla oli äskettäin diagnosoitu alle 2 vuotta kestänyt RA, arvioitiin erilaisilla kliinisillä tulos- ja prosessimittareilla kuudella arviointikerralla 21 kuukauden aikana.</w:t>
      </w:r>
    </w:p>
    <w:p>
      <w:r>
        <w:rPr>
          <w:b/>
        </w:rPr>
        <w:t xml:space="preserve">Tulos</w:t>
      </w:r>
    </w:p>
    <w:p>
      <w:r>
        <w:t xml:space="preserve">ei löydy</w:t>
      </w:r>
    </w:p>
    <w:p>
      <w:r>
        <w:rPr>
          <w:b/>
        </w:rPr>
        <w:t xml:space="preserve">Esimerkki 6.342</w:t>
      </w:r>
    </w:p>
    <w:p>
      <w:r>
        <w:t xml:space="preserve">Koska nuoruusiässä hankittu kalsium on välttämätöntä luun huippumassan maksimoimiseksi ja osteoporoosin ehkäisemiseksi, on syytä kiinnittää huomiota MRP:n liiallisen saannin mahdollisiin pitkäaikaisiin vaikutuksiin tänä aikana.</w:t>
      </w:r>
    </w:p>
    <w:p>
      <w:r>
        <w:rPr>
          <w:b/>
        </w:rPr>
        <w:t xml:space="preserve">Tulos</w:t>
      </w:r>
    </w:p>
    <w:p>
      <w:r>
        <w:t xml:space="preserve">ei löydy</w:t>
      </w:r>
    </w:p>
    <w:p>
      <w:r>
        <w:rPr>
          <w:b/>
        </w:rPr>
        <w:t xml:space="preserve">Esimerkki 6.343</w:t>
      </w:r>
    </w:p>
    <w:p>
      <w:r>
        <w:t xml:space="preserve">Nämä kaksi ryhmää olivat vertailukelpoisia iän, sukupuolen, oireiden ja ipsilateraalisen glomerulussuodatusnopeuden suhteen.</w:t>
      </w:r>
    </w:p>
    <w:p>
      <w:r>
        <w:rPr>
          <w:b/>
        </w:rPr>
        <w:t xml:space="preserve">Tulos</w:t>
      </w:r>
    </w:p>
    <w:p>
      <w:r>
        <w:t xml:space="preserve">ei löydy</w:t>
      </w:r>
    </w:p>
    <w:p>
      <w:r>
        <w:rPr>
          <w:b/>
        </w:rPr>
        <w:t xml:space="preserve">Esimerkki 6.344</w:t>
      </w:r>
    </w:p>
    <w:p>
      <w:r>
        <w:t xml:space="preserve">Taloudellisessa arvioinnissa käytettiin Quality of Well-Being Scale ( QWB ) ja Current Health Desirability Rating ( CHDR ) , joita täydennettiin niveltulehduskohtaisella Health Assessment Questionnaire ( HAQ ) , Center for Epidemiologic Studies-Depression Scale ( CES-D ) ja Perceived Quality of Life Scale ( PQOL ) , jotka kerättiin lähtötilanteessa ja luokan jälkeen .</w:t>
      </w:r>
    </w:p>
    <w:p>
      <w:r>
        <w:rPr>
          <w:b/>
        </w:rPr>
        <w:t xml:space="preserve">Tulos</w:t>
      </w:r>
    </w:p>
    <w:p>
      <w:r>
        <w:t xml:space="preserve">Hyvinvoinnin laatuasteikko ( QWB, Current Health Desirability Rating ( CHDR, Health Assessment Questionnaire ( HAQ, Center for Epidemiologic Studies-Depression Scale ( CES-D, Perceived Quality of Life Scale ( PQOL).</w:t>
      </w:r>
    </w:p>
    <w:p>
      <w:r>
        <w:rPr>
          <w:b/>
        </w:rPr>
        <w:t xml:space="preserve">Esimerkki 6.345</w:t>
      </w:r>
    </w:p>
    <w:p>
      <w:r>
        <w:t xml:space="preserve">Potilaiden 40K-haarassa elämänlaatu ( QOL ) oli korkeampi lähtötilanteessa epäselvistä syistä, kun taas 120K-haarassa potilailla elämänlaatu parani enemmän tutkimuksen aikana, joten tutkimuksen lopun QOL oli vastaava.</w:t>
      </w:r>
    </w:p>
    <w:p>
      <w:r>
        <w:rPr>
          <w:b/>
        </w:rPr>
        <w:t xml:space="preserve">Tulos</w:t>
      </w:r>
    </w:p>
    <w:p>
      <w:r>
        <w:t xml:space="preserve">yleinen elämänlaatu ( QOL, globaali QOL, QOL)</w:t>
      </w:r>
    </w:p>
    <w:p>
      <w:r>
        <w:rPr>
          <w:b/>
        </w:rPr>
        <w:t xml:space="preserve">Esimerkki 6.346</w:t>
      </w:r>
    </w:p>
    <w:p>
      <w:r>
        <w:t xml:space="preserve">Vaikka tämä remissiopituus ei ollut merkittävä bestatiiniryhmässä verrattuna kontrolliryhmään 15-49-vuotiaiden ikäryhmässä, 50-65-vuotiaiden ikäryhmässä se oli merkittävästi pidempi.</w:t>
      </w:r>
    </w:p>
    <w:p>
      <w:r>
        <w:rPr>
          <w:b/>
        </w:rPr>
        <w:t xml:space="preserve">Tulos</w:t>
      </w:r>
    </w:p>
    <w:p>
      <w:r>
        <w:t xml:space="preserve">remissio</w:t>
      </w:r>
    </w:p>
    <w:p>
      <w:r>
        <w:rPr>
          <w:b/>
        </w:rPr>
        <w:t xml:space="preserve">Esimerkki 6.347</w:t>
      </w:r>
    </w:p>
    <w:p>
      <w:r>
        <w:t xml:space="preserve">Tupakoinnin lopettamista edistävissä toimissa olisi korostettava, että yksilöt todennäköisesti tuntevat itsensä psyykkisesti terveemmiksi eivätkä vähemmän terveiksi, kun he onnistuvat lopettamaan tupakoinnin .</w:t>
      </w:r>
    </w:p>
    <w:p>
      <w:r>
        <w:rPr>
          <w:b/>
        </w:rPr>
        <w:t xml:space="preserve">Tulos</w:t>
      </w:r>
    </w:p>
    <w:p>
      <w:r>
        <w:t xml:space="preserve">ei löydy</w:t>
      </w:r>
    </w:p>
    <w:p>
      <w:r>
        <w:rPr>
          <w:b/>
        </w:rPr>
        <w:t xml:space="preserve">Esimerkki 6.348</w:t>
      </w:r>
    </w:p>
    <w:p>
      <w:r>
        <w:t xml:space="preserve">Suoritettiin satunnaistettu kontrolloitu yhteistyöhön perustuva tutkimus bestatiiniimmunoterapiasta yhdessä remissiota ylläpitävän kemoterapian kanssa aikuisten akuutissa ei-lymfosyyttisessä leukemiassa ( ANLL ).</w:t>
      </w:r>
    </w:p>
    <w:p>
      <w:r>
        <w:rPr>
          <w:b/>
        </w:rPr>
        <w:t xml:space="preserve">Tulos</w:t>
      </w:r>
    </w:p>
    <w:p>
      <w:r>
        <w:t xml:space="preserve">ei löydy</w:t>
      </w:r>
    </w:p>
    <w:p>
      <w:r>
        <w:rPr>
          <w:b/>
        </w:rPr>
        <w:t xml:space="preserve">Esimerkki 6.349</w:t>
      </w:r>
    </w:p>
    <w:p>
      <w:r>
        <w:t xml:space="preserve">Viime vuosina on julkaistu joitakin tutkimuksia, jotka tukevat valolle altistumisen, liikunnan, unen hallinnan ja Välimeren ruokavalion tehokkuutta masennuksen parantamisessa tai ehkäisyssä.</w:t>
      </w:r>
    </w:p>
    <w:p>
      <w:r>
        <w:rPr>
          <w:b/>
        </w:rPr>
        <w:t xml:space="preserve">Tulos</w:t>
      </w:r>
    </w:p>
    <w:p>
      <w:r>
        <w:t xml:space="preserve">ei löydy</w:t>
      </w:r>
    </w:p>
    <w:p>
      <w:r>
        <w:rPr>
          <w:b/>
        </w:rPr>
        <w:t xml:space="preserve">Esimerkki 6.350</w:t>
      </w:r>
    </w:p>
    <w:p>
      <w:r>
        <w:t xml:space="preserve">Kun yksi hoito on parempaa kuin kaksi muuta, tutkimussuunnitelma tarjoaa parempaa potilashoitoa , suurempaa tehoa ja pienempää odotettua otoskokoa.</w:t>
      </w:r>
    </w:p>
    <w:p>
      <w:r>
        <w:rPr>
          <w:b/>
        </w:rPr>
        <w:t xml:space="preserve">Tulos</w:t>
      </w:r>
    </w:p>
    <w:p>
      <w:r>
        <w:t xml:space="preserve">ei löydy</w:t>
      </w:r>
    </w:p>
    <w:p>
      <w:r>
        <w:rPr>
          <w:b/>
        </w:rPr>
        <w:t xml:space="preserve">Esimerkki 6.351</w:t>
      </w:r>
    </w:p>
    <w:p>
      <w:r>
        <w:t xml:space="preserve">Masennuksen kulku äskettäin alkaneessa nivelreumassa : työkyvyttömyyden , sairauskäsitysten , kivun ja selviytymisen ennustava merkitys .</w:t>
      </w:r>
    </w:p>
    <w:p>
      <w:r>
        <w:rPr>
          <w:b/>
        </w:rPr>
        <w:t xml:space="preserve">Tulos</w:t>
      </w:r>
    </w:p>
    <w:p>
      <w:r>
        <w:t xml:space="preserve">ei löydy</w:t>
      </w:r>
    </w:p>
    <w:p>
      <w:r>
        <w:rPr>
          <w:b/>
        </w:rPr>
        <w:t xml:space="preserve">Esimerkki 6.352</w:t>
      </w:r>
    </w:p>
    <w:p>
      <w:r>
        <w:t xml:space="preserve">Mahalaukun faasisten aktiivisuuskuvioiden alkuperää ei tunneta, mutta ne saattavat liittyä sähköiseen kontrollitoimintaan.</w:t>
      </w:r>
    </w:p>
    <w:p>
      <w:r>
        <w:rPr>
          <w:b/>
        </w:rPr>
        <w:t xml:space="preserve">Tulos</w:t>
      </w:r>
    </w:p>
    <w:p>
      <w:r>
        <w:t xml:space="preserve">ei löydy</w:t>
      </w:r>
    </w:p>
    <w:p>
      <w:r>
        <w:rPr>
          <w:b/>
        </w:rPr>
        <w:t xml:space="preserve">Esimerkki 6.353</w:t>
      </w:r>
    </w:p>
    <w:p>
      <w:r>
        <w:t xml:space="preserve">Sen sijaan märkien öiden määrä ja urodynaamiset parametrit eivät muuttuneet merkittävästi ryhmässä 2.</w:t>
      </w:r>
    </w:p>
    <w:p>
      <w:r>
        <w:rPr>
          <w:b/>
        </w:rPr>
        <w:t xml:space="preserve">Tulos</w:t>
      </w:r>
    </w:p>
    <w:p>
      <w:r>
        <w:t xml:space="preserve">urodynaamiset parametrit</w:t>
      </w:r>
    </w:p>
    <w:p>
      <w:r>
        <w:rPr>
          <w:b/>
        </w:rPr>
        <w:t xml:space="preserve">Esimerkki 6.354</w:t>
      </w:r>
    </w:p>
    <w:p>
      <w:r>
        <w:t xml:space="preserve">Lisäksi lisäravinteet eivät vaikuttaneet liikunnan aiheuttamaan tiobarbituurihapon reaktiivisten aineiden lisääntymiseen plasmassa.</w:t>
      </w:r>
    </w:p>
    <w:p>
      <w:r>
        <w:rPr>
          <w:b/>
        </w:rPr>
        <w:t xml:space="preserve">Tulos</w:t>
      </w:r>
    </w:p>
    <w:p>
      <w:r>
        <w:t xml:space="preserve">tiobarbituurihapon reaktiiviset aineet plasmassa</w:t>
      </w:r>
    </w:p>
    <w:p>
      <w:r>
        <w:rPr>
          <w:b/>
        </w:rPr>
        <w:t xml:space="preserve">Esimerkki 6.355</w:t>
      </w:r>
    </w:p>
    <w:p>
      <w:r>
        <w:t xml:space="preserve">Potilaiden tuloksia mitattiin muutoksina kokonaispisteissä ahdistuneisuudessa, toimintakyvyssä ja hyvinvoinnissa sekä potilaiden kertomuksina kokonaisparannuksista.</w:t>
      </w:r>
    </w:p>
    <w:p>
      <w:r>
        <w:rPr>
          <w:b/>
        </w:rPr>
        <w:t xml:space="preserve">Tulos</w:t>
      </w:r>
    </w:p>
    <w:p>
      <w:r>
        <w:t xml:space="preserve">globaalit ahdistuneisuuspisteet, toimintakyky ja hyvinvointi, potilaiden kertomukset globaaleista parannuksista.</w:t>
      </w:r>
    </w:p>
    <w:p>
      <w:r>
        <w:rPr>
          <w:b/>
        </w:rPr>
        <w:t xml:space="preserve">Esimerkki 6.356</w:t>
      </w:r>
    </w:p>
    <w:p>
      <w:r>
        <w:t xml:space="preserve">Testit miespuolisilla nuorilla ja Caco-2-soluissa .</w:t>
      </w:r>
    </w:p>
    <w:p>
      <w:r>
        <w:rPr>
          <w:b/>
        </w:rPr>
        <w:t xml:space="preserve">Tulos</w:t>
      </w:r>
    </w:p>
    <w:p>
      <w:r>
        <w:t xml:space="preserve">ei löydy</w:t>
      </w:r>
    </w:p>
    <w:p>
      <w:r>
        <w:rPr>
          <w:b/>
        </w:rPr>
        <w:t xml:space="preserve">Esimerkki 6.357</w:t>
      </w:r>
    </w:p>
    <w:p>
      <w:r>
        <w:t xml:space="preserve">Myös koehenkilöiden keskimääräinen hematokriitti ( 26,23±2,03 % ) tutkimuksen lopussa oli korkeampi , p &lt; 0,001 .</w:t>
      </w:r>
    </w:p>
    <w:p>
      <w:r>
        <w:rPr>
          <w:b/>
        </w:rPr>
        <w:t xml:space="preserve">Tulos</w:t>
      </w:r>
    </w:p>
    <w:p>
      <w:r>
        <w:t xml:space="preserve">hematokriitti</w:t>
      </w:r>
    </w:p>
    <w:p>
      <w:r>
        <w:rPr>
          <w:b/>
        </w:rPr>
        <w:t xml:space="preserve">Esimerkki 6.358</w:t>
      </w:r>
    </w:p>
    <w:p>
      <w:r>
        <w:t xml:space="preserve">Monikeskuksinen , satunnaistettu , kontrolloitu , kahden käden rinnakkainen , kliininen tutkimus .</w:t>
      </w:r>
    </w:p>
    <w:p>
      <w:r>
        <w:rPr>
          <w:b/>
        </w:rPr>
        <w:t xml:space="preserve">Tulos</w:t>
      </w:r>
    </w:p>
    <w:p>
      <w:r>
        <w:t xml:space="preserve">ei löydy</w:t>
      </w:r>
    </w:p>
    <w:p>
      <w:r>
        <w:rPr>
          <w:b/>
        </w:rPr>
        <w:t xml:space="preserve">Esimerkki 6.359</w:t>
      </w:r>
    </w:p>
    <w:p>
      <w:r>
        <w:t xml:space="preserve">Määritimme satunnaisesti 28 potilasta, joilla oli refraktorinen monosymptomaattinen yöllinen enureesi, kahteen yhtä suureen ryhmään.</w:t>
      </w:r>
    </w:p>
    <w:p>
      <w:r>
        <w:rPr>
          <w:b/>
        </w:rPr>
        <w:t xml:space="preserve">Tulos</w:t>
      </w:r>
    </w:p>
    <w:p>
      <w:r>
        <w:t xml:space="preserve">ei löydy</w:t>
      </w:r>
    </w:p>
    <w:p>
      <w:r>
        <w:rPr>
          <w:b/>
        </w:rPr>
        <w:t xml:space="preserve">Esimerkki 6.360</w:t>
      </w:r>
    </w:p>
    <w:p>
      <w:r>
        <w:t xml:space="preserve">Käyttämällä taaksepäin eliminointia johdimme lopullisesta supistetusta mallista riskipisteytysalgoritmin ( vaihteluväli 0-63 ).</w:t>
      </w:r>
    </w:p>
    <w:p>
      <w:r>
        <w:rPr>
          <w:b/>
        </w:rPr>
        <w:t xml:space="preserve">Tulos</w:t>
      </w:r>
    </w:p>
    <w:p>
      <w:r>
        <w:t xml:space="preserve">ei löydy</w:t>
      </w:r>
    </w:p>
    <w:p>
      <w:r>
        <w:rPr>
          <w:b/>
        </w:rPr>
        <w:t xml:space="preserve">Esimerkki 6.361</w:t>
      </w:r>
    </w:p>
    <w:p>
      <w:r>
        <w:t xml:space="preserve">NC:hen mahdollisesti liittyvät potilaan ja hematologiset tekijät arvioitiin.</w:t>
      </w:r>
    </w:p>
    <w:p>
      <w:r>
        <w:rPr>
          <w:b/>
        </w:rPr>
        <w:t xml:space="preserve">Tulos</w:t>
      </w:r>
    </w:p>
    <w:p>
      <w:r>
        <w:t xml:space="preserve">ei löydy</w:t>
      </w:r>
    </w:p>
    <w:p>
      <w:r>
        <w:rPr>
          <w:b/>
        </w:rPr>
        <w:t xml:space="preserve">Esimerkki 6.362</w:t>
      </w:r>
    </w:p>
    <w:p>
      <w:r>
        <w:t xml:space="preserve">Johtopäätöksenä voidaan todeta, että suun kautta otettava metotreksaatti ei hidastanut lihasheikkouden etenemistä mutta vähensi seerumin kreatiinikinaasiaktiivisuutta .</w:t>
      </w:r>
    </w:p>
    <w:p>
      <w:r>
        <w:rPr>
          <w:b/>
        </w:rPr>
        <w:t xml:space="preserve">Tulos</w:t>
      </w:r>
    </w:p>
    <w:p>
      <w:r>
        <w:t xml:space="preserve">lihasheikkouden eteneminen</w:t>
      </w:r>
    </w:p>
    <w:p>
      <w:r>
        <w:rPr>
          <w:b/>
        </w:rPr>
        <w:t xml:space="preserve">Esimerkki 6.363</w:t>
      </w:r>
    </w:p>
    <w:p>
      <w:r>
        <w:t xml:space="preserve">Sokeat arvioijat keräsivät tietoja lähtötilanteessa sekä 3 kuukauden ja 6 kuukauden seurannassa.</w:t>
      </w:r>
    </w:p>
    <w:p>
      <w:r>
        <w:rPr>
          <w:b/>
        </w:rPr>
        <w:t xml:space="preserve">Tulos</w:t>
      </w:r>
    </w:p>
    <w:p>
      <w:r>
        <w:t xml:space="preserve">ei löydy</w:t>
      </w:r>
    </w:p>
    <w:p>
      <w:r>
        <w:rPr>
          <w:b/>
        </w:rPr>
        <w:t xml:space="preserve">Esimerkki 6.364</w:t>
      </w:r>
    </w:p>
    <w:p>
      <w:r>
        <w:t xml:space="preserve">Analysoidut tiedot olivat peräisin vaiheen III , satunnaistetusta kliinisestä tutkimuksesta, jossa DOX ( 60 mg/m ( 2 ) 3 viikon välein ) tai PLD ( 50 mg/m ( 2 ) 4 viikon välein ) käytettiin MBC:n ensilinjan hoidossa ( n = 509 ) ( O'Brien et al , Ann Oncol .</w:t>
      </w:r>
    </w:p>
    <w:p>
      <w:r>
        <w:rPr>
          <w:b/>
        </w:rPr>
        <w:t xml:space="preserve">Tulos</w:t>
      </w:r>
    </w:p>
    <w:p>
      <w:r>
        <w:t xml:space="preserve">ei löydy</w:t>
      </w:r>
    </w:p>
    <w:p>
      <w:r>
        <w:rPr>
          <w:b/>
        </w:rPr>
        <w:t xml:space="preserve">Esimerkki 6.365</w:t>
      </w:r>
    </w:p>
    <w:p>
      <w:r>
        <w:t xml:space="preserve">Syke, verenpaine ja rasva-arvot mitattiin levossa, videoidun puhetehtävän aikana ja tehtävästä palautumisen aikana.</w:t>
      </w:r>
    </w:p>
    <w:p>
      <w:r>
        <w:rPr>
          <w:b/>
        </w:rPr>
        <w:t xml:space="preserve">Tulos</w:t>
      </w:r>
    </w:p>
    <w:p>
      <w:r>
        <w:t xml:space="preserve">verenpaine, rasva-arvot</w:t>
      </w:r>
    </w:p>
    <w:p>
      <w:r>
        <w:rPr>
          <w:b/>
        </w:rPr>
        <w:t xml:space="preserve">Esimerkki 6.366</w:t>
      </w:r>
    </w:p>
    <w:p>
      <w:r>
        <w:t xml:space="preserve">Lisäksi vähemmän koehenkilöitä kuin kontrolleja sairasti merkittäviä kipujaksoja ( 50,0 % vs. 92,7 % ) , kuumeista sairautta ( 46,6 % vs. 87,3 % ) ja sairaalahoitoon pääsyä ( 3,4 % vs. 34,5 % ) ( p &lt; 0,001 ) .</w:t>
      </w:r>
    </w:p>
    <w:p>
      <w:r>
        <w:rPr>
          <w:b/>
        </w:rPr>
        <w:t xml:space="preserve">Tulos</w:t>
      </w:r>
    </w:p>
    <w:p>
      <w:r>
        <w:t xml:space="preserve">kivuliaat jaksot, kuumeinen sairaus, sisäänpääsyaste</w:t>
      </w:r>
    </w:p>
    <w:p>
      <w:r>
        <w:rPr>
          <w:b/>
        </w:rPr>
        <w:t xml:space="preserve">Esimerkki 6.367</w:t>
      </w:r>
    </w:p>
    <w:p>
      <w:r>
        <w:t xml:space="preserve">Niiden lasten kohdalla, jotka aloittivat hoidon heikoimmalla kielitaidolla, JA-interventio paransi kielitulosta merkittävästi enemmän kuin SP- tai kontrolliinterventiot.</w:t>
      </w:r>
    </w:p>
    <w:p>
      <w:r>
        <w:rPr>
          <w:b/>
        </w:rPr>
        <w:t xml:space="preserve">Tulos</w:t>
      </w:r>
    </w:p>
    <w:p>
      <w:r>
        <w:t xml:space="preserve">kieli</w:t>
      </w:r>
    </w:p>
    <w:p>
      <w:r>
        <w:rPr>
          <w:b/>
        </w:rPr>
        <w:t xml:space="preserve">Esimerkki 6.368</w:t>
      </w:r>
    </w:p>
    <w:p>
      <w:r>
        <w:t xml:space="preserve">Tulokset osoittivat, että sekä C-STAI-pistemäärä ( F = 4,66 , P &lt; 0,05 ) että WHOQoL-pistemäärä ( F = 4,74 , P &lt; 0,05 ) laskivat merkittävästi koeryhmässä.</w:t>
      </w:r>
    </w:p>
    <w:p>
      <w:r>
        <w:rPr>
          <w:b/>
        </w:rPr>
        <w:t xml:space="preserve">Tulos</w:t>
      </w:r>
    </w:p>
    <w:p>
      <w:r>
        <w:t xml:space="preserve">C-STAI-pisteet, WHOQoL-pisteet.</w:t>
      </w:r>
    </w:p>
    <w:p>
      <w:r>
        <w:rPr>
          <w:b/>
        </w:rPr>
        <w:t xml:space="preserve">Esimerkki 6.369</w:t>
      </w:r>
    </w:p>
    <w:p>
      <w:r>
        <w:t xml:space="preserve">Tässä tutkimuksessa tutkittiin, ( 1 ) oliko ( 1 ) postmenopausaalisilla rintasyövästä selviytyneillä ( BCS ), joilla oli luukatoa ja jotka käyttivät 24 kuukauden ajan risedronaattia, kalsiumia ja D-vitamiinia, lisääntynyt luun mineraalitiheys ( BMD ) lonkan kokonaislujuudessa, reisiluun kaulassa, L1-L4-selkärangassa, kokonaissäteessä ja 33-prosenttisessa sädekehässä ja vähentynyt luun vaihtuvuus; ( 2 ) koehenkilöillä, jotka osallistuivat myös voima- tai painoharjoitteluun ( ST-harjoituksiin ), oli suurempi BMD:n lisääntyminen ja suurempi luun vaihtuvuuden väheneminen; ja ( 3 ) koehenkilöt, jotka myös käyttivät voimaa, olivat todennäköisempiä, että he pystyivät säilyttämään ( ainakin säilyttämään ) BMD:n.</w:t>
      </w:r>
    </w:p>
    <w:p>
      <w:r>
        <w:rPr>
          <w:b/>
        </w:rPr>
        <w:t xml:space="preserve">Tulos</w:t>
      </w:r>
    </w:p>
    <w:p>
      <w:r>
        <w:t xml:space="preserve">luun mineraalitiheys ( BMD, luun vaihtuvuus, BMD)</w:t>
      </w:r>
    </w:p>
    <w:p>
      <w:r>
        <w:rPr>
          <w:b/>
        </w:rPr>
        <w:t xml:space="preserve">Esimerkki 6.370</w:t>
      </w:r>
    </w:p>
    <w:p>
      <w:r>
        <w:t xml:space="preserve">Fysioterapiapalvelu EECU-potilaille , kuten tässä tutkimuksessa tarjottiin, ei vähentänyt sairaalahoitoon joutumista, päivystyspoliklinikalle uudelleen tuloa, yhteisön terveydenhuollon resurssien käyttöä, eikä parantanut tavanomaiseen työhön/kotiin/vapaa-ajan toimintaan palaamista tai potilastyytyväisyyttä.</w:t>
      </w:r>
    </w:p>
    <w:p>
      <w:r>
        <w:rPr>
          <w:b/>
        </w:rPr>
        <w:t xml:space="preserve">Tulos</w:t>
      </w:r>
    </w:p>
    <w:p>
      <w:r>
        <w:t xml:space="preserve">sairaalahoitoon pääsyn määrä, uudelleen sairaalaan hakeutumisen määrä, yhteisön terveydenhuollon resurssien käyttö, tavanomaiseen työhön/kotiin/vapaa-aikaan palaamisen määrä, potilastyytyväisyys.</w:t>
      </w:r>
    </w:p>
    <w:p>
      <w:r>
        <w:rPr>
          <w:b/>
        </w:rPr>
        <w:t xml:space="preserve">Esimerkki 6.371</w:t>
      </w:r>
    </w:p>
    <w:p>
      <w:r>
        <w:t xml:space="preserve">Jälkimmäistä metaboliittia ei muodostu ihmisessä sytokromi P450:n mono-oksigenaasireitin kautta.</w:t>
      </w:r>
    </w:p>
    <w:p>
      <w:r>
        <w:rPr>
          <w:b/>
        </w:rPr>
        <w:t xml:space="preserve">Tulos</w:t>
      </w:r>
    </w:p>
    <w:p>
      <w:r>
        <w:t xml:space="preserve">metaboliitti</w:t>
      </w:r>
    </w:p>
    <w:p>
      <w:r>
        <w:rPr>
          <w:b/>
        </w:rPr>
        <w:t xml:space="preserve">Esimerkki 6.372</w:t>
      </w:r>
    </w:p>
    <w:p>
      <w:r>
        <w:t xml:space="preserve">Vertailutulokset olivat hyvin lähellä toisiaan ; keskimääräinen ero ( bias ) +/- keskihajonta ( precision ) oli 0,05 ( 0,84 ) mmol/min/kPa .</w:t>
      </w:r>
    </w:p>
    <w:p>
      <w:r>
        <w:rPr>
          <w:b/>
        </w:rPr>
        <w:t xml:space="preserve">Tulos</w:t>
      </w:r>
    </w:p>
    <w:p>
      <w:r>
        <w:t xml:space="preserve">keskimääräinen ero</w:t>
      </w:r>
    </w:p>
    <w:p>
      <w:r>
        <w:rPr>
          <w:b/>
        </w:rPr>
        <w:t xml:space="preserve">Esimerkki 6.373</w:t>
      </w:r>
    </w:p>
    <w:p>
      <w:r>
        <w:t xml:space="preserve">Kardiovaskulaarinen reaktiivisuus psykologiseen stressiin voi olla yksi lisääntyneen riskin mekanismi, mutta pieni määrä tutkimuksia, joissa on tutkittu, onko tupakoitsijoiden OC-käyttäjien reaktiivisuus suurempi, on tuottanut vaihtelevia tuloksia.</w:t>
      </w:r>
    </w:p>
    <w:p>
      <w:r>
        <w:rPr>
          <w:b/>
        </w:rPr>
        <w:t xml:space="preserve">Tulos</w:t>
      </w:r>
    </w:p>
    <w:p>
      <w:r>
        <w:t xml:space="preserve">ei löydy</w:t>
      </w:r>
    </w:p>
    <w:p>
      <w:r>
        <w:rPr>
          <w:b/>
        </w:rPr>
        <w:t xml:space="preserve">Esimerkki 6.374</w:t>
      </w:r>
    </w:p>
    <w:p>
      <w:r>
        <w:t xml:space="preserve">CALGB 8642:n päätepisteenä on arvioida eloonjäämisen, toksisuuden ja kokonaisvasteen eroja, kun rajoitettu altistuminen vaiheen II aineille edeltää tavanomaista kemoterapiaa.</w:t>
      </w:r>
    </w:p>
    <w:p>
      <w:r>
        <w:rPr>
          <w:b/>
        </w:rPr>
        <w:t xml:space="preserve">Tulos</w:t>
      </w:r>
    </w:p>
    <w:p>
      <w:r>
        <w:t xml:space="preserve">eloonjääminen , toksisuus, kokonaisvaste</w:t>
      </w:r>
    </w:p>
    <w:p>
      <w:r>
        <w:rPr>
          <w:b/>
        </w:rPr>
        <w:t xml:space="preserve">Esimerkki 6.375</w:t>
      </w:r>
    </w:p>
    <w:p>
      <w:r>
        <w:t xml:space="preserve">Teimme tutkimuksen, johon osallistui 15 masennuspotilasta, jotka olivat olleet masennuslääkehoidossa vähintään kuukauden ajan.</w:t>
      </w:r>
    </w:p>
    <w:p>
      <w:r>
        <w:rPr>
          <w:b/>
        </w:rPr>
        <w:t xml:space="preserve">Tulos</w:t>
      </w:r>
    </w:p>
    <w:p>
      <w:r>
        <w:t xml:space="preserve">ei löydy</w:t>
      </w:r>
    </w:p>
    <w:p>
      <w:r>
        <w:rPr>
          <w:b/>
        </w:rPr>
        <w:t xml:space="preserve">Esimerkki 6.376</w:t>
      </w:r>
    </w:p>
    <w:p>
      <w:r>
        <w:t xml:space="preserve">Belugan , Huso huso ( L. ) , seerumin biokemialliset ominaisuudet verinäytteenoton yhteydessä neilikkajauheelle altistumisen jälkeen .</w:t>
      </w:r>
    </w:p>
    <w:p>
      <w:r>
        <w:rPr>
          <w:b/>
        </w:rPr>
        <w:t xml:space="preserve">Tulos</w:t>
      </w:r>
    </w:p>
    <w:p>
      <w:r>
        <w:t xml:space="preserve">ei löydy</w:t>
      </w:r>
    </w:p>
    <w:p>
      <w:r>
        <w:rPr>
          <w:b/>
        </w:rPr>
        <w:t xml:space="preserve">Esimerkki 6.377</w:t>
      </w:r>
    </w:p>
    <w:p>
      <w:r>
        <w:t xml:space="preserve">fMRI-tiedot osoittivat, että lumelääkkeen vaikutuksesta ASD-pojat aliaktivoivat mediaalista prefrontaalista aivokuorta (mPFC) verrattuna kontrolli- ja ADHD-poikiin.</w:t>
      </w:r>
    </w:p>
    <w:p>
      <w:r>
        <w:rPr>
          <w:b/>
        </w:rPr>
        <w:t xml:space="preserve">Tulos</w:t>
      </w:r>
    </w:p>
    <w:p>
      <w:r>
        <w:t xml:space="preserve">ei löydy</w:t>
      </w:r>
    </w:p>
    <w:p>
      <w:r>
        <w:rPr>
          <w:b/>
        </w:rPr>
        <w:t xml:space="preserve">Esimerkki 6.378</w:t>
      </w:r>
    </w:p>
    <w:p>
      <w:r>
        <w:t xml:space="preserve">Käyttämällä epigastrista impedanssia havaitsimme, että imeväisillä, joilla oli osittainen tai täydellinen suolitukos, oli mahalaukun faasista aktiivisuutta, jota ei havaittu kontrollivauvoilla.</w:t>
      </w:r>
    </w:p>
    <w:p>
      <w:r>
        <w:rPr>
          <w:b/>
        </w:rPr>
        <w:t xml:space="preserve">Tulos</w:t>
      </w:r>
    </w:p>
    <w:p>
      <w:r>
        <w:t xml:space="preserve">mahalaukun vaiheinen</w:t>
      </w:r>
    </w:p>
    <w:p>
      <w:r>
        <w:rPr>
          <w:b/>
        </w:rPr>
        <w:t xml:space="preserve">Esimerkki 6.379</w:t>
      </w:r>
    </w:p>
    <w:p>
      <w:r>
        <w:t xml:space="preserve">Tutkittaessa liikunnan vaikutuksia sepelvaltimotaudin biokemiallisiin riskitekijöihin 31 tervettä keski-ikäistä miestä harrasti säännöllistä liikuntaa kahden kuukauden ajan ja 29 miestä toimi satunnaistetussa tutkimuksessa kontrollina.</w:t>
      </w:r>
    </w:p>
    <w:p>
      <w:r>
        <w:rPr>
          <w:b/>
        </w:rPr>
        <w:t xml:space="preserve">Tulos</w:t>
      </w:r>
    </w:p>
    <w:p>
      <w:r>
        <w:t xml:space="preserve">ei löydy</w:t>
      </w:r>
    </w:p>
    <w:p>
      <w:r>
        <w:rPr>
          <w:b/>
        </w:rPr>
        <w:t xml:space="preserve">Esimerkki 6.380</w:t>
      </w:r>
    </w:p>
    <w:p>
      <w:r>
        <w:t xml:space="preserve">Fluoksetiinin vaikutuksesta mPFC-aktivaatio nousi ja normalisoitui ASD-pojilla suhteessa kontrolleihin, mutta laski ADHD-pojilla suhteessa lumelääkkeeseen, mikä oli samanaikainen ADHD:n huonomman tehtäväsuorituksen kanssa.</w:t>
      </w:r>
    </w:p>
    <w:p>
      <w:r>
        <w:rPr>
          <w:b/>
        </w:rPr>
        <w:t xml:space="preserve">Tulos</w:t>
      </w:r>
    </w:p>
    <w:p>
      <w:r>
        <w:t xml:space="preserve">mPFC:n aktivoituminen, tehtäväsuorituskyky</w:t>
      </w:r>
    </w:p>
    <w:p>
      <w:r>
        <w:rPr>
          <w:b/>
        </w:rPr>
        <w:t xml:space="preserve">Esimerkki 6.381</w:t>
      </w:r>
    </w:p>
    <w:p>
      <w:r>
        <w:t xml:space="preserve">Johtopäätöksenä voidaan todeta, että granisetroni on parempi antiemeettinen lääke kuin perfenatsiini leikkauksen jälkeisen oksentelun pitkäaikaiseen ehkäisyyn lapsilla, joille tehdään tonsillektomia yleisanestesiassa.</w:t>
      </w:r>
    </w:p>
    <w:p>
      <w:r>
        <w:rPr>
          <w:b/>
        </w:rPr>
        <w:t xml:space="preserve">Tulos</w:t>
      </w:r>
    </w:p>
    <w:p>
      <w:r>
        <w:t xml:space="preserve">leikkauksen jälkeisen oksentelun ehkäisy</w:t>
      </w:r>
    </w:p>
    <w:p>
      <w:r>
        <w:rPr>
          <w:b/>
        </w:rPr>
        <w:t xml:space="preserve">Esimerkki 6.382</w:t>
      </w:r>
    </w:p>
    <w:p>
      <w:r>
        <w:t xml:space="preserve">Yhdessä tapauksessa ilmeni 7 päivän amoksisilliinihoidon jälkeen perustelematon akuutti reumakuume.</w:t>
      </w:r>
    </w:p>
    <w:p>
      <w:r>
        <w:rPr>
          <w:b/>
        </w:rPr>
        <w:t xml:space="preserve">Tulos</w:t>
      </w:r>
    </w:p>
    <w:p>
      <w:r>
        <w:t xml:space="preserve">akuutti reumaattinen</w:t>
      </w:r>
    </w:p>
    <w:p>
      <w:r>
        <w:rPr>
          <w:b/>
        </w:rPr>
        <w:t xml:space="preserve">Esimerkki 6.383</w:t>
      </w:r>
    </w:p>
    <w:p>
      <w:r>
        <w:t xml:space="preserve">Kustannukset / saavutettua QALY:tä kohden olivat 3 prosentin diskonttokorolla laskettuna 205 186 dollaria QWB:n avulla ja 32 643 dollaria CHRD:n avulla.</w:t>
      </w:r>
    </w:p>
    <w:p>
      <w:r>
        <w:rPr>
          <w:b/>
        </w:rPr>
        <w:t xml:space="preserve">Tulos</w:t>
      </w:r>
    </w:p>
    <w:p>
      <w:r>
        <w:t xml:space="preserve">ei löydy</w:t>
      </w:r>
    </w:p>
    <w:p>
      <w:r>
        <w:rPr>
          <w:b/>
        </w:rPr>
        <w:t xml:space="preserve">Esimerkki 6.384</w:t>
      </w:r>
    </w:p>
    <w:p>
      <w:r>
        <w:t xml:space="preserve">Kalsiumin liukoisuutta ja imeytymistä Caco-2-solujen läpi tutkittiin ruokavalion in vitro -mädätyksen jälkeen.</w:t>
      </w:r>
    </w:p>
    <w:p>
      <w:r>
        <w:rPr>
          <w:b/>
        </w:rPr>
        <w:t xml:space="preserve">Tulos</w:t>
      </w:r>
    </w:p>
    <w:p>
      <w:r>
        <w:t xml:space="preserve">absorptio</w:t>
      </w:r>
    </w:p>
    <w:p>
      <w:r>
        <w:rPr>
          <w:b/>
        </w:rPr>
        <w:t xml:space="preserve">Esimerkki 6.385</w:t>
      </w:r>
    </w:p>
    <w:p>
      <w:r>
        <w:t xml:space="preserve">Maillardin reaktiotuotteita runsaasti sisältävän ruokavalion vaikutus kalsiumin biologiseen hyötyosuuteen .</w:t>
      </w:r>
    </w:p>
    <w:p>
      <w:r>
        <w:rPr>
          <w:b/>
        </w:rPr>
        <w:t xml:space="preserve">Tulos</w:t>
      </w:r>
    </w:p>
    <w:p>
      <w:r>
        <w:t xml:space="preserve">ei löydy</w:t>
      </w:r>
    </w:p>
    <w:p>
      <w:r>
        <w:rPr>
          <w:b/>
        </w:rPr>
        <w:t xml:space="preserve">Esimerkki 6.386</w:t>
      </w:r>
    </w:p>
    <w:p>
      <w:r>
        <w:t xml:space="preserve">Aiempi adjuvantti kemoterapia oli sallittu .</w:t>
      </w:r>
    </w:p>
    <w:p>
      <w:r>
        <w:rPr>
          <w:b/>
        </w:rPr>
        <w:t xml:space="preserve">Tulos</w:t>
      </w:r>
    </w:p>
    <w:p>
      <w:r>
        <w:t xml:space="preserve">ei löydy</w:t>
      </w:r>
    </w:p>
    <w:p>
      <w:r>
        <w:rPr>
          <w:b/>
        </w:rPr>
        <w:t xml:space="preserve">Esimerkki 6.387</w:t>
      </w:r>
    </w:p>
    <w:p>
      <w:r>
        <w:t xml:space="preserve">Masennuspotilaat pystyvät noudattamaan määrättyjä elämäntapasuosituksia lyhyellä aikavälillä .</w:t>
      </w:r>
    </w:p>
    <w:p>
      <w:r>
        <w:rPr>
          <w:b/>
        </w:rPr>
        <w:t xml:space="preserve">Tulos</w:t>
      </w:r>
    </w:p>
    <w:p>
      <w:r>
        <w:t xml:space="preserve">ei löydy</w:t>
      </w:r>
    </w:p>
    <w:p>
      <w:r>
        <w:rPr>
          <w:b/>
        </w:rPr>
        <w:t xml:space="preserve">Esimerkki 6.388</w:t>
      </w:r>
    </w:p>
    <w:p>
      <w:r>
        <w:t xml:space="preserve">Vasemman sepelvaltimon amidotrizoaatti- ja iopromidi-injektioiden vaikutusta sydänlihaksen globaaliin perfuusioon ja toimintaan ( paineet vasemmassa kammiossa , syke ) sekä herätteen muodostumiseen ja siirtymiseen tutkittiin 16 potilaalla, joilla oli sepelvaltimotauti .</w:t>
      </w:r>
    </w:p>
    <w:p>
      <w:r>
        <w:rPr>
          <w:b/>
        </w:rPr>
        <w:t xml:space="preserve">Tulos</w:t>
      </w:r>
    </w:p>
    <w:p>
      <w:r>
        <w:t xml:space="preserve">sydänlihaksen globaali perfuusio ja toiminta ( paineet vasemmassa kammiossa , sydämen syke, herätteen muodostuminen, transmissio</w:t>
      </w:r>
    </w:p>
    <w:p>
      <w:r>
        <w:rPr>
          <w:b/>
        </w:rPr>
        <w:t xml:space="preserve">Esimerkki 6.389</w:t>
      </w:r>
    </w:p>
    <w:p>
      <w:r>
        <w:t xml:space="preserve">Nämä 22 potilasta muodostivat kontrolloidun tutkimuksen kontrolliryhmän, ja he saivat tavanomaista avohoitoa seurannan aikana.</w:t>
      </w:r>
    </w:p>
    <w:p>
      <w:r>
        <w:rPr>
          <w:b/>
        </w:rPr>
        <w:t xml:space="preserve">Tulos</w:t>
      </w:r>
    </w:p>
    <w:p>
      <w:r>
        <w:t xml:space="preserve">ei löydy</w:t>
      </w:r>
    </w:p>
    <w:p>
      <w:r>
        <w:rPr>
          <w:b/>
        </w:rPr>
        <w:t xml:space="preserve">Esimerkki 6.390</w:t>
      </w:r>
    </w:p>
    <w:p>
      <w:r>
        <w:t xml:space="preserve">Potilaat eivät saaneet saada aikaisempaa kemoterapiaa metastaattisen taudin vuoksi.</w:t>
      </w:r>
    </w:p>
    <w:p>
      <w:r>
        <w:rPr>
          <w:b/>
        </w:rPr>
        <w:t xml:space="preserve">Tulos</w:t>
      </w:r>
    </w:p>
    <w:p>
      <w:r>
        <w:t xml:space="preserve">ei löydy</w:t>
      </w:r>
    </w:p>
    <w:p>
      <w:r>
        <w:rPr>
          <w:b/>
        </w:rPr>
        <w:t xml:space="preserve">Esimerkki 6.391</w:t>
      </w:r>
    </w:p>
    <w:p>
      <w:r>
        <w:t xml:space="preserve">Vertailuja syklofosfamidi-doksorubisiini-5-fluorourasiilihaaraan ei käsitellä.</w:t>
      </w:r>
    </w:p>
    <w:p>
      <w:r>
        <w:rPr>
          <w:b/>
        </w:rPr>
        <w:t xml:space="preserve">Tulos</w:t>
      </w:r>
    </w:p>
    <w:p>
      <w:r>
        <w:t xml:space="preserve">ei löydy</w:t>
      </w:r>
    </w:p>
    <w:p>
      <w:r>
        <w:rPr>
          <w:b/>
        </w:rPr>
        <w:t xml:space="preserve">Esimerkki 6.392</w:t>
      </w:r>
    </w:p>
    <w:p>
      <w:r>
        <w:t xml:space="preserve">Lapsilla, joiden vanhemmat ilmoittivat ASD:stä, oli enemmän terveydenhuollon vastaanottokäyntejä ja reseptilääkkeiden käyttöä kuin lapsilla, joilla ei ollut ASD:tä ( P &lt; .05 ) .</w:t>
      </w:r>
    </w:p>
    <w:p>
      <w:r>
        <w:rPr>
          <w:b/>
        </w:rPr>
        <w:t xml:space="preserve">Tulos</w:t>
      </w:r>
    </w:p>
    <w:p>
      <w:r>
        <w:t xml:space="preserve">terveydenhuollon vastaanottokäyntien määrä, reseptilääkkeiden käyttöasteet</w:t>
      </w:r>
    </w:p>
    <w:p>
      <w:r>
        <w:rPr>
          <w:b/>
        </w:rPr>
        <w:t xml:space="preserve">Esimerkki 6.393</w:t>
      </w:r>
    </w:p>
    <w:p>
      <w:r>
        <w:t xml:space="preserve">Lyhytaikaista faasista aktiivisuutta havaittiin vain 13:lla 40:stä normaalista lapsesta ( 32,5 % ) .</w:t>
      </w:r>
    </w:p>
    <w:p>
      <w:r>
        <w:rPr>
          <w:b/>
        </w:rPr>
        <w:t xml:space="preserve">Tulos</w:t>
      </w:r>
    </w:p>
    <w:p>
      <w:r>
        <w:t xml:space="preserve">faasinen toiminta</w:t>
      </w:r>
    </w:p>
    <w:p>
      <w:r>
        <w:rPr>
          <w:b/>
        </w:rPr>
        <w:t xml:space="preserve">Esimerkki 6.394</w:t>
      </w:r>
    </w:p>
    <w:p>
      <w:r>
        <w:t xml:space="preserve">Ryhmä 1 sai viikoittaisen istunnon takimmaisen säärihermon stimulaatiota 12 viikon ajan ja ryhmä 2 oli lumelääkeryhmä.</w:t>
      </w:r>
    </w:p>
    <w:p>
      <w:r>
        <w:rPr>
          <w:b/>
        </w:rPr>
        <w:t xml:space="preserve">Tulos</w:t>
      </w:r>
    </w:p>
    <w:p>
      <w:r>
        <w:t xml:space="preserve">ei löydy</w:t>
      </w:r>
    </w:p>
    <w:p>
      <w:r>
        <w:rPr>
          <w:b/>
        </w:rPr>
        <w:t xml:space="preserve">Esimerkki 6.395</w:t>
      </w:r>
    </w:p>
    <w:p>
      <w:r>
        <w:t xml:space="preserve">Ainoastaan deoksypyridinoliinin arvot olivat merkittävästi alhaisemmat BD:n nauttimisen jälkeen ( 13,0 +/- 1,1 verrattuna 18,3 +/- 2,1 nM/Mm Cr:n arvoihin WD:ssä ), mikä mahdollisesti viittaa vähemmän tehokkaaseen luun kiertoon tänä aikana.</w:t>
      </w:r>
    </w:p>
    <w:p>
      <w:r>
        <w:rPr>
          <w:b/>
        </w:rPr>
        <w:t xml:space="preserve">Tulos</w:t>
      </w:r>
    </w:p>
    <w:p>
      <w:r>
        <w:t xml:space="preserve">deoksypyridinoliini, luun liikevaihto</w:t>
      </w:r>
    </w:p>
    <w:p>
      <w:r>
        <w:rPr>
          <w:b/>
        </w:rPr>
        <w:t xml:space="preserve">Esimerkki 6.396</w:t>
      </w:r>
    </w:p>
    <w:p>
      <w:r>
        <w:t xml:space="preserve">Tulokset viittaavat siihen, että PMRT:n käyttö voisi parantaa potilaiden elämänlaatua ja vähentää ahdistusta stoomaleikkauksen jälkeen.</w:t>
      </w:r>
    </w:p>
    <w:p>
      <w:r>
        <w:rPr>
          <w:b/>
        </w:rPr>
        <w:t xml:space="preserve">Tulos</w:t>
      </w:r>
    </w:p>
    <w:p>
      <w:r>
        <w:t xml:space="preserve">elämänlaatu, ahdistuneisuus</w:t>
      </w:r>
    </w:p>
    <w:p>
      <w:r>
        <w:rPr>
          <w:b/>
        </w:rPr>
        <w:t xml:space="preserve">Esimerkki 6.397</w:t>
      </w:r>
    </w:p>
    <w:p>
      <w:r>
        <w:t xml:space="preserve">Interventiot toteutettiin 30 minuutin ajan päivittäin 5-6 viikon ajan.</w:t>
      </w:r>
    </w:p>
    <w:p>
      <w:r>
        <w:rPr>
          <w:b/>
        </w:rPr>
        <w:t xml:space="preserve">Tulos</w:t>
      </w:r>
    </w:p>
    <w:p>
      <w:r>
        <w:t xml:space="preserve">ei löydy</w:t>
      </w:r>
    </w:p>
    <w:p>
      <w:r>
        <w:rPr>
          <w:b/>
        </w:rPr>
        <w:t xml:space="preserve">Esimerkki 6.398</w:t>
      </w:r>
    </w:p>
    <w:p>
      <w:r>
        <w:t xml:space="preserve">Myöskään manuaalisen lihastestauksen summapisteissä, aktiivisuusasteikon pisteissä ja potilaiden omissa arvioissa ei ollut eroja 48 viikon hoidon jälkeen.</w:t>
      </w:r>
    </w:p>
    <w:p>
      <w:r>
        <w:rPr>
          <w:b/>
        </w:rPr>
        <w:t xml:space="preserve">Tulos</w:t>
      </w:r>
    </w:p>
    <w:p>
      <w:r>
        <w:t xml:space="preserve">manuaalisen lihastestauksen summapisteet, aktiivisuusasteikon pisteet, potilaiden omat arviot.</w:t>
      </w:r>
    </w:p>
    <w:p>
      <w:r>
        <w:rPr>
          <w:b/>
        </w:rPr>
        <w:t xml:space="preserve">Esimerkki 6.399</w:t>
      </w:r>
    </w:p>
    <w:p>
      <w:r>
        <w:t xml:space="preserve">Verensiirtojen määrä, hepatomegalian, splenomegalian ja keltaisuuden esiintyminen oli kuitenkin samanlainen.</w:t>
      </w:r>
    </w:p>
    <w:p>
      <w:r>
        <w:rPr>
          <w:b/>
        </w:rPr>
        <w:t xml:space="preserve">Tulos</w:t>
      </w:r>
    </w:p>
    <w:p>
      <w:r>
        <w:t xml:space="preserve">verensiirtojen määrä, hepatomegalia, splenomegalia, keltaisuus</w:t>
      </w:r>
    </w:p>
    <w:p>
      <w:r>
        <w:rPr>
          <w:b/>
        </w:rPr>
        <w:t xml:space="preserve">Esimerkki 6.400</w:t>
      </w:r>
    </w:p>
    <w:p>
      <w:r>
        <w:t xml:space="preserve">Tutkimukseen osallistui 3605 potilasta.</w:t>
      </w:r>
    </w:p>
    <w:p>
      <w:r>
        <w:rPr>
          <w:b/>
        </w:rPr>
        <w:t xml:space="preserve">Tulos</w:t>
      </w:r>
    </w:p>
    <w:p>
      <w:r>
        <w:t xml:space="preserve">ei löydy</w:t>
      </w:r>
    </w:p>
    <w:p>
      <w:r>
        <w:rPr>
          <w:b/>
        </w:rPr>
        <w:t xml:space="preserve">Esimerkki 6.401</w:t>
      </w:r>
    </w:p>
    <w:p>
      <w:r>
        <w:t xml:space="preserve">Jos näin on, tämä olisi suuri tuki lääkäreille, jotka voisivat järjestelmällisesti suositella näitä yksinkertaisia ja kustannuksettomia toimenpiteitä erityisesti perusterveydenhuollossa.</w:t>
      </w:r>
    </w:p>
    <w:p>
      <w:r>
        <w:rPr>
          <w:b/>
        </w:rPr>
        <w:t xml:space="preserve">Tulos</w:t>
      </w:r>
    </w:p>
    <w:p>
      <w:r>
        <w:t xml:space="preserve">ei löydy</w:t>
      </w:r>
    </w:p>
    <w:p>
      <w:r>
        <w:rPr>
          <w:b/>
        </w:rPr>
        <w:t xml:space="preserve">Esimerkki 6.402</w:t>
      </w:r>
    </w:p>
    <w:p>
      <w:r>
        <w:t xml:space="preserve">Suhteessa odotuslistan ryhmään kuuluviin lapsiin ohjelman osallistujat osoittivat suurempia parannuksia sosiaalisissa taidoissa intervention aikana, kuten vanhempien raportoimat toimenpiteet osoittivat.</w:t>
      </w:r>
    </w:p>
    <w:p>
      <w:r>
        <w:rPr>
          <w:b/>
        </w:rPr>
        <w:t xml:space="preserve">Tulos</w:t>
      </w:r>
    </w:p>
    <w:p>
      <w:r>
        <w:t xml:space="preserve">sosiaaliset taidot</w:t>
      </w:r>
    </w:p>
    <w:p>
      <w:r>
        <w:rPr>
          <w:b/>
        </w:rPr>
        <w:t xml:space="preserve">Esimerkki 6.403</w:t>
      </w:r>
    </w:p>
    <w:p>
      <w:r>
        <w:t xml:space="preserve">Näin ollen oletamme, että spesifisten hengitystievastuksen muutosten ( ΔsRAW ) pitäisi luonnehtia paremmin akuuttia vastetta keuhkoputkia laajentaville lääkkeille.</w:t>
      </w:r>
    </w:p>
    <w:p>
      <w:r>
        <w:rPr>
          <w:b/>
        </w:rPr>
        <w:t xml:space="preserve">Tulos</w:t>
      </w:r>
    </w:p>
    <w:p>
      <w:r>
        <w:t xml:space="preserve">hengitystievastuksen muutokset ( ΔsRAW</w:t>
      </w:r>
    </w:p>
    <w:p>
      <w:r>
        <w:rPr>
          <w:b/>
        </w:rPr>
        <w:t xml:space="preserve">Esimerkki 6.404</w:t>
      </w:r>
    </w:p>
    <w:p>
      <w:r>
        <w:t xml:space="preserve">Tutkimme, pystyivätkö 13 osallistujaa, joilla oli ASD ( ikä 7 ; 03-22 ; 03 ), ja 13 ikätoveria, jotka olivat tyypillisesti kehittyviä ( TD ), ymmärtämään leksikalisoituja käsitteellisiä metaforia ( esim. Susan on lämmin ihminen ) ja uusia metaforia ( esim. Susan on paahteinen ihminen ).</w:t>
      </w:r>
    </w:p>
    <w:p>
      <w:r>
        <w:rPr>
          <w:b/>
        </w:rPr>
        <w:t xml:space="preserve">Tulos</w:t>
      </w:r>
    </w:p>
    <w:p>
      <w:r>
        <w:t xml:space="preserve">ei löydy</w:t>
      </w:r>
    </w:p>
    <w:p>
      <w:r>
        <w:rPr>
          <w:b/>
        </w:rPr>
        <w:t xml:space="preserve">Esimerkki 6.405</w:t>
      </w:r>
    </w:p>
    <w:p>
      <w:r>
        <w:t xml:space="preserve">Satunnaistettu kontrolloitu tutkimus bestatiinia sisältävästä kemoimmunoterapiasta akuutissa ei-lymfosyyttisessä leukemiassa aikuisilla .</w:t>
      </w:r>
    </w:p>
    <w:p>
      <w:r>
        <w:rPr>
          <w:b/>
        </w:rPr>
        <w:t xml:space="preserve">Tulos</w:t>
      </w:r>
    </w:p>
    <w:p>
      <w:r>
        <w:t xml:space="preserve">ei löydy</w:t>
      </w:r>
    </w:p>
    <w:p>
      <w:r>
        <w:rPr>
          <w:b/>
        </w:rPr>
        <w:t xml:space="preserve">Esimerkki 6.406</w:t>
      </w:r>
    </w:p>
    <w:p>
      <w:r>
        <w:t xml:space="preserve">Neljäkymmentäyhdeksän lasta, joilla oli AS, rekrytoitiin osallistumaan, ja heidät jaettiin satunnaisesti interventio- ( n = 26 ) tai odotuslistan kontrolliolosuhteisiin ( n = 23 ).</w:t>
      </w:r>
    </w:p>
    <w:p>
      <w:r>
        <w:rPr>
          <w:b/>
        </w:rPr>
        <w:t xml:space="preserve">Tulos</w:t>
      </w:r>
    </w:p>
    <w:p>
      <w:r>
        <w:t xml:space="preserve">ei löydy</w:t>
      </w:r>
    </w:p>
    <w:p>
      <w:r>
        <w:rPr>
          <w:b/>
        </w:rPr>
        <w:t xml:space="preserve">Esimerkki 6.407</w:t>
      </w:r>
    </w:p>
    <w:p>
      <w:r>
        <w:t xml:space="preserve">Lääkityksen noudattamisen seurantaan käytettiin tarkkailtua lääkitystä ja viikonloppupäiväkirjakortteja.</w:t>
      </w:r>
    </w:p>
    <w:p>
      <w:r>
        <w:rPr>
          <w:b/>
        </w:rPr>
        <w:t xml:space="preserve">Tulos</w:t>
      </w:r>
    </w:p>
    <w:p>
      <w:r>
        <w:t xml:space="preserve">ei löydy</w:t>
      </w:r>
    </w:p>
    <w:p>
      <w:r>
        <w:rPr>
          <w:b/>
        </w:rPr>
        <w:t xml:space="preserve">Esimerkki 6.408</w:t>
      </w:r>
    </w:p>
    <w:p>
      <w:r>
        <w:t xml:space="preserve">Terveydenhuoltopalvelujen käyttöä arvioitiin päiväkirjojen/kyselylomakkeiden perusteella, ja kustannusten arvioinnissa käytettiin Medicare-korvausprosentteja .</w:t>
      </w:r>
    </w:p>
    <w:p>
      <w:r>
        <w:rPr>
          <w:b/>
        </w:rPr>
        <w:t xml:space="preserve">Tulos</w:t>
      </w:r>
    </w:p>
    <w:p>
      <w:r>
        <w:t xml:space="preserve">ei löydy</w:t>
      </w:r>
    </w:p>
    <w:p>
      <w:r>
        <w:rPr>
          <w:b/>
        </w:rPr>
        <w:t xml:space="preserve">Esimerkki 6.409</w:t>
      </w:r>
    </w:p>
    <w:p>
      <w:r>
        <w:t xml:space="preserve">78:lla lapsella, joilla tiedettiin olevan Ascaris-tartunta lähtötilanteessa, painonnousu oli 21 prosenttia suurempi levamisolilla hoidetuilla lapsilla kuin lumelääkettä saaneilla lapsilla ( p = 0,03 ).</w:t>
      </w:r>
    </w:p>
    <w:p>
      <w:r>
        <w:rPr>
          <w:b/>
        </w:rPr>
        <w:t xml:space="preserve">Tulos</w:t>
      </w:r>
    </w:p>
    <w:p>
      <w:r>
        <w:t xml:space="preserve">painonnousu</w:t>
      </w:r>
    </w:p>
    <w:p>
      <w:r>
        <w:rPr>
          <w:b/>
        </w:rPr>
        <w:t xml:space="preserve">Esimerkki 6.410</w:t>
      </w:r>
    </w:p>
    <w:p>
      <w:r>
        <w:t xml:space="preserve">Kaiken kaikkiaan 13 potilaalla ( 46,4 % ) oli detrusorin yliaktiivisuutta ja 14:llä ( 50 % ) virtsarakon kapasiteetti oli vähentynyt.</w:t>
      </w:r>
    </w:p>
    <w:p>
      <w:r>
        <w:rPr>
          <w:b/>
        </w:rPr>
        <w:t xml:space="preserve">Tulos</w:t>
      </w:r>
    </w:p>
    <w:p>
      <w:r>
        <w:t xml:space="preserve">detrusorin yliaktiivisuus, virtsarakon kapasiteetti</w:t>
      </w:r>
    </w:p>
    <w:p>
      <w:r>
        <w:rPr>
          <w:b/>
        </w:rPr>
        <w:t xml:space="preserve">Esimerkki 6.411</w:t>
      </w:r>
    </w:p>
    <w:p>
      <w:r>
        <w:t xml:space="preserve">Potilailla, joiden neutrofiilien määrä oli &gt; 0,1 x 10 ( 9 ) /L ja jotka olivat pysyneet yli 4 viikkoa, infektioiden esiintymistiheys flukonatsoliryhmässä ( 5 potilasta 9:stä ) oli merkittävästi suurempi kuin itrakonatsoliryhmässä ( 0 potilasta 7:stä ; P = 0,03 ).</w:t>
      </w:r>
    </w:p>
    <w:p>
      <w:r>
        <w:rPr>
          <w:b/>
        </w:rPr>
        <w:t xml:space="preserve">Tulos</w:t>
      </w:r>
    </w:p>
    <w:p>
      <w:r>
        <w:t xml:space="preserve">tartuntataajuus</w:t>
      </w:r>
    </w:p>
    <w:p>
      <w:r>
        <w:rPr>
          <w:b/>
        </w:rPr>
        <w:t xml:space="preserve">Esimerkki 6.412</w:t>
      </w:r>
    </w:p>
    <w:p>
      <w:r>
        <w:t xml:space="preserve">Ryhmien sisällä ja ryhmien välillä ei havaittu merkittäviä eroja liikunnan aiheuttamassa para- ja orto-hydroksiantipyriinin ja antipyriinin suhteen kasvussa.</w:t>
      </w:r>
    </w:p>
    <w:p>
      <w:r>
        <w:rPr>
          <w:b/>
        </w:rPr>
        <w:t xml:space="preserve">Tulos</w:t>
      </w:r>
    </w:p>
    <w:p>
      <w:r>
        <w:t xml:space="preserve">ei löydy</w:t>
      </w:r>
    </w:p>
    <w:p>
      <w:r>
        <w:rPr>
          <w:b/>
        </w:rPr>
        <w:t xml:space="preserve">Esimerkki 6.413</w:t>
      </w:r>
    </w:p>
    <w:p>
      <w:r>
        <w:t xml:space="preserve">Ikäsekoitettuja poikia, joilla oli ADHD ( 15 ) , ASD ( 18 ) ja kontrolleja ( 21 ), verrattiin toiminnallisella magneettikuvauksella ( fMRI ) käänteistehtävän aikana.</w:t>
      </w:r>
    </w:p>
    <w:p>
      <w:r>
        <w:rPr>
          <w:b/>
        </w:rPr>
        <w:t xml:space="preserve">Tulos</w:t>
      </w:r>
    </w:p>
    <w:p>
      <w:r>
        <w:t xml:space="preserve">ei löydy</w:t>
      </w:r>
    </w:p>
    <w:p>
      <w:r>
        <w:rPr>
          <w:b/>
        </w:rPr>
        <w:t xml:space="preserve">Esimerkki 6.414</w:t>
      </w:r>
    </w:p>
    <w:p>
      <w:r>
        <w:t xml:space="preserve">Tämä 7-viikkoinen ohjelma sisälsi tietokonepelin , pienryhmäistuntoja , vanhempien koulutustilaisuuksia ja opettajan käsikirjoituksia.</w:t>
      </w:r>
    </w:p>
    <w:p>
      <w:r>
        <w:rPr>
          <w:b/>
        </w:rPr>
        <w:t xml:space="preserve">Tulos</w:t>
      </w:r>
    </w:p>
    <w:p>
      <w:r>
        <w:t xml:space="preserve">ei löydy</w:t>
      </w:r>
    </w:p>
    <w:p>
      <w:r>
        <w:rPr>
          <w:b/>
        </w:rPr>
        <w:t xml:space="preserve">Esimerkki 6.415</w:t>
      </w:r>
    </w:p>
    <w:p>
      <w:r>
        <w:t xml:space="preserve">Potilaat satunnaistettiin kontrolliryhmään ( n = 10 ) ja koeryhmään ( n = 8 ) .</w:t>
      </w:r>
    </w:p>
    <w:p>
      <w:r>
        <w:rPr>
          <w:b/>
        </w:rPr>
        <w:t xml:space="preserve">Tulos</w:t>
      </w:r>
    </w:p>
    <w:p>
      <w:r>
        <w:t xml:space="preserve">ei löydy</w:t>
      </w:r>
    </w:p>
    <w:p>
      <w:r>
        <w:rPr>
          <w:b/>
        </w:rPr>
        <w:t xml:space="preserve">Esimerkki 6.416</w:t>
      </w:r>
    </w:p>
    <w:p>
      <w:r>
        <w:t xml:space="preserve">Harkita vaikutusta perusterveydenhuollon potilaiden tuloksiin, kun käytetään sekä seulontalaitetta, jolla määritetään kohonnut ahdistuneisuustaso potilailla, joilla on aiemmin havaitsematon ahdistuneisuus, että lääkärin interventiota, jolla lääkäreille tiedotetaan heidän potilaidensa olosuhteista .</w:t>
      </w:r>
    </w:p>
    <w:p>
      <w:r>
        <w:rPr>
          <w:b/>
        </w:rPr>
        <w:t xml:space="preserve">Tulos</w:t>
      </w:r>
    </w:p>
    <w:p>
      <w:r>
        <w:t xml:space="preserve">ei löydy</w:t>
      </w:r>
    </w:p>
    <w:p>
      <w:r>
        <w:rPr>
          <w:b/>
        </w:rPr>
        <w:t xml:space="preserve">Esimerkki 6.417</w:t>
      </w:r>
    </w:p>
    <w:p>
      <w:r>
        <w:t xml:space="preserve">Pysyvää faasista aktiivisuusmallia havaittiin 19 potilaalla 21:stä, korkeataajuista faasista aktiivisuutta 11:llä potilaalla 21:stä.</w:t>
      </w:r>
    </w:p>
    <w:p>
      <w:r>
        <w:rPr>
          <w:b/>
        </w:rPr>
        <w:t xml:space="preserve">Tulos</w:t>
      </w:r>
    </w:p>
    <w:p>
      <w:r>
        <w:t xml:space="preserve">vaiheinen toiminta, vaiheinen</w:t>
      </w:r>
    </w:p>
    <w:p>
      <w:r>
        <w:rPr>
          <w:b/>
        </w:rPr>
        <w:t xml:space="preserve">Esimerkki 6.418</w:t>
      </w:r>
    </w:p>
    <w:p>
      <w:r>
        <w:t xml:space="preserve">Prospektiivisessa , satunnaistetussa , kaksoissokkotutkimuksessa 90 4-10-vuotiasta lapsipotilasta , ASA I , sai granisetronia 40 mg kg-1 tai perfenatsiinia 70 mg kg-1 ( n = 45 kumpikin ) laskimonsisäisesti välittömästi inhalaatioanestesian induktion jälkeen .</w:t>
      </w:r>
    </w:p>
    <w:p>
      <w:r>
        <w:rPr>
          <w:b/>
        </w:rPr>
        <w:t xml:space="preserve">Tulos</w:t>
      </w:r>
    </w:p>
    <w:p>
      <w:r>
        <w:t xml:space="preserve">ei löydy</w:t>
      </w:r>
    </w:p>
    <w:p>
      <w:r>
        <w:rPr>
          <w:b/>
        </w:rPr>
        <w:t xml:space="preserve">Esimerkki 6.419</w:t>
      </w:r>
    </w:p>
    <w:p>
      <w:r>
        <w:t xml:space="preserve">Kolmen viikoittaisen 40 000 U:n epoetiini alfa -annoksen jälkeen 120 000 U:n annos voidaan antaa turvallisesti kerran 3 viikossa ilman, että verensiirtojen tarve lisääntyy tai että elämänlaatu heikkenee.</w:t>
      </w:r>
    </w:p>
    <w:p>
      <w:r>
        <w:rPr>
          <w:b/>
        </w:rPr>
        <w:t xml:space="preserve">Tulos</w:t>
      </w:r>
    </w:p>
    <w:p>
      <w:r>
        <w:t xml:space="preserve">ei löydy</w:t>
      </w:r>
    </w:p>
    <w:p>
      <w:r>
        <w:rPr>
          <w:b/>
        </w:rPr>
        <w:t xml:space="preserve">Esimerkki 6.420</w:t>
      </w:r>
    </w:p>
    <w:p>
      <w:r>
        <w:t xml:space="preserve">Tietojemme mukaan ei kuitenkaan ole tehty tutkimuksia, joissa kaikkia näitä toimenpiteitä käytettäisiin yhdessä masennuslääkkeiden liitännäistoimenpiteenä.</w:t>
      </w:r>
    </w:p>
    <w:p>
      <w:r>
        <w:rPr>
          <w:b/>
        </w:rPr>
        <w:t xml:space="preserve">Tulos</w:t>
      </w:r>
    </w:p>
    <w:p>
      <w:r>
        <w:t xml:space="preserve">ei löydy</w:t>
      </w:r>
    </w:p>
    <w:p>
      <w:r>
        <w:rPr>
          <w:b/>
        </w:rPr>
        <w:t xml:space="preserve">Esimerkki 6.421</w:t>
      </w:r>
    </w:p>
    <w:p>
      <w:r>
        <w:t xml:space="preserve">Näin ollen tässä tutkimuksessa tutkittiin ajallisesti vaihtelevan tupakasta pidättäytymisen ja masennusoireiden välistä yhteisvaihtelua monitasomallilla ( MLM ) , joka mahdollisti siirtymät tupakointitilanteiden välillä osallistujan sisällä.</w:t>
      </w:r>
    </w:p>
    <w:p>
      <w:r>
        <w:rPr>
          <w:b/>
        </w:rPr>
        <w:t xml:space="preserve">Tulos</w:t>
      </w:r>
    </w:p>
    <w:p>
      <w:r>
        <w:t xml:space="preserve">masennusoire</w:t>
      </w:r>
    </w:p>
    <w:p>
      <w:r>
        <w:rPr>
          <w:b/>
        </w:rPr>
        <w:t xml:space="preserve">Esimerkki 6.422</w:t>
      </w:r>
    </w:p>
    <w:p>
      <w:r>
        <w:t xml:space="preserve">Sisäinen stenttaus on olennainen osa endopyelotomiaa .</w:t>
      </w:r>
    </w:p>
    <w:p>
      <w:r>
        <w:rPr>
          <w:b/>
        </w:rPr>
        <w:t xml:space="preserve">Tulos</w:t>
      </w:r>
    </w:p>
    <w:p>
      <w:r>
        <w:t xml:space="preserve">ei löydy</w:t>
      </w:r>
    </w:p>
    <w:p>
      <w:r>
        <w:rPr>
          <w:b/>
          <w:u w:val="single"/>
        </w:rPr>
        <w:t xml:space="preserve">Tehtävä numero 7</w:t>
      </w:r>
    </w:p>
    <w:p>
      <w:r>
        <w:t xml:space="preserve">Tässä tehtävässä sinulle annetaan väite, genre, johon väite kuuluu, ja merkintä, joka osoittaa, pitäisikö väitteen kanssa olla samaa mieltä (seuraus), eri mieltä (ristiriita) vai ei kumpaakaan (neutraali). Tehtävänäsi on kirjoittaa lause, joka kuvaa genreä, joka seuraa sävyä väitteen suhteen, kuten etiketti osoittaa. Jos lause X on samaa mieltä lauseen Y kanssa, ne voidaan päätellä toisistaan. Jos lause X on eri mieltä lauseen Y kanssa, ne eivät voi olla yhtä aikaa oikein. Lauseen on myös kuuluttava määriteltyyn genreen.</w:t>
      </w:r>
    </w:p>
    <w:p>
      <w:r>
        <w:rPr>
          <w:b/>
        </w:rPr>
        <w:t xml:space="preserve">Esimerkki 7.0</w:t>
      </w:r>
    </w:p>
    <w:p>
      <w:r>
        <w:t xml:space="preserve">Lausunto: Joo ei ei, en voi ehkä syödä jalapenoja, mutta en todellakaan pyydä niitä sinne, olen enemmänkin enchiladojen ja sen kaltaisten ruokien ystävä, mutta en pidä siitä tulisesta...Muistan tavanneeni jonkun kauan sitten ennen kuin muutin Teksasiin, ja hän laittoi tulista kastiketta kaikkeen syömäänsä, tarkoitan Tabascoa ja sen kaltaista tavaraa kaikkeen syömäänsä, luulen, että hänellä oli varmaan vatsaan rautaa tai jotain.</w:t>
      </w:r>
    </w:p>
    <w:p>
      <w:r>
        <w:rPr>
          <w:b/>
        </w:rPr>
        <w:t xml:space="preserve">Tulos</w:t>
      </w:r>
    </w:p>
    <w:p>
      <w:r>
        <w:t xml:space="preserve">Meksikolainen ruoka on yksi suosikeistani, kunhan se on mietoa.</w:t>
      </w:r>
    </w:p>
    <w:p>
      <w:r>
        <w:rPr>
          <w:b/>
        </w:rPr>
        <w:t xml:space="preserve">Esimerkki 7.1</w:t>
      </w:r>
    </w:p>
    <w:p>
      <w:r>
        <w:t xml:space="preserve">Lausunto: Label: entailment.Genre: hallitus.</w:t>
      </w:r>
    </w:p>
    <w:p>
      <w:r>
        <w:rPr>
          <w:b/>
        </w:rPr>
        <w:t xml:space="preserve">Tulos</w:t>
      </w:r>
    </w:p>
    <w:p>
      <w:r>
        <w:t xml:space="preserve">Iwasaki sanoi, että se meni odotettua paremmin.</w:t>
      </w:r>
    </w:p>
    <w:p>
      <w:r>
        <w:rPr>
          <w:b/>
        </w:rPr>
        <w:t xml:space="preserve">Esimerkki 7.2</w:t>
      </w:r>
    </w:p>
    <w:p>
      <w:r>
        <w:t xml:space="preserve">Lausunto: Laji: fiktio.</w:t>
      </w:r>
    </w:p>
    <w:p>
      <w:r>
        <w:rPr>
          <w:b/>
        </w:rPr>
        <w:t xml:space="preserve">Tulos</w:t>
      </w:r>
    </w:p>
    <w:p>
      <w:r>
        <w:t xml:space="preserve">Laboratorion ilmastointilaite oli rikki</w:t>
      </w:r>
    </w:p>
    <w:p>
      <w:r>
        <w:rPr>
          <w:b/>
        </w:rPr>
        <w:t xml:space="preserve">Esimerkki 7.3</w:t>
      </w:r>
    </w:p>
    <w:p>
      <w:r>
        <w:t xml:space="preserve">Väite: teetkö sinä sen itseTarra: ristiriita.Laji: puhelin.</w:t>
      </w:r>
    </w:p>
    <w:p>
      <w:r>
        <w:rPr>
          <w:b/>
        </w:rPr>
        <w:t xml:space="preserve">Tulos</w:t>
      </w:r>
    </w:p>
    <w:p>
      <w:r>
        <w:t xml:space="preserve">Oletko varma, että tarvitset lisähenkilöstöä tähän tehtävään?</w:t>
      </w:r>
    </w:p>
    <w:p>
      <w:r>
        <w:rPr>
          <w:b/>
        </w:rPr>
        <w:t xml:space="preserve">Esimerkki 7.4</w:t>
      </w:r>
    </w:p>
    <w:p>
      <w:r>
        <w:t xml:space="preserve">Lausunto: Label: entailment.Genre: government.</w:t>
      </w:r>
    </w:p>
    <w:p>
      <w:r>
        <w:rPr>
          <w:b/>
        </w:rPr>
        <w:t xml:space="preserve">Tulos</w:t>
      </w:r>
    </w:p>
    <w:p>
      <w:r>
        <w:t xml:space="preserve">Etuusmuutosten ilmoittaminen varhaisessa vaiheessa helpottaa suunnittelua.</w:t>
      </w:r>
    </w:p>
    <w:p>
      <w:r>
        <w:rPr>
          <w:b/>
        </w:rPr>
        <w:t xml:space="preserve">Esimerkki 7.5</w:t>
      </w:r>
    </w:p>
    <w:p>
      <w:r>
        <w:t xml:space="preserve">Lausunto: Merkki: entailment.Genre: matkailu: Third Street, La Cienegan ja Crescent Heightsin välissä, on Melrosealternative, jossa on aidommin funky tunnelma sekä antiikki-, vaate-, kenkä- ja lahjatavaraliikkeitä.</w:t>
      </w:r>
    </w:p>
    <w:p>
      <w:r>
        <w:rPr>
          <w:b/>
        </w:rPr>
        <w:t xml:space="preserve">Tulos</w:t>
      </w:r>
    </w:p>
    <w:p>
      <w:r>
        <w:t xml:space="preserve">La Cienegan ja Crescent Heightsin välissä sijaitsevaa Third Streetiä on kutsuttu Melrosen vaihtoehdoksi sen funky-ilmapiirin ja ainutlaatuisten lahjatavarakauppojen vuoksi.</w:t>
      </w:r>
    </w:p>
    <w:p>
      <w:r>
        <w:rPr>
          <w:b/>
        </w:rPr>
        <w:t xml:space="preserve">Esimerkki 7.6</w:t>
      </w:r>
    </w:p>
    <w:p>
      <w:r>
        <w:t xml:space="preserve">Lausunto: Etiketin nimi: neutraali.Genre: matkailu.</w:t>
      </w:r>
    </w:p>
    <w:p>
      <w:r>
        <w:rPr>
          <w:b/>
        </w:rPr>
        <w:t xml:space="preserve">Tulos</w:t>
      </w:r>
    </w:p>
    <w:p>
      <w:r>
        <w:t xml:space="preserve">Arabiruoka on täällä parhaita.</w:t>
      </w:r>
    </w:p>
    <w:p>
      <w:r>
        <w:rPr>
          <w:b/>
        </w:rPr>
        <w:t xml:space="preserve">Esimerkki 7.7</w:t>
      </w:r>
    </w:p>
    <w:p>
      <w:r>
        <w:t xml:space="preserve">Lausunto: Zarco ja Teixeira nimitettiin Madeiran apulaiskaupunginjohtajiksi, kun taas Perestrelo sai Porto Santon.Etiketin nimi: entailment.Genre: matkailu.</w:t>
      </w:r>
    </w:p>
    <w:p>
      <w:r>
        <w:rPr>
          <w:b/>
        </w:rPr>
        <w:t xml:space="preserve">Tulos</w:t>
      </w:r>
    </w:p>
    <w:p>
      <w:r>
        <w:t xml:space="preserve">Zarco ja Teixeira nimitettiin apulaiskuvernööreiksi.</w:t>
      </w:r>
    </w:p>
    <w:p>
      <w:r>
        <w:rPr>
          <w:b/>
        </w:rPr>
        <w:t xml:space="preserve">Esimerkki 7.8</w:t>
      </w:r>
    </w:p>
    <w:p>
      <w:r>
        <w:t xml:space="preserve">Lausunto: Label: neutraali.Genre: liuskekivi.</w:t>
      </w:r>
    </w:p>
    <w:p>
      <w:r>
        <w:rPr>
          <w:b/>
        </w:rPr>
        <w:t xml:space="preserve">Tulos</w:t>
      </w:r>
    </w:p>
    <w:p>
      <w:r>
        <w:t xml:space="preserve">Naisia on kohdeltu huonommin kuin miehiä vuosisatojen ajan.</w:t>
      </w:r>
    </w:p>
    <w:p>
      <w:r>
        <w:rPr>
          <w:b/>
        </w:rPr>
        <w:t xml:space="preserve">Esimerkki 7.9</w:t>
      </w:r>
    </w:p>
    <w:p>
      <w:r>
        <w:t xml:space="preserve">Lausunto: hän on hyvä, mutta hän ei ole hän ei ole Riley ja luulen, että se on suurin ongelma, että lopulta heidän on keksittävä, mitä heidän on tehtävä ja saatava kiinni toisistaanLuokka: neutraali.Laji: puhelin.</w:t>
      </w:r>
    </w:p>
    <w:p>
      <w:r>
        <w:rPr>
          <w:b/>
        </w:rPr>
        <w:t xml:space="preserve">Tulos</w:t>
      </w:r>
    </w:p>
    <w:p>
      <w:r>
        <w:t xml:space="preserve">Hän on hyvä, mutta hän ei ole Riley, mikä on ongelma, koska Riley oli erittäin kova työntekijä. </w:t>
      </w:r>
    </w:p>
    <w:p>
      <w:r>
        <w:rPr>
          <w:b/>
        </w:rPr>
        <w:t xml:space="preserve">Esimerkki 7.10</w:t>
      </w:r>
    </w:p>
    <w:p>
      <w:r>
        <w:t xml:space="preserve">Lausunto: Murahti asianajaja. Nimike: entailment.Genre: fiktio.</w:t>
      </w:r>
    </w:p>
    <w:p>
      <w:r>
        <w:rPr>
          <w:b/>
        </w:rPr>
        <w:t xml:space="preserve">Tulos</w:t>
      </w:r>
    </w:p>
    <w:p>
      <w:r>
        <w:t xml:space="preserve">Asianajajan mielestä asiat olivat nyt paljon yksinkertaisempia.</w:t>
      </w:r>
    </w:p>
    <w:p>
      <w:r>
        <w:rPr>
          <w:b/>
        </w:rPr>
        <w:t xml:space="preserve">Esimerkki 7.11</w:t>
      </w:r>
    </w:p>
    <w:p>
      <w:r>
        <w:t xml:space="preserve">Väite: Minut oli arvioitu alan ykköseksi ja sitten otin uh, kun tulin raskaaksi sain myös aivokalvontulehduksen ja synnytin sitten ensimmäisen vauvan kolme kuukautta etuajassaLabel: entailment.Genre: puhelin.</w:t>
      </w:r>
    </w:p>
    <w:p>
      <w:r>
        <w:rPr>
          <w:b/>
        </w:rPr>
        <w:t xml:space="preserve">Tulos</w:t>
      </w:r>
    </w:p>
    <w:p>
      <w:r>
        <w:t xml:space="preserve">Minua arvostettiin suuresti, mutta sitten minulla oli paljon ongelmia raskauden ja sairauden kanssa.</w:t>
      </w:r>
    </w:p>
    <w:p>
      <w:r>
        <w:rPr>
          <w:b/>
        </w:rPr>
        <w:t xml:space="preserve">Esimerkki 7.12</w:t>
      </w:r>
    </w:p>
    <w:p>
      <w:r>
        <w:t xml:space="preserve">Väite: ei, useimmat kasvattajat ovat mukana rahan takia, joten he kasvattavat niitä kaksi kertaa vuodessa.Nimike: neutraali.Laji: puhelin.</w:t>
      </w:r>
    </w:p>
    <w:p>
      <w:r>
        <w:rPr>
          <w:b/>
        </w:rPr>
        <w:t xml:space="preserve">Tulos</w:t>
      </w:r>
    </w:p>
    <w:p>
      <w:r>
        <w:t xml:space="preserve">Ahneet kasvattajat eivät juurikaan välitä ammatistaan.</w:t>
      </w:r>
    </w:p>
    <w:p>
      <w:r>
        <w:rPr>
          <w:b/>
        </w:rPr>
        <w:t xml:space="preserve">Esimerkki 7.13</w:t>
      </w:r>
    </w:p>
    <w:p>
      <w:r>
        <w:t xml:space="preserve">Lausunto: Laji: fiktio.</w:t>
      </w:r>
    </w:p>
    <w:p>
      <w:r>
        <w:rPr>
          <w:b/>
        </w:rPr>
        <w:t xml:space="preserve">Tulos</w:t>
      </w:r>
    </w:p>
    <w:p>
      <w:r>
        <w:t xml:space="preserve">Taistele, kunnes tapat kaikki muut.</w:t>
      </w:r>
    </w:p>
    <w:p>
      <w:r>
        <w:rPr>
          <w:b/>
        </w:rPr>
        <w:t xml:space="preserve">Esimerkki 7.14</w:t>
      </w:r>
    </w:p>
    <w:p>
      <w:r>
        <w:t xml:space="preserve">Lausunto: Tämä Madeiralla yhä voimissaan oleva katoava taidemuoto on yli 150 vuoden aikana kerättyjen tyylien ja tekniikoiden yhdistelmä.</w:t>
      </w:r>
    </w:p>
    <w:p>
      <w:r>
        <w:rPr>
          <w:b/>
        </w:rPr>
        <w:t xml:space="preserve">Tulos</w:t>
      </w:r>
    </w:p>
    <w:p>
      <w:r>
        <w:t xml:space="preserve">Madeiralla on vahva yhteisö tälle harvinaiselle taiteelle, koska se on kerännyt monenlaisia tyylejä viimeisen puolentoista vuosisadan aikana.</w:t>
      </w:r>
    </w:p>
    <w:p>
      <w:r>
        <w:rPr>
          <w:b/>
        </w:rPr>
        <w:t xml:space="preserve">Esimerkki 7.15</w:t>
      </w:r>
    </w:p>
    <w:p>
      <w:r>
        <w:t xml:space="preserve">Lausunto: Label: contradiction.Genre: government.</w:t>
      </w:r>
    </w:p>
    <w:p>
      <w:r>
        <w:rPr>
          <w:b/>
        </w:rPr>
        <w:t xml:space="preserve">Tulos</w:t>
      </w:r>
    </w:p>
    <w:p>
      <w:r>
        <w:t xml:space="preserve">Seulonta ei ole tarpeen säännöksen soveltamiseksi.</w:t>
      </w:r>
    </w:p>
    <w:p>
      <w:r>
        <w:rPr>
          <w:b/>
        </w:rPr>
        <w:t xml:space="preserve">Esimerkki 7.16</w:t>
      </w:r>
    </w:p>
    <w:p>
      <w:r>
        <w:t xml:space="preserve">Lausunto: Laji: fiktio.</w:t>
      </w:r>
    </w:p>
    <w:p>
      <w:r>
        <w:rPr>
          <w:b/>
        </w:rPr>
        <w:t xml:space="preserve">Tulos</w:t>
      </w:r>
    </w:p>
    <w:p>
      <w:r>
        <w:t xml:space="preserve">Jää tänne ja kuole pois.</w:t>
      </w:r>
    </w:p>
    <w:p>
      <w:r>
        <w:rPr>
          <w:b/>
        </w:rPr>
        <w:t xml:space="preserve">Esimerkki 7.17</w:t>
      </w:r>
    </w:p>
    <w:p>
      <w:r>
        <w:t xml:space="preserve">Lausunto: Merkki: Neutraali.Genre: matkailu.</w:t>
      </w:r>
    </w:p>
    <w:p>
      <w:r>
        <w:rPr>
          <w:b/>
        </w:rPr>
        <w:t xml:space="preserve">Tulos</w:t>
      </w:r>
    </w:p>
    <w:p>
      <w:r>
        <w:t xml:space="preserve">Romance of the Three Kingdoms sijoittuu Han-dynastian aikaan.</w:t>
      </w:r>
    </w:p>
    <w:p>
      <w:r>
        <w:rPr>
          <w:b/>
        </w:rPr>
        <w:t xml:space="preserve">Esimerkki 7.18</w:t>
      </w:r>
    </w:p>
    <w:p>
      <w:r>
        <w:t xml:space="preserve">Väite: ei, olen vuokralla tällä hetkellä, jotenLabel: ristiriita.Genre: puhelin.</w:t>
      </w:r>
    </w:p>
    <w:p>
      <w:r>
        <w:rPr>
          <w:b/>
        </w:rPr>
        <w:t xml:space="preserve">Tulos</w:t>
      </w:r>
    </w:p>
    <w:p>
      <w:r>
        <w:t xml:space="preserve">Minä olen tämän omistaja.</w:t>
      </w:r>
    </w:p>
    <w:p>
      <w:r>
        <w:rPr>
          <w:b/>
        </w:rPr>
        <w:t xml:space="preserve">Esimerkki 7.19</w:t>
      </w:r>
    </w:p>
    <w:p>
      <w:r>
        <w:t xml:space="preserve">Lausunto: Kaikki muistavat, että ensimmäinen nainen syytti Flytrapia laajasta oikeistolaisesta salaliitosta Today-show'n haastattelussa kriisin ensimmäisinä päivinä.Etiketti: neutraali.Genre: liuskekivi.</w:t>
      </w:r>
    </w:p>
    <w:p>
      <w:r>
        <w:rPr>
          <w:b/>
        </w:rPr>
        <w:t xml:space="preserve">Tulos</w:t>
      </w:r>
    </w:p>
    <w:p>
      <w:r>
        <w:t xml:space="preserve">First Lady oli Today-ohjelmassa keskiviikkona.</w:t>
      </w:r>
    </w:p>
    <w:p>
      <w:r>
        <w:rPr>
          <w:b/>
        </w:rPr>
        <w:t xml:space="preserve">Esimerkki 7.20</w:t>
      </w:r>
    </w:p>
    <w:p>
      <w:r>
        <w:t xml:space="preserve">Lausunto: Toshogu, mausoleumikompleksi, jonka hän määräsi itselleen apoteoosissaan, on poikkeuksellinen. etiketti: ristiriita.laji: matkailu.</w:t>
      </w:r>
    </w:p>
    <w:p>
      <w:r>
        <w:rPr>
          <w:b/>
        </w:rPr>
        <w:t xml:space="preserve">Tulos</w:t>
      </w:r>
    </w:p>
    <w:p>
      <w:r>
        <w:t xml:space="preserve">Kompleksi rakennettiin hänen kunniakseen, vaikka hän vaati, ettei sitä rakennettaisi. </w:t>
      </w:r>
    </w:p>
    <w:p>
      <w:r>
        <w:rPr>
          <w:b/>
        </w:rPr>
        <w:t xml:space="preserve">Esimerkki 7.21</w:t>
      </w:r>
    </w:p>
    <w:p>
      <w:r>
        <w:t xml:space="preserve">Lausunto: Lehdistö puolustaa Pulitzer-palkinnon voittajaa kuultuaan, että Manhattan Theatre Club peruu hänen näytelmänsä homojeesuksesta.Levymerkki: entailment.Genre: slate.</w:t>
      </w:r>
    </w:p>
    <w:p>
      <w:r>
        <w:rPr>
          <w:b/>
        </w:rPr>
        <w:t xml:space="preserve">Tulos</w:t>
      </w:r>
    </w:p>
    <w:p>
      <w:r>
        <w:t xml:space="preserve">Kun lehdistö sai tietää, että Manhattan Theatre Club oli vetämässä pois näytelmän, jonka pääosassa oli homo Jeesus, se asettui välittömästi kirjailijan puolelle.</w:t>
      </w:r>
    </w:p>
    <w:p>
      <w:r>
        <w:rPr>
          <w:b/>
        </w:rPr>
        <w:t xml:space="preserve">Esimerkki 7.22</w:t>
      </w:r>
    </w:p>
    <w:p>
      <w:r>
        <w:t xml:space="preserve">Lausunto: Ei ole tehnyt tätä kauan, vai mitä? Tuppence nosti hämmästyneenä silmiään.Nimike: entailment.Genre: fiktio.</w:t>
      </w:r>
    </w:p>
    <w:p>
      <w:r>
        <w:rPr>
          <w:b/>
        </w:rPr>
        <w:t xml:space="preserve">Tulos</w:t>
      </w:r>
    </w:p>
    <w:p>
      <w:r>
        <w:t xml:space="preserve">Tuppence yllättyi suuresti ja nosti silmänsä ylös, sinä et todellakaan ole tehnyt tätä vähään aikaan?</w:t>
      </w:r>
    </w:p>
    <w:p>
      <w:r>
        <w:rPr>
          <w:b/>
        </w:rPr>
        <w:t xml:space="preserve">Esimerkki 7.23</w:t>
      </w:r>
    </w:p>
    <w:p>
      <w:r>
        <w:t xml:space="preserve">Lausunto: Label: entailment.Genre: government.</w:t>
      </w:r>
    </w:p>
    <w:p>
      <w:r>
        <w:rPr>
          <w:b/>
        </w:rPr>
        <w:t xml:space="preserve">Tulos</w:t>
      </w:r>
    </w:p>
    <w:p>
      <w:r>
        <w:t xml:space="preserve">Dudovitz on järjestänyt puolet alueensa maalista uudelleen.</w:t>
      </w:r>
    </w:p>
    <w:p>
      <w:r>
        <w:rPr>
          <w:b/>
        </w:rPr>
        <w:t xml:space="preserve">Esimerkki 7.24</w:t>
      </w:r>
    </w:p>
    <w:p>
      <w:r>
        <w:t xml:space="preserve">Lausunto: Label: contradiction.Genre: slate.</w:t>
      </w:r>
    </w:p>
    <w:p>
      <w:r>
        <w:rPr>
          <w:b/>
        </w:rPr>
        <w:t xml:space="preserve">Tulos</w:t>
      </w:r>
    </w:p>
    <w:p>
      <w:r>
        <w:t xml:space="preserve">Se ei ole ammattiyhdistysliikkeen varsinainen tehtävä tai liiton ydintarkoitus.</w:t>
      </w:r>
    </w:p>
    <w:p>
      <w:r>
        <w:rPr>
          <w:b/>
        </w:rPr>
        <w:t xml:space="preserve">Esimerkki 7.25</w:t>
      </w:r>
    </w:p>
    <w:p>
      <w:r>
        <w:t xml:space="preserve">Lausunto: Aiguille du Midi (3 840 m) on Ranskan Alppien upein ja tarjoaa henkeäsalpaavat näkymät Mont Blancin lumiselle huipulle, joka sijaitsee 4 800 metrin korkeudessa, ja ympäröivään maisemaan.</w:t>
      </w:r>
    </w:p>
    <w:p>
      <w:r>
        <w:rPr>
          <w:b/>
        </w:rPr>
        <w:t xml:space="preserve">Tulos</w:t>
      </w:r>
    </w:p>
    <w:p>
      <w:r>
        <w:t xml:space="preserve">Aiguille du Midille ei voi vielä matkustaa köysiradalla.</w:t>
      </w:r>
    </w:p>
    <w:p>
      <w:r>
        <w:rPr>
          <w:b/>
        </w:rPr>
        <w:t xml:space="preserve">Esimerkki 7.26</w:t>
      </w:r>
    </w:p>
    <w:p>
      <w:r>
        <w:t xml:space="preserve">Väite: Emme halua, että niitä rakennetaan, ja haluaisimme teollisuuden tekevän enemmän, ennen kuin ne rakentavat näitä suuria jätteenpolttolaitoksia.Laji: puhelin.</w:t>
      </w:r>
    </w:p>
    <w:p>
      <w:r>
        <w:rPr>
          <w:b/>
        </w:rPr>
        <w:t xml:space="preserve">Tulos</w:t>
      </w:r>
    </w:p>
    <w:p>
      <w:r>
        <w:t xml:space="preserve">Teollisuus voi tehdä paljon muutakin, kuten kierrättää jätteitä, ennen kuin se päättää polttaa niitä.</w:t>
      </w:r>
    </w:p>
    <w:p>
      <w:r>
        <w:rPr>
          <w:b/>
        </w:rPr>
        <w:t xml:space="preserve">Esimerkki 7.27</w:t>
      </w:r>
    </w:p>
    <w:p>
      <w:r>
        <w:t xml:space="preserve">Lausunto: Label: entailment.Genre: slate.</w:t>
      </w:r>
    </w:p>
    <w:p>
      <w:r>
        <w:rPr>
          <w:b/>
        </w:rPr>
        <w:t xml:space="preserve">Tulos</w:t>
      </w:r>
    </w:p>
    <w:p>
      <w:r>
        <w:t xml:space="preserve">Mistä tiedämme, että presidentti tekee hyvää työtä?</w:t>
      </w:r>
    </w:p>
    <w:p>
      <w:r>
        <w:rPr>
          <w:b/>
        </w:rPr>
        <w:t xml:space="preserve">Esimerkki 7.28</w:t>
      </w:r>
    </w:p>
    <w:p>
      <w:r>
        <w:t xml:space="preserve">Lausunto: Tämä sisältää neurotoksisten vaikutusten, kuten kehitysvammaisuuden, aivohalvauksen, puhe- ja kuulovaikeuksien sekä muiden oppimisvaikeuksien riskin.Label: entailment.Genre: Government.</w:t>
      </w:r>
    </w:p>
    <w:p>
      <w:r>
        <w:rPr>
          <w:b/>
        </w:rPr>
        <w:t xml:space="preserve">Tulos</w:t>
      </w:r>
    </w:p>
    <w:p>
      <w:r>
        <w:t xml:space="preserve">Neurotoksiinit voivat aiheuttaa henkistä jälkeenjääneisyyttä ja muita oppimisvaikeuksia.</w:t>
      </w:r>
    </w:p>
    <w:p>
      <w:r>
        <w:rPr>
          <w:b/>
        </w:rPr>
        <w:t xml:space="preserve">Esimerkki 7.29</w:t>
      </w:r>
    </w:p>
    <w:p>
      <w:r>
        <w:t xml:space="preserve">Väite: ja uh tämä kaveri oli sekoamassa ja hänen uh poikansa rakensi hänelle autotallin ja hankki hänelle joitakin uh oh en tiedä, mitä laitteita kutsutaan, mutta lentokoneita ja näitäLabel: neutraali.Genre: puhelin.</w:t>
      </w:r>
    </w:p>
    <w:p>
      <w:r>
        <w:rPr>
          <w:b/>
        </w:rPr>
        <w:t xml:space="preserve">Tulos</w:t>
      </w:r>
    </w:p>
    <w:p>
      <w:r>
        <w:t xml:space="preserve">Hän ei ollut tyytyväinen poikansa hänelle rakentamaan autotalliin.</w:t>
      </w:r>
    </w:p>
    <w:p>
      <w:r>
        <w:rPr>
          <w:b/>
        </w:rPr>
        <w:t xml:space="preserve">Esimerkki 7.30</w:t>
      </w:r>
    </w:p>
    <w:p>
      <w:r>
        <w:t xml:space="preserve">Väite: Ei ehkä se oli, luulen että se oli kaakkoisosa Dallasin alueelta tyttäreni tyttäreni asuu Rowlettissa ja hän kertoi minulle siitä, en muista mikä kaupunki se oli, jokin pieni alue.Laji: puhelin.</w:t>
      </w:r>
    </w:p>
    <w:p>
      <w:r>
        <w:rPr>
          <w:b/>
        </w:rPr>
        <w:t xml:space="preserve">Tulos</w:t>
      </w:r>
    </w:p>
    <w:p>
      <w:r>
        <w:t xml:space="preserve">Tyttäreni asuu Dallasissa.</w:t>
      </w:r>
    </w:p>
    <w:p>
      <w:r>
        <w:rPr>
          <w:b/>
        </w:rPr>
        <w:t xml:space="preserve">Esimerkki 7.31</w:t>
      </w:r>
    </w:p>
    <w:p>
      <w:r>
        <w:t xml:space="preserve">Lausunto: Label: entailment.Genre: liuskekivi: Stauffenberg ryntäsi pieneen, kaoottiseen vastarintaliikkeeseen ja antoi sille ainakin tarkoituksenmukaisuuden vaikutelman.</w:t>
      </w:r>
    </w:p>
    <w:p>
      <w:r>
        <w:rPr>
          <w:b/>
        </w:rPr>
        <w:t xml:space="preserve">Tulos</w:t>
      </w:r>
    </w:p>
    <w:p>
      <w:r>
        <w:t xml:space="preserve">Hän sai sen näyttämään siltä, että heillä oli tavoite.</w:t>
      </w:r>
    </w:p>
    <w:p>
      <w:r>
        <w:rPr>
          <w:b/>
        </w:rPr>
        <w:t xml:space="preserve">Esimerkki 7.32</w:t>
      </w:r>
    </w:p>
    <w:p>
      <w:r>
        <w:t xml:space="preserve">Lausunto: Nimike: ristiriita.Laji: fiktio.</w:t>
      </w:r>
    </w:p>
    <w:p>
      <w:r>
        <w:rPr>
          <w:b/>
        </w:rPr>
        <w:t xml:space="preserve">Tulos</w:t>
      </w:r>
    </w:p>
    <w:p>
      <w:r>
        <w:t xml:space="preserve">Tie oli sileä kuin silkki, suora, eikä se kaartunut missään kohtaa.</w:t>
      </w:r>
    </w:p>
    <w:p>
      <w:r>
        <w:rPr>
          <w:b/>
        </w:rPr>
        <w:t xml:space="preserve">Esimerkki 7.33</w:t>
      </w:r>
    </w:p>
    <w:p>
      <w:r>
        <w:t xml:space="preserve">Lausunto: Cohen et al. label: neutral.Genre: government., Cohen et al.</w:t>
      </w:r>
    </w:p>
    <w:p>
      <w:r>
        <w:rPr>
          <w:b/>
        </w:rPr>
        <w:t xml:space="preserve">Tulos</w:t>
      </w:r>
    </w:p>
    <w:p>
      <w:r>
        <w:t xml:space="preserve">Markkinoille tulijoiden on hyvin vaikea asettaa hintansa alhaisemmiksi kuin vakiintuneiden toimijoiden.</w:t>
      </w:r>
    </w:p>
    <w:p>
      <w:r>
        <w:rPr>
          <w:b/>
        </w:rPr>
        <w:t xml:space="preserve">Esimerkki 7.34</w:t>
      </w:r>
    </w:p>
    <w:p>
      <w:r>
        <w:t xml:space="preserve">Lausunto: Noantri ( We Others ) -katufestivaali, jossa on musiikkia, ruokaa ja ilotulitusta heinäkuun kahden viimeisen viikon aikana. etiketti: contradiction.Genre: matkailu.</w:t>
      </w:r>
    </w:p>
    <w:p>
      <w:r>
        <w:rPr>
          <w:b/>
        </w:rPr>
        <w:t xml:space="preserve">Tulos</w:t>
      </w:r>
    </w:p>
    <w:p>
      <w:r>
        <w:t xml:space="preserve">Noantri, katufestivaali, tarkoittaa kirjaimellisesti "Nuo ihmiset".</w:t>
      </w:r>
    </w:p>
    <w:p>
      <w:r>
        <w:rPr>
          <w:b/>
        </w:rPr>
        <w:t xml:space="preserve">Esimerkki 7.35</w:t>
      </w:r>
    </w:p>
    <w:p>
      <w:r>
        <w:t xml:space="preserve">Lausunto: Presidentti Clintonin vastaus syytöksiin erityisyhteyksien myymisestä - että nämä lahjoittajat ovat myös hänen ystäviään ja hänellä on oikeus keskustella ystäviensä kanssa ja kutsua heidät kotiinsa - on epärehellinen, mutta sitä voi olla vaikea kumota oikeudessa.</w:t>
      </w:r>
    </w:p>
    <w:p>
      <w:r>
        <w:rPr>
          <w:b/>
        </w:rPr>
        <w:t xml:space="preserve">Tulos</w:t>
      </w:r>
    </w:p>
    <w:p>
      <w:r>
        <w:t xml:space="preserve">Presidentti Clintonin vastaus on vilpillinen.</w:t>
      </w:r>
    </w:p>
    <w:p>
      <w:r>
        <w:rPr>
          <w:b/>
        </w:rPr>
        <w:t xml:space="preserve">Esimerkki 7.36</w:t>
      </w:r>
    </w:p>
    <w:p>
      <w:r>
        <w:t xml:space="preserve">Lausunto: Label: neutraali.Genre: liuskekivi.</w:t>
      </w:r>
    </w:p>
    <w:p>
      <w:r>
        <w:rPr>
          <w:b/>
        </w:rPr>
        <w:t xml:space="preserve">Tulos</w:t>
      </w:r>
    </w:p>
    <w:p>
      <w:r>
        <w:t xml:space="preserve">Meitä ei käsketty tiskaamaan.</w:t>
      </w:r>
    </w:p>
    <w:p>
      <w:r>
        <w:rPr>
          <w:b/>
        </w:rPr>
        <w:t xml:space="preserve">Esimerkki 7.37</w:t>
      </w:r>
    </w:p>
    <w:p>
      <w:r>
        <w:t xml:space="preserve">Väite: ne voivat olla tiukkoja ne voivat karata käsistäLabel: neutraali.Genre: puhelin.</w:t>
      </w:r>
    </w:p>
    <w:p>
      <w:r>
        <w:rPr>
          <w:b/>
        </w:rPr>
        <w:t xml:space="preserve">Tulos</w:t>
      </w:r>
    </w:p>
    <w:p>
      <w:r>
        <w:t xml:space="preserve">Ne vaativat yleensä jatkuvaa hoitoa, tai saatat menettää niiden hallinnan.</w:t>
      </w:r>
    </w:p>
    <w:p>
      <w:r>
        <w:rPr>
          <w:b/>
        </w:rPr>
        <w:t xml:space="preserve">Esimerkki 7.38</w:t>
      </w:r>
    </w:p>
    <w:p>
      <w:r>
        <w:t xml:space="preserve">Lausunto: Se on suuri moderni kompleksi, josta on yhteydet metroon, busseihin, hotellikuljetuksiin ja takseihin.</w:t>
      </w:r>
    </w:p>
    <w:p>
      <w:r>
        <w:rPr>
          <w:b/>
        </w:rPr>
        <w:t xml:space="preserve">Tulos</w:t>
      </w:r>
    </w:p>
    <w:p>
      <w:r>
        <w:t xml:space="preserve">Guangzhoun itäiselle asemalle saapuu päivittäin yli 1 000 000 matkustajaa.</w:t>
      </w:r>
    </w:p>
    <w:p>
      <w:r>
        <w:rPr>
          <w:b/>
        </w:rPr>
        <w:t xml:space="preserve">Esimerkki 7.39</w:t>
      </w:r>
    </w:p>
    <w:p>
      <w:r>
        <w:t xml:space="preserve">Lausunto: Hänet ajettiin melkein epätoivoon. Nimike: neutraali.Genre: fiktio.</w:t>
      </w:r>
    </w:p>
    <w:p>
      <w:r>
        <w:rPr>
          <w:b/>
        </w:rPr>
        <w:t xml:space="preserve">Tulos</w:t>
      </w:r>
    </w:p>
    <w:p>
      <w:r>
        <w:t xml:space="preserve">Hän melkein lopetti asian tutkimisen.</w:t>
      </w:r>
    </w:p>
    <w:p>
      <w:r>
        <w:rPr>
          <w:b/>
        </w:rPr>
        <w:t xml:space="preserve">Esimerkki 7.40</w:t>
      </w:r>
    </w:p>
    <w:p>
      <w:r>
        <w:t xml:space="preserve">Väite: vain kiistellä ja sen tyyppisiä juttuja tiedätköLabel: ristiriita.Genre: puhelin.</w:t>
      </w:r>
    </w:p>
    <w:p>
      <w:r>
        <w:rPr>
          <w:b/>
        </w:rPr>
        <w:t xml:space="preserve">Tulos</w:t>
      </w:r>
    </w:p>
    <w:p>
      <w:r>
        <w:t xml:space="preserve">Ei väittelyä väittelyn vuoksi.</w:t>
      </w:r>
    </w:p>
    <w:p>
      <w:r>
        <w:rPr>
          <w:b/>
        </w:rPr>
        <w:t xml:space="preserve">Esimerkki 7.41</w:t>
      </w:r>
    </w:p>
    <w:p>
      <w:r>
        <w:t xml:space="preserve">Lausunto: Laji: fiktio.</w:t>
      </w:r>
    </w:p>
    <w:p>
      <w:r>
        <w:rPr>
          <w:b/>
        </w:rPr>
        <w:t xml:space="preserve">Tulos</w:t>
      </w:r>
    </w:p>
    <w:p>
      <w:r>
        <w:t xml:space="preserve">Annette teki paljon asioita.</w:t>
      </w:r>
    </w:p>
    <w:p>
      <w:r>
        <w:rPr>
          <w:b/>
        </w:rPr>
        <w:t xml:space="preserve">Esimerkki 7.42</w:t>
      </w:r>
    </w:p>
    <w:p>
      <w:r>
        <w:t xml:space="preserve">Lausunto: Label: contradiction.Genre: matkailu.</w:t>
      </w:r>
    </w:p>
    <w:p>
      <w:r>
        <w:rPr>
          <w:b/>
        </w:rPr>
        <w:t xml:space="preserve">Tulos</w:t>
      </w:r>
    </w:p>
    <w:p>
      <w:r>
        <w:t xml:space="preserve">Musiikki on täällä kielletty.</w:t>
      </w:r>
    </w:p>
    <w:p>
      <w:r>
        <w:rPr>
          <w:b/>
        </w:rPr>
        <w:t xml:space="preserve">Esimerkki 7.43</w:t>
      </w:r>
    </w:p>
    <w:p>
      <w:r>
        <w:t xml:space="preserve">Väite: Kaksi tyttöä ja he ovat hankaliaLabel: ristiriita.Genre: puhelin.</w:t>
      </w:r>
    </w:p>
    <w:p>
      <w:r>
        <w:rPr>
          <w:b/>
        </w:rPr>
        <w:t xml:space="preserve">Tulos</w:t>
      </w:r>
    </w:p>
    <w:p>
      <w:r>
        <w:t xml:space="preserve">Minulla on vain kolme poikaa, jotka ovat nyt yliopistossa.</w:t>
      </w:r>
    </w:p>
    <w:p>
      <w:r>
        <w:rPr>
          <w:b/>
        </w:rPr>
        <w:t xml:space="preserve">Esimerkki 7.44</w:t>
      </w:r>
    </w:p>
    <w:p>
      <w:r>
        <w:t xml:space="preserve">Lausunto: Laji: Matkailu: Te astutte sisään vaunuportista, jonne naiset nousivat vaunuihinsa silloin, kun he saivat mennä ulos.</w:t>
      </w:r>
    </w:p>
    <w:p>
      <w:r>
        <w:rPr>
          <w:b/>
        </w:rPr>
        <w:t xml:space="preserve">Tulos</w:t>
      </w:r>
    </w:p>
    <w:p>
      <w:r>
        <w:t xml:space="preserve">Naisia ei usein päästetty ulos ilman asianmukaista pukeutumista.</w:t>
      </w:r>
    </w:p>
    <w:p>
      <w:r>
        <w:rPr>
          <w:b/>
        </w:rPr>
        <w:t xml:space="preserve">Esimerkki 7.45</w:t>
      </w:r>
    </w:p>
    <w:p>
      <w:r>
        <w:t xml:space="preserve">Lausunto: Label: contradiction.Genre: slate.</w:t>
      </w:r>
    </w:p>
    <w:p>
      <w:r>
        <w:rPr>
          <w:b/>
        </w:rPr>
        <w:t xml:space="preserve">Tulos</w:t>
      </w:r>
    </w:p>
    <w:p>
      <w:r>
        <w:t xml:space="preserve">Lehti kilpailee kuukausilehtien kanssa.</w:t>
      </w:r>
    </w:p>
    <w:p>
      <w:r>
        <w:rPr>
          <w:b/>
        </w:rPr>
        <w:t xml:space="preserve">Esimerkki 7.46</w:t>
      </w:r>
    </w:p>
    <w:p>
      <w:r>
        <w:t xml:space="preserve">Lausunto: Label: contradiction.Genre: slate.</w:t>
      </w:r>
    </w:p>
    <w:p>
      <w:r>
        <w:rPr>
          <w:b/>
        </w:rPr>
        <w:t xml:space="preserve">Tulos</w:t>
      </w:r>
    </w:p>
    <w:p>
      <w:r>
        <w:t xml:space="preserve">Voit ehdottomasti lahjoittaa lapsellesi sydämen. </w:t>
      </w:r>
    </w:p>
    <w:p>
      <w:r>
        <w:rPr>
          <w:b/>
        </w:rPr>
        <w:t xml:space="preserve">Esimerkki 7.47</w:t>
      </w:r>
    </w:p>
    <w:p>
      <w:r>
        <w:t xml:space="preserve">Lausunto: Hän ei osannut selittää omaa tuntemustaan epäloogisesta ajatuksesta, että K.C:n läsnäolo olisi jotenkin estänyt katastrofin.Nimike: ristiriita.Genre: fiktio.</w:t>
      </w:r>
    </w:p>
    <w:p>
      <w:r>
        <w:rPr>
          <w:b/>
        </w:rPr>
        <w:t xml:space="preserve">Tulos</w:t>
      </w:r>
    </w:p>
    <w:p>
      <w:r>
        <w:t xml:space="preserve">Sillä ei olisi ollut väliä, oliko K.C. paikalla vai ei.</w:t>
      </w:r>
    </w:p>
    <w:p>
      <w:r>
        <w:rPr>
          <w:b/>
        </w:rPr>
        <w:t xml:space="preserve">Esimerkki 7.48</w:t>
      </w:r>
    </w:p>
    <w:p>
      <w:r>
        <w:t xml:space="preserve">Lausunto: Nimike: entailment.Genre: fiktio.</w:t>
      </w:r>
    </w:p>
    <w:p>
      <w:r>
        <w:rPr>
          <w:b/>
        </w:rPr>
        <w:t xml:space="preserve">Tulos</w:t>
      </w:r>
    </w:p>
    <w:p>
      <w:r>
        <w:t xml:space="preserve">Ammuin salamaa käsistäni.</w:t>
      </w:r>
    </w:p>
    <w:p>
      <w:r>
        <w:rPr>
          <w:b/>
        </w:rPr>
        <w:t xml:space="preserve">Esimerkki 7.49</w:t>
      </w:r>
    </w:p>
    <w:p>
      <w:r>
        <w:t xml:space="preserve">Väite: Onko sinusta kätevää äänestää varsinainen kellonaikatyyppi, johon sinun on mentävä ja jonossa sinun on seisottavaLabel: ristiriita.Genre: puhelin.</w:t>
      </w:r>
    </w:p>
    <w:p>
      <w:r>
        <w:rPr>
          <w:b/>
        </w:rPr>
        <w:t xml:space="preserve">Tulos</w:t>
      </w:r>
    </w:p>
    <w:p>
      <w:r>
        <w:t xml:space="preserve">Et taida äänestää?</w:t>
      </w:r>
    </w:p>
    <w:p>
      <w:r>
        <w:rPr>
          <w:b/>
        </w:rPr>
        <w:t xml:space="preserve">Esimerkki 7.50</w:t>
      </w:r>
    </w:p>
    <w:p>
      <w:r>
        <w:t xml:space="preserve">Lausunto: Hän tietää paremmin kuin minä..."  "Hän sai surmansa ensimmäisessä halkeamassa, kun kappale osui häneen." Merkintä: neutraali." Laji: fiktio.</w:t>
      </w:r>
    </w:p>
    <w:p>
      <w:r>
        <w:rPr>
          <w:b/>
        </w:rPr>
        <w:t xml:space="preserve">Tulos</w:t>
      </w:r>
    </w:p>
    <w:p>
      <w:r>
        <w:t xml:space="preserve">Hän tietää, ettei kannata olla siellä, kun taivas halkeaa.</w:t>
      </w:r>
    </w:p>
    <w:p>
      <w:r>
        <w:rPr>
          <w:b/>
        </w:rPr>
        <w:t xml:space="preserve">Esimerkki 7.51</w:t>
      </w:r>
    </w:p>
    <w:p>
      <w:r>
        <w:t xml:space="preserve">Lausunto: Nimike: entailment.Genre: matkailu.</w:t>
      </w:r>
    </w:p>
    <w:p>
      <w:r>
        <w:rPr>
          <w:b/>
        </w:rPr>
        <w:t xml:space="preserve">Tulos</w:t>
      </w:r>
    </w:p>
    <w:p>
      <w:r>
        <w:t xml:space="preserve">Väestö puolittui 1800-luvun loppuun mennessä.</w:t>
      </w:r>
    </w:p>
    <w:p>
      <w:r>
        <w:rPr>
          <w:b/>
        </w:rPr>
        <w:t xml:space="preserve">Esimerkki 7.52</w:t>
      </w:r>
    </w:p>
    <w:p>
      <w:r>
        <w:t xml:space="preserve">Lausunto: um-hum ja haluan myös soittaa ranta-alueella, että se on mitä tekisin, tiedätkö istun vain tässä kuuntelemassa aksenttiasi ja ajattelen, kuinka hauskaa tietokoneella on tuon kanssa.Laji: puhelin.</w:t>
      </w:r>
    </w:p>
    <w:p>
      <w:r>
        <w:rPr>
          <w:b/>
        </w:rPr>
        <w:t xml:space="preserve">Tulos</w:t>
      </w:r>
    </w:p>
    <w:p>
      <w:r>
        <w:t xml:space="preserve">Kun istun tässä ja jätän sinut huomiotta, tietokoneesta tulee surkea. </w:t>
      </w:r>
    </w:p>
    <w:p>
      <w:r>
        <w:rPr>
          <w:b/>
        </w:rPr>
        <w:t xml:space="preserve">Esimerkki 7.53</w:t>
      </w:r>
    </w:p>
    <w:p>
      <w:r>
        <w:t xml:space="preserve">Lausunto: Nimike: neutraali.Laji: fiktio.</w:t>
      </w:r>
    </w:p>
    <w:p>
      <w:r>
        <w:rPr>
          <w:b/>
        </w:rPr>
        <w:t xml:space="preserve">Tulos</w:t>
      </w:r>
    </w:p>
    <w:p>
      <w:r>
        <w:t xml:space="preserve">Topham oli ylpeä kylvystään, koska se oli niin vanha.</w:t>
      </w:r>
    </w:p>
    <w:p>
      <w:r>
        <w:rPr>
          <w:b/>
        </w:rPr>
        <w:t xml:space="preserve">Esimerkki 7.54</w:t>
      </w:r>
    </w:p>
    <w:p>
      <w:r>
        <w:t xml:space="preserve">Lausunto: Vaimoni työskentelee säännöllisesti "maalla". Nimike: neutraali.Genre: fiktio.</w:t>
      </w:r>
    </w:p>
    <w:p>
      <w:r>
        <w:rPr>
          <w:b/>
        </w:rPr>
        <w:t xml:space="preserve">Tulos</w:t>
      </w:r>
    </w:p>
    <w:p>
      <w:r>
        <w:t xml:space="preserve">Vaimoni tykkää työskennellä maalla.</w:t>
      </w:r>
    </w:p>
    <w:p>
      <w:r>
        <w:rPr>
          <w:b/>
        </w:rPr>
        <w:t xml:space="preserve">Esimerkki 7.55</w:t>
      </w:r>
    </w:p>
    <w:p>
      <w:r>
        <w:t xml:space="preserve">Statement: uh-huh uh-huh uh-huh kyllä, ystävällämme on täällä, hänellä on uh 65 tai 66 Mustang kuusisylinterisellä ja katsoin sen konepellin alle eräänä päivänä ja kuten sanoit, voit nähdä tien, se on uskomatontaLabel: entailment.Genre: puhelin.</w:t>
      </w:r>
    </w:p>
    <w:p>
      <w:r>
        <w:rPr>
          <w:b/>
        </w:rPr>
        <w:t xml:space="preserve">Tulos</w:t>
      </w:r>
    </w:p>
    <w:p>
      <w:r>
        <w:t xml:space="preserve">Läheisellä ystävällämme on 65' tai 66' kuusisylinterinen Mustang.</w:t>
      </w:r>
    </w:p>
    <w:p>
      <w:r>
        <w:rPr>
          <w:b/>
        </w:rPr>
        <w:t xml:space="preserve">Esimerkki 7.56</w:t>
      </w:r>
    </w:p>
    <w:p>
      <w:r>
        <w:t xml:space="preserve">Lausunto: Henkilöt, jotka osallistuivat keskeisesti tämän lausunnon laatimiseen, olivat Amy Choi, Rebecka Derr, Judith Kordahl, Ellen Rubin, Lisa Shames ja Ed Stephenson.Nimike: entailment.Genre: government.</w:t>
      </w:r>
    </w:p>
    <w:p>
      <w:r>
        <w:rPr>
          <w:b/>
        </w:rPr>
        <w:t xml:space="preserve">Tulos</w:t>
      </w:r>
    </w:p>
    <w:p>
      <w:r>
        <w:t xml:space="preserve">Amy Choi osallistui todistajanlausuntoon.</w:t>
      </w:r>
    </w:p>
    <w:p>
      <w:r>
        <w:rPr>
          <w:b/>
        </w:rPr>
        <w:t xml:space="preserve">Esimerkki 7.57</w:t>
      </w:r>
    </w:p>
    <w:p>
      <w:r>
        <w:t xml:space="preserve">Väite: Joo, se on, ja he... he jakavat sen... tiedättehän, että maksatte osavaltion tuloveroa, ja sitten viisikymmentä prosenttia osavaltion tuloverosta on piirikuntavero, jonka osavaltio kerää ja jakaa uudelleen piirikunnille.Nimike: ristiriita.Laji: puhelin.</w:t>
      </w:r>
    </w:p>
    <w:p>
      <w:r>
        <w:rPr>
          <w:b/>
        </w:rPr>
        <w:t xml:space="preserve">Tulos</w:t>
      </w:r>
    </w:p>
    <w:p>
      <w:r>
        <w:t xml:space="preserve">Kaikki osavaltion tulovero on lääninveroa.</w:t>
      </w:r>
    </w:p>
    <w:p>
      <w:r>
        <w:rPr>
          <w:b/>
        </w:rPr>
        <w:t xml:space="preserve">Esimerkki 7.58</w:t>
      </w:r>
    </w:p>
    <w:p>
      <w:r>
        <w:t xml:space="preserve">Statement: yeah okay oh sure sure well i think i think uh uh the best thing to do is i i got two Masters degrees but they both came years after my Bachelor's degreeLabel: neutral.Genre: telephone.</w:t>
      </w:r>
    </w:p>
    <w:p>
      <w:r>
        <w:rPr>
          <w:b/>
        </w:rPr>
        <w:t xml:space="preserve">Tulos</w:t>
      </w:r>
    </w:p>
    <w:p>
      <w:r>
        <w:t xml:space="preserve">Odotin todella kauan ennen kuin valmistuin jatko-opiskelijaksi.</w:t>
      </w:r>
    </w:p>
    <w:p>
      <w:r>
        <w:rPr>
          <w:b/>
        </w:rPr>
        <w:t xml:space="preserve">Esimerkki 7.59</w:t>
      </w:r>
    </w:p>
    <w:p>
      <w:r>
        <w:t xml:space="preserve">Lausunto: Label: contradiction.Genre: government.</w:t>
      </w:r>
    </w:p>
    <w:p>
      <w:r>
        <w:rPr>
          <w:b/>
        </w:rPr>
        <w:t xml:space="preserve">Tulos</w:t>
      </w:r>
    </w:p>
    <w:p>
      <w:r>
        <w:t xml:space="preserve">Oletuksia ja menetelmiä käsitellään samassa alajaksossa.</w:t>
      </w:r>
    </w:p>
    <w:p>
      <w:r>
        <w:rPr>
          <w:b/>
        </w:rPr>
        <w:t xml:space="preserve">Esimerkki 7.60</w:t>
      </w:r>
    </w:p>
    <w:p>
      <w:r>
        <w:t xml:space="preserve">Lausunto: Nimike: ristiriita.Genre: matkailu.</w:t>
      </w:r>
    </w:p>
    <w:p>
      <w:r>
        <w:rPr>
          <w:b/>
        </w:rPr>
        <w:t xml:space="preserve">Tulos</w:t>
      </w:r>
    </w:p>
    <w:p>
      <w:r>
        <w:t xml:space="preserve">Las Vegasin viihdettä ei ole koskaan tarkoitettu vierailijoille.</w:t>
      </w:r>
    </w:p>
    <w:p>
      <w:r>
        <w:rPr>
          <w:b/>
        </w:rPr>
        <w:t xml:space="preserve">Esimerkki 7.61</w:t>
      </w:r>
    </w:p>
    <w:p>
      <w:r>
        <w:t xml:space="preserve">Lausunto: Label: neutraali.Genre: slate.</w:t>
      </w:r>
    </w:p>
    <w:p>
      <w:r>
        <w:rPr>
          <w:b/>
        </w:rPr>
        <w:t xml:space="preserve">Tulos</w:t>
      </w:r>
    </w:p>
    <w:p>
      <w:r>
        <w:t xml:space="preserve">DNC tajusi, että sen oma menettely oli vilpillinen.</w:t>
      </w:r>
    </w:p>
    <w:p>
      <w:r>
        <w:rPr>
          <w:b/>
        </w:rPr>
        <w:t xml:space="preserve">Esimerkki 7.62</w:t>
      </w:r>
    </w:p>
    <w:p>
      <w:r>
        <w:t xml:space="preserve">Lausunto: että he vaativat sinua tekemään ja vein sen Town Northiin ja tosiaankin näin tuon kaverin ja hän tunnisti minut hän sanoi, että hän sanoi, että hei Dana ja hän tavallaan katsoi alas ja näki tuon auton ja olen ja olen varma, että hän luultavasti tiesi, mitä oli tekeillä heti seuraavana päivänä tietysti, kun kun paikka ArlingtonissaLabel: entailment.Genre: puhelin.</w:t>
      </w:r>
    </w:p>
    <w:p>
      <w:r>
        <w:rPr>
          <w:b/>
        </w:rPr>
        <w:t xml:space="preserve">Tulos</w:t>
      </w:r>
    </w:p>
    <w:p>
      <w:r>
        <w:t xml:space="preserve">Menin Town Northiin, ja kun näin tuon kaverin, hän muisti minut ja tervehti minua nimeltä.</w:t>
      </w:r>
    </w:p>
    <w:p>
      <w:r>
        <w:rPr>
          <w:b/>
        </w:rPr>
        <w:t xml:space="preserve">Esimerkki 7.63</w:t>
      </w:r>
    </w:p>
    <w:p>
      <w:r>
        <w:t xml:space="preserve">Lausunto: Label: entailment.Genre: slate.</w:t>
      </w:r>
    </w:p>
    <w:p>
      <w:r>
        <w:rPr>
          <w:b/>
        </w:rPr>
        <w:t xml:space="preserve">Tulos</w:t>
      </w:r>
    </w:p>
    <w:p>
      <w:r>
        <w:t xml:space="preserve">Se ei vaadi jatkuvaa ponnistelua ollakseen tehokasta.</w:t>
      </w:r>
    </w:p>
    <w:p>
      <w:r>
        <w:rPr>
          <w:b/>
        </w:rPr>
        <w:t xml:space="preserve">Esimerkki 7.64</w:t>
      </w:r>
    </w:p>
    <w:p>
      <w:r>
        <w:t xml:space="preserve">Lausunto: Se on luotu ennen Time-lehden äskettäistä kyselyä, ja sen tarkoituksena on tunnistaa lopullisesti vuosisatamme eniten vaikuttanut henkilö.Etiketin nimi: neutraali.</w:t>
      </w:r>
    </w:p>
    <w:p>
      <w:r>
        <w:rPr>
          <w:b/>
        </w:rPr>
        <w:t xml:space="preserve">Tulos</w:t>
      </w:r>
    </w:p>
    <w:p>
      <w:r>
        <w:t xml:space="preserve">Kymmenentuhatta ihmistä äänesti vuosisadan henkilöä.</w:t>
      </w:r>
    </w:p>
    <w:p>
      <w:r>
        <w:rPr>
          <w:b/>
        </w:rPr>
        <w:t xml:space="preserve">Esimerkki 7.65</w:t>
      </w:r>
    </w:p>
    <w:p>
      <w:r>
        <w:t xml:space="preserve">Lausunto: Alue herää eloon yöllä, kun Jalan Petaling on suljettu liikenteeltä, ja se antaa tilaa kaupustelijoille, jotka myyvät kelloja (hämmentäviä jäljennöksiä merkkivaatemerkkien kelloista), musiikki- ja videokasetteja, vaatteita, koruja ja koriste-esineitä.Nimike: ristiriita.Genre: matkailu.</w:t>
      </w:r>
    </w:p>
    <w:p>
      <w:r>
        <w:rPr>
          <w:b/>
        </w:rPr>
        <w:t xml:space="preserve">Tulos</w:t>
      </w:r>
    </w:p>
    <w:p>
      <w:r>
        <w:t xml:space="preserve">Yöllä alue pysyy auki liikenteelle.</w:t>
      </w:r>
    </w:p>
    <w:p>
      <w:r>
        <w:rPr>
          <w:b/>
        </w:rPr>
        <w:t xml:space="preserve">Esimerkki 7.66</w:t>
      </w:r>
    </w:p>
    <w:p>
      <w:r>
        <w:t xml:space="preserve">Lausunto: Label: entailment.Genre: matkailu.</w:t>
      </w:r>
    </w:p>
    <w:p>
      <w:r>
        <w:rPr>
          <w:b/>
        </w:rPr>
        <w:t xml:space="preserve">Tulos</w:t>
      </w:r>
    </w:p>
    <w:p>
      <w:r>
        <w:t xml:space="preserve">Via dei Portici on hyvä paikka ostaa vaellusvarusteita.</w:t>
      </w:r>
    </w:p>
    <w:p>
      <w:r>
        <w:rPr>
          <w:b/>
        </w:rPr>
        <w:t xml:space="preserve">Esimerkki 7.67</w:t>
      </w:r>
    </w:p>
    <w:p>
      <w:r>
        <w:t xml:space="preserve">Lausunto: Sääntö edellyttää, että kun PCS-toimiluvan haltija ja vakiintunut mikroaaltotoiminnan harjoittaja ovat allekirjoittaneet sopimuksen mikroaaltotoimiluvan siirtämisestä, osapuolet toimittavat siirtämistä koskevan sopimuksen alan tukemaan selvityskeskukseen.Label: entailment.Genre: government.</w:t>
      </w:r>
    </w:p>
    <w:p>
      <w:r>
        <w:rPr>
          <w:b/>
        </w:rPr>
        <w:t xml:space="preserve">Tulos</w:t>
      </w:r>
    </w:p>
    <w:p>
      <w:r>
        <w:t xml:space="preserve">PCS-toimiluvan haltijan ja mikroaaltoverkon vakiintuneen operaattorin on allekirjoitettava sopimus.</w:t>
      </w:r>
    </w:p>
    <w:p>
      <w:r>
        <w:rPr>
          <w:b/>
        </w:rPr>
        <w:t xml:space="preserve">Esimerkki 7.68</w:t>
      </w:r>
    </w:p>
    <w:p>
      <w:r>
        <w:t xml:space="preserve">Lausunto: The Ark, Eustace Streetillä Temple Barissa, on lasten kulttuurikeskus, joka tarjoaa vaihtuvaa ohjelmaa, joka koostuu nuorille suunnatuista näytelmistä, työpajoista, lukuhetkistä ja esityksistä.</w:t>
      </w:r>
    </w:p>
    <w:p>
      <w:r>
        <w:rPr>
          <w:b/>
        </w:rPr>
        <w:t xml:space="preserve">Tulos</w:t>
      </w:r>
    </w:p>
    <w:p>
      <w:r>
        <w:t xml:space="preserve">The Ark on voittanut palkintoja työpajoista.</w:t>
      </w:r>
    </w:p>
    <w:p>
      <w:r>
        <w:rPr>
          <w:b/>
        </w:rPr>
        <w:t xml:space="preserve">Esimerkki 7.69</w:t>
      </w:r>
    </w:p>
    <w:p>
      <w:r>
        <w:t xml:space="preserve">Lausunto: Pacific Asia Museum (46 North Robles Avenue) on suunniteltu muistuttamaan kiinalaista keisarillista residenssiä. etiketti: ristiriita.laji: matkailu.</w:t>
      </w:r>
    </w:p>
    <w:p>
      <w:r>
        <w:rPr>
          <w:b/>
        </w:rPr>
        <w:t xml:space="preserve">Tulos</w:t>
      </w:r>
    </w:p>
    <w:p>
      <w:r>
        <w:t xml:space="preserve">Tyynenmeren Aasian museo suunniteltiin epämääräiseksi toimistorakennukseksi.</w:t>
      </w:r>
    </w:p>
    <w:p>
      <w:r>
        <w:rPr>
          <w:b/>
        </w:rPr>
        <w:t xml:space="preserve">Esimerkki 7.70</w:t>
      </w:r>
    </w:p>
    <w:p>
      <w:r>
        <w:t xml:space="preserve">Lausunto: Nämä olivat myös klassisen noh-teatterin, suositumman kabukin ja nukketeatterin (nykyinen bunraku) valoisat ajat Osakassa, joka oli Japanin kulttuuripääkaupunki aikana, jolloin Edossa oli enemmän poliitikkoja ja sotilaita kuin taiteilijoita.</w:t>
      </w:r>
    </w:p>
    <w:p>
      <w:r>
        <w:rPr>
          <w:b/>
        </w:rPr>
        <w:t xml:space="preserve">Tulos</w:t>
      </w:r>
    </w:p>
    <w:p>
      <w:r>
        <w:t xml:space="preserve">Osaka oli Japanin kulttuuripääkaupunki aikana, jolloin Edossa oli vähemmän taiteilijoita kuin poliitikkoja tai sotilaita.</w:t>
      </w:r>
    </w:p>
    <w:p>
      <w:r>
        <w:rPr>
          <w:b/>
        </w:rPr>
        <w:t xml:space="preserve">Esimerkki 7.71</w:t>
      </w:r>
    </w:p>
    <w:p>
      <w:r>
        <w:t xml:space="preserve">Väite: Joo, pidän siitäLabel: entailment.Genre: puhelin.</w:t>
      </w:r>
    </w:p>
    <w:p>
      <w:r>
        <w:rPr>
          <w:b/>
        </w:rPr>
        <w:t xml:space="preserve">Tulos</w:t>
      </w:r>
    </w:p>
    <w:p>
      <w:r>
        <w:t xml:space="preserve">Nautin siitä.</w:t>
      </w:r>
    </w:p>
    <w:p>
      <w:r>
        <w:rPr>
          <w:b/>
        </w:rPr>
        <w:t xml:space="preserve">Esimerkki 7.72</w:t>
      </w:r>
    </w:p>
    <w:p>
      <w:r>
        <w:t xml:space="preserve">Väite: Heillä oli siis mahdollisuus päästä pudotuspeleihin ja he mokasivat pari viimeistä peliäTarra: ristiriita.Laji: puhelin.</w:t>
      </w:r>
    </w:p>
    <w:p>
      <w:r>
        <w:rPr>
          <w:b/>
        </w:rPr>
        <w:t xml:space="preserve">Tulos</w:t>
      </w:r>
    </w:p>
    <w:p>
      <w:r>
        <w:t xml:space="preserve">He voittivat siis mestaruuden, eikö niin? </w:t>
      </w:r>
    </w:p>
    <w:p>
      <w:r>
        <w:rPr>
          <w:b/>
        </w:rPr>
        <w:t xml:space="preserve">Esimerkki 7.73</w:t>
      </w:r>
    </w:p>
    <w:p>
      <w:r>
        <w:t xml:space="preserve">Lausunto:  "Nimike: neutraali.</w:t>
      </w:r>
    </w:p>
    <w:p>
      <w:r>
        <w:rPr>
          <w:b/>
        </w:rPr>
        <w:t xml:space="preserve">Tulos</w:t>
      </w:r>
    </w:p>
    <w:p>
      <w:r>
        <w:t xml:space="preserve">Ne on lisättävä, koska he etsivät kokonaissummaa.</w:t>
      </w:r>
    </w:p>
    <w:p>
      <w:r>
        <w:rPr>
          <w:b/>
        </w:rPr>
        <w:t xml:space="preserve">Esimerkki 7.74</w:t>
      </w:r>
    </w:p>
    <w:p>
      <w:r>
        <w:t xml:space="preserve">Lausunto: Label: contradiction.Genre: slate.</w:t>
      </w:r>
    </w:p>
    <w:p>
      <w:r>
        <w:rPr>
          <w:b/>
        </w:rPr>
        <w:t xml:space="preserve">Tulos</w:t>
      </w:r>
    </w:p>
    <w:p>
      <w:r>
        <w:t xml:space="preserve">Hän ei koskaan valehtelisi valamiehistölle.</w:t>
      </w:r>
    </w:p>
    <w:p>
      <w:r>
        <w:rPr>
          <w:b/>
        </w:rPr>
        <w:t xml:space="preserve">Esimerkki 7.75</w:t>
      </w:r>
    </w:p>
    <w:p>
      <w:r>
        <w:t xml:space="preserve">Lausunto: Tunnistetut kahdeksan infrastruktuuria olivat (1) informaatio ja viestintä, (2) pankki- ja rahoitusala, (3) vesihuolto, (4) ilmailu, moottoritiet, joukkoliikenne, putkistot, rautatieliikenne ja vesiliikenne, (5) hätätilanteissa tapahtuva lainvalvonta, (6) hätätilanteissa tapahtuva palontorjunta ja hallinnon jatkuvuus, (7) sähkövoima sekä öljyn ja kaasun tuotanto ja varastointi ja (8) kansanterveyspalvelut.</w:t>
      </w:r>
    </w:p>
    <w:p>
      <w:r>
        <w:rPr>
          <w:b/>
        </w:rPr>
        <w:t xml:space="preserve">Tulos</w:t>
      </w:r>
    </w:p>
    <w:p>
      <w:r>
        <w:t xml:space="preserve">Pankki- ja rahoitusala oli yksi kahdeksasta yksilöidystä infrastruktuurista.</w:t>
      </w:r>
    </w:p>
    <w:p>
      <w:r>
        <w:rPr>
          <w:b/>
        </w:rPr>
        <w:t xml:space="preserve">Esimerkki 7.76</w:t>
      </w:r>
    </w:p>
    <w:p>
      <w:r>
        <w:t xml:space="preserve">Väite: ja jopa tiedättehän, luulen, että monet elokuvat, joita näemme nykyään, ovat hyvässä roolissa muutoksissamme, koska niissä on Kolme miestä ja yksi vauva -tyyppisiä elokuvia.Nimike: ristiriita.Laji: puhelin.</w:t>
      </w:r>
    </w:p>
    <w:p>
      <w:r>
        <w:rPr>
          <w:b/>
        </w:rPr>
        <w:t xml:space="preserve">Tulos</w:t>
      </w:r>
    </w:p>
    <w:p>
      <w:r>
        <w:t xml:space="preserve">Elokuvat ovat pelkkää viihdettä, eivätkä ne oikeastaan vaikuta elämäämme. </w:t>
      </w:r>
    </w:p>
    <w:p>
      <w:r>
        <w:rPr>
          <w:b/>
        </w:rPr>
        <w:t xml:space="preserve">Esimerkki 7.77</w:t>
      </w:r>
    </w:p>
    <w:p>
      <w:r>
        <w:t xml:space="preserve">Lausunto: Label: contradiction.Genre: travel.</w:t>
      </w:r>
    </w:p>
    <w:p>
      <w:r>
        <w:rPr>
          <w:b/>
        </w:rPr>
        <w:t xml:space="preserve">Tulos</w:t>
      </w:r>
    </w:p>
    <w:p>
      <w:r>
        <w:t xml:space="preserve">Sieltä ei löydy yhtään lääkekauppaa.  </w:t>
      </w:r>
    </w:p>
    <w:p>
      <w:r>
        <w:rPr>
          <w:b/>
        </w:rPr>
        <w:t xml:space="preserve">Esimerkki 7.78</w:t>
      </w:r>
    </w:p>
    <w:p>
      <w:r>
        <w:t xml:space="preserve">Lausunto: Tunniste: ristiriita.Laji: matkailu.</w:t>
      </w:r>
    </w:p>
    <w:p>
      <w:r>
        <w:rPr>
          <w:b/>
        </w:rPr>
        <w:t xml:space="preserve">Tulos</w:t>
      </w:r>
    </w:p>
    <w:p>
      <w:r>
        <w:t xml:space="preserve">Isiksen päätemppeli oli kestänyt tällä maapallolla vain lyhyen aikaa.</w:t>
      </w:r>
    </w:p>
    <w:p>
      <w:r>
        <w:rPr>
          <w:b/>
        </w:rPr>
        <w:t xml:space="preserve">Tulos</w:t>
      </w:r>
    </w:p>
    <w:p>
      <w:r>
        <w:t xml:space="preserve">Isiksen päätemppeliin ei koskaan tehty lisäyksiä.</w:t>
      </w:r>
    </w:p>
    <w:p>
      <w:r>
        <w:rPr>
          <w:b/>
        </w:rPr>
        <w:t xml:space="preserve">Esimerkki 7.79</w:t>
      </w:r>
    </w:p>
    <w:p>
      <w:r>
        <w:t xml:space="preserve">Lausunto: Label: neutral.Genre: slate.</w:t>
      </w:r>
    </w:p>
    <w:p>
      <w:r>
        <w:rPr>
          <w:b/>
        </w:rPr>
        <w:t xml:space="preserve">Tulos</w:t>
      </w:r>
    </w:p>
    <w:p>
      <w:r>
        <w:t xml:space="preserve">Tässä muistelmateoksessa on ristiriitaista se, että kohteen politiikka muuttuu niin paljon hänen elämänsä aikana.</w:t>
      </w:r>
    </w:p>
    <w:p>
      <w:r>
        <w:rPr>
          <w:b/>
        </w:rPr>
        <w:t xml:space="preserve">Esimerkki 7.80</w:t>
      </w:r>
    </w:p>
    <w:p>
      <w:r>
        <w:t xml:space="preserve">Lausunto: Merkintä: neutraali.Laji: hallitus.</w:t>
      </w:r>
    </w:p>
    <w:p>
      <w:r>
        <w:rPr>
          <w:b/>
        </w:rPr>
        <w:t xml:space="preserve">Tulos</w:t>
      </w:r>
    </w:p>
    <w:p>
      <w:r>
        <w:t xml:space="preserve">Heidän tutkimuksensa kattoi noin puolet Yhdysvaltojen I luokan alueista, jotka kaikki sijaitsevat etelässä.</w:t>
      </w:r>
    </w:p>
    <w:p>
      <w:r>
        <w:rPr>
          <w:b/>
        </w:rPr>
        <w:t xml:space="preserve">Esimerkki 7.81</w:t>
      </w:r>
    </w:p>
    <w:p>
      <w:r>
        <w:t xml:space="preserve">Lausunto: Laji: fiktio.</w:t>
      </w:r>
    </w:p>
    <w:p>
      <w:r>
        <w:rPr>
          <w:b/>
        </w:rPr>
        <w:t xml:space="preserve">Tulos</w:t>
      </w:r>
    </w:p>
    <w:p>
      <w:r>
        <w:t xml:space="preserve">Suuri yksilö kiroili, kun ryhmä lähestyi.</w:t>
      </w:r>
    </w:p>
    <w:p>
      <w:r>
        <w:rPr>
          <w:b/>
        </w:rPr>
        <w:t xml:space="preserve">Esimerkki 7.82</w:t>
      </w:r>
    </w:p>
    <w:p>
      <w:r>
        <w:t xml:space="preserve">Lausunto: Laji: fiktio.</w:t>
      </w:r>
    </w:p>
    <w:p>
      <w:r>
        <w:rPr>
          <w:b/>
        </w:rPr>
        <w:t xml:space="preserve">Tulos</w:t>
      </w:r>
    </w:p>
    <w:p>
      <w:r>
        <w:t xml:space="preserve">He eivät halunneet aiheuttaa surua.</w:t>
      </w:r>
    </w:p>
    <w:p>
      <w:r>
        <w:rPr>
          <w:b/>
        </w:rPr>
        <w:t xml:space="preserve">Esimerkki 7.83</w:t>
      </w:r>
    </w:p>
    <w:p>
      <w:r>
        <w:t xml:space="preserve">Väite: joo um-hum ja et saa osumaaLabel: neutraali.Genre: puhelin.</w:t>
      </w:r>
    </w:p>
    <w:p>
      <w:r>
        <w:rPr>
          <w:b/>
        </w:rPr>
        <w:t xml:space="preserve">Tulos</w:t>
      </w:r>
    </w:p>
    <w:p>
      <w:r>
        <w:t xml:space="preserve">Sinuun voi osua.</w:t>
      </w:r>
    </w:p>
    <w:p>
      <w:r>
        <w:rPr>
          <w:b/>
        </w:rPr>
        <w:t xml:space="preserve">Esimerkki 7.84</w:t>
      </w:r>
    </w:p>
    <w:p>
      <w:r>
        <w:t xml:space="preserve">Lausunto: Label: entailment.Genre: government.</w:t>
      </w:r>
    </w:p>
    <w:p>
      <w:r>
        <w:rPr>
          <w:b/>
        </w:rPr>
        <w:t xml:space="preserve">Tulos</w:t>
      </w:r>
    </w:p>
    <w:p>
      <w:r>
        <w:t xml:space="preserve">Kotitalouksien hallussa olevien varojen koostumus on muuttunut merkittävästi.</w:t>
      </w:r>
    </w:p>
    <w:p>
      <w:r>
        <w:rPr>
          <w:b/>
        </w:rPr>
        <w:t xml:space="preserve">Esimerkki 7.85</w:t>
      </w:r>
    </w:p>
    <w:p>
      <w:r>
        <w:t xml:space="preserve">Väite: Tiedät, että se on sinä otat sanoja ja kehität kuvan mielessäsiLabel: neutraali.Genre: puhelin.</w:t>
      </w:r>
    </w:p>
    <w:p>
      <w:r>
        <w:rPr>
          <w:b/>
        </w:rPr>
        <w:t xml:space="preserve">Tulos</w:t>
      </w:r>
    </w:p>
    <w:p>
      <w:r>
        <w:t xml:space="preserve">Joskus kuuntelen vain, jotta saan paremman kuvan. </w:t>
      </w:r>
    </w:p>
    <w:p>
      <w:r>
        <w:rPr>
          <w:b/>
        </w:rPr>
        <w:t xml:space="preserve">Esimerkki 7.86</w:t>
      </w:r>
    </w:p>
    <w:p>
      <w:r>
        <w:t xml:space="preserve">Lausunto: Label: neutraali.Genre: liuskekivi.</w:t>
      </w:r>
    </w:p>
    <w:p>
      <w:r>
        <w:rPr>
          <w:b/>
        </w:rPr>
        <w:t xml:space="preserve">Tulos</w:t>
      </w:r>
    </w:p>
    <w:p>
      <w:r>
        <w:t xml:space="preserve">Molemmat puhuivat mukavia asioita, mutta Buchanan ei silti saanut kannatustaan esivaaleissa.</w:t>
      </w:r>
    </w:p>
    <w:p>
      <w:r>
        <w:rPr>
          <w:b/>
        </w:rPr>
        <w:t xml:space="preserve">Esimerkki 7.87</w:t>
      </w:r>
    </w:p>
    <w:p>
      <w:r>
        <w:t xml:space="preserve">Lausunto: Molempien järjestöjen johtokunnat välttivät vaikutusoikeudenkäyntejä ja suosivat 1960-luvun mallia, jossa tarjotaan suoria asiakaspalveluja.Nimike: neutraali.Laji: hallinto.</w:t>
      </w:r>
    </w:p>
    <w:p>
      <w:r>
        <w:rPr>
          <w:b/>
        </w:rPr>
        <w:t xml:space="preserve">Tulos</w:t>
      </w:r>
    </w:p>
    <w:p>
      <w:r>
        <w:t xml:space="preserve">Jotkut asiakkaat saivat enemmän palveluja kuin toiset niiden tärkeyden perusteella.</w:t>
      </w:r>
    </w:p>
    <w:p>
      <w:r>
        <w:rPr>
          <w:b/>
        </w:rPr>
        <w:t xml:space="preserve">Esimerkki 7.88</w:t>
      </w:r>
    </w:p>
    <w:p>
      <w:r>
        <w:t xml:space="preserve">Lausunto: Label: entailment.Genre: slate.</w:t>
      </w:r>
    </w:p>
    <w:p>
      <w:r>
        <w:rPr>
          <w:b/>
        </w:rPr>
        <w:t xml:space="preserve">Tulos</w:t>
      </w:r>
    </w:p>
    <w:p>
      <w:r>
        <w:t xml:space="preserve">Hestonin vaistot aseoikeuksien suhteen olivat ajoittain maltillisia.</w:t>
      </w:r>
    </w:p>
    <w:p>
      <w:r>
        <w:rPr>
          <w:b/>
        </w:rPr>
        <w:t xml:space="preserve">Esimerkki 7.89</w:t>
      </w:r>
    </w:p>
    <w:p>
      <w:r>
        <w:t xml:space="preserve">Lausunto: Label: neutral.Genre: slate.</w:t>
      </w:r>
    </w:p>
    <w:p>
      <w:r>
        <w:rPr>
          <w:b/>
        </w:rPr>
        <w:t xml:space="preserve">Tulos</w:t>
      </w:r>
    </w:p>
    <w:p>
      <w:r>
        <w:t xml:space="preserve">He vaikuttivat kuitenkin paitsi katolisten akateemikkojen teologiaan myös kansanopetukseen innovatiivisten filosofioidensa kautta.</w:t>
      </w:r>
    </w:p>
    <w:p>
      <w:r>
        <w:rPr>
          <w:b/>
        </w:rPr>
        <w:t xml:space="preserve">Esimerkki 7.90</w:t>
      </w:r>
    </w:p>
    <w:p>
      <w:r>
        <w:t xml:space="preserve">Väite: kaksikielisyys on aivan kauheaa minulla on ollut ystäviä, jotka ovat epäonnistuneet siinä kahdestiLabel: entailment.Genre: puhelin.</w:t>
      </w:r>
    </w:p>
    <w:p>
      <w:r>
        <w:rPr>
          <w:b/>
        </w:rPr>
        <w:t xml:space="preserve">Tulos</w:t>
      </w:r>
    </w:p>
    <w:p>
      <w:r>
        <w:t xml:space="preserve">Ystäväni ovat epäonnistuneet kaksikielisessä kaksi kertaa. </w:t>
      </w:r>
    </w:p>
    <w:p>
      <w:r>
        <w:rPr>
          <w:b/>
        </w:rPr>
        <w:t xml:space="preserve">Esimerkki 7.91</w:t>
      </w:r>
    </w:p>
    <w:p>
      <w:r>
        <w:t xml:space="preserve">Väite: Joo oikeasti minulla oli tapana mennä lautalla Doverista Calais'n yli ja ajaa Ranskan halki uh kamala tein sen vain kerranLabel: ristiriita.Genre: puhelin.</w:t>
      </w:r>
    </w:p>
    <w:p>
      <w:r>
        <w:rPr>
          <w:b/>
        </w:rPr>
        <w:t xml:space="preserve">Tulos</w:t>
      </w:r>
    </w:p>
    <w:p>
      <w:r>
        <w:t xml:space="preserve">Ranska ei ole mukana tällä tiellä, ja siitä olen kiitollinen. </w:t>
      </w:r>
    </w:p>
    <w:p>
      <w:r>
        <w:rPr>
          <w:b/>
        </w:rPr>
        <w:t xml:space="preserve">Esimerkki 7.92</w:t>
      </w:r>
    </w:p>
    <w:p>
      <w:r>
        <w:t xml:space="preserve">Väite: en tiedä enkä ole koskaan oikeastaan ajatellut sitä, minulla ei ole aavistustakaan, mitä te ajattelette PennsylvanialaisistaLuokka: neutraali.Laji: puhelin.</w:t>
      </w:r>
    </w:p>
    <w:p>
      <w:r>
        <w:rPr>
          <w:b/>
        </w:rPr>
        <w:t xml:space="preserve">Tulos</w:t>
      </w:r>
    </w:p>
    <w:p>
      <w:r>
        <w:t xml:space="preserve">Saatatte pitää meitä Pennsylvaniassa outoina, mutta en ole ajatellut asiaa kovinkaan paljon.</w:t>
      </w:r>
    </w:p>
    <w:p>
      <w:r>
        <w:rPr>
          <w:b/>
        </w:rPr>
        <w:t xml:space="preserve">Esimerkki 7.93</w:t>
      </w:r>
    </w:p>
    <w:p>
      <w:r>
        <w:t xml:space="preserve">Väite: ja um lapset ovat kai yksinhuoltajien kasvattamia enemmän kuin koskaan ennenLabel: entailment.Genre: puhelin.</w:t>
      </w:r>
    </w:p>
    <w:p>
      <w:r>
        <w:rPr>
          <w:b/>
        </w:rPr>
        <w:t xml:space="preserve">Tulos</w:t>
      </w:r>
    </w:p>
    <w:p>
      <w:r>
        <w:t xml:space="preserve">Luulen, että nykyään yhä useammat lapset kasvavat yksinhuoltajatalouksissa.</w:t>
      </w:r>
    </w:p>
    <w:p>
      <w:r>
        <w:rPr>
          <w:b/>
        </w:rPr>
        <w:t xml:space="preserve">Esimerkki 7.94</w:t>
      </w:r>
    </w:p>
    <w:p>
      <w:r>
        <w:t xml:space="preserve">Väite: "Tämä on kaikki kohtuullisen luotettava, kohtuullisen laillinen tieto Benny Boysta, jonka pystyin löytämään. "Nimike: neutraali.Genre: fiktio.</w:t>
      </w:r>
    </w:p>
    <w:p>
      <w:r>
        <w:rPr>
          <w:b/>
        </w:rPr>
        <w:t xml:space="preserve">Tulos</w:t>
      </w:r>
    </w:p>
    <w:p>
      <w:r>
        <w:t xml:space="preserve">Sain joitakin väestötietoja Bennystä.</w:t>
      </w:r>
    </w:p>
    <w:p>
      <w:r>
        <w:rPr>
          <w:b/>
        </w:rPr>
        <w:t xml:space="preserve">Esimerkki 7.95</w:t>
      </w:r>
    </w:p>
    <w:p>
      <w:r>
        <w:t xml:space="preserve">Lausunto: Tapaukseen liittyi myös eräs nopeasti puhuva entinen vanki, joka vakuutti kymmeniä professoreita siitä, että hän oli Berkeleyn arvostetun rotu- ja urheilusosiologin Harry Edwardsin veljenpoika.</w:t>
      </w:r>
    </w:p>
    <w:p>
      <w:r>
        <w:rPr>
          <w:b/>
        </w:rPr>
        <w:t xml:space="preserve">Tulos</w:t>
      </w:r>
    </w:p>
    <w:p>
      <w:r>
        <w:t xml:space="preserve">Chronicle on kertonut tapauksesta, jossa nopeasti puhuva entinen vanki vakuutti kymmeniä professoreita siitä, että hän oli arvostetun Berkeleyn rotu- ja urheilusosiologin Harry Edwardsin veljenpoika.</w:t>
      </w:r>
    </w:p>
    <w:p>
      <w:r>
        <w:rPr>
          <w:b/>
        </w:rPr>
        <w:t xml:space="preserve">Esimerkki 7.96</w:t>
      </w:r>
    </w:p>
    <w:p>
      <w:r>
        <w:t xml:space="preserve">Lausunto: Kaksi satunnaista media-alan yritystä on nimetty ja kilpailijat kilpailevat liittääkseen ne yhteen vähin askelin.Nimike: ristiriita.Laji: liuskekivi.</w:t>
      </w:r>
    </w:p>
    <w:p>
      <w:r>
        <w:rPr>
          <w:b/>
        </w:rPr>
        <w:t xml:space="preserve">Tulos</w:t>
      </w:r>
    </w:p>
    <w:p>
      <w:r>
        <w:t xml:space="preserve">Tämän päivän Papersin mielestä uutta salonkia ei tarvita.</w:t>
      </w:r>
    </w:p>
    <w:p>
      <w:r>
        <w:rPr>
          <w:b/>
        </w:rPr>
        <w:t xml:space="preserve">Esimerkki 7.97</w:t>
      </w:r>
    </w:p>
    <w:p>
      <w:r>
        <w:t xml:space="preserve">Lausunto: Label: entailment.Genre: matkailu.</w:t>
      </w:r>
    </w:p>
    <w:p>
      <w:r>
        <w:rPr>
          <w:b/>
        </w:rPr>
        <w:t xml:space="preserve">Tulos</w:t>
      </w:r>
    </w:p>
    <w:p>
      <w:r>
        <w:t xml:space="preserve">Firenzen paras kirkko on Santa Maria Novella, 13. vuosisadan dominikaanikirkko.</w:t>
      </w:r>
    </w:p>
    <w:p>
      <w:r>
        <w:rPr>
          <w:b/>
        </w:rPr>
        <w:t xml:space="preserve">Esimerkki 7.98</w:t>
      </w:r>
    </w:p>
    <w:p>
      <w:r>
        <w:t xml:space="preserve">Väite: um tarkoituksellinen synnytys sijaissynnyttäjän toimestaLabel: entailment.Genre: puhelin.</w:t>
      </w:r>
    </w:p>
    <w:p>
      <w:r>
        <w:rPr>
          <w:b/>
        </w:rPr>
        <w:t xml:space="preserve">Tulos</w:t>
      </w:r>
    </w:p>
    <w:p>
      <w:r>
        <w:t xml:space="preserve">Lapsen tahallinen hankkiminen toisen naisen kautta.</w:t>
      </w:r>
    </w:p>
    <w:p>
      <w:r>
        <w:rPr>
          <w:b/>
        </w:rPr>
        <w:t xml:space="preserve">Esimerkki 7.99</w:t>
      </w:r>
    </w:p>
    <w:p>
      <w:r>
        <w:t xml:space="preserve">Väite: minä sen hämmästyttävä minä rakastan niitä elokuvia minä todella rakastanLabel: ristiriita.Genre: puhelin.</w:t>
      </w:r>
    </w:p>
    <w:p>
      <w:r>
        <w:rPr>
          <w:b/>
        </w:rPr>
        <w:t xml:space="preserve">Tulos</w:t>
      </w:r>
    </w:p>
    <w:p>
      <w:r>
        <w:t xml:space="preserve">En ole varma, mitä mieltä olen noista elokuvista.</w:t>
      </w:r>
    </w:p>
    <w:p>
      <w:r>
        <w:rPr>
          <w:b/>
        </w:rPr>
        <w:t xml:space="preserve">Esimerkki 7.100</w:t>
      </w:r>
    </w:p>
    <w:p>
      <w:r>
        <w:t xml:space="preserve">Lausunto: Label: Entailment.Genre: Slate.</w:t>
      </w:r>
    </w:p>
    <w:p>
      <w:r>
        <w:rPr>
          <w:b/>
        </w:rPr>
        <w:t xml:space="preserve">Tulos</w:t>
      </w:r>
    </w:p>
    <w:p>
      <w:r>
        <w:t xml:space="preserve">Uutislehdet kirjoittivat Heaven's Gate -kulteista ja niiden yhteydestä New Age -spiritualismiin.</w:t>
      </w:r>
    </w:p>
    <w:p>
      <w:r>
        <w:rPr>
          <w:b/>
        </w:rPr>
        <w:t xml:space="preserve">Esimerkki 7.101</w:t>
      </w:r>
    </w:p>
    <w:p>
      <w:r>
        <w:t xml:space="preserve">Lausunto: Label: entailment.Genre: government.</w:t>
      </w:r>
    </w:p>
    <w:p>
      <w:r>
        <w:rPr>
          <w:b/>
        </w:rPr>
        <w:t xml:space="preserve">Tulos</w:t>
      </w:r>
    </w:p>
    <w:p>
      <w:r>
        <w:t xml:space="preserve">Käräjäoikeuden määräys kumotaan.</w:t>
      </w:r>
    </w:p>
    <w:p>
      <w:r>
        <w:rPr>
          <w:b/>
        </w:rPr>
        <w:t xml:space="preserve">Esimerkki 7.102</w:t>
      </w:r>
    </w:p>
    <w:p>
      <w:r>
        <w:t xml:space="preserve">Lausunto: SAB on neuvonut EPA:ta, että asianmukainen tapa ottaa huomioon ikäerot on saada riskin vähennysten arvot niistä ikäryhmistä, joihin riskin vähennys vaikuttaa.Merkintä: neutraali.Laji: valtio.</w:t>
      </w:r>
    </w:p>
    <w:p>
      <w:r>
        <w:rPr>
          <w:b/>
        </w:rPr>
        <w:t xml:space="preserve">Tulos</w:t>
      </w:r>
    </w:p>
    <w:p>
      <w:r>
        <w:t xml:space="preserve">SAB:n menetelmä ikäerojen huomioon ottamiseksi on paras.</w:t>
      </w:r>
    </w:p>
    <w:p>
      <w:r>
        <w:rPr>
          <w:b/>
        </w:rPr>
        <w:t xml:space="preserve">Esimerkki 7.103</w:t>
      </w:r>
    </w:p>
    <w:p>
      <w:r>
        <w:t xml:space="preserve">Lausunto: Sade kastelee metsät ja täyttää purot, vesiputoukset ja joet, jotka ruokkivat järviä, joten ilman sadetta upeat maisemat muuttuisivat tietysti lopullisesti.Nimike: ristiriita.Genre: matkailu.</w:t>
      </w:r>
    </w:p>
    <w:p>
      <w:r>
        <w:rPr>
          <w:b/>
        </w:rPr>
        <w:t xml:space="preserve">Tulos</w:t>
      </w:r>
    </w:p>
    <w:p>
      <w:r>
        <w:t xml:space="preserve">Sateet vahingoittavat alueen maisemia.</w:t>
      </w:r>
    </w:p>
    <w:p>
      <w:r>
        <w:rPr>
          <w:b/>
        </w:rPr>
        <w:t xml:space="preserve">Esimerkki 7.104</w:t>
      </w:r>
    </w:p>
    <w:p>
      <w:r>
        <w:t xml:space="preserve">Lausunto: Label: contradiction.Genre: slate.</w:t>
      </w:r>
    </w:p>
    <w:p>
      <w:r>
        <w:rPr>
          <w:b/>
        </w:rPr>
        <w:t xml:space="preserve">Tulos</w:t>
      </w:r>
    </w:p>
    <w:p>
      <w:r>
        <w:t xml:space="preserve">Asiakirjassa todettiin, että Yhdysvaltojen politiikka oli aina loistavaa.</w:t>
      </w:r>
    </w:p>
    <w:p>
      <w:r>
        <w:rPr>
          <w:b/>
        </w:rPr>
        <w:t xml:space="preserve">Esimerkki 7.105</w:t>
      </w:r>
    </w:p>
    <w:p>
      <w:r>
        <w:t xml:space="preserve">Väite: um se on Teksasin ja Louisianan rajan välissäLabel: neutraali.Genre: puhelin.</w:t>
      </w:r>
    </w:p>
    <w:p>
      <w:r>
        <w:rPr>
          <w:b/>
        </w:rPr>
        <w:t xml:space="preserve">Tulos</w:t>
      </w:r>
    </w:p>
    <w:p>
      <w:r>
        <w:t xml:space="preserve">Aivan rajan tuntumassa. </w:t>
      </w:r>
    </w:p>
    <w:p>
      <w:r>
        <w:rPr>
          <w:b/>
        </w:rPr>
        <w:t xml:space="preserve">Esimerkki 7.106</w:t>
      </w:r>
    </w:p>
    <w:p>
      <w:r>
        <w:t xml:space="preserve">Väite: tai Vaikka vihollinen on kymmeniä tuhansia vahvempi vaikuttaa nykyään liian sotaisalta, mutta meidän ei pidä unohtaa tuon ajan Euroopassa ja Amerikassa vallinneita jingistisiä asenteita.Nimeke: entailment.Genre: matkailu.</w:t>
      </w:r>
    </w:p>
    <w:p>
      <w:r>
        <w:rPr>
          <w:b/>
        </w:rPr>
        <w:t xml:space="preserve">Tulos</w:t>
      </w:r>
    </w:p>
    <w:p>
      <w:r>
        <w:t xml:space="preserve">Jingoististen asenteiden unohtaminen on jotain, mitä meidän ei pitäisi tehdä.</w:t>
      </w:r>
    </w:p>
    <w:p>
      <w:r>
        <w:rPr>
          <w:b/>
        </w:rPr>
        <w:t xml:space="preserve">Esimerkki 7.107</w:t>
      </w:r>
    </w:p>
    <w:p>
      <w:r>
        <w:t xml:space="preserve">Lausunto: Laji: fiktio.</w:t>
      </w:r>
    </w:p>
    <w:p>
      <w:r>
        <w:rPr>
          <w:b/>
        </w:rPr>
        <w:t xml:space="preserve">Tulos</w:t>
      </w:r>
    </w:p>
    <w:p>
      <w:r>
        <w:t xml:space="preserve">Jättiläiset taistelevat. </w:t>
      </w:r>
    </w:p>
    <w:p>
      <w:r>
        <w:rPr>
          <w:b/>
        </w:rPr>
        <w:t xml:space="preserve">Esimerkki 7.108</w:t>
      </w:r>
    </w:p>
    <w:p>
      <w:r>
        <w:t xml:space="preserve">Väite: Joo, kaverillani on Colt ja tein sille jotain ja jukra, puolet siitä oli standardia ja puolet metristä, se oli ärsyttävin juttuLabel: neutraali.Genre: puhelin.</w:t>
      </w:r>
    </w:p>
    <w:p>
      <w:r>
        <w:rPr>
          <w:b/>
        </w:rPr>
        <w:t xml:space="preserve">Tulos</w:t>
      </w:r>
    </w:p>
    <w:p>
      <w:r>
        <w:t xml:space="preserve">Ystäväni Colt on puoliksi vakio, puoliksi metrinen, koska se on rakennettu kahdessa eri maassa.</w:t>
      </w:r>
    </w:p>
    <w:p>
      <w:r>
        <w:rPr>
          <w:b/>
        </w:rPr>
        <w:t xml:space="preserve">Esimerkki 7.109</w:t>
      </w:r>
    </w:p>
    <w:p>
      <w:r>
        <w:t xml:space="preserve">Lausunto: Laji: fiktio.</w:t>
      </w:r>
    </w:p>
    <w:p>
      <w:r>
        <w:rPr>
          <w:b/>
        </w:rPr>
        <w:t xml:space="preserve">Tulos</w:t>
      </w:r>
    </w:p>
    <w:p>
      <w:r>
        <w:t xml:space="preserve">Hän voi nähdä Faigonin keisarin.</w:t>
      </w:r>
    </w:p>
    <w:p>
      <w:r>
        <w:rPr>
          <w:b/>
        </w:rPr>
        <w:t xml:space="preserve">Esimerkki 7.110</w:t>
      </w:r>
    </w:p>
    <w:p>
      <w:r>
        <w:t xml:space="preserve">Lausunto: Laji: liuskekivi.</w:t>
      </w:r>
    </w:p>
    <w:p>
      <w:r>
        <w:rPr>
          <w:b/>
        </w:rPr>
        <w:t xml:space="preserve">Tulos</w:t>
      </w:r>
    </w:p>
    <w:p>
      <w:r>
        <w:t xml:space="preserve">Huntington uskoo sen olevan totta joinakin päivinä.</w:t>
      </w:r>
    </w:p>
    <w:p>
      <w:r>
        <w:rPr>
          <w:b/>
        </w:rPr>
        <w:t xml:space="preserve">Esimerkki 7.111</w:t>
      </w:r>
    </w:p>
    <w:p>
      <w:r>
        <w:t xml:space="preserve">Lausunto: Laji: fiktio." Tunniste: entailment.</w:t>
      </w:r>
    </w:p>
    <w:p>
      <w:r>
        <w:rPr>
          <w:b/>
        </w:rPr>
        <w:t xml:space="preserve">Tulos</w:t>
      </w:r>
    </w:p>
    <w:p>
      <w:r>
        <w:t xml:space="preserve">Saitko paperit?</w:t>
      </w:r>
    </w:p>
    <w:p>
      <w:r>
        <w:rPr>
          <w:b/>
        </w:rPr>
        <w:t xml:space="preserve">Esimerkki 7.112</w:t>
      </w:r>
    </w:p>
    <w:p>
      <w:r>
        <w:t xml:space="preserve">Väite: En tiedä, hän on hyvin... hän on hyvin... hän todella piti The Doorsista, joten se oli hyvin paljon myös hänen vaikutelmansa, joten jos teillä on... Laji: puhelin.</w:t>
      </w:r>
    </w:p>
    <w:p>
      <w:r>
        <w:rPr>
          <w:b/>
        </w:rPr>
        <w:t xml:space="preserve">Tulos</w:t>
      </w:r>
    </w:p>
    <w:p>
      <w:r>
        <w:t xml:space="preserve">Saatat myös pitää The Doorsista melko paljon.</w:t>
      </w:r>
    </w:p>
    <w:p>
      <w:r>
        <w:rPr>
          <w:b/>
        </w:rPr>
        <w:t xml:space="preserve">Esimerkki 7.113</w:t>
      </w:r>
    </w:p>
    <w:p>
      <w:r>
        <w:t xml:space="preserve">Lausunto: Label: contradiction.Genre: government.</w:t>
      </w:r>
    </w:p>
    <w:p>
      <w:r>
        <w:rPr>
          <w:b/>
        </w:rPr>
        <w:t xml:space="preserve">Tulos</w:t>
      </w:r>
    </w:p>
    <w:p>
      <w:r>
        <w:t xml:space="preserve">Puolustusministeriö on ottanut käyttöön järjestelmän suunnittelua koskevan tiukan tarkistusprosessin.</w:t>
      </w:r>
    </w:p>
    <w:p>
      <w:r>
        <w:rPr>
          <w:b/>
        </w:rPr>
        <w:t xml:space="preserve">Esimerkki 7.114</w:t>
      </w:r>
    </w:p>
    <w:p>
      <w:r>
        <w:t xml:space="preserve">Väite: enkä ole käyttänyt sitä sen jälkeenTarra: ristiriita.Laji: puhelin.</w:t>
      </w:r>
    </w:p>
    <w:p>
      <w:r>
        <w:rPr>
          <w:b/>
        </w:rPr>
        <w:t xml:space="preserve">Tulos</w:t>
      </w:r>
    </w:p>
    <w:p>
      <w:r>
        <w:t xml:space="preserve">Käytän sitä joka päivä loppuelämäni ajan.</w:t>
      </w:r>
    </w:p>
    <w:p>
      <w:r>
        <w:rPr>
          <w:b/>
        </w:rPr>
        <w:t xml:space="preserve">Esimerkki 7.115</w:t>
      </w:r>
    </w:p>
    <w:p>
      <w:r>
        <w:t xml:space="preserve">Lausunto: Laji: liuskekivi.</w:t>
      </w:r>
    </w:p>
    <w:p>
      <w:r>
        <w:rPr>
          <w:b/>
        </w:rPr>
        <w:t xml:space="preserve">Tulos</w:t>
      </w:r>
    </w:p>
    <w:p>
      <w:r>
        <w:t xml:space="preserve">Onko ongelma nyt parempi? </w:t>
      </w:r>
    </w:p>
    <w:p>
      <w:r>
        <w:rPr>
          <w:b/>
        </w:rPr>
        <w:t xml:space="preserve">Esimerkki 7.116</w:t>
      </w:r>
    </w:p>
    <w:p>
      <w:r>
        <w:t xml:space="preserve">Väite: teen sen kaiken saman täällä bye-byeLabel: entailment.Genre: puhelin.</w:t>
      </w:r>
    </w:p>
    <w:p>
      <w:r>
        <w:rPr>
          <w:b/>
        </w:rPr>
        <w:t xml:space="preserve">Tulos</w:t>
      </w:r>
    </w:p>
    <w:p>
      <w:r>
        <w:t xml:space="preserve">Minä teen kaiken.</w:t>
      </w:r>
    </w:p>
    <w:p>
      <w:r>
        <w:rPr>
          <w:b/>
        </w:rPr>
        <w:t xml:space="preserve">Esimerkki 7.117</w:t>
      </w:r>
    </w:p>
    <w:p>
      <w:r>
        <w:t xml:space="preserve">Väite: Tiedättehän, hyödyllisiä asioita ja tiedän, että jopa Dallasin lukioissa on pari lukiota, jotka ovat halunneet perustaa vähemmistöjen, tiedättehän, luulen, että se oli latinalaisamerikkalaisella alueella, he halusivat perustaa kerhon teini-ikäisille sen sijaan, että he olisivat sanoneet, että kaikki nämä jengit, joihin lapset voisivat liittyä, voisivat kuulua.Nimike: neutraali.Laji: puhelin.</w:t>
      </w:r>
    </w:p>
    <w:p>
      <w:r>
        <w:rPr>
          <w:b/>
        </w:rPr>
        <w:t xml:space="preserve">Tulos</w:t>
      </w:r>
    </w:p>
    <w:p>
      <w:r>
        <w:t xml:space="preserve">Noin 5-6 dallasilaislukiota halusi perustaa nuorisoklubin, johon jengeissä olevat nuoret voisivat kuulua ja jossa heitä voitaisiin auttaa.</w:t>
      </w:r>
    </w:p>
    <w:p>
      <w:r>
        <w:rPr>
          <w:b/>
        </w:rPr>
        <w:t xml:space="preserve">Esimerkki 7.118</w:t>
      </w:r>
    </w:p>
    <w:p>
      <w:r>
        <w:t xml:space="preserve">Väite: ja uh medical loppuelämäsi ajanLabel: ristiriita.Genre: puhelin.</w:t>
      </w:r>
    </w:p>
    <w:p>
      <w:r>
        <w:rPr>
          <w:b/>
        </w:rPr>
        <w:t xml:space="preserve">Tulos</w:t>
      </w:r>
    </w:p>
    <w:p>
      <w:r>
        <w:t xml:space="preserve">Sairausvakuutus kolmen ensimmäisen työvuoden ajan.</w:t>
      </w:r>
    </w:p>
    <w:p>
      <w:r>
        <w:rPr>
          <w:b/>
        </w:rPr>
        <w:t xml:space="preserve">Esimerkki 7.119</w:t>
      </w:r>
    </w:p>
    <w:p>
      <w:r>
        <w:t xml:space="preserve">Väite: Joo um-hum tölkit ovat ainoa asia, josta mielestäni saa oikeasti rahaaLabel: entailment.Genre: puhelin.</w:t>
      </w:r>
    </w:p>
    <w:p>
      <w:r>
        <w:rPr>
          <w:b/>
        </w:rPr>
        <w:t xml:space="preserve">Tulos</w:t>
      </w:r>
    </w:p>
    <w:p>
      <w:r>
        <w:t xml:space="preserve">Tölkit ovat sitä, mistä saa rahaa.</w:t>
      </w:r>
    </w:p>
    <w:p>
      <w:r>
        <w:rPr>
          <w:b/>
        </w:rPr>
        <w:t xml:space="preserve">Esimerkki 7.120</w:t>
      </w:r>
    </w:p>
    <w:p>
      <w:r>
        <w:t xml:space="preserve">Lausunto: And Nye ... Reese Topham ... yhtäkkiä kanttiinissa oli hyvin väkeä.Nimike: neutraali.Genre: fiktio.</w:t>
      </w:r>
    </w:p>
    <w:p>
      <w:r>
        <w:rPr>
          <w:b/>
        </w:rPr>
        <w:t xml:space="preserve">Tulos</w:t>
      </w:r>
    </w:p>
    <w:p>
      <w:r>
        <w:t xml:space="preserve">Kanttiinassa oli viisikymmentä ihmistä. </w:t>
      </w:r>
    </w:p>
    <w:p>
      <w:r>
        <w:rPr>
          <w:b/>
        </w:rPr>
        <w:t xml:space="preserve">Esimerkki 7.121</w:t>
      </w:r>
    </w:p>
    <w:p>
      <w:r>
        <w:t xml:space="preserve">Lausunto: Nimike: entailment.Genre: fiktio.</w:t>
      </w:r>
    </w:p>
    <w:p>
      <w:r>
        <w:rPr>
          <w:b/>
        </w:rPr>
        <w:t xml:space="preserve">Tulos</w:t>
      </w:r>
    </w:p>
    <w:p>
      <w:r>
        <w:t xml:space="preserve">Tällaisina päivinä useimmat ihmiset tappoivat itsensä. </w:t>
      </w:r>
    </w:p>
    <w:p>
      <w:r>
        <w:rPr>
          <w:b/>
        </w:rPr>
        <w:t xml:space="preserve">Esimerkki 7.122</w:t>
      </w:r>
    </w:p>
    <w:p>
      <w:r>
        <w:t xml:space="preserve">Lausunto: Isäni on ainoa lapsi, ja minä ja siskoni olemme ainoat, jotka ovat tekemisissä isoäitini kanssa. Hänellä oli monta siskoa, joista pari huolehti hänestä, ja sitten yksi hänen viimeisistä siskoistaan kuoli, ja se tapahtui varmaan seitsemän tai kahdeksan kuukautta sen jälkeen, kun hän joutui hoitokotiin, koska minä olin luopumassa elämästäni ja siskoni oli, ja lisäksi hän teki isäni hulluksi.joten hän on aika kärttyisä tulla toimeen hänen kanssaan ei ole mitään fyysistä vikaa paitsi että hän on hyvin hyvin vanha mutta hänen persoonallisuutensa on hyvin ärsyttävä tarkoitan toivon että minusta ei tule sellaista kun tulen vanhaksi niinLabel: Entailment.Genre: puhelin.</w:t>
      </w:r>
    </w:p>
    <w:p>
      <w:r>
        <w:rPr>
          <w:b/>
        </w:rPr>
        <w:t xml:space="preserve">Tulos</w:t>
      </w:r>
    </w:p>
    <w:p>
      <w:r>
        <w:t xml:space="preserve">Useat eri ihmiset hoitivat isoäitiäni. </w:t>
      </w:r>
    </w:p>
    <w:p>
      <w:r>
        <w:rPr>
          <w:b/>
        </w:rPr>
        <w:t xml:space="preserve">Esimerkki 7.123</w:t>
      </w:r>
    </w:p>
    <w:p>
      <w:r>
        <w:t xml:space="preserve">Lausunto: Label: entailment.Genre: slate.</w:t>
      </w:r>
    </w:p>
    <w:p>
      <w:r>
        <w:rPr>
          <w:b/>
        </w:rPr>
        <w:t xml:space="preserve">Tulos</w:t>
      </w:r>
    </w:p>
    <w:p>
      <w:r>
        <w:t xml:space="preserve">Hiihtokeskuksille myönnettyjen lainojen tuotto on korkeampi kuin pienyritysten.</w:t>
      </w:r>
    </w:p>
    <w:p>
      <w:r>
        <w:rPr>
          <w:b/>
        </w:rPr>
        <w:t xml:space="preserve">Esimerkki 7.124</w:t>
      </w:r>
    </w:p>
    <w:p>
      <w:r>
        <w:t xml:space="preserve">Väite: ja jouduin lopettamaan sen, kun se oli neljätoistavuotias, ja kaksi kuukautta myöhemmin jouduin lopettamaan keltaisen labrani, koska sillä oli leukemiaLabel: ristiriita.Genre: puhelin.</w:t>
      </w:r>
    </w:p>
    <w:p>
      <w:r>
        <w:rPr>
          <w:b/>
        </w:rPr>
        <w:t xml:space="preserve">Tulos</w:t>
      </w:r>
    </w:p>
    <w:p>
      <w:r>
        <w:t xml:space="preserve">Minun ei ole koskaan tarvinnut lopettaa koiraa.</w:t>
      </w:r>
    </w:p>
    <w:p>
      <w:r>
        <w:rPr>
          <w:b/>
        </w:rPr>
        <w:t xml:space="preserve">Esimerkki 7.125</w:t>
      </w:r>
    </w:p>
    <w:p>
      <w:r>
        <w:t xml:space="preserve">Lausunto: Merkki: neutraali.Laji: matkailu.</w:t>
      </w:r>
    </w:p>
    <w:p>
      <w:r>
        <w:rPr>
          <w:b/>
        </w:rPr>
        <w:t xml:space="preserve">Tulos</w:t>
      </w:r>
    </w:p>
    <w:p>
      <w:r>
        <w:t xml:space="preserve">Kuningas Kaarle Suuri paheksui sitä, että häntä käskettiin polvistumaan kruunajaisissaan.</w:t>
      </w:r>
    </w:p>
    <w:p>
      <w:r>
        <w:rPr>
          <w:b/>
        </w:rPr>
        <w:t xml:space="preserve">Esimerkki 7.126</w:t>
      </w:r>
    </w:p>
    <w:p>
      <w:r>
        <w:t xml:space="preserve">Lausunto: Label: contradiction.Genre: government.</w:t>
      </w:r>
    </w:p>
    <w:p>
      <w:r>
        <w:rPr>
          <w:b/>
        </w:rPr>
        <w:t xml:space="preserve">Tulos</w:t>
      </w:r>
    </w:p>
    <w:p>
      <w:r>
        <w:t xml:space="preserve">Kansallinen huippukokous eläkesäästöistä vuonna 1999</w:t>
      </w:r>
    </w:p>
    <w:p>
      <w:r>
        <w:rPr>
          <w:b/>
        </w:rPr>
        <w:t xml:space="preserve">Esimerkki 7.127</w:t>
      </w:r>
    </w:p>
    <w:p>
      <w:r>
        <w:t xml:space="preserve">Lausunto:  Hän ajatteli kutsua Ser Perthin tai Sather Karfin, mutta siihen ei ollut aikaa, ja he tuskin olisivat kuulleet häntä käynnissä olevan epätoivoisen taistelun äänistä.Nimike: neutraali.Genre: fiktio.</w:t>
      </w:r>
    </w:p>
    <w:p>
      <w:r>
        <w:rPr>
          <w:b/>
        </w:rPr>
        <w:t xml:space="preserve">Tulos</w:t>
      </w:r>
    </w:p>
    <w:p>
      <w:r>
        <w:t xml:space="preserve">Hän olisi soittanut heille, jos olisi ollut varmempi.</w:t>
      </w:r>
    </w:p>
    <w:p>
      <w:r>
        <w:rPr>
          <w:b/>
        </w:rPr>
        <w:t xml:space="preserve">Esimerkki 7.128</w:t>
      </w:r>
    </w:p>
    <w:p>
      <w:r>
        <w:t xml:space="preserve">Lausunto: Label: contradiction.Genre: travel.</w:t>
      </w:r>
    </w:p>
    <w:p>
      <w:r>
        <w:rPr>
          <w:b/>
        </w:rPr>
        <w:t xml:space="preserve">Tulos</w:t>
      </w:r>
    </w:p>
    <w:p>
      <w:r>
        <w:t xml:space="preserve">Ota neuvostani vaari ja jätä paviljongin kivipuutarha väliin.</w:t>
      </w:r>
    </w:p>
    <w:p>
      <w:r>
        <w:rPr>
          <w:b/>
        </w:rPr>
        <w:t xml:space="preserve">Esimerkki 7.129</w:t>
      </w:r>
    </w:p>
    <w:p>
      <w:r>
        <w:t xml:space="preserve">Lausunto: Nimike: ristiriita.Genre: matkailu.</w:t>
      </w:r>
    </w:p>
    <w:p>
      <w:r>
        <w:rPr>
          <w:b/>
        </w:rPr>
        <w:t xml:space="preserve">Tulos</w:t>
      </w:r>
    </w:p>
    <w:p>
      <w:r>
        <w:t xml:space="preserve">Japanin pitäminen eristyksissä muusta maailmasta osoittautui hyödyttömäksi keinoksi säilyttää valta maassa.</w:t>
      </w:r>
    </w:p>
    <w:p>
      <w:r>
        <w:rPr>
          <w:b/>
        </w:rPr>
        <w:t xml:space="preserve">Esimerkki 7.130</w:t>
      </w:r>
    </w:p>
    <w:p>
      <w:r>
        <w:t xml:space="preserve">Lausunto: uh seurakunta tai miten tahansa osavaltio on jaettu hum saatan hyvin en tiedä täällä meillä on useita yhteisöprojekteja, joita ihmiset vain vapaaehtoisina partiolaisjoukot tai kirkon ryhmät tai kansalaisseurat poliisina uh parin kilometrin matkalla valtatietä ja pitävät ja olen nähnyt sen muissakin osavaltioissa en tiedäTarra: ristiriita.Laji: puhelin.</w:t>
      </w:r>
    </w:p>
    <w:p>
      <w:r>
        <w:rPr>
          <w:b/>
        </w:rPr>
        <w:t xml:space="preserve">Tulos</w:t>
      </w:r>
    </w:p>
    <w:p>
      <w:r>
        <w:t xml:space="preserve">Partiolaiset eivät osallistu paikallisten teiden siivoukseen.</w:t>
      </w:r>
    </w:p>
    <w:p>
      <w:r>
        <w:rPr>
          <w:b/>
        </w:rPr>
        <w:t xml:space="preserve">Esimerkki 7.131</w:t>
      </w:r>
    </w:p>
    <w:p>
      <w:r>
        <w:t xml:space="preserve">Lausunto: Genre: fiktio: Ja sitten, kun kaikki oli ihanaa (paitsi ehkä Lolan itsetunto, koska hänen aknensa oli palannut), Olek ilmestyi paikalle ja sanoi:Nimike: neutraali.Genre: fiktio.</w:t>
      </w:r>
    </w:p>
    <w:p>
      <w:r>
        <w:rPr>
          <w:b/>
        </w:rPr>
        <w:t xml:space="preserve">Tulos</w:t>
      </w:r>
    </w:p>
    <w:p>
      <w:r>
        <w:t xml:space="preserve">Lolalla oli aina aknepisaroita, jotka masensivat häntä.</w:t>
      </w:r>
    </w:p>
    <w:p>
      <w:r>
        <w:rPr>
          <w:b/>
        </w:rPr>
        <w:t xml:space="preserve">Esimerkki 7.132</w:t>
      </w:r>
    </w:p>
    <w:p>
      <w:r>
        <w:t xml:space="preserve">Väite: Kyllä ja minä ja minä ja minä aloin miettiä, kun opetin yliopistossa kemiaa ihmisille, jotka ottivat alemman tason kursseja, ihmettelin joskus, ovatko he oikeasti edes koulutettavissa tai kouluttautumiskelpoisia, ja luoja, me loput meistä, jotka menimme ison rahan takia, pysymme poissa sieltä, missä ehkä meidän pitäisi olla sosiaalisesti velvoitettuja viettämään aikaa opettamalla tai jotain näiden lasten kanssa, en tiedä.Nimike: neutraali.Laji: puhelin.</w:t>
      </w:r>
    </w:p>
    <w:p>
      <w:r>
        <w:rPr>
          <w:b/>
        </w:rPr>
        <w:t xml:space="preserve">Tulos</w:t>
      </w:r>
    </w:p>
    <w:p>
      <w:r>
        <w:t xml:space="preserve">En ole koskaan opettanut mitään muuta kuin yliopistokemiaa.  </w:t>
      </w:r>
    </w:p>
    <w:p>
      <w:r>
        <w:rPr>
          <w:b/>
        </w:rPr>
        <w:t xml:space="preserve">Esimerkki 7.133</w:t>
      </w:r>
    </w:p>
    <w:p>
      <w:r>
        <w:t xml:space="preserve">Lausunto: Kuluttajat tietävät nyt, että videopeleille on olemassa sujuvat jälkimarkkinat, joten he menevät todennäköisemmin kauppaan ja ostavat yhden näistä peleistä täydellä hinnalla sinä päivänä, kun se ilmestyy.</w:t>
      </w:r>
    </w:p>
    <w:p>
      <w:r>
        <w:rPr>
          <w:b/>
        </w:rPr>
        <w:t xml:space="preserve">Tulos</w:t>
      </w:r>
    </w:p>
    <w:p>
      <w:r>
        <w:t xml:space="preserve">Kuluttajat ovat tietoisia videopelien markkinakäyttäytymisestä.</w:t>
      </w:r>
    </w:p>
    <w:p>
      <w:r>
        <w:rPr>
          <w:b/>
        </w:rPr>
        <w:t xml:space="preserve">Esimerkki 7.134</w:t>
      </w:r>
    </w:p>
    <w:p>
      <w:r>
        <w:t xml:space="preserve">Lausunto: Voi hyvänen aika, kyllä, todellakin katson...Voin muistella, että vaikka tämä saattaa vanheta minua, muistan, kun olin viisi- ja kuusivuotias ja äitini katsoi The Edge of Night -elokuvaa.Laji: puhelin.</w:t>
      </w:r>
    </w:p>
    <w:p>
      <w:r>
        <w:rPr>
          <w:b/>
        </w:rPr>
        <w:t xml:space="preserve">Tulos</w:t>
      </w:r>
    </w:p>
    <w:p>
      <w:r>
        <w:t xml:space="preserve">En pitänyt äidistäni, kun olin lapsi.</w:t>
      </w:r>
    </w:p>
    <w:p>
      <w:r>
        <w:rPr>
          <w:b/>
        </w:rPr>
        <w:t xml:space="preserve">Esimerkki 7.135</w:t>
      </w:r>
    </w:p>
    <w:p>
      <w:r>
        <w:t xml:space="preserve">Lausunto: Kaupungin laitamilla, E Grigorou-kadulla, on pieni roomalainen Odeon tai teatteri, jota käytetään kesäisin esityksiin.</w:t>
      </w:r>
    </w:p>
    <w:p>
      <w:r>
        <w:rPr>
          <w:b/>
        </w:rPr>
        <w:t xml:space="preserve">Tulos</w:t>
      </w:r>
    </w:p>
    <w:p>
      <w:r>
        <w:t xml:space="preserve">Kaupungin laitamilla on pieni roomalainen teatteri.</w:t>
      </w:r>
    </w:p>
    <w:p>
      <w:r>
        <w:rPr>
          <w:b/>
        </w:rPr>
        <w:t xml:space="preserve">Esimerkki 7.136</w:t>
      </w:r>
    </w:p>
    <w:p>
      <w:r>
        <w:t xml:space="preserve">Lausunto: Laji: Matkailu: Tarbenan jälkeen tulevat hienoimmat maisemat: rohkeat, terassimaiset vuoret, laajat, kumpuilevat laaksot ja hajallaan olevat maatilat, joita yhdistävät muulipolut.Nimike: contradiction.Genre: matkailu.</w:t>
      </w:r>
    </w:p>
    <w:p>
      <w:r>
        <w:rPr>
          <w:b/>
        </w:rPr>
        <w:t xml:space="preserve">Tulos</w:t>
      </w:r>
    </w:p>
    <w:p>
      <w:r>
        <w:t xml:space="preserve">Tarbenan jälkeen ei ole kauniita maisemia.</w:t>
      </w:r>
    </w:p>
    <w:p>
      <w:r>
        <w:rPr>
          <w:b/>
        </w:rPr>
        <w:t xml:space="preserve">Esimerkki 7.137</w:t>
      </w:r>
    </w:p>
    <w:p>
      <w:r>
        <w:t xml:space="preserve">Lausunto: Hän sanoi, että tämä työ antaa minulle mahdollisuuden auttaa ihmisiä. Nimike: neutraali.Genre: hallitus.</w:t>
      </w:r>
    </w:p>
    <w:p>
      <w:r>
        <w:rPr>
          <w:b/>
        </w:rPr>
        <w:t xml:space="preserve">Tulos</w:t>
      </w:r>
    </w:p>
    <w:p>
      <w:r>
        <w:t xml:space="preserve">Hän työskenteli paikallisessa voittoa tavoittelemattomassa järjestössä.</w:t>
      </w:r>
    </w:p>
    <w:p>
      <w:r>
        <w:rPr>
          <w:b/>
        </w:rPr>
        <w:t xml:space="preserve">Esimerkki 7.138</w:t>
      </w:r>
    </w:p>
    <w:p>
      <w:r>
        <w:t xml:space="preserve">Lausunto: Nimike: ristiriita.Genre: fiktio.</w:t>
      </w:r>
    </w:p>
    <w:p>
      <w:r>
        <w:rPr>
          <w:b/>
        </w:rPr>
        <w:t xml:space="preserve">Tulos</w:t>
      </w:r>
    </w:p>
    <w:p>
      <w:r>
        <w:t xml:space="preserve">On epätavallista, että hän on näin rauhallinen.</w:t>
      </w:r>
    </w:p>
    <w:p>
      <w:r>
        <w:rPr>
          <w:b/>
        </w:rPr>
        <w:t xml:space="preserve">Esimerkki 7.139</w:t>
      </w:r>
    </w:p>
    <w:p>
      <w:r>
        <w:t xml:space="preserve">Lausunto: Nimike: ristiriita.Laji: hallitus.</w:t>
      </w:r>
    </w:p>
    <w:p>
      <w:r>
        <w:rPr>
          <w:b/>
        </w:rPr>
        <w:t xml:space="preserve">Tulos</w:t>
      </w:r>
    </w:p>
    <w:p>
      <w:r>
        <w:t xml:space="preserve">Keskityimme alijäämän supistamiseen enintään neljän vuoden ajan.</w:t>
      </w:r>
    </w:p>
    <w:p>
      <w:r>
        <w:rPr>
          <w:b/>
        </w:rPr>
        <w:t xml:space="preserve">Esimerkki 7.140</w:t>
      </w:r>
    </w:p>
    <w:p>
      <w:r>
        <w:t xml:space="preserve">Lausunto: ja uh minä vain todella nautin siitä kai nautin katsomassa kaverit, kun he olivat hyvin ensimmäinen alkaa pelaa täällä ja sitten nähdä heidät vuoden tai kaksi myöhemmin kuin tähdet majorsLabel: neutraali.Genre: puhelin.</w:t>
      </w:r>
    </w:p>
    <w:p>
      <w:r>
        <w:rPr>
          <w:b/>
        </w:rPr>
        <w:t xml:space="preserve">Tulos</w:t>
      </w:r>
    </w:p>
    <w:p>
      <w:r>
        <w:t xml:space="preserve">On uskomatonta, miten paljon nuo kaverit ovat kasvaneet.</w:t>
      </w:r>
    </w:p>
    <w:p>
      <w:r>
        <w:rPr>
          <w:b/>
        </w:rPr>
        <w:t xml:space="preserve">Esimerkki 7.141</w:t>
      </w:r>
    </w:p>
    <w:p>
      <w:r>
        <w:t xml:space="preserve">Lausunto: Ei ole mikään yllätys, että asukkaita, jotka ovat enimmäkseen 300 vuotta sitten tänne asettuneiden bretoneiden jälkeläisiä, pidetään Antillien parhaina kalastajina.Label: entailment.Genre: matkailu.</w:t>
      </w:r>
    </w:p>
    <w:p>
      <w:r>
        <w:rPr>
          <w:b/>
        </w:rPr>
        <w:t xml:space="preserve">Tulos</w:t>
      </w:r>
    </w:p>
    <w:p>
      <w:r>
        <w:t xml:space="preserve">Asukkaiden sanotaan olevan Antillien parhaita kalastajia.</w:t>
      </w:r>
    </w:p>
    <w:p>
      <w:r>
        <w:rPr>
          <w:b/>
        </w:rPr>
        <w:t xml:space="preserve">Esimerkki 7.142</w:t>
      </w:r>
    </w:p>
    <w:p>
      <w:r>
        <w:t xml:space="preserve">Lausunto: Label: neutral.Genre: travel.</w:t>
      </w:r>
    </w:p>
    <w:p>
      <w:r>
        <w:rPr>
          <w:b/>
        </w:rPr>
        <w:t xml:space="preserve">Tulos</w:t>
      </w:r>
    </w:p>
    <w:p>
      <w:r>
        <w:t xml:space="preserve">Näkymä temppeliin ja katoille eteläisestä gopuramista on henkeäsalpaava.</w:t>
      </w:r>
    </w:p>
    <w:p>
      <w:r>
        <w:rPr>
          <w:b/>
        </w:rPr>
        <w:t xml:space="preserve">Esimerkki 7.143</w:t>
      </w:r>
    </w:p>
    <w:p>
      <w:r>
        <w:t xml:space="preserve">Lausunto: Clear Skies -aloite vähentää ilmansaasteita 70 prosenttia käyttäen hyväksi todistettua, markkinapohjaista lähestymistapaa, joka säästää amerikkalaisille kuluttajille miljoonia dollareita.</w:t>
      </w:r>
    </w:p>
    <w:p>
      <w:r>
        <w:rPr>
          <w:b/>
        </w:rPr>
        <w:t xml:space="preserve">Tulos</w:t>
      </w:r>
    </w:p>
    <w:p>
      <w:r>
        <w:t xml:space="preserve">Clear Skies -aloitteella vähennetään ilmansaasteita huomattavasti käyttämällä hyväksi havaittua lähestymistapaa, joka tuo amerikkalaisille kuluttajille miljoonien dollarien säästöt.</w:t>
      </w:r>
    </w:p>
    <w:p>
      <w:r>
        <w:rPr>
          <w:b/>
        </w:rPr>
        <w:t xml:space="preserve">Esimerkki 7.144</w:t>
      </w:r>
    </w:p>
    <w:p>
      <w:r>
        <w:t xml:space="preserve">Lausunto: Nimike: ristiriita.Laji: fiktio.</w:t>
      </w:r>
    </w:p>
    <w:p>
      <w:r>
        <w:rPr>
          <w:b/>
        </w:rPr>
        <w:t xml:space="preserve">Tulos</w:t>
      </w:r>
    </w:p>
    <w:p>
      <w:r>
        <w:t xml:space="preserve">Theorysia sai valvoa koko yön.</w:t>
      </w:r>
    </w:p>
    <w:p>
      <w:r>
        <w:rPr>
          <w:b/>
        </w:rPr>
        <w:t xml:space="preserve">Esimerkki 7.145</w:t>
      </w:r>
    </w:p>
    <w:p>
      <w:r>
        <w:t xml:space="preserve">Väite: No joo, mutta toisaalta, jos se tarvitsi hänen henkilökohtaista puuttumistaan koko ajan, niin se ei ollut hyvä järjestelmä kuitenkaan.Nimike: entailment.Genre: puhelin.</w:t>
      </w:r>
    </w:p>
    <w:p>
      <w:r>
        <w:rPr>
          <w:b/>
        </w:rPr>
        <w:t xml:space="preserve">Tulos</w:t>
      </w:r>
    </w:p>
    <w:p>
      <w:r>
        <w:t xml:space="preserve">Hyvä järjestelmä ei vaadi henkilökohtaista puuttumista.</w:t>
      </w:r>
    </w:p>
    <w:p>
      <w:r>
        <w:rPr>
          <w:b/>
        </w:rPr>
        <w:t xml:space="preserve">Esimerkki 7.146</w:t>
      </w:r>
    </w:p>
    <w:p>
      <w:r>
        <w:t xml:space="preserve">Lausunto: Se on kopio Philipe de la Sallen Marie Antoinettea varten tekemästä alkuperäisestä seinäverhoilusta.</w:t>
      </w:r>
    </w:p>
    <w:p>
      <w:r>
        <w:rPr>
          <w:b/>
        </w:rPr>
        <w:t xml:space="preserve">Tulos</w:t>
      </w:r>
    </w:p>
    <w:p>
      <w:r>
        <w:t xml:space="preserve">Juhlasali on monien paikallisten juhlien ja kokoontumisten näyttämö.</w:t>
      </w:r>
    </w:p>
    <w:p>
      <w:r>
        <w:rPr>
          <w:b/>
        </w:rPr>
        <w:t xml:space="preserve">Esimerkki 7.147</w:t>
      </w:r>
    </w:p>
    <w:p>
      <w:r>
        <w:t xml:space="preserve">Väite: ja koska olin vain yksi toimistoväestä, heille ei kai ollut niin tärkeää, että he testasivat minut säännöllisesti, mutta tiedän, että he testaavat useimmat palveluhenkilöstön jäsenet melko säännöllisesti ja säännöllisesti, ja he testaavat kaikki työntekijät.Nimike: neutraali.Laji: puhelin.</w:t>
      </w:r>
    </w:p>
    <w:p>
      <w:r>
        <w:rPr>
          <w:b/>
        </w:rPr>
        <w:t xml:space="preserve">Tulos</w:t>
      </w:r>
    </w:p>
    <w:p>
      <w:r>
        <w:t xml:space="preserve">Toimistotyöntekijät testataan vain kahdesti vuodessa.</w:t>
      </w:r>
    </w:p>
    <w:p>
      <w:r>
        <w:rPr>
          <w:b/>
        </w:rPr>
        <w:t xml:space="preserve">Esimerkki 7.148</w:t>
      </w:r>
    </w:p>
    <w:p>
      <w:r>
        <w:t xml:space="preserve">Lausunto: Laji: hallitus.</w:t>
      </w:r>
    </w:p>
    <w:p>
      <w:r>
        <w:rPr>
          <w:b/>
        </w:rPr>
        <w:t xml:space="preserve">Tulos</w:t>
      </w:r>
    </w:p>
    <w:p>
      <w:r>
        <w:t xml:space="preserve">Alustava arviointi on kuvassa 5.</w:t>
      </w:r>
    </w:p>
    <w:p>
      <w:r>
        <w:rPr>
          <w:b/>
        </w:rPr>
        <w:t xml:space="preserve">Esimerkki 7.149</w:t>
      </w:r>
    </w:p>
    <w:p>
      <w:r>
        <w:t xml:space="preserve">Väite: kolme kissaa um minulla on Bombay turkkilainen Van ja Himalajan PersianLabel: entailment.Genre: puhelin.</w:t>
      </w:r>
    </w:p>
    <w:p>
      <w:r>
        <w:rPr>
          <w:b/>
        </w:rPr>
        <w:t xml:space="preserve">Tulos</w:t>
      </w:r>
    </w:p>
    <w:p>
      <w:r>
        <w:t xml:space="preserve">Kissakolmikko.</w:t>
      </w:r>
    </w:p>
    <w:p>
      <w:r>
        <w:rPr>
          <w:b/>
        </w:rPr>
        <w:t xml:space="preserve">Esimerkki 7.150</w:t>
      </w:r>
    </w:p>
    <w:p>
      <w:r>
        <w:t xml:space="preserve">Väite: No mitä se on ja se se se se se on yksi näistä tilastollisista gee, miten siitä voi tehdä johtopäätöksen, mutta he huomaavat, että tuon ja sen välillä on yhteys siihen, miten he pärjäävät kevään harjoituksissa seuraavana vuonnaTarra: ristiriita.Laji: puhelin.</w:t>
      </w:r>
    </w:p>
    <w:p>
      <w:r>
        <w:rPr>
          <w:b/>
        </w:rPr>
        <w:t xml:space="preserve">Tulos</w:t>
      </w:r>
    </w:p>
    <w:p>
      <w:r>
        <w:t xml:space="preserve">Tilastollisesti sen ja heidän seuraavan vuoden kevään harjoittelusuorituksensa välillä ei ole mitään yhteyttä.</w:t>
      </w:r>
    </w:p>
    <w:p>
      <w:r>
        <w:rPr>
          <w:b/>
        </w:rPr>
        <w:t xml:space="preserve">Esimerkki 7.151</w:t>
      </w:r>
    </w:p>
    <w:p>
      <w:r>
        <w:t xml:space="preserve">Lausunto: Label: neutral.Genre: government.</w:t>
      </w:r>
    </w:p>
    <w:p>
      <w:r>
        <w:rPr>
          <w:b/>
        </w:rPr>
        <w:t xml:space="preserve">Tulos</w:t>
      </w:r>
    </w:p>
    <w:p>
      <w:r>
        <w:t xml:space="preserve">Asianajajat tienaavat säännöllisesti paljon rahaa.</w:t>
      </w:r>
    </w:p>
    <w:p>
      <w:r>
        <w:rPr>
          <w:b/>
        </w:rPr>
        <w:t xml:space="preserve">Esimerkki 7.152</w:t>
      </w:r>
    </w:p>
    <w:p>
      <w:r>
        <w:t xml:space="preserve">Lausunto: Kaupunginvaltuuston suunnitelma vähentäisi myös 2 prosenttiin Bloombergin suunnitelman 7 prosentin leikkauksen piirisyyttäjänvirastoille koko kaupungissa.</w:t>
      </w:r>
    </w:p>
    <w:p>
      <w:r>
        <w:rPr>
          <w:b/>
        </w:rPr>
        <w:t xml:space="preserve">Tulos</w:t>
      </w:r>
    </w:p>
    <w:p>
      <w:r>
        <w:t xml:space="preserve">Bloomberg haluaa leikata syyttäjänviraston budjettia 7 prosenttia ensi vuonna.</w:t>
      </w:r>
    </w:p>
    <w:p>
      <w:r>
        <w:rPr>
          <w:b/>
        </w:rPr>
        <w:t xml:space="preserve">Esimerkki 7.153</w:t>
      </w:r>
    </w:p>
    <w:p>
      <w:r>
        <w:t xml:space="preserve">Väite: ei, voi hyvänen aika, ei, et edes sinä et edes tajua sitä, tiedätkö.Nimike: neutraali.Laji: puhelin.</w:t>
      </w:r>
    </w:p>
    <w:p>
      <w:r>
        <w:rPr>
          <w:b/>
        </w:rPr>
        <w:t xml:space="preserve">Tulos</w:t>
      </w:r>
    </w:p>
    <w:p>
      <w:r>
        <w:t xml:space="preserve">On olemassa väite</w:t>
      </w:r>
    </w:p>
    <w:p>
      <w:r>
        <w:rPr>
          <w:b/>
        </w:rPr>
        <w:t xml:space="preserve">Esimerkki 7.154</w:t>
      </w:r>
    </w:p>
    <w:p>
      <w:r>
        <w:t xml:space="preserve">Lausunto: Label: entailment.Genre: matkailu.</w:t>
      </w:r>
    </w:p>
    <w:p>
      <w:r>
        <w:rPr>
          <w:b/>
        </w:rPr>
        <w:t xml:space="preserve">Tulos</w:t>
      </w:r>
    </w:p>
    <w:p>
      <w:r>
        <w:t xml:space="preserve">Rautatieaseman lähellä on kyltti, joka kuvaa portugalilaisten osallistumista Japaniin.</w:t>
      </w:r>
    </w:p>
    <w:p>
      <w:r>
        <w:rPr>
          <w:b/>
        </w:rPr>
        <w:t xml:space="preserve">Esimerkki 7.155</w:t>
      </w:r>
    </w:p>
    <w:p>
      <w:r>
        <w:t xml:space="preserve">Lausunto: Niin, hyvin paljon, paitsi silloin kun tarvitsemme heitä, kun he löysivät öljyä Meksikosta, niin sitten aloimme taas olla hyvin ystävällisiä heidän kanssaan.Nimeke: entailment.Laji: puhelin.</w:t>
      </w:r>
    </w:p>
    <w:p>
      <w:r>
        <w:rPr>
          <w:b/>
        </w:rPr>
        <w:t xml:space="preserve">Tulos</w:t>
      </w:r>
    </w:p>
    <w:p>
      <w:r>
        <w:t xml:space="preserve">Meksiko vältti huomiomme, kunnes sieltä löydettiin öljyä, ja sitten aloimme taas olla todella ystävällisiä heidän kanssaan.</w:t>
      </w:r>
    </w:p>
    <w:p>
      <w:r>
        <w:rPr>
          <w:b/>
        </w:rPr>
        <w:t xml:space="preserve">Esimerkki 7.156</w:t>
      </w:r>
    </w:p>
    <w:p>
      <w:r>
        <w:t xml:space="preserve">Väite: kielsi uskonnon vuosia ja vuosia ja Jumala on se, joka avasi ovet heidän uskonnolleen, jotta kristinusko voisi mennä Venäjälle, ei se ole Gorbatshov, hän ei saa siitä kunniaa, koska yksi miesLaji: puhelin.</w:t>
      </w:r>
    </w:p>
    <w:p>
      <w:r>
        <w:rPr>
          <w:b/>
        </w:rPr>
        <w:t xml:space="preserve">Tulos</w:t>
      </w:r>
    </w:p>
    <w:p>
      <w:r>
        <w:t xml:space="preserve">Kristinusko ei ole sallittua Venäjällä.</w:t>
      </w:r>
    </w:p>
    <w:p>
      <w:r>
        <w:rPr>
          <w:b/>
        </w:rPr>
        <w:t xml:space="preserve">Esimerkki 7.157</w:t>
      </w:r>
    </w:p>
    <w:p>
      <w:r>
        <w:t xml:space="preserve">Lausunto: Etiketti: neutraali.Genre: liuskekivi.</w:t>
      </w:r>
    </w:p>
    <w:p>
      <w:r>
        <w:rPr>
          <w:b/>
        </w:rPr>
        <w:t xml:space="preserve">Tulos</w:t>
      </w:r>
    </w:p>
    <w:p>
      <w:r>
        <w:t xml:space="preserve">Rakastan korianterikahvia; se on suosikkini.</w:t>
      </w:r>
    </w:p>
    <w:p>
      <w:r>
        <w:rPr>
          <w:b/>
        </w:rPr>
        <w:t xml:space="preserve">Esimerkki 7.158</w:t>
      </w:r>
    </w:p>
    <w:p>
      <w:r>
        <w:t xml:space="preserve">Lausunto: ja kyllä, kyllä, en tiedä, miksi olisi huono testata kaikkia, ja voi olla, että kaikkien testaaminen ei ole mahdollista, mutta varmasti satunnaistestaus, että ihmiset tietävät, että he tietävät, että heLabel: ristiriita.Genre: puhelin.</w:t>
      </w:r>
    </w:p>
    <w:p>
      <w:r>
        <w:rPr>
          <w:b/>
        </w:rPr>
        <w:t xml:space="preserve">Tulos</w:t>
      </w:r>
    </w:p>
    <w:p>
      <w:r>
        <w:t xml:space="preserve">Minusta olisi huono asia testata kaikkia.</w:t>
      </w:r>
    </w:p>
    <w:p>
      <w:r>
        <w:rPr>
          <w:b/>
        </w:rPr>
        <w:t xml:space="preserve">Esimerkki 7.159</w:t>
      </w:r>
    </w:p>
    <w:p>
      <w:r>
        <w:t xml:space="preserve">Lausunto: Huh-huh, mikä minua niin helvetin paljon häiritsee, on yksi näistä niin sanotuista amerikkalaisista autoista, joista osa on koottu Japanissa, ja siinä on vakio- ja metrijärjestelmä.Nimike: entailment.Genre: puhelin.</w:t>
      </w:r>
    </w:p>
    <w:p>
      <w:r>
        <w:rPr>
          <w:b/>
        </w:rPr>
        <w:t xml:space="preserve">Tulos</w:t>
      </w:r>
    </w:p>
    <w:p>
      <w:r>
        <w:t xml:space="preserve">Joissakin autoissa on sekä standardi- että metrijärjestelmä.</w:t>
      </w:r>
    </w:p>
    <w:p>
      <w:r>
        <w:rPr>
          <w:b/>
        </w:rPr>
        <w:t xml:space="preserve">Esimerkki 7.160</w:t>
      </w:r>
    </w:p>
    <w:p>
      <w:r>
        <w:t xml:space="preserve">Väite: siinä on sisäinen kolmen ja puolen tuuman levykeLabel: neutraali.Genre: puhelin.</w:t>
      </w:r>
    </w:p>
    <w:p>
      <w:r>
        <w:rPr>
          <w:b/>
        </w:rPr>
        <w:t xml:space="preserve">Tulos</w:t>
      </w:r>
    </w:p>
    <w:p>
      <w:r>
        <w:t xml:space="preserve">Kannettavassa tietokoneessa on levykeasema.</w:t>
      </w:r>
    </w:p>
    <w:p>
      <w:r>
        <w:rPr>
          <w:b/>
        </w:rPr>
        <w:t xml:space="preserve">Esimerkki 7.161</w:t>
      </w:r>
    </w:p>
    <w:p>
      <w:r>
        <w:t xml:space="preserve">Lausunto: ja se on todella mielestäni hyvin vakava asia, ja olen yllättynyt, ettei tuolla ole sattunut useampia todella kuolemaan johtaneita onnettomuuksia.Laji: puhelin.Etiketti: neutraali.</w:t>
      </w:r>
    </w:p>
    <w:p>
      <w:r>
        <w:rPr>
          <w:b/>
        </w:rPr>
        <w:t xml:space="preserve">Tulos</w:t>
      </w:r>
    </w:p>
    <w:p>
      <w:r>
        <w:t xml:space="preserve">Se on hyvin vakava asia, heidän on oltava varovaisia.</w:t>
      </w:r>
    </w:p>
    <w:p>
      <w:r>
        <w:rPr>
          <w:b/>
        </w:rPr>
        <w:t xml:space="preserve">Esimerkki 7.162</w:t>
      </w:r>
    </w:p>
    <w:p>
      <w:r>
        <w:t xml:space="preserve">Väite: mutta teillä on sponsoroituja ilmapalloja, kuten Coorsin kaltaiset yhtiötTarra: entailment.Genre: puhelin.</w:t>
      </w:r>
    </w:p>
    <w:p>
      <w:r>
        <w:rPr>
          <w:b/>
        </w:rPr>
        <w:t xml:space="preserve">Tulos</w:t>
      </w:r>
    </w:p>
    <w:p>
      <w:r>
        <w:t xml:space="preserve">On kuitenkin yrityksiä, kuten Coors, jotka sponsoroivat ilmapalloja.</w:t>
      </w:r>
    </w:p>
    <w:p>
      <w:r>
        <w:rPr>
          <w:b/>
        </w:rPr>
        <w:t xml:space="preserve">Esimerkki 7.163</w:t>
      </w:r>
    </w:p>
    <w:p>
      <w:r>
        <w:t xml:space="preserve">Lausunto: Laji: hallitus.</w:t>
      </w:r>
    </w:p>
    <w:p>
      <w:r>
        <w:rPr>
          <w:b/>
        </w:rPr>
        <w:t xml:space="preserve">Tulos</w:t>
      </w:r>
    </w:p>
    <w:p>
      <w:r>
        <w:t xml:space="preserve">Useimmat saavat huonot pisteet laatutesteistä.</w:t>
      </w:r>
    </w:p>
    <w:p>
      <w:r>
        <w:rPr>
          <w:b/>
        </w:rPr>
        <w:t xml:space="preserve">Esimerkki 7.164</w:t>
      </w:r>
    </w:p>
    <w:p>
      <w:r>
        <w:t xml:space="preserve">Lausunto: Label: contradiction.Genre: slate.</w:t>
      </w:r>
    </w:p>
    <w:p>
      <w:r>
        <w:rPr>
          <w:b/>
        </w:rPr>
        <w:t xml:space="preserve">Tulos</w:t>
      </w:r>
    </w:p>
    <w:p>
      <w:r>
        <w:t xml:space="preserve">Hänen mukaansa nämä ehdotukset ovat uskomaton ratkaisu moniin tosielämän ongelmiin. </w:t>
      </w:r>
    </w:p>
    <w:p>
      <w:r>
        <w:rPr>
          <w:b/>
        </w:rPr>
        <w:t xml:space="preserve">Esimerkki 7.165</w:t>
      </w:r>
    </w:p>
    <w:p>
      <w:r>
        <w:t xml:space="preserve">Lausunto: Label: contradiction.Genre: slate.</w:t>
      </w:r>
    </w:p>
    <w:p>
      <w:r>
        <w:rPr>
          <w:b/>
        </w:rPr>
        <w:t xml:space="preserve">Tulos</w:t>
      </w:r>
    </w:p>
    <w:p>
      <w:r>
        <w:t xml:space="preserve">Sinun ei tarvitse puuttua mihinkään näistä.</w:t>
      </w:r>
    </w:p>
    <w:p>
      <w:r>
        <w:rPr>
          <w:b/>
        </w:rPr>
        <w:t xml:space="preserve">Esimerkki 7.166</w:t>
      </w:r>
    </w:p>
    <w:p>
      <w:r>
        <w:t xml:space="preserve">Lausunto: Laji: fiktio." Etiketti: neutraali.</w:t>
      </w:r>
    </w:p>
    <w:p>
      <w:r>
        <w:rPr>
          <w:b/>
        </w:rPr>
        <w:t xml:space="preserve">Tulos</w:t>
      </w:r>
    </w:p>
    <w:p>
      <w:r>
        <w:t xml:space="preserve">En yleensä halua antaa sinulle tärkeitä tietoja.</w:t>
      </w:r>
    </w:p>
    <w:p>
      <w:r>
        <w:rPr>
          <w:b/>
        </w:rPr>
        <w:t xml:space="preserve">Esimerkki 7.167</w:t>
      </w:r>
    </w:p>
    <w:p>
      <w:r>
        <w:t xml:space="preserve">Lausunto: Laji: hallitus.</w:t>
      </w:r>
    </w:p>
    <w:p>
      <w:r>
        <w:rPr>
          <w:b/>
        </w:rPr>
        <w:t xml:space="preserve">Tulos</w:t>
      </w:r>
    </w:p>
    <w:p>
      <w:r>
        <w:t xml:space="preserve">Onko paikoiltaan olevat asiat laitettu järjestykseen?</w:t>
      </w:r>
    </w:p>
    <w:p>
      <w:r>
        <w:rPr>
          <w:b/>
        </w:rPr>
        <w:t xml:space="preserve">Esimerkki 7.168</w:t>
      </w:r>
    </w:p>
    <w:p>
      <w:r>
        <w:t xml:space="preserve">Väite: on on on on on on useammin kuin ehkä vain tiedätte paperin työntäjät kuten kuten minä olenLaji: puhelin.</w:t>
      </w:r>
    </w:p>
    <w:p>
      <w:r>
        <w:rPr>
          <w:b/>
        </w:rPr>
        <w:t xml:space="preserve">Tulos</w:t>
      </w:r>
    </w:p>
    <w:p>
      <w:r>
        <w:t xml:space="preserve">Tämä on pienemmässä mittakaavassa.</w:t>
      </w:r>
    </w:p>
    <w:p>
      <w:r>
        <w:rPr>
          <w:b/>
        </w:rPr>
        <w:t xml:space="preserve">Esimerkki 7.169</w:t>
      </w:r>
    </w:p>
    <w:p>
      <w:r>
        <w:t xml:space="preserve">Lausunto: Label: entailment.Genre: slate.</w:t>
      </w:r>
    </w:p>
    <w:p>
      <w:r>
        <w:rPr>
          <w:b/>
        </w:rPr>
        <w:t xml:space="preserve">Tulos</w:t>
      </w:r>
    </w:p>
    <w:p>
      <w:r>
        <w:t xml:space="preserve">Se painostaa sinua siihen, että se on mestariteos.</w:t>
      </w:r>
    </w:p>
    <w:p>
      <w:r>
        <w:rPr>
          <w:b/>
        </w:rPr>
        <w:t xml:space="preserve">Esimerkki 7.170</w:t>
      </w:r>
    </w:p>
    <w:p>
      <w:r>
        <w:t xml:space="preserve">Väite: uh-huh niin löydät itsesi löydät itsesi karkeassa paljonLabel: entailment.Genre: puhelin.</w:t>
      </w:r>
    </w:p>
    <w:p>
      <w:r>
        <w:rPr>
          <w:b/>
        </w:rPr>
        <w:t xml:space="preserve">Tulos</w:t>
      </w:r>
    </w:p>
    <w:p>
      <w:r>
        <w:t xml:space="preserve">Olet siis joutunut vaikeaan tilanteeseen.</w:t>
      </w:r>
    </w:p>
    <w:p>
      <w:r>
        <w:rPr>
          <w:b/>
        </w:rPr>
        <w:t xml:space="preserve">Esimerkki 7.171</w:t>
      </w:r>
    </w:p>
    <w:p>
      <w:r>
        <w:t xml:space="preserve">Lausunto: Label: contradiction.Genre: government.</w:t>
      </w:r>
    </w:p>
    <w:p>
      <w:r>
        <w:rPr>
          <w:b/>
        </w:rPr>
        <w:t xml:space="preserve">Tulos</w:t>
      </w:r>
    </w:p>
    <w:p>
      <w:r>
        <w:t xml:space="preserve">Laajakaistayhteyksien käytöstä ei pitäisi keskustella.</w:t>
      </w:r>
    </w:p>
    <w:p>
      <w:r>
        <w:rPr>
          <w:b/>
        </w:rPr>
        <w:t xml:space="preserve">Esimerkki 7.172</w:t>
      </w:r>
    </w:p>
    <w:p>
      <w:r>
        <w:t xml:space="preserve">Lausunto: Label: entailment.Genre: government.</w:t>
      </w:r>
    </w:p>
    <w:p>
      <w:r>
        <w:rPr>
          <w:b/>
        </w:rPr>
        <w:t xml:space="preserve">Tulos</w:t>
      </w:r>
    </w:p>
    <w:p>
      <w:r>
        <w:t xml:space="preserve">Joidenkin heistä oli päätettävä, jättäisivätkö he työpaikkansa.</w:t>
      </w:r>
    </w:p>
    <w:p>
      <w:r>
        <w:rPr>
          <w:b/>
        </w:rPr>
        <w:t xml:space="preserve">Esimerkki 7.173</w:t>
      </w:r>
    </w:p>
    <w:p>
      <w:r>
        <w:t xml:space="preserve">Lausunto: Tiedättehän, se on... Tarkoitan, että sen pitäisi varmaan olla iso asia, koska se aiheuttaa paljon vahinkoa, mutta en usko, että monet ihmiset todella ajattelevat sitä, koska se ei ole mitään... En usko, että meillä on siihen kovin paljon vaikutusvaltaa.Nimeke: entailment.Genre: puhelin.</w:t>
      </w:r>
    </w:p>
    <w:p>
      <w:r>
        <w:rPr>
          <w:b/>
        </w:rPr>
        <w:t xml:space="preserve">Tulos</w:t>
      </w:r>
    </w:p>
    <w:p>
      <w:r>
        <w:t xml:space="preserve">Emme ajattele sitä, koska emme voi hallita sitä.</w:t>
      </w:r>
    </w:p>
    <w:p>
      <w:r>
        <w:rPr>
          <w:b/>
        </w:rPr>
        <w:t xml:space="preserve">Esimerkki 7.174</w:t>
      </w:r>
    </w:p>
    <w:p>
      <w:r>
        <w:t xml:space="preserve">Lausunto: Merkki: neutraali.Laji: matkailu.</w:t>
      </w:r>
    </w:p>
    <w:p>
      <w:r>
        <w:rPr>
          <w:b/>
        </w:rPr>
        <w:t xml:space="preserve">Tulos</w:t>
      </w:r>
    </w:p>
    <w:p>
      <w:r>
        <w:t xml:space="preserve">Kaikki 35 000 kukka- ja pensaslajia ovat kotoisin Intiasta.</w:t>
      </w:r>
    </w:p>
    <w:p>
      <w:r>
        <w:rPr>
          <w:b/>
        </w:rPr>
        <w:t xml:space="preserve">Esimerkki 7.175</w:t>
      </w:r>
    </w:p>
    <w:p>
      <w:r>
        <w:t xml:space="preserve">Lausunto: Merkintä: Lähistöllä on kaksi kiehtovaa museota, jotka heijastavat Kioton laajaa historiaa Japanin parhaiden käsityöläisten vetonaulana.</w:t>
      </w:r>
    </w:p>
    <w:p>
      <w:r>
        <w:rPr>
          <w:b/>
        </w:rPr>
        <w:t xml:space="preserve">Tulos</w:t>
      </w:r>
    </w:p>
    <w:p>
      <w:r>
        <w:t xml:space="preserve">Kioto on houkutellut käsityöläisiä jo 4. vuosisadalta lähtien.</w:t>
      </w:r>
    </w:p>
    <w:p>
      <w:r>
        <w:rPr>
          <w:b/>
        </w:rPr>
        <w:t xml:space="preserve">Esimerkki 7.176</w:t>
      </w:r>
    </w:p>
    <w:p>
      <w:r>
        <w:t xml:space="preserve">Lausunto: No, se on mielenkiintoista, en tiennyt, että se oli vain työntekijöille, enkä voinut ymmärtää, että sain jatkuvasti näitä puheluita, ja luulin, että se oli mainos, ja heitä vain kutsuttiin myös TI:ksi, tiedättehän, että on Texas Industries ja erilaisia asioita.Nimike: entailment.Genre: phone.</w:t>
      </w:r>
    </w:p>
    <w:p>
      <w:r>
        <w:rPr>
          <w:b/>
        </w:rPr>
        <w:t xml:space="preserve">Tulos</w:t>
      </w:r>
    </w:p>
    <w:p>
      <w:r>
        <w:t xml:space="preserve">Luulin virheellisesti, että nämä puhelut, joita sain jatkuvasti, olivat mainoksia.</w:t>
      </w:r>
    </w:p>
    <w:p>
      <w:r>
        <w:rPr>
          <w:b/>
        </w:rPr>
        <w:t xml:space="preserve">Esimerkki 7.177</w:t>
      </w:r>
    </w:p>
    <w:p>
      <w:r>
        <w:t xml:space="preserve">Lausunto: Merkintä: entailment.Genre: fiktio.</w:t>
      </w:r>
    </w:p>
    <w:p>
      <w:r>
        <w:rPr>
          <w:b/>
        </w:rPr>
        <w:t xml:space="preserve">Tulos</w:t>
      </w:r>
    </w:p>
    <w:p>
      <w:r>
        <w:t xml:space="preserve">Häntä huolestuttivat tapahtumat, jotka kehittyivät hänen edessään.</w:t>
      </w:r>
    </w:p>
    <w:p>
      <w:r>
        <w:rPr>
          <w:b/>
        </w:rPr>
        <w:t xml:space="preserve">Esimerkki 7.178</w:t>
      </w:r>
    </w:p>
    <w:p>
      <w:r>
        <w:t xml:space="preserve">Lausunto: Laji: fiktio.</w:t>
      </w:r>
    </w:p>
    <w:p>
      <w:r>
        <w:rPr>
          <w:b/>
        </w:rPr>
        <w:t xml:space="preserve">Tulos</w:t>
      </w:r>
    </w:p>
    <w:p>
      <w:r>
        <w:t xml:space="preserve">Hän pelasti henkeni.</w:t>
      </w:r>
    </w:p>
    <w:p>
      <w:r>
        <w:rPr>
          <w:b/>
        </w:rPr>
        <w:t xml:space="preserve">Esimerkki 7.179</w:t>
      </w:r>
    </w:p>
    <w:p>
      <w:r>
        <w:t xml:space="preserve">Lausunto: The Honorable Daniel Akaka Chairman The Honorable James Inhofe Ranking Minority Member Subcommittee on Readiness and Management Support Committee on Armed Services United States SenateLabel: entailment.Genre: government.</w:t>
      </w:r>
    </w:p>
    <w:p>
      <w:r>
        <w:rPr>
          <w:b/>
        </w:rPr>
        <w:t xml:space="preserve">Tulos</w:t>
      </w:r>
    </w:p>
    <w:p>
      <w:r>
        <w:t xml:space="preserve">Daniel Akaka on yksi Yhdysvaltain senaatin jäsenistä.</w:t>
      </w:r>
    </w:p>
    <w:p>
      <w:r>
        <w:rPr>
          <w:b/>
        </w:rPr>
        <w:t xml:space="preserve">Esimerkki 7.180</w:t>
      </w:r>
    </w:p>
    <w:p>
      <w:r>
        <w:t xml:space="preserve">Lausunto: Laji: hallitus.</w:t>
      </w:r>
    </w:p>
    <w:p>
      <w:r>
        <w:rPr>
          <w:b/>
        </w:rPr>
        <w:t xml:space="preserve">Tulos</w:t>
      </w:r>
    </w:p>
    <w:p>
      <w:r>
        <w:t xml:space="preserve">Hanke tarvitsee arviointia </w:t>
      </w:r>
    </w:p>
    <w:p>
      <w:r>
        <w:rPr>
          <w:b/>
        </w:rPr>
        <w:t xml:space="preserve">Esimerkki 7.181</w:t>
      </w:r>
    </w:p>
    <w:p>
      <w:r>
        <w:t xml:space="preserve">Lausunto: Nimeke: ristiriita.Genre: fiktio.</w:t>
      </w:r>
    </w:p>
    <w:p>
      <w:r>
        <w:rPr>
          <w:b/>
        </w:rPr>
        <w:t xml:space="preserve">Tulos</w:t>
      </w:r>
    </w:p>
    <w:p>
      <w:r>
        <w:t xml:space="preserve">Ruokakaupan pieni huone oli pimeä.</w:t>
      </w:r>
    </w:p>
    <w:p>
      <w:r>
        <w:rPr>
          <w:b/>
        </w:rPr>
        <w:t xml:space="preserve">Esimerkki 7.182</w:t>
      </w:r>
    </w:p>
    <w:p>
      <w:r>
        <w:t xml:space="preserve">Lausunto: USA Todayn modulaarinen ulkoasu ja lihavoitu kirjasintyyppi ennakoivat tyypillistä moniulotteista verkkosivua ja melkeinpä kutsuvat osoittamaan ja klikkaamaan, seuraamaan Christine Royalin kauneusleikkausprosessia, hyppäämään olympiaurheilijoiden päivittäisiin profiileihin, tutkimaan Bosnian valtataistelun syvyyksiä.</w:t>
      </w:r>
    </w:p>
    <w:p>
      <w:r>
        <w:rPr>
          <w:b/>
        </w:rPr>
        <w:t xml:space="preserve">Tulos</w:t>
      </w:r>
    </w:p>
    <w:p>
      <w:r>
        <w:t xml:space="preserve">Aivan kuten linkkiä napsauttamalla pääset verkkosivulle, USA Todayn etusivun artikkeleissa on sivunumerot, jotka vievät sinut syvälle lehden sisälle.</w:t>
      </w:r>
    </w:p>
    <w:p>
      <w:r>
        <w:rPr>
          <w:b/>
        </w:rPr>
        <w:t xml:space="preserve">Esimerkki 7.183</w:t>
      </w:r>
    </w:p>
    <w:p>
      <w:r>
        <w:t xml:space="preserve">Lausunto: Nimike: ristiriita.Laji: liuskekivi.</w:t>
      </w:r>
    </w:p>
    <w:p>
      <w:r>
        <w:rPr>
          <w:b/>
        </w:rPr>
        <w:t xml:space="preserve">Tulos</w:t>
      </w:r>
    </w:p>
    <w:p>
      <w:r>
        <w:t xml:space="preserve">Brittiläiset arvostelijat pitävät kirjallisuustulkintojaan pyhinä, joita ei kannata kyseenalaistaa.</w:t>
      </w:r>
    </w:p>
    <w:p>
      <w:r>
        <w:rPr>
          <w:b/>
        </w:rPr>
        <w:t xml:space="preserve">Esimerkki 7.184</w:t>
      </w:r>
    </w:p>
    <w:p>
      <w:r>
        <w:t xml:space="preserve">Lausunto: Laji: matkailu.</w:t>
      </w:r>
    </w:p>
    <w:p>
      <w:r>
        <w:rPr>
          <w:b/>
        </w:rPr>
        <w:t xml:space="preserve">Tulos</w:t>
      </w:r>
    </w:p>
    <w:p>
      <w:r>
        <w:t xml:space="preserve">Eläinpukujen käyttäminen on osa rituaalia, -</w:t>
      </w:r>
    </w:p>
    <w:p>
      <w:r>
        <w:rPr>
          <w:b/>
        </w:rPr>
        <w:t xml:space="preserve">Esimerkki 7.185</w:t>
      </w:r>
    </w:p>
    <w:p>
      <w:r>
        <w:t xml:space="preserve">Lausunto: Label: entailment.Genre: matkailu.</w:t>
      </w:r>
    </w:p>
    <w:p>
      <w:r>
        <w:rPr>
          <w:b/>
        </w:rPr>
        <w:t xml:space="preserve">Tulos</w:t>
      </w:r>
    </w:p>
    <w:p>
      <w:r>
        <w:t xml:space="preserve">Kun Catherine de Medicis sai Chenonceaun hallintaansa, hän otti käyttöön tanssisalien ja vastaanottosalien gallerialattiat.</w:t>
      </w:r>
    </w:p>
    <w:p>
      <w:r>
        <w:rPr>
          <w:b/>
        </w:rPr>
        <w:t xml:space="preserve">Tulos</w:t>
      </w:r>
    </w:p>
    <w:p>
      <w:r>
        <w:t xml:space="preserve">Henrin vaimo asettui Chenonceaun tiloihin ja muutti sen gallerialattiat tanssisaleiksi ja vastaanottosaleiksi.</w:t>
      </w:r>
    </w:p>
    <w:p>
      <w:r>
        <w:rPr>
          <w:b/>
        </w:rPr>
        <w:t xml:space="preserve">Esimerkki 7.186</w:t>
      </w:r>
    </w:p>
    <w:p>
      <w:r>
        <w:t xml:space="preserve">Lausunto: Nimike: entailment.Genre: matkailu.</w:t>
      </w:r>
    </w:p>
    <w:p>
      <w:r>
        <w:rPr>
          <w:b/>
        </w:rPr>
        <w:t xml:space="preserve">Tulos</w:t>
      </w:r>
    </w:p>
    <w:p>
      <w:r>
        <w:t xml:space="preserve">Pyhäkön alueelle istutettiin setripuita.</w:t>
      </w:r>
    </w:p>
    <w:p>
      <w:r>
        <w:rPr>
          <w:b/>
        </w:rPr>
        <w:t xml:space="preserve">Esimerkki 7.187</w:t>
      </w:r>
    </w:p>
    <w:p>
      <w:r>
        <w:t xml:space="preserve">Väite: oh oli pahaLabel: ristiriita.Genre: puhelin.</w:t>
      </w:r>
    </w:p>
    <w:p>
      <w:r>
        <w:rPr>
          <w:b/>
        </w:rPr>
        <w:t xml:space="preserve">Tulos</w:t>
      </w:r>
    </w:p>
    <w:p>
      <w:r>
        <w:t xml:space="preserve">Se oli hyvä.</w:t>
      </w:r>
    </w:p>
    <w:p>
      <w:r>
        <w:rPr>
          <w:b/>
        </w:rPr>
        <w:t xml:space="preserve">Esimerkki 7.188</w:t>
      </w:r>
    </w:p>
    <w:p>
      <w:r>
        <w:t xml:space="preserve">Lausunto:  Vanha japanilainen sananlasku sanoo: "Älä ajattele mitään upeaa, ennen kuin olet nähnyt Nikon." Näin sanoo vanha japanilainen sananlasku. Nimeke: ristiriita.Genre: matkailu.</w:t>
      </w:r>
    </w:p>
    <w:p>
      <w:r>
        <w:rPr>
          <w:b/>
        </w:rPr>
        <w:t xml:space="preserve">Tulos</w:t>
      </w:r>
    </w:p>
    <w:p>
      <w:r>
        <w:t xml:space="preserve">Vanha japanilainen sananlasku sanoo, että voit ajatella upeita asioita, jos et ole koskaan nähnyt Nikkoa.</w:t>
      </w:r>
    </w:p>
    <w:p>
      <w:r>
        <w:rPr>
          <w:b/>
        </w:rPr>
        <w:t xml:space="preserve">Esimerkki 7.189</w:t>
      </w:r>
    </w:p>
    <w:p>
      <w:r>
        <w:t xml:space="preserve">Lausunto: Label: neutral.Genre: government. grounds: government. the evaluation: the evaluationator in the field may observe that coordination among local agencies funded by the same federal agency is more frequent than coordination among local agencies funded by different federal departments.</w:t>
      </w:r>
    </w:p>
    <w:p>
      <w:r>
        <w:rPr>
          <w:b/>
        </w:rPr>
        <w:t xml:space="preserve">Tulos</w:t>
      </w:r>
    </w:p>
    <w:p>
      <w:r>
        <w:t xml:space="preserve">Virastot, joilla on yhteinen tarkoitus, ovat enemmän yhteneväisiä.</w:t>
      </w:r>
    </w:p>
    <w:p>
      <w:r>
        <w:rPr>
          <w:b/>
        </w:rPr>
        <w:t xml:space="preserve">Esimerkki 7.190</w:t>
      </w:r>
    </w:p>
    <w:p>
      <w:r>
        <w:t xml:space="preserve">Lausunto: Joo, se on aivan oikein, se on tavallaan kuin kaikki keskusteluohjelmat, jotka minun täytyy saadaLabel: neutraali.Genre: puhelin.</w:t>
      </w:r>
    </w:p>
    <w:p>
      <w:r>
        <w:rPr>
          <w:b/>
        </w:rPr>
        <w:t xml:space="preserve">Tulos</w:t>
      </w:r>
    </w:p>
    <w:p>
      <w:r>
        <w:t xml:space="preserve">Henkilö vastaa toiselle henkilölle.</w:t>
      </w:r>
    </w:p>
    <w:p>
      <w:r>
        <w:rPr>
          <w:b/>
        </w:rPr>
        <w:t xml:space="preserve">Esimerkki 7.191</w:t>
      </w:r>
    </w:p>
    <w:p>
      <w:r>
        <w:t xml:space="preserve">Väite: mutta tiedättehän, että kriittisesti ylistetty voi hyvä luoja, anna minulle mahdollisuusLabel: neutraali.Genre: puhelin.</w:t>
      </w:r>
    </w:p>
    <w:p>
      <w:r>
        <w:rPr>
          <w:b/>
        </w:rPr>
        <w:t xml:space="preserve">Tulos</w:t>
      </w:r>
    </w:p>
    <w:p>
      <w:r>
        <w:t xml:space="preserve">Olen kyllästynyt tähän tavaraan, joka on kamalaa, mutta kaikkien ja heidän äitiensä mielestä se on hienoa.</w:t>
      </w:r>
    </w:p>
    <w:p>
      <w:r>
        <w:rPr>
          <w:b/>
        </w:rPr>
        <w:t xml:space="preserve">Esimerkki 7.192</w:t>
      </w:r>
    </w:p>
    <w:p>
      <w:r>
        <w:t xml:space="preserve">Lausunto: Testi, jossa käytetään edustavaa joukkoa ohjelmia jaLabel: neutraali.Genre: valtio.</w:t>
      </w:r>
    </w:p>
    <w:p>
      <w:r>
        <w:rPr>
          <w:b/>
        </w:rPr>
        <w:t xml:space="preserve">Tulos</w:t>
      </w:r>
    </w:p>
    <w:p>
      <w:r>
        <w:t xml:space="preserve">Tämä testi on yksi luotettavimmista käytettävissä olevista testeistä tässä vaiheessa peliä.</w:t>
      </w:r>
    </w:p>
    <w:p>
      <w:r>
        <w:rPr>
          <w:b/>
        </w:rPr>
        <w:t xml:space="preserve">Esimerkki 7.193</w:t>
      </w:r>
    </w:p>
    <w:p>
      <w:r>
        <w:t xml:space="preserve">Väite: ja hän oli siellä, hän sairastui ja hänet laitettiin hoitokotiin, koska meillä ei ollut varaa hoitajaan, joka olisi hoitanut häntä koko päivän.Nimike: ristiriita.Laji: puhelin.</w:t>
      </w:r>
    </w:p>
    <w:p>
      <w:r>
        <w:rPr>
          <w:b/>
        </w:rPr>
        <w:t xml:space="preserve">Tulos</w:t>
      </w:r>
    </w:p>
    <w:p>
      <w:r>
        <w:t xml:space="preserve">Maksoimme sairaanhoitajalle, joka hoiti häntä koko päivän, kun hän sairastui, sen sijaan että olisimme lähettäneet hänet hoitokotiin.</w:t>
      </w:r>
    </w:p>
    <w:p>
      <w:r>
        <w:rPr>
          <w:b/>
        </w:rPr>
        <w:t xml:space="preserve">Esimerkki 7.194</w:t>
      </w:r>
    </w:p>
    <w:p>
      <w:r>
        <w:t xml:space="preserve">Lausunto: Luku keskittyy siihen, kuinka paljon ylimmät johtajat ja käyttäjät, kaksi hankinnan keskeistä sidosryhmää, ovat sitoutuneet ja tukeneet suunniteltua hankintaa.Label: entailment.Genre: Government.</w:t>
      </w:r>
    </w:p>
    <w:p>
      <w:r>
        <w:rPr>
          <w:b/>
        </w:rPr>
        <w:t xml:space="preserve">Tulos</w:t>
      </w:r>
    </w:p>
    <w:p>
      <w:r>
        <w:t xml:space="preserve">Luvussa keskitytään ylimmän johdon ja käyttäjien sitoutumiseen ja tukeen.</w:t>
      </w:r>
    </w:p>
    <w:p>
      <w:r>
        <w:rPr>
          <w:b/>
        </w:rPr>
        <w:t xml:space="preserve">Esimerkki 7.195</w:t>
      </w:r>
    </w:p>
    <w:p>
      <w:r>
        <w:t xml:space="preserve">Väite: mutta jopa pikkukaupungit ovat nyt todella muuttuneet siitä, kun olin lapsi, mutta nyt kasvatan lapsia, ja se vain on todella muuttunut.Laji: puhelin.</w:t>
      </w:r>
    </w:p>
    <w:p>
      <w:r>
        <w:rPr>
          <w:b/>
        </w:rPr>
        <w:t xml:space="preserve">Tulos</w:t>
      </w:r>
    </w:p>
    <w:p>
      <w:r>
        <w:t xml:space="preserve">Jopa vaatimattomat kaupungit ovat muuttuneet nuoruudestani, täynnä uusia rakennuksia ja teitä.</w:t>
      </w:r>
    </w:p>
    <w:p>
      <w:r>
        <w:rPr>
          <w:b/>
        </w:rPr>
        <w:t xml:space="preserve">Esimerkki 7.196</w:t>
      </w:r>
    </w:p>
    <w:p>
      <w:r>
        <w:t xml:space="preserve">Lausunto: "Osoitit paljon kekseliäisyyttä ja veit osuutesi hyvin läpi." Tommy punastui, ja hänen kasvonsa saivat katkaravun näköisen sävyn kehuista. etiketti: Ristiriita. laji: fiktio.</w:t>
      </w:r>
    </w:p>
    <w:p>
      <w:r>
        <w:rPr>
          <w:b/>
        </w:rPr>
        <w:t xml:space="preserve">Tulos</w:t>
      </w:r>
    </w:p>
    <w:p>
      <w:r>
        <w:t xml:space="preserve">Tommy nyrpisti otsaansa, koska hän ei pitänyt kommenteista.</w:t>
      </w:r>
    </w:p>
    <w:p>
      <w:r>
        <w:rPr>
          <w:b/>
        </w:rPr>
        <w:t xml:space="preserve">Esimerkki 7.197</w:t>
      </w:r>
    </w:p>
    <w:p>
      <w:r>
        <w:t xml:space="preserve">Lausunto: Ginsburg yrittää herättää myötätuntoa päämiestään kohtaan, vaikka hän kieltäytyy keskustelemasta päämiehensä kertomuksesta tapahtumista, tämän tarjouksen yksityiskohdista, hänen oikeudellisesta strategiastaan, tulevaisuuden suunnitelmistaan, hänen määritelmästään seksuaalisesta suhteesta tai mistään muustakaan kiinnostavasta.Nimike: ristiriita.Laji: liuskekivi.</w:t>
      </w:r>
    </w:p>
    <w:p>
      <w:r>
        <w:rPr>
          <w:b/>
        </w:rPr>
        <w:t xml:space="preserve">Tulos</w:t>
      </w:r>
    </w:p>
    <w:p>
      <w:r>
        <w:t xml:space="preserve">Ginsburg toi oikeudenkäynnin aikana esiin aina kysymyksen menneisyydestä.</w:t>
      </w:r>
    </w:p>
    <w:p>
      <w:r>
        <w:rPr>
          <w:b/>
        </w:rPr>
        <w:t xml:space="preserve">Esimerkki 7.198</w:t>
      </w:r>
    </w:p>
    <w:p>
      <w:r>
        <w:t xml:space="preserve">Lausunto: Label: entailment.Genre: government.</w:t>
      </w:r>
    </w:p>
    <w:p>
      <w:r>
        <w:rPr>
          <w:b/>
        </w:rPr>
        <w:t xml:space="preserve">Tulos</w:t>
      </w:r>
    </w:p>
    <w:p>
      <w:r>
        <w:t xml:space="preserve">Wheeler sanoi, että ohjelma perustettiin siirtymishuolien vuoksi. </w:t>
      </w:r>
    </w:p>
    <w:p>
      <w:r>
        <w:rPr>
          <w:b/>
        </w:rPr>
        <w:t xml:space="preserve">Esimerkki 7.199</w:t>
      </w:r>
    </w:p>
    <w:p>
      <w:r>
        <w:t xml:space="preserve">Lausunto: Label: neutral.Genre: government.</w:t>
      </w:r>
    </w:p>
    <w:p>
      <w:r>
        <w:rPr>
          <w:b/>
        </w:rPr>
        <w:t xml:space="preserve">Tulos</w:t>
      </w:r>
    </w:p>
    <w:p>
      <w:r>
        <w:t xml:space="preserve">Kesti viisi pitkää vuotta, mutta lopulta he löysivät menetelmän, jossa ei tarvinnut huolehtia palvelun laadusta.</w:t>
      </w:r>
    </w:p>
    <w:p>
      <w:r>
        <w:rPr>
          <w:b/>
        </w:rPr>
        <w:t xml:space="preserve">Esimerkki 7.200</w:t>
      </w:r>
    </w:p>
    <w:p>
      <w:r>
        <w:t xml:space="preserve">Lausunto: Ehkä seuraava suuri sisäpoliittinen kysymys on televisioterveydenhuollon kustannusten valvonta.</w:t>
      </w:r>
    </w:p>
    <w:p>
      <w:r>
        <w:rPr>
          <w:b/>
        </w:rPr>
        <w:t xml:space="preserve">Tulos</w:t>
      </w:r>
    </w:p>
    <w:p>
      <w:r>
        <w:t xml:space="preserve">NBC poistaa ER:n ohjelmistostaan tästä kaudesta alkaen. </w:t>
      </w:r>
    </w:p>
    <w:p>
      <w:r>
        <w:rPr>
          <w:b/>
        </w:rPr>
        <w:t xml:space="preserve">Esimerkki 7.201</w:t>
      </w:r>
    </w:p>
    <w:p>
      <w:r>
        <w:t xml:space="preserve">Lausunto: Kriitikot tarttuvat vuoden 1968 A Fan's Notes -teoksen uudelleenjulkaisuun ja tähän elämäkertaan sen eksentrisestä, dippihullusta kirjoittajasta ylistääkseen häntä.Levymerkki: Neutraali.</w:t>
      </w:r>
    </w:p>
    <w:p>
      <w:r>
        <w:rPr>
          <w:b/>
        </w:rPr>
        <w:t xml:space="preserve">Tulos</w:t>
      </w:r>
    </w:p>
    <w:p>
      <w:r>
        <w:t xml:space="preserve">Kriitikot tarttuvat vuoden 1968 A Fan's Note -teoksen uudelleenjulkaisuun, koska teos oli hyvä. </w:t>
      </w:r>
    </w:p>
    <w:p>
      <w:r>
        <w:rPr>
          <w:b/>
        </w:rPr>
        <w:t xml:space="preserve">Esimerkki 7.202</w:t>
      </w:r>
    </w:p>
    <w:p>
      <w:r>
        <w:t xml:space="preserve">Lausunto: Label: entailment.Genre: matkailu.</w:t>
      </w:r>
    </w:p>
    <w:p>
      <w:r>
        <w:rPr>
          <w:b/>
        </w:rPr>
        <w:t xml:space="preserve">Tulos</w:t>
      </w:r>
    </w:p>
    <w:p>
      <w:r>
        <w:t xml:space="preserve">Näyttelyt jatkuvat alkukesään tai loppukevääseen asti.</w:t>
      </w:r>
    </w:p>
    <w:p>
      <w:r>
        <w:rPr>
          <w:b/>
        </w:rPr>
        <w:t xml:space="preserve">Esimerkki 7.203</w:t>
      </w:r>
    </w:p>
    <w:p>
      <w:r>
        <w:t xml:space="preserve">Lausunto: Laji: fiktio.</w:t>
      </w:r>
    </w:p>
    <w:p>
      <w:r>
        <w:rPr>
          <w:b/>
        </w:rPr>
        <w:t xml:space="preserve">Tulos</w:t>
      </w:r>
    </w:p>
    <w:p>
      <w:r>
        <w:t xml:space="preserve">Benedykt oli hemmoteltu ja kiittämätön kaikesta, mitä hänellä oli.</w:t>
      </w:r>
    </w:p>
    <w:p>
      <w:r>
        <w:rPr>
          <w:b/>
        </w:rPr>
        <w:t xml:space="preserve">Esimerkki 7.204</w:t>
      </w:r>
    </w:p>
    <w:p>
      <w:r>
        <w:t xml:space="preserve">Lausunto: Laji: fiktio.</w:t>
      </w:r>
    </w:p>
    <w:p>
      <w:r>
        <w:rPr>
          <w:b/>
        </w:rPr>
        <w:t xml:space="preserve">Tulos</w:t>
      </w:r>
    </w:p>
    <w:p>
      <w:r>
        <w:t xml:space="preserve">Ääni oli hyvin kova.</w:t>
      </w:r>
    </w:p>
    <w:p>
      <w:r>
        <w:rPr>
          <w:b/>
        </w:rPr>
        <w:t xml:space="preserve">Esimerkki 7.205</w:t>
      </w:r>
    </w:p>
    <w:p>
      <w:r>
        <w:t xml:space="preserve">Lausunto: Zoffany käytti malleina Itä-Intian komppanian miehiä, ja taidemaalarin vannoutunut vihollinen, herra Paull, oli Juudas.Nimike: entailment.Genre: matkailu.</w:t>
      </w:r>
    </w:p>
    <w:p>
      <w:r>
        <w:rPr>
          <w:b/>
        </w:rPr>
        <w:t xml:space="preserve">Tulos</w:t>
      </w:r>
    </w:p>
    <w:p>
      <w:r>
        <w:t xml:space="preserve">Zoffany maalasi Itä-Intian komppanian miehiä sekä arkkivihollisensa Paullin.</w:t>
      </w:r>
    </w:p>
    <w:p>
      <w:r>
        <w:rPr>
          <w:b/>
        </w:rPr>
        <w:t xml:space="preserve">Esimerkki 7.206</w:t>
      </w:r>
    </w:p>
    <w:p>
      <w:r>
        <w:t xml:space="preserve">Lausunto: Label: contradiction.Genre: government.</w:t>
      </w:r>
    </w:p>
    <w:p>
      <w:r>
        <w:rPr>
          <w:b/>
        </w:rPr>
        <w:t xml:space="preserve">Tulos</w:t>
      </w:r>
    </w:p>
    <w:p>
      <w:r>
        <w:t xml:space="preserve">FCC julkaisi ilmoituksen ehdotetusta sääntelystä Federal Registerissä vuonna 1898.</w:t>
      </w:r>
    </w:p>
    <w:p>
      <w:r>
        <w:rPr>
          <w:b/>
        </w:rPr>
        <w:t xml:space="preserve">Esimerkki 7.207</w:t>
      </w:r>
    </w:p>
    <w:p>
      <w:r>
        <w:t xml:space="preserve">Lausunto: Nimike: entailment.Genre: fiktio.</w:t>
      </w:r>
    </w:p>
    <w:p>
      <w:r>
        <w:rPr>
          <w:b/>
        </w:rPr>
        <w:t xml:space="preserve">Tulos</w:t>
      </w:r>
    </w:p>
    <w:p>
      <w:r>
        <w:t xml:space="preserve">Kaikkialla näkyi likaa ja likaa.</w:t>
      </w:r>
    </w:p>
    <w:p>
      <w:r>
        <w:rPr>
          <w:b/>
        </w:rPr>
        <w:t xml:space="preserve">Esimerkki 7.208</w:t>
      </w:r>
    </w:p>
    <w:p>
      <w:r>
        <w:t xml:space="preserve">Lausunto: Merkintä: neutraali.Laji: fiktio.</w:t>
      </w:r>
    </w:p>
    <w:p>
      <w:r>
        <w:rPr>
          <w:b/>
        </w:rPr>
        <w:t xml:space="preserve">Tulos</w:t>
      </w:r>
    </w:p>
    <w:p>
      <w:r>
        <w:t xml:space="preserve">Drew halusi nähdä isänsä, joten hän liikkui saadakseen paremman näkyvyyden.  </w:t>
      </w:r>
    </w:p>
    <w:p>
      <w:r>
        <w:rPr>
          <w:b/>
        </w:rPr>
        <w:t xml:space="preserve">Esimerkki 7.209</w:t>
      </w:r>
    </w:p>
    <w:p>
      <w:r>
        <w:t xml:space="preserve">Lausunto: Label: entailment.Genre: matkailu.</w:t>
      </w:r>
    </w:p>
    <w:p>
      <w:r>
        <w:rPr>
          <w:b/>
        </w:rPr>
        <w:t xml:space="preserve">Tulos</w:t>
      </w:r>
    </w:p>
    <w:p>
      <w:r>
        <w:t xml:space="preserve">Nykyään linjaa jatkavat horisontissa kohoavat modernit pilvenpiirtäjät.</w:t>
      </w:r>
    </w:p>
    <w:p>
      <w:r>
        <w:rPr>
          <w:b/>
        </w:rPr>
        <w:t xml:space="preserve">Tulos</w:t>
      </w:r>
    </w:p>
    <w:p>
      <w:r>
        <w:t xml:space="preserve">Horisontissa kohoavat La Dèfense -pilvenpiirtäjät.</w:t>
      </w:r>
    </w:p>
    <w:p>
      <w:r>
        <w:rPr>
          <w:b/>
        </w:rPr>
        <w:t xml:space="preserve">Esimerkki 7.210</w:t>
      </w:r>
    </w:p>
    <w:p>
      <w:r>
        <w:t xml:space="preserve">Lausunto: Johannes näytti hämmentyneeltä, koska hän ei oikein ymmärtänyt tämän salaperäisen sanonnan merkitystä. Nimike: ristiriita.Genre: fiktio.</w:t>
      </w:r>
    </w:p>
    <w:p>
      <w:r>
        <w:rPr>
          <w:b/>
        </w:rPr>
        <w:t xml:space="preserve">Tulos</w:t>
      </w:r>
    </w:p>
    <w:p>
      <w:r>
        <w:t xml:space="preserve">Johannes ymmärsi sanonnan.</w:t>
      </w:r>
    </w:p>
    <w:p>
      <w:r>
        <w:rPr>
          <w:b/>
        </w:rPr>
        <w:t xml:space="preserve">Esimerkki 7.211</w:t>
      </w:r>
    </w:p>
    <w:p>
      <w:r>
        <w:t xml:space="preserve">Lausunto: Label: entailment.Genre: matkailu.</w:t>
      </w:r>
    </w:p>
    <w:p>
      <w:r>
        <w:rPr>
          <w:b/>
        </w:rPr>
        <w:t xml:space="preserve">Tulos</w:t>
      </w:r>
    </w:p>
    <w:p>
      <w:r>
        <w:t xml:space="preserve">Sinun on katsottava takan yläpuolella olevaa maalausta.</w:t>
      </w:r>
    </w:p>
    <w:p>
      <w:r>
        <w:rPr>
          <w:b/>
        </w:rPr>
        <w:t xml:space="preserve">Tulos</w:t>
      </w:r>
    </w:p>
    <w:p>
      <w:r>
        <w:t xml:space="preserve">Muista katsoa maalausta, jonka alla on takka.</w:t>
      </w:r>
    </w:p>
    <w:p>
      <w:r>
        <w:rPr>
          <w:b/>
        </w:rPr>
        <w:t xml:space="preserve">Esimerkki 7.212</w:t>
      </w:r>
    </w:p>
    <w:p>
      <w:r>
        <w:t xml:space="preserve">Lausunto: Nimike: ristiriita.Genre: fiktio.</w:t>
      </w:r>
    </w:p>
    <w:p>
      <w:r>
        <w:rPr>
          <w:b/>
        </w:rPr>
        <w:t xml:space="preserve">Tulos</w:t>
      </w:r>
    </w:p>
    <w:p>
      <w:r>
        <w:t xml:space="preserve">Älä jatka tekemistäsi ja siirry toiseen tehtävään.</w:t>
      </w:r>
    </w:p>
    <w:p>
      <w:r>
        <w:rPr>
          <w:b/>
        </w:rPr>
        <w:t xml:space="preserve">Esimerkki 7.213</w:t>
      </w:r>
    </w:p>
    <w:p>
      <w:r>
        <w:t xml:space="preserve">Lausunto: Label: entailment.Genre: government.</w:t>
      </w:r>
    </w:p>
    <w:p>
      <w:r>
        <w:rPr>
          <w:b/>
        </w:rPr>
        <w:t xml:space="preserve">Tulos</w:t>
      </w:r>
    </w:p>
    <w:p>
      <w:r>
        <w:t xml:space="preserve">Poistumiskonferenssi järjestetään sen varmistamiseksi, että GAO:n analyyseissä käytetyt keskeiset tosiasiat ovat laillisia. </w:t>
      </w:r>
    </w:p>
    <w:p>
      <w:r>
        <w:rPr>
          <w:b/>
        </w:rPr>
        <w:t xml:space="preserve">Esimerkki 7.214</w:t>
      </w:r>
    </w:p>
    <w:p>
      <w:r>
        <w:t xml:space="preserve">Lausunto: (Miksi he menevät aina Kansasiin tai Illinoisiin?Label: entailment.Genre: liuskekivi.</w:t>
      </w:r>
    </w:p>
    <w:p>
      <w:r>
        <w:rPr>
          <w:b/>
        </w:rPr>
        <w:t xml:space="preserve">Tulos</w:t>
      </w:r>
    </w:p>
    <w:p>
      <w:r>
        <w:t xml:space="preserve">TIme arvostaa keskilänsimaalaisten mielipiteitä.</w:t>
      </w:r>
    </w:p>
    <w:p>
      <w:r>
        <w:rPr>
          <w:b/>
        </w:rPr>
        <w:t xml:space="preserve">Esimerkki 7.215</w:t>
      </w:r>
    </w:p>
    <w:p>
      <w:r>
        <w:t xml:space="preserve">Lausunto: Laji: fiktio.</w:t>
      </w:r>
    </w:p>
    <w:p>
      <w:r>
        <w:rPr>
          <w:b/>
        </w:rPr>
        <w:t xml:space="preserve">Tulos</w:t>
      </w:r>
    </w:p>
    <w:p>
      <w:r>
        <w:t xml:space="preserve">Tänä aamuna oli odotettua vähemmän.</w:t>
      </w:r>
    </w:p>
    <w:p>
      <w:r>
        <w:rPr>
          <w:b/>
        </w:rPr>
        <w:t xml:space="preserve">Esimerkki 7.216</w:t>
      </w:r>
    </w:p>
    <w:p>
      <w:r>
        <w:t xml:space="preserve">Lausunto: Label: contradiction.Genre: matkailu: Joki on hyvä sekä kalastukseen että melontaan, ja jos et ole tuonut omaa pyörääsi takamaastoon tutustumista varten, voit vuokrata sellaisen Sarlatissa.</w:t>
      </w:r>
    </w:p>
    <w:p>
      <w:r>
        <w:rPr>
          <w:b/>
        </w:rPr>
        <w:t xml:space="preserve">Tulos</w:t>
      </w:r>
    </w:p>
    <w:p>
      <w:r>
        <w:t xml:space="preserve">Koska joki on vaarallinen, sitä ei suositella kalastukseen eikä melontaan.</w:t>
      </w:r>
    </w:p>
    <w:p>
      <w:r>
        <w:rPr>
          <w:b/>
        </w:rPr>
        <w:t xml:space="preserve">Esimerkki 7.217</w:t>
      </w:r>
    </w:p>
    <w:p>
      <w:r>
        <w:t xml:space="preserve">Lausunto: Nimike: entailment.Genre: hallitus.</w:t>
      </w:r>
    </w:p>
    <w:p>
      <w:r>
        <w:rPr>
          <w:b/>
        </w:rPr>
        <w:t xml:space="preserve">Tulos</w:t>
      </w:r>
    </w:p>
    <w:p>
      <w:r>
        <w:t xml:space="preserve">Hedge-rahaston arvo oli 7 miljardia dollaria.</w:t>
      </w:r>
    </w:p>
    <w:p>
      <w:r>
        <w:rPr>
          <w:b/>
        </w:rPr>
        <w:t xml:space="preserve">Esimerkki 7.218</w:t>
      </w:r>
    </w:p>
    <w:p>
      <w:r>
        <w:t xml:space="preserve">Lausunto: Laji: liuskekivi.</w:t>
      </w:r>
    </w:p>
    <w:p>
      <w:r>
        <w:rPr>
          <w:b/>
        </w:rPr>
        <w:t xml:space="preserve">Tulos</w:t>
      </w:r>
    </w:p>
    <w:p>
      <w:r>
        <w:t xml:space="preserve">Eikö kukaan tiedä?</w:t>
      </w:r>
    </w:p>
    <w:p>
      <w:r>
        <w:rPr>
          <w:b/>
        </w:rPr>
        <w:t xml:space="preserve">Esimerkki 7.219</w:t>
      </w:r>
    </w:p>
    <w:p>
      <w:r>
        <w:t xml:space="preserve">Väite: huh-huh, no, te tavallaan tiedätte, millaista se sitten onLabel: entailment.Genre: puhelin.</w:t>
      </w:r>
    </w:p>
    <w:p>
      <w:r>
        <w:rPr>
          <w:b/>
        </w:rPr>
        <w:t xml:space="preserve">Tulos</w:t>
      </w:r>
    </w:p>
    <w:p>
      <w:r>
        <w:t xml:space="preserve">No jos näin on, tiedät millaista se on.</w:t>
      </w:r>
    </w:p>
    <w:p>
      <w:r>
        <w:rPr>
          <w:b/>
        </w:rPr>
        <w:t xml:space="preserve">Esimerkki 7.220</w:t>
      </w:r>
    </w:p>
    <w:p>
      <w:r>
        <w:t xml:space="preserve">Väite: Vuosikymmenen aikana um olemme paljon on muuttunut radikaalimminLabel: ristiriita.Genre: puhelin.</w:t>
      </w:r>
    </w:p>
    <w:p>
      <w:r>
        <w:rPr>
          <w:b/>
        </w:rPr>
        <w:t xml:space="preserve">Tulos</w:t>
      </w:r>
    </w:p>
    <w:p>
      <w:r>
        <w:t xml:space="preserve">Vuosikymmenessä ei ole paljon muuttunut.</w:t>
      </w:r>
    </w:p>
    <w:p>
      <w:r>
        <w:rPr>
          <w:b/>
        </w:rPr>
        <w:t xml:space="preserve">Esimerkki 7.221</w:t>
      </w:r>
    </w:p>
    <w:p>
      <w:r>
        <w:t xml:space="preserve">Lausunto:  Laji: matkailu.</w:t>
      </w:r>
    </w:p>
    <w:p>
      <w:r>
        <w:rPr>
          <w:b/>
        </w:rPr>
        <w:t xml:space="preserve">Tulos</w:t>
      </w:r>
    </w:p>
    <w:p>
      <w:r>
        <w:t xml:space="preserve">Pienet juomarahat ovat tapana, vaikka baarit ja kahvilat veloittavat jo palvelusta.</w:t>
      </w:r>
    </w:p>
    <w:p>
      <w:r>
        <w:rPr>
          <w:b/>
        </w:rPr>
        <w:t xml:space="preserve">Esimerkki 7.222</w:t>
      </w:r>
    </w:p>
    <w:p>
      <w:r>
        <w:t xml:space="preserve">Lausunto: Nimike: ristiriita.Genre: matkailu.</w:t>
      </w:r>
    </w:p>
    <w:p>
      <w:r>
        <w:rPr>
          <w:b/>
        </w:rPr>
        <w:t xml:space="preserve">Tulos</w:t>
      </w:r>
    </w:p>
    <w:p>
      <w:r>
        <w:t xml:space="preserve">Smith viimeisteli sen.</w:t>
      </w:r>
    </w:p>
    <w:p>
      <w:r>
        <w:rPr>
          <w:b/>
        </w:rPr>
        <w:t xml:space="preserve">Esimerkki 7.223</w:t>
      </w:r>
    </w:p>
    <w:p>
      <w:r>
        <w:t xml:space="preserve">Väite: se ei näytä olevanEtiketti: neutraali.Laji: puhelin.</w:t>
      </w:r>
    </w:p>
    <w:p>
      <w:r>
        <w:rPr>
          <w:b/>
        </w:rPr>
        <w:t xml:space="preserve">Tulos</w:t>
      </w:r>
    </w:p>
    <w:p>
      <w:r>
        <w:t xml:space="preserve">Kyseessä on luultavasti jotain muuta.</w:t>
      </w:r>
    </w:p>
    <w:p>
      <w:r>
        <w:rPr>
          <w:b/>
        </w:rPr>
        <w:t xml:space="preserve">Esimerkki 7.224</w:t>
      </w:r>
    </w:p>
    <w:p>
      <w:r>
        <w:t xml:space="preserve">Lausunto: Merkintä: Hallitsijan palatsi, Istana Lama, oli kuninkaallisen perheen virallinen asuinpaikka vuoteen 1931 asti.</w:t>
      </w:r>
    </w:p>
    <w:p>
      <w:r>
        <w:rPr>
          <w:b/>
        </w:rPr>
        <w:t xml:space="preserve">Tulos</w:t>
      </w:r>
    </w:p>
    <w:p>
      <w:r>
        <w:t xml:space="preserve">Palatsin polttivat rähjäiset alamaiset.</w:t>
      </w:r>
    </w:p>
    <w:p>
      <w:r>
        <w:rPr>
          <w:b/>
        </w:rPr>
        <w:t xml:space="preserve">Esimerkki 7.225</w:t>
      </w:r>
    </w:p>
    <w:p>
      <w:r>
        <w:t xml:space="preserve">Lausunto: Nimike: ristiriita.Genre: matkailu.</w:t>
      </w:r>
    </w:p>
    <w:p>
      <w:r>
        <w:rPr>
          <w:b/>
        </w:rPr>
        <w:t xml:space="preserve">Tulos</w:t>
      </w:r>
    </w:p>
    <w:p>
      <w:r>
        <w:t xml:space="preserve">Ribeira Brava on ennen Ponta do Solia.</w:t>
      </w:r>
    </w:p>
    <w:p>
      <w:r>
        <w:rPr>
          <w:b/>
        </w:rPr>
        <w:t xml:space="preserve">Esimerkki 7.226</w:t>
      </w:r>
    </w:p>
    <w:p>
      <w:r>
        <w:t xml:space="preserve">Lausunto: Nimike: ristiriita.Genre: hallitus.</w:t>
      </w:r>
    </w:p>
    <w:p>
      <w:r>
        <w:rPr>
          <w:b/>
        </w:rPr>
        <w:t xml:space="preserve">Tulos</w:t>
      </w:r>
    </w:p>
    <w:p>
      <w:r>
        <w:t xml:space="preserve">Hintatapauksilla ei ole vaikutusta hintakattoihin.</w:t>
      </w:r>
    </w:p>
    <w:p>
      <w:r>
        <w:rPr>
          <w:b/>
        </w:rPr>
        <w:t xml:space="preserve">Esimerkki 7.227</w:t>
      </w:r>
    </w:p>
    <w:p>
      <w:r>
        <w:t xml:space="preserve">Lausunto: Label: neutral.Genre: slate.</w:t>
      </w:r>
    </w:p>
    <w:p>
      <w:r>
        <w:rPr>
          <w:b/>
        </w:rPr>
        <w:t xml:space="preserve">Tulos</w:t>
      </w:r>
    </w:p>
    <w:p>
      <w:r>
        <w:t xml:space="preserve">Työntekijöiden on tehtävä valinta ja tiedotettava siitä asianomaisille järjestöille.</w:t>
      </w:r>
    </w:p>
    <w:p>
      <w:r>
        <w:rPr>
          <w:b/>
        </w:rPr>
        <w:t xml:space="preserve">Esimerkki 7.228</w:t>
      </w:r>
    </w:p>
    <w:p>
      <w:r>
        <w:t xml:space="preserve">Lausunto: Ja sitten tulee joku vikkeläkielinen lurjus, ja pöh! Nimike: ristiriita.Genre: fiktio.</w:t>
      </w:r>
    </w:p>
    <w:p>
      <w:r>
        <w:rPr>
          <w:b/>
        </w:rPr>
        <w:t xml:space="preserve">Tulos</w:t>
      </w:r>
    </w:p>
    <w:p>
      <w:r>
        <w:t xml:space="preserve">Lähdin ennen kuin ehdin auttaa häntä.</w:t>
      </w:r>
    </w:p>
    <w:p>
      <w:r>
        <w:rPr>
          <w:b/>
        </w:rPr>
        <w:t xml:space="preserve">Esimerkki 7.229</w:t>
      </w:r>
    </w:p>
    <w:p>
      <w:r>
        <w:t xml:space="preserve">Lausunto: kyllä, työskentelemällä sen kanssa se on uh, voit nähdä joitakin alueita, joita voisi parantaaLabel: entailment.Genre: puhelin.</w:t>
      </w:r>
    </w:p>
    <w:p>
      <w:r>
        <w:rPr>
          <w:b/>
        </w:rPr>
        <w:t xml:space="preserve">Tulos</w:t>
      </w:r>
    </w:p>
    <w:p>
      <w:r>
        <w:t xml:space="preserve">On joitakin alueita, joilla sitä voidaan parantaa, kun työskentelet sen kanssa.</w:t>
      </w:r>
    </w:p>
    <w:p>
      <w:r>
        <w:rPr>
          <w:b/>
        </w:rPr>
        <w:t xml:space="preserve">Esimerkki 7.230</w:t>
      </w:r>
    </w:p>
    <w:p>
      <w:r>
        <w:t xml:space="preserve">Lausunto: Nimike: ristiriita.Laji: matkailu.</w:t>
      </w:r>
    </w:p>
    <w:p>
      <w:r>
        <w:rPr>
          <w:b/>
        </w:rPr>
        <w:t xml:space="preserve">Tulos</w:t>
      </w:r>
    </w:p>
    <w:p>
      <w:r>
        <w:t xml:space="preserve">Väkeä tulee aikaisin ja lähtee myöhään iltapäivällä.  </w:t>
      </w:r>
    </w:p>
    <w:p>
      <w:r>
        <w:rPr>
          <w:b/>
        </w:rPr>
        <w:t xml:space="preserve">Esimerkki 7.231</w:t>
      </w:r>
    </w:p>
    <w:p>
      <w:r>
        <w:t xml:space="preserve">Lausunto: Label: contradiction.Genre: travel.</w:t>
      </w:r>
    </w:p>
    <w:p>
      <w:r>
        <w:rPr>
          <w:b/>
        </w:rPr>
        <w:t xml:space="preserve">Tulos</w:t>
      </w:r>
    </w:p>
    <w:p>
      <w:r>
        <w:t xml:space="preserve">Ohjelmat maksavat 5 dollaria kappaleelta.</w:t>
      </w:r>
    </w:p>
    <w:p>
      <w:r>
        <w:rPr>
          <w:b/>
        </w:rPr>
        <w:t xml:space="preserve">Esimerkki 7.232</w:t>
      </w:r>
    </w:p>
    <w:p>
      <w:r>
        <w:t xml:space="preserve">Lausunto: Laji: fiktio.</w:t>
      </w:r>
    </w:p>
    <w:p>
      <w:r>
        <w:rPr>
          <w:b/>
        </w:rPr>
        <w:t xml:space="preserve">Tulos</w:t>
      </w:r>
    </w:p>
    <w:p>
      <w:r>
        <w:t xml:space="preserve">Olen samanlainen kuin sinä.</w:t>
      </w:r>
    </w:p>
    <w:p>
      <w:r>
        <w:rPr>
          <w:b/>
        </w:rPr>
        <w:t xml:space="preserve">Esimerkki 7.233</w:t>
      </w:r>
    </w:p>
    <w:p>
      <w:r>
        <w:t xml:space="preserve">Lausunto: Label: Neutraali.Genre: liuskekivi.</w:t>
      </w:r>
    </w:p>
    <w:p>
      <w:r>
        <w:rPr>
          <w:b/>
        </w:rPr>
        <w:t xml:space="preserve">Tulos</w:t>
      </w:r>
    </w:p>
    <w:p>
      <w:r>
        <w:t xml:space="preserve">Kaksi onnistuneinta tarinaa ovat kriitikoiden mukaan vähemmän itsetietoisia kuin muut.</w:t>
      </w:r>
    </w:p>
    <w:p>
      <w:r>
        <w:rPr>
          <w:b/>
        </w:rPr>
        <w:t xml:space="preserve">Esimerkki 7.234</w:t>
      </w:r>
    </w:p>
    <w:p>
      <w:r>
        <w:t xml:space="preserve">Lausunto: Laji: liuskekivi.</w:t>
      </w:r>
    </w:p>
    <w:p>
      <w:r>
        <w:rPr>
          <w:b/>
        </w:rPr>
        <w:t xml:space="preserve">Tulos</w:t>
      </w:r>
    </w:p>
    <w:p>
      <w:r>
        <w:t xml:space="preserve">Sanoin joka kerta ei.</w:t>
      </w:r>
    </w:p>
    <w:p>
      <w:r>
        <w:rPr>
          <w:b/>
        </w:rPr>
        <w:t xml:space="preserve">Esimerkki 7.235</w:t>
      </w:r>
    </w:p>
    <w:p>
      <w:r>
        <w:t xml:space="preserve">Lausunto: Ne saatiin selville myöhemmin oikeudenkäynnissä pitkien ja työläiden ristikuulustelujen avulla. Nimike: entailment.Genre: fiktio.</w:t>
      </w:r>
    </w:p>
    <w:p>
      <w:r>
        <w:rPr>
          <w:b/>
        </w:rPr>
        <w:t xml:space="preserve">Tulos</w:t>
      </w:r>
    </w:p>
    <w:p>
      <w:r>
        <w:t xml:space="preserve">Heille esitettiin kysymyksiä ristikuulusteluissa.</w:t>
      </w:r>
    </w:p>
    <w:p>
      <w:r>
        <w:rPr>
          <w:b/>
        </w:rPr>
        <w:t xml:space="preserve">Esimerkki 7.236</w:t>
      </w:r>
    </w:p>
    <w:p>
      <w:r>
        <w:t xml:space="preserve">Lausunto: Nimike: ristiriita.Genre: fiktio.</w:t>
      </w:r>
    </w:p>
    <w:p>
      <w:r>
        <w:rPr>
          <w:b/>
        </w:rPr>
        <w:t xml:space="preserve">Tulos</w:t>
      </w:r>
    </w:p>
    <w:p>
      <w:r>
        <w:t xml:space="preserve">Mikään ei voinut harhauttaa sen huomiota.</w:t>
      </w:r>
    </w:p>
    <w:p>
      <w:r>
        <w:rPr>
          <w:b/>
        </w:rPr>
        <w:t xml:space="preserve">Esimerkki 7.237</w:t>
      </w:r>
    </w:p>
    <w:p>
      <w:r>
        <w:t xml:space="preserve">Väite: joten sinne ne rahat menevätTarra: neutraali.Laji: puhelin.</w:t>
      </w:r>
    </w:p>
    <w:p>
      <w:r>
        <w:rPr>
          <w:b/>
        </w:rPr>
        <w:t xml:space="preserve">Tulos</w:t>
      </w:r>
    </w:p>
    <w:p>
      <w:r>
        <w:t xml:space="preserve">Rahat menevät viemäriin ja tuhlataan. </w:t>
      </w:r>
    </w:p>
    <w:p>
      <w:r>
        <w:rPr>
          <w:b/>
        </w:rPr>
        <w:t xml:space="preserve">Esimerkki 7.238</w:t>
      </w:r>
    </w:p>
    <w:p>
      <w:r>
        <w:t xml:space="preserve">Lausunto: Nimike: ristiriita.Genre: fiktio.</w:t>
      </w:r>
    </w:p>
    <w:p>
      <w:r>
        <w:rPr>
          <w:b/>
        </w:rPr>
        <w:t xml:space="preserve">Tulos</w:t>
      </w:r>
    </w:p>
    <w:p>
      <w:r>
        <w:t xml:space="preserve">Koko maailma romahtaa ympärillemme. </w:t>
      </w:r>
    </w:p>
    <w:p>
      <w:r>
        <w:rPr>
          <w:b/>
        </w:rPr>
        <w:t xml:space="preserve">Esimerkki 7.239</w:t>
      </w:r>
    </w:p>
    <w:p>
      <w:r>
        <w:t xml:space="preserve">Lausunto: Laji: liuskekivi.</w:t>
      </w:r>
    </w:p>
    <w:p>
      <w:r>
        <w:rPr>
          <w:b/>
        </w:rPr>
        <w:t xml:space="preserve">Tulos</w:t>
      </w:r>
    </w:p>
    <w:p>
      <w:r>
        <w:t xml:space="preserve">Aivan, se oli itsestäänselvyys?</w:t>
      </w:r>
    </w:p>
    <w:p>
      <w:r>
        <w:rPr>
          <w:b/>
        </w:rPr>
        <w:t xml:space="preserve">Esimerkki 7.240</w:t>
      </w:r>
    </w:p>
    <w:p>
      <w:r>
        <w:t xml:space="preserve">Lausunto: Merkintä: neutraali.Laji: matkailu.</w:t>
      </w:r>
    </w:p>
    <w:p>
      <w:r>
        <w:rPr>
          <w:b/>
        </w:rPr>
        <w:t xml:space="preserve">Tulos</w:t>
      </w:r>
    </w:p>
    <w:p>
      <w:r>
        <w:t xml:space="preserve">Observatorio hylättiin 1840-luvun lopulla.</w:t>
      </w:r>
    </w:p>
    <w:p>
      <w:r>
        <w:rPr>
          <w:b/>
        </w:rPr>
        <w:t xml:space="preserve">Tulos</w:t>
      </w:r>
    </w:p>
    <w:p>
      <w:r>
        <w:t xml:space="preserve">Junahöyry oli suurin syy siihen, että observatorio ei ollut kovin hyvä.</w:t>
      </w:r>
    </w:p>
    <w:p>
      <w:r>
        <w:rPr>
          <w:b/>
        </w:rPr>
        <w:t xml:space="preserve">Esimerkki 7.241</w:t>
      </w:r>
    </w:p>
    <w:p>
      <w:r>
        <w:t xml:space="preserve">Lausunto: Laji: matkailu.</w:t>
      </w:r>
    </w:p>
    <w:p>
      <w:r>
        <w:rPr>
          <w:b/>
        </w:rPr>
        <w:t xml:space="preserve">Tulos</w:t>
      </w:r>
    </w:p>
    <w:p>
      <w:r>
        <w:t xml:space="preserve">Metsästys tapahtuu edelleen näinä päivinä.</w:t>
      </w:r>
    </w:p>
    <w:p>
      <w:r>
        <w:rPr>
          <w:b/>
        </w:rPr>
        <w:t xml:space="preserve">Esimerkki 7.242</w:t>
      </w:r>
    </w:p>
    <w:p>
      <w:r>
        <w:t xml:space="preserve">Lausunto: Label: entailment.Genre: government.</w:t>
      </w:r>
    </w:p>
    <w:p>
      <w:r>
        <w:rPr>
          <w:b/>
        </w:rPr>
        <w:t xml:space="preserve">Tulos</w:t>
      </w:r>
    </w:p>
    <w:p>
      <w:r>
        <w:t xml:space="preserve">FGD-järjestelmät rakennetaan lähelle maanpintaa.</w:t>
      </w:r>
    </w:p>
    <w:p>
      <w:r>
        <w:rPr>
          <w:b/>
        </w:rPr>
        <w:t xml:space="preserve">Esimerkki 7.243</w:t>
      </w:r>
    </w:p>
    <w:p>
      <w:r>
        <w:t xml:space="preserve">Väite: En tiedä, voiko Al Lipscombin kanssa olla eri mieltä, ja mikä onkaan naisen nimi.Nimike: ristiriita.Laji: puhelin.</w:t>
      </w:r>
    </w:p>
    <w:p>
      <w:r>
        <w:rPr>
          <w:b/>
        </w:rPr>
        <w:t xml:space="preserve">Tulos</w:t>
      </w:r>
    </w:p>
    <w:p>
      <w:r>
        <w:t xml:space="preserve">Sinun on oltava samaa mieltä Lipscombin kanssa. </w:t>
      </w:r>
    </w:p>
    <w:p>
      <w:r>
        <w:rPr>
          <w:b/>
        </w:rPr>
        <w:t xml:space="preserve">Esimerkki 7.244</w:t>
      </w:r>
    </w:p>
    <w:p>
      <w:r>
        <w:t xml:space="preserve">Lausunto: Merkintä: neutraali.Genre: matkailu.</w:t>
      </w:r>
    </w:p>
    <w:p>
      <w:r>
        <w:rPr>
          <w:b/>
        </w:rPr>
        <w:t xml:space="preserve">Tulos</w:t>
      </w:r>
    </w:p>
    <w:p>
      <w:r>
        <w:t xml:space="preserve">Joissakin paikoissa, jotka eivät olleet tärkeitä Jeesuksen elämän kannalta, muistettiin myös uskonnollisia rakenteita.</w:t>
      </w:r>
    </w:p>
    <w:p>
      <w:r>
        <w:rPr>
          <w:b/>
        </w:rPr>
        <w:t xml:space="preserve">Esimerkki 7.245</w:t>
      </w:r>
    </w:p>
    <w:p>
      <w:r>
        <w:t xml:space="preserve">Lausunto: TRI:n perustarkoitus on tiedottaa yleisölle alueellaan esiintyvistä kemiallisista vaaroista, mikä puolestaan antaa yhteisöille mahdollisuuden reagoida kemikaalivuotoihin ja muihin hätätilanteisiin.Label: entailment.Genre: government.</w:t>
      </w:r>
    </w:p>
    <w:p>
      <w:r>
        <w:rPr>
          <w:b/>
        </w:rPr>
        <w:t xml:space="preserve">Tulos</w:t>
      </w:r>
    </w:p>
    <w:p>
      <w:r>
        <w:t xml:space="preserve">TRI:n tehtävänä on tiedottaa yleisölle kaikista kemiallisista vaaroista, joihin yhteisöt voivat reagoida. </w:t>
      </w:r>
    </w:p>
    <w:p>
      <w:r>
        <w:rPr>
          <w:b/>
        </w:rPr>
        <w:t xml:space="preserve">Esimerkki 7.246</w:t>
      </w:r>
    </w:p>
    <w:p>
      <w:r>
        <w:t xml:space="preserve">Lausunto: Nimike: ristiriita.Genre: fiktio.</w:t>
      </w:r>
    </w:p>
    <w:p>
      <w:r>
        <w:rPr>
          <w:b/>
        </w:rPr>
        <w:t xml:space="preserve">Tulos</w:t>
      </w:r>
    </w:p>
    <w:p>
      <w:r>
        <w:t xml:space="preserve">Jopa hän voi taidoistaan huolimatta verrata apasseja peitehommissa. </w:t>
      </w:r>
    </w:p>
    <w:p>
      <w:r>
        <w:rPr>
          <w:b/>
        </w:rPr>
        <w:t xml:space="preserve">Esimerkki 7.247</w:t>
      </w:r>
    </w:p>
    <w:p>
      <w:r>
        <w:t xml:space="preserve">Lausunto: Nimike: ristiriita.Genre: fiktio.</w:t>
      </w:r>
    </w:p>
    <w:p>
      <w:r>
        <w:rPr>
          <w:b/>
        </w:rPr>
        <w:t xml:space="preserve">Tulos</w:t>
      </w:r>
    </w:p>
    <w:p>
      <w:r>
        <w:t xml:space="preserve">Lintuja ei hoidettu. </w:t>
      </w:r>
    </w:p>
    <w:p>
      <w:r>
        <w:rPr>
          <w:b/>
        </w:rPr>
        <w:t xml:space="preserve">Esimerkki 7.248</w:t>
      </w:r>
    </w:p>
    <w:p>
      <w:r>
        <w:t xml:space="preserve">Lausunto: Lisäksi hän loi GAO:ssa kansainvälisen stipendiaattiohjelman, jonka tarkoituksena on tarjota tukea, koulutusta ja opastusta avainhenkilöille tilintekovelvollisuusorganisaatioista ympäri maailmaa.</w:t>
      </w:r>
    </w:p>
    <w:p>
      <w:r>
        <w:rPr>
          <w:b/>
        </w:rPr>
        <w:t xml:space="preserve">Tulos</w:t>
      </w:r>
    </w:p>
    <w:p>
      <w:r>
        <w:t xml:space="preserve">Hänellä ei ollut mitään tekemistä INTOSAIn kanssa.</w:t>
      </w:r>
    </w:p>
    <w:p>
      <w:r>
        <w:rPr>
          <w:b/>
        </w:rPr>
        <w:t xml:space="preserve">Esimerkki 7.249</w:t>
      </w:r>
    </w:p>
    <w:p>
      <w:r>
        <w:t xml:space="preserve">Lausunto: Laji: fiktio.</w:t>
      </w:r>
    </w:p>
    <w:p>
      <w:r>
        <w:rPr>
          <w:b/>
        </w:rPr>
        <w:t xml:space="preserve">Tulos</w:t>
      </w:r>
    </w:p>
    <w:p>
      <w:r>
        <w:t xml:space="preserve">Hän rukoili heitä silmillään pelastamaan hänet.</w:t>
      </w:r>
    </w:p>
    <w:p>
      <w:r>
        <w:rPr>
          <w:b/>
        </w:rPr>
        <w:t xml:space="preserve">Esimerkki 7.250</w:t>
      </w:r>
    </w:p>
    <w:p>
      <w:r>
        <w:t xml:space="preserve">Lausunto: Julius Caesarin veljenpoika ja perijä Octavius (Caesar Augustus) perustaa Rooman valtakunnan ja aloittaa 200 vuoden rauhan ja vaurauden ajan.</w:t>
      </w:r>
    </w:p>
    <w:p>
      <w:r>
        <w:rPr>
          <w:b/>
        </w:rPr>
        <w:t xml:space="preserve">Tulos</w:t>
      </w:r>
    </w:p>
    <w:p>
      <w:r>
        <w:t xml:space="preserve">Kaikki eivät pitäneet Caesarin veljenpojasta.</w:t>
      </w:r>
    </w:p>
    <w:p>
      <w:r>
        <w:rPr>
          <w:b/>
        </w:rPr>
        <w:t xml:space="preserve">Esimerkki 7.251</w:t>
      </w:r>
    </w:p>
    <w:p>
      <w:r>
        <w:t xml:space="preserve">Lausunto: Päärynän saippuaa, kuten näen. Conrad murisi uhkaavasti.Nimike: ristiriita.Genre: fiktio.</w:t>
      </w:r>
    </w:p>
    <w:p>
      <w:r>
        <w:rPr>
          <w:b/>
        </w:rPr>
        <w:t xml:space="preserve">Tulos</w:t>
      </w:r>
    </w:p>
    <w:p>
      <w:r>
        <w:t xml:space="preserve">Huomasin, että olet saanut Pearin saippuan valmiiksi.</w:t>
      </w:r>
    </w:p>
    <w:p>
      <w:r>
        <w:rPr>
          <w:b/>
        </w:rPr>
        <w:t xml:space="preserve">Esimerkki 7.252</w:t>
      </w:r>
    </w:p>
    <w:p>
      <w:r>
        <w:t xml:space="preserve">Lausunto: Nimike: ristiriita.Laji: liuskekivi.</w:t>
      </w:r>
    </w:p>
    <w:p>
      <w:r>
        <w:rPr>
          <w:b/>
        </w:rPr>
        <w:t xml:space="preserve">Tulos</w:t>
      </w:r>
    </w:p>
    <w:p>
      <w:r>
        <w:t xml:space="preserve">Rossilla on kielteinen mielipide William Shawnista.</w:t>
      </w:r>
    </w:p>
    <w:p>
      <w:r>
        <w:rPr>
          <w:b/>
        </w:rPr>
        <w:t xml:space="preserve">Esimerkki 7.253</w:t>
      </w:r>
    </w:p>
    <w:p>
      <w:r>
        <w:t xml:space="preserve">Väite: onko elävät elävät tammet ei ole oikeastaan tammi kai se on jotain ohLabel: neutraali.Genre: puhelin.</w:t>
      </w:r>
    </w:p>
    <w:p>
      <w:r>
        <w:rPr>
          <w:b/>
        </w:rPr>
        <w:t xml:space="preserve">Tulos</w:t>
      </w:r>
    </w:p>
    <w:p>
      <w:r>
        <w:t xml:space="preserve">Monet kasvit luokitellaan niiden ominaisuuksien mukaan.</w:t>
      </w:r>
    </w:p>
    <w:p>
      <w:r>
        <w:rPr>
          <w:b/>
        </w:rPr>
        <w:t xml:space="preserve">Esimerkki 7.254</w:t>
      </w:r>
    </w:p>
    <w:p>
      <w:r>
        <w:t xml:space="preserve">Väite: Joo, mutta jos yrität mennä siihen, avaat todella matopurkin.Nimike: entailment.Laji: puhelin.</w:t>
      </w:r>
    </w:p>
    <w:p>
      <w:r>
        <w:rPr>
          <w:b/>
        </w:rPr>
        <w:t xml:space="preserve">Tulos</w:t>
      </w:r>
    </w:p>
    <w:p>
      <w:r>
        <w:t xml:space="preserve">Avaat todella matopurkin, jos alat puhua siitä.</w:t>
      </w:r>
    </w:p>
    <w:p>
      <w:r>
        <w:rPr>
          <w:b/>
        </w:rPr>
        <w:t xml:space="preserve">Esimerkki 7.255</w:t>
      </w:r>
    </w:p>
    <w:p>
      <w:r>
        <w:t xml:space="preserve">Lausunto: PDFA:n propagandakampanjassa on ehkä häpeällisintä se, että sen johtajat tietävät paremmin, sillä he ovat itse käyttäneet huumeita.Label: entailment.Genre: slate.</w:t>
      </w:r>
    </w:p>
    <w:p>
      <w:r>
        <w:rPr>
          <w:b/>
        </w:rPr>
        <w:t xml:space="preserve">Tulos</w:t>
      </w:r>
    </w:p>
    <w:p>
      <w:r>
        <w:t xml:space="preserve">PDFA-kampanja liittyy huumeiden käyttöön.</w:t>
      </w:r>
    </w:p>
    <w:p>
      <w:r>
        <w:rPr>
          <w:b/>
        </w:rPr>
        <w:t xml:space="preserve">Esimerkki 7.256</w:t>
      </w:r>
    </w:p>
    <w:p>
      <w:r>
        <w:t xml:space="preserve">Lausunto: Label: contradiction.Genre: slate.</w:t>
      </w:r>
    </w:p>
    <w:p>
      <w:r>
        <w:rPr>
          <w:b/>
        </w:rPr>
        <w:t xml:space="preserve">Tulos</w:t>
      </w:r>
    </w:p>
    <w:p>
      <w:r>
        <w:t xml:space="preserve">Heidän mielestään tiedemiehet tekevät tärkeää tutkimusta.</w:t>
      </w:r>
    </w:p>
    <w:p>
      <w:r>
        <w:rPr>
          <w:b/>
        </w:rPr>
        <w:t xml:space="preserve">Esimerkki 7.257</w:t>
      </w:r>
    </w:p>
    <w:p>
      <w:r>
        <w:t xml:space="preserve">Lausunto: Label: entailment.Genre: government.</w:t>
      </w:r>
    </w:p>
    <w:p>
      <w:r>
        <w:rPr>
          <w:b/>
        </w:rPr>
        <w:t xml:space="preserve">Tulos</w:t>
      </w:r>
    </w:p>
    <w:p>
      <w:r>
        <w:t xml:space="preserve">Alkoholintutkimusosastojen rahoituksen saamisessa on vaikeita esteitä, jotka on voitettava.</w:t>
      </w:r>
    </w:p>
    <w:p>
      <w:r>
        <w:rPr>
          <w:b/>
        </w:rPr>
        <w:t xml:space="preserve">Esimerkki 7.258</w:t>
      </w:r>
    </w:p>
    <w:p>
      <w:r>
        <w:t xml:space="preserve">Lausunto: Kaikki näissä huoneissa on pinnallista ja väkinäistä - masentava irtiotto itsevarmasta nokkeluuden ja kekseliäisyyden perinteestä, jota Kiina oli ruokkinut edelliset 50 vuosisataa, ja jota se ruokkii nytkin, vaikkakin marginalisoitujen taiteilijoiden toimesta, joille ei annettu paikkaa tässä näyttelyssä.</w:t>
      </w:r>
    </w:p>
    <w:p>
      <w:r>
        <w:rPr>
          <w:b/>
        </w:rPr>
        <w:t xml:space="preserve">Tulos</w:t>
      </w:r>
    </w:p>
    <w:p>
      <w:r>
        <w:t xml:space="preserve">Huoneet ovat masentavia, koska hyvä taide on syrjäytynyt.</w:t>
      </w:r>
    </w:p>
    <w:p>
      <w:r>
        <w:rPr>
          <w:b/>
        </w:rPr>
        <w:t xml:space="preserve">Esimerkki 7.259</w:t>
      </w:r>
    </w:p>
    <w:p>
      <w:r>
        <w:t xml:space="preserve">Väite: jotta uh just do do me kutsuimme sitä kultaiseksi virraksi mutta ja he tekivät satunnaisia huumetestejä vain koskaLabel: entailment.Genre: puhelin.</w:t>
      </w:r>
    </w:p>
    <w:p>
      <w:r>
        <w:rPr>
          <w:b/>
        </w:rPr>
        <w:t xml:space="preserve">Tulos</w:t>
      </w:r>
    </w:p>
    <w:p>
      <w:r>
        <w:t xml:space="preserve">Satunnaisia huumetestejä tehtiin.</w:t>
      </w:r>
    </w:p>
    <w:p>
      <w:r>
        <w:rPr>
          <w:b/>
        </w:rPr>
        <w:t xml:space="preserve">Esimerkki 7.260</w:t>
      </w:r>
    </w:p>
    <w:p>
      <w:r>
        <w:t xml:space="preserve">Lausunto: Laji: fiktio.</w:t>
      </w:r>
    </w:p>
    <w:p>
      <w:r>
        <w:rPr>
          <w:b/>
        </w:rPr>
        <w:t xml:space="preserve">Tulos</w:t>
      </w:r>
    </w:p>
    <w:p>
      <w:r>
        <w:t xml:space="preserve">Minusta se oli huono ajatus.</w:t>
      </w:r>
    </w:p>
    <w:p>
      <w:r>
        <w:rPr>
          <w:b/>
        </w:rPr>
        <w:t xml:space="preserve">Esimerkki 7.261</w:t>
      </w:r>
    </w:p>
    <w:p>
      <w:r>
        <w:t xml:space="preserve">Lausunto: Se voi koostua myös sellaisista kvantitatiivisista mittareista kuin bibliometriikka (esimerkiksi julkaisujen määrä, viittausten määrä ja analyysi sekä vertaisarviointi), patenttien määrä ja analyysi sekä tiedeindikaattorit, jotka arvioivat tutkimuksen jatkuvaa elinvoimaisuutta (esimerkiksi tilastot tieteellisestä ja insinööritieteellisestä henkilöstöstä, jatko-opiskelijoista ja tutkinnon suorittaneista tieteenaloittain ja sektoreittain).Nimike: entailment.Genre: government.</w:t>
      </w:r>
    </w:p>
    <w:p>
      <w:r>
        <w:rPr>
          <w:b/>
        </w:rPr>
        <w:t xml:space="preserve">Tulos</w:t>
      </w:r>
    </w:p>
    <w:p>
      <w:r>
        <w:t xml:space="preserve">Tietoja varten on olemassa määrällisiä toimenpiteitä.</w:t>
      </w:r>
    </w:p>
    <w:p>
      <w:r>
        <w:rPr>
          <w:b/>
        </w:rPr>
        <w:t xml:space="preserve">Esimerkki 7.262</w:t>
      </w:r>
    </w:p>
    <w:p>
      <w:r>
        <w:t xml:space="preserve">Lausunto: Hän huudahti yhtäkkiä. Nimike: entailment.Genre: fiktio.</w:t>
      </w:r>
    </w:p>
    <w:p>
      <w:r>
        <w:rPr>
          <w:b/>
        </w:rPr>
        <w:t xml:space="preserve">Tulos</w:t>
      </w:r>
    </w:p>
    <w:p>
      <w:r>
        <w:t xml:space="preserve">Hän huusi yhtäkkiä ääneen.</w:t>
      </w:r>
    </w:p>
    <w:p>
      <w:r>
        <w:rPr>
          <w:b/>
        </w:rPr>
        <w:t xml:space="preserve">Esimerkki 7.263</w:t>
      </w:r>
    </w:p>
    <w:p>
      <w:r>
        <w:t xml:space="preserve">Lausunto: Label: neutral.Genre: slate.</w:t>
      </w:r>
    </w:p>
    <w:p>
      <w:r>
        <w:rPr>
          <w:b/>
        </w:rPr>
        <w:t xml:space="preserve">Tulos</w:t>
      </w:r>
    </w:p>
    <w:p>
      <w:r>
        <w:t xml:space="preserve">Brando käski häntä vitsillä painumaan helvettiin ja löi luurin korvaan.</w:t>
      </w:r>
    </w:p>
    <w:p>
      <w:r>
        <w:rPr>
          <w:b/>
        </w:rPr>
        <w:t xml:space="preserve">Esimerkki 7.264</w:t>
      </w:r>
    </w:p>
    <w:p>
      <w:r>
        <w:t xml:space="preserve">Lausunto: Alkuperäisessä analyysissä pyydettiin kommentteja käsitellyistä mahdollisista vaikutuksista.Nimike: neutraali.Genre: julkinen.</w:t>
      </w:r>
    </w:p>
    <w:p>
      <w:r>
        <w:rPr>
          <w:b/>
        </w:rPr>
        <w:t xml:space="preserve">Tulos</w:t>
      </w:r>
    </w:p>
    <w:p>
      <w:r>
        <w:t xml:space="preserve">Alkuperäisestä analyysistä jätettiin huomautuksia.</w:t>
      </w:r>
    </w:p>
    <w:p>
      <w:r>
        <w:rPr>
          <w:b/>
        </w:rPr>
        <w:t xml:space="preserve">Esimerkki 7.265</w:t>
      </w:r>
    </w:p>
    <w:p>
      <w:r>
        <w:t xml:space="preserve">Lausunto: Tunniste: ristiriita.Genre: hallitus.</w:t>
      </w:r>
    </w:p>
    <w:p>
      <w:r>
        <w:rPr>
          <w:b/>
        </w:rPr>
        <w:t xml:space="preserve">Tulos</w:t>
      </w:r>
    </w:p>
    <w:p>
      <w:r>
        <w:t xml:space="preserve">Hän on täydellinen vastakohta sille, mitä Harold Kleinman -palkinto ilmentää. </w:t>
      </w:r>
    </w:p>
    <w:p>
      <w:r>
        <w:rPr>
          <w:b/>
        </w:rPr>
        <w:t xml:space="preserve">Esimerkki 7.266</w:t>
      </w:r>
    </w:p>
    <w:p>
      <w:r>
        <w:t xml:space="preserve">Lausunto: Laji: fiktio.</w:t>
      </w:r>
    </w:p>
    <w:p>
      <w:r>
        <w:rPr>
          <w:b/>
        </w:rPr>
        <w:t xml:space="preserve">Tulos</w:t>
      </w:r>
    </w:p>
    <w:p>
      <w:r>
        <w:t xml:space="preserve">Olin olentojen ympäröimä. </w:t>
      </w:r>
    </w:p>
    <w:p>
      <w:r>
        <w:rPr>
          <w:b/>
        </w:rPr>
        <w:t xml:space="preserve">Esimerkki 7.267</w:t>
      </w:r>
    </w:p>
    <w:p>
      <w:r>
        <w:t xml:space="preserve">Lausunto: Nimike: ristiriita.Genre: matkailu.</w:t>
      </w:r>
    </w:p>
    <w:p>
      <w:r>
        <w:rPr>
          <w:b/>
        </w:rPr>
        <w:t xml:space="preserve">Tulos</w:t>
      </w:r>
    </w:p>
    <w:p>
      <w:r>
        <w:t xml:space="preserve">Turistit eivät ole tervetulleita.</w:t>
      </w:r>
    </w:p>
    <w:p>
      <w:r>
        <w:rPr>
          <w:b/>
        </w:rPr>
        <w:t xml:space="preserve">Esimerkki 7.268</w:t>
      </w:r>
    </w:p>
    <w:p>
      <w:r>
        <w:t xml:space="preserve">Lausunto: He ovat lähes kaikki rouvia tai neitiä." Tommy nyökkäsi.Nimike: ristiriita.Genre: fiktio.</w:t>
      </w:r>
    </w:p>
    <w:p>
      <w:r>
        <w:rPr>
          <w:b/>
        </w:rPr>
        <w:t xml:space="preserve">Tulos</w:t>
      </w:r>
    </w:p>
    <w:p>
      <w:r>
        <w:t xml:space="preserve">Kaikki heistä ovat miehiä.</w:t>
      </w:r>
    </w:p>
    <w:p>
      <w:r>
        <w:rPr>
          <w:b/>
        </w:rPr>
        <w:t xml:space="preserve">Esimerkki 7.269</w:t>
      </w:r>
    </w:p>
    <w:p>
      <w:r>
        <w:t xml:space="preserve">Lausunto: ja luulen, että se on se, mitä tiedätte, luulen, että se todella tekee siitä hyvin vaikean, ja tänä vuonna on paljon rennompaa.Levymerkki: contradiction.Laji: puhelin.</w:t>
      </w:r>
    </w:p>
    <w:p>
      <w:r>
        <w:rPr>
          <w:b/>
        </w:rPr>
        <w:t xml:space="preserve">Tulos</w:t>
      </w:r>
    </w:p>
    <w:p>
      <w:r>
        <w:t xml:space="preserve">Tämä vuosi on ollut hurja, eikä ole ollut aikaa relxata.</w:t>
      </w:r>
    </w:p>
    <w:p>
      <w:r>
        <w:rPr>
          <w:b/>
        </w:rPr>
        <w:t xml:space="preserve">Esimerkki 7.270</w:t>
      </w:r>
    </w:p>
    <w:p>
      <w:r>
        <w:t xml:space="preserve">Lausunto: näin tuon, eikä sekään ollut kovin hyvä, no en minäkään niin ajatellut noLabel: neutraali.Genre: puhelin.</w:t>
      </w:r>
    </w:p>
    <w:p>
      <w:r>
        <w:rPr>
          <w:b/>
        </w:rPr>
        <w:t xml:space="preserve">Tulos</w:t>
      </w:r>
    </w:p>
    <w:p>
      <w:r>
        <w:t xml:space="preserve">Se ei ole niin hyvä.. </w:t>
      </w:r>
    </w:p>
    <w:p>
      <w:r>
        <w:rPr>
          <w:b/>
        </w:rPr>
        <w:t xml:space="preserve">Esimerkki 7.271</w:t>
      </w:r>
    </w:p>
    <w:p>
      <w:r>
        <w:t xml:space="preserve">Lausunto: Maassa, jossa omenoista tehdään siideriä ja Calvadosia ja jossa meijerit tuottavat kirpeää, kermaista Camem?bertiä, Livarot'ta ja Pont-l'Evaque'ta.Nimike: entailment.Genre: matkailu.</w:t>
      </w:r>
    </w:p>
    <w:p>
      <w:r>
        <w:rPr>
          <w:b/>
        </w:rPr>
        <w:t xml:space="preserve">Tulos</w:t>
      </w:r>
    </w:p>
    <w:p>
      <w:r>
        <w:t xml:space="preserve">Maaseutu heijastaa perinteistä kuvaa siitä, miltä maaseudun pitäisi näyttää, täynnä omenatarhoja ja juustontuotantoa.</w:t>
      </w:r>
    </w:p>
    <w:p>
      <w:r>
        <w:rPr>
          <w:b/>
        </w:rPr>
        <w:t xml:space="preserve">Tulos</w:t>
      </w:r>
    </w:p>
    <w:p>
      <w:r>
        <w:t xml:space="preserve">Maaseudulta löytyy hedelmätarhoja, laaksoja ja kartanoita.</w:t>
      </w:r>
    </w:p>
    <w:p>
      <w:r>
        <w:rPr>
          <w:b/>
        </w:rPr>
        <w:t xml:space="preserve">Esimerkki 7.272</w:t>
      </w:r>
    </w:p>
    <w:p>
      <w:r>
        <w:t xml:space="preserve">Lausunto: Cartier ostaisi sen takaisin, purkaisi sen kokonaan ja tekisi siitä kaksi tiaraa ja rintakorun kolmelle muulle asiakkaalle, ehkä säilyttäen joitakin elementtejä ja käyttäen niitä ylösalaisin tai sivuttain. tarra: ristiriita.</w:t>
      </w:r>
    </w:p>
    <w:p>
      <w:r>
        <w:rPr>
          <w:b/>
        </w:rPr>
        <w:t xml:space="preserve">Tulos</w:t>
      </w:r>
    </w:p>
    <w:p>
      <w:r>
        <w:t xml:space="preserve">Cartier on aina omistanut kaulakorun, eikä se koskaan muuta sitä millään tavalla tai luovu siitä.</w:t>
      </w:r>
    </w:p>
    <w:p>
      <w:r>
        <w:rPr>
          <w:b/>
        </w:rPr>
        <w:t xml:space="preserve">Esimerkki 7.273</w:t>
      </w:r>
    </w:p>
    <w:p>
      <w:r>
        <w:t xml:space="preserve">Väite: Luulen, että se oli ainakin viisi minuuttia, eikö ollutkinLabel: ristiriita.Genre: puhelin.</w:t>
      </w:r>
    </w:p>
    <w:p>
      <w:r>
        <w:rPr>
          <w:b/>
        </w:rPr>
        <w:t xml:space="preserve">Tulos</w:t>
      </w:r>
    </w:p>
    <w:p>
      <w:r>
        <w:t xml:space="preserve">Se ei kestänyt kuin minuutin.</w:t>
      </w:r>
    </w:p>
    <w:p>
      <w:r>
        <w:rPr>
          <w:b/>
        </w:rPr>
        <w:t xml:space="preserve">Esimerkki 7.274</w:t>
      </w:r>
    </w:p>
    <w:p>
      <w:r>
        <w:t xml:space="preserve">Lausunto: Olin aikonut ryhtyä maalaistytöksi, postinkantajaksi ja linja-auton konduktööriksi urani päätteeksi, mutta välirauha tuli väliin! Nimike: entailment.Genre: fiktio.</w:t>
      </w:r>
    </w:p>
    <w:p>
      <w:r>
        <w:rPr>
          <w:b/>
        </w:rPr>
        <w:t xml:space="preserve">Tulos</w:t>
      </w:r>
    </w:p>
    <w:p>
      <w:r>
        <w:t xml:space="preserve">Sodan päättyminen esti häntä tutkimasta muita työmahdollisuuksia.</w:t>
      </w:r>
    </w:p>
    <w:p>
      <w:r>
        <w:rPr>
          <w:b/>
        </w:rPr>
        <w:t xml:space="preserve">Esimerkki 7.275</w:t>
      </w:r>
    </w:p>
    <w:p>
      <w:r>
        <w:t xml:space="preserve">Lausunto: Label: entailment.Genre: slate.</w:t>
      </w:r>
    </w:p>
    <w:p>
      <w:r>
        <w:rPr>
          <w:b/>
        </w:rPr>
        <w:t xml:space="preserve">Tulos</w:t>
      </w:r>
    </w:p>
    <w:p>
      <w:r>
        <w:t xml:space="preserve">Se on kuin puolustaisi pahaa miestä.</w:t>
      </w:r>
    </w:p>
    <w:p>
      <w:r>
        <w:rPr>
          <w:b/>
        </w:rPr>
        <w:t xml:space="preserve">Esimerkki 7.276</w:t>
      </w:r>
    </w:p>
    <w:p>
      <w:r>
        <w:t xml:space="preserve">Lausunto: Kyllä, tiedän, että yksi asia, joka on mielestäni todella surullista, kuten muistan lukemieni artikkeleiden perusteella, on se, että jos ihmiset, jotka ovat olleet siellä, eivät ole olleet siellä.Nimike: ristiriita.Laji: puhelin.</w:t>
      </w:r>
    </w:p>
    <w:p>
      <w:r>
        <w:rPr>
          <w:b/>
        </w:rPr>
        <w:t xml:space="preserve">Tulos</w:t>
      </w:r>
    </w:p>
    <w:p>
      <w:r>
        <w:t xml:space="preserve">Olin iloinen lukiessani kaikki artikkelit läpi.</w:t>
      </w:r>
    </w:p>
    <w:p>
      <w:r>
        <w:rPr>
          <w:b/>
        </w:rPr>
        <w:t xml:space="preserve">Esimerkki 7.277</w:t>
      </w:r>
    </w:p>
    <w:p>
      <w:r>
        <w:t xml:space="preserve">Lausunto: Etiketti: neutraali.Laji: matkailu.</w:t>
      </w:r>
    </w:p>
    <w:p>
      <w:r>
        <w:rPr>
          <w:b/>
        </w:rPr>
        <w:t xml:space="preserve">Tulos</w:t>
      </w:r>
    </w:p>
    <w:p>
      <w:r>
        <w:t xml:space="preserve">Kierros voi auttaa sinua ymmärtämään, mitkä ovat tärkeimmät piirteet, mutta omatoiminen vierailu on paljon miellyttävämpää.</w:t>
      </w:r>
    </w:p>
    <w:p>
      <w:r>
        <w:rPr>
          <w:b/>
        </w:rPr>
        <w:t xml:space="preserve">Esimerkki 7.278</w:t>
      </w:r>
    </w:p>
    <w:p>
      <w:r>
        <w:t xml:space="preserve">Lausunto: Label: entailment.Genre: government.</w:t>
      </w:r>
    </w:p>
    <w:p>
      <w:r>
        <w:rPr>
          <w:b/>
        </w:rPr>
        <w:t xml:space="preserve">Tulos</w:t>
      </w:r>
    </w:p>
    <w:p>
      <w:r>
        <w:t xml:space="preserve">Tuomio toimitettiin Circuit Court of Appealsille.</w:t>
      </w:r>
    </w:p>
    <w:p>
      <w:r>
        <w:rPr>
          <w:b/>
        </w:rPr>
        <w:t xml:space="preserve">Esimerkki 7.279</w:t>
      </w:r>
    </w:p>
    <w:p>
      <w:r>
        <w:t xml:space="preserve">Lausunto: Laji: matkailu.</w:t>
      </w:r>
    </w:p>
    <w:p>
      <w:r>
        <w:rPr>
          <w:b/>
        </w:rPr>
        <w:t xml:space="preserve">Tulos</w:t>
      </w:r>
    </w:p>
    <w:p>
      <w:r>
        <w:t xml:space="preserve">Gempein sota oli lyhytikäinen mutta raju teurastus.</w:t>
      </w:r>
    </w:p>
    <w:p>
      <w:r>
        <w:rPr>
          <w:b/>
        </w:rPr>
        <w:t xml:space="preserve">Esimerkki 7.280</w:t>
      </w:r>
    </w:p>
    <w:p>
      <w:r>
        <w:t xml:space="preserve">Lausunto: APHIS julkaisi 18. huhtikuuta 1996 sääntelyn joustavuutta koskevan alustavan analyysin sääntöehdotuksen johdanto-osassa (61 Fed.Label: entailment.Genre: government.</w:t>
      </w:r>
    </w:p>
    <w:p>
      <w:r>
        <w:rPr>
          <w:b/>
        </w:rPr>
        <w:t xml:space="preserve">Tulos</w:t>
      </w:r>
    </w:p>
    <w:p>
      <w:r>
        <w:t xml:space="preserve">APHIS julkaisi alustavan sääntelyn joustavuusanalyysin 18. huhtikuuta 1996.</w:t>
      </w:r>
    </w:p>
    <w:p>
      <w:r>
        <w:rPr>
          <w:b/>
        </w:rPr>
        <w:t xml:space="preserve">Esimerkki 7.281</w:t>
      </w:r>
    </w:p>
    <w:p>
      <w:r>
        <w:t xml:space="preserve">Lausunto: Label: entailment.Genre: travel.</w:t>
      </w:r>
    </w:p>
    <w:p>
      <w:r>
        <w:rPr>
          <w:b/>
        </w:rPr>
        <w:t xml:space="preserve">Tulos</w:t>
      </w:r>
    </w:p>
    <w:p>
      <w:r>
        <w:t xml:space="preserve">Jains hallitsee elektroniikkateollisuutta.</w:t>
      </w:r>
    </w:p>
    <w:p>
      <w:r>
        <w:rPr>
          <w:b/>
        </w:rPr>
        <w:t xml:space="preserve">Esimerkki 7.282</w:t>
      </w:r>
    </w:p>
    <w:p>
      <w:r>
        <w:t xml:space="preserve">Lausunto: Label: contradiction.Genre: government.</w:t>
      </w:r>
    </w:p>
    <w:p>
      <w:r>
        <w:rPr>
          <w:b/>
        </w:rPr>
        <w:t xml:space="preserve">Tulos</w:t>
      </w:r>
    </w:p>
    <w:p>
      <w:r>
        <w:t xml:space="preserve">Sääntö julkaistiin vasta vuonna 2000</w:t>
      </w:r>
    </w:p>
    <w:p>
      <w:r>
        <w:rPr>
          <w:b/>
        </w:rPr>
        <w:t xml:space="preserve">Esimerkki 7.283</w:t>
      </w:r>
    </w:p>
    <w:p>
      <w:r>
        <w:t xml:space="preserve">Lausunto: Laji: fiktio.</w:t>
      </w:r>
    </w:p>
    <w:p>
      <w:r>
        <w:rPr>
          <w:b/>
        </w:rPr>
        <w:t xml:space="preserve">Tulos</w:t>
      </w:r>
    </w:p>
    <w:p>
      <w:r>
        <w:t xml:space="preserve">Joku käveli portaita ylös.</w:t>
      </w:r>
    </w:p>
    <w:p>
      <w:r>
        <w:rPr>
          <w:b/>
        </w:rPr>
        <w:t xml:space="preserve">Esimerkki 7.284</w:t>
      </w:r>
    </w:p>
    <w:p>
      <w:r>
        <w:t xml:space="preserve">Lausunto: No minäkin noin kuukausi sitten minulla oli todella vakava flunssa, mutta ei mitään sellaista, joka olisi vaatinut lääkärissä käyntiä tai mitään sellaista, pystyin vain ottamaan aspiriinia ja lepäämään pari päivää, mutta se vain tuntui siltäLabel: entailment.Genre: puhelin.</w:t>
      </w:r>
    </w:p>
    <w:p>
      <w:r>
        <w:rPr>
          <w:b/>
        </w:rPr>
        <w:t xml:space="preserve">Tulos</w:t>
      </w:r>
    </w:p>
    <w:p>
      <w:r>
        <w:t xml:space="preserve">Muutama viikko sitten minulla oli paha flunssa, mutta se ei vaatinut lääkärin väliintuloa.</w:t>
      </w:r>
    </w:p>
    <w:p>
      <w:r>
        <w:rPr>
          <w:b/>
        </w:rPr>
        <w:t xml:space="preserve">Esimerkki 7.285</w:t>
      </w:r>
    </w:p>
    <w:p>
      <w:r>
        <w:t xml:space="preserve">Lausunto: Nimike: entailment.Genre: fiktio.</w:t>
      </w:r>
    </w:p>
    <w:p>
      <w:r>
        <w:rPr>
          <w:b/>
        </w:rPr>
        <w:t xml:space="preserve">Tulos</w:t>
      </w:r>
    </w:p>
    <w:p>
      <w:r>
        <w:t xml:space="preserve">Se kellui kuopan reunalla ja näytti olevan kaatumaisillaan.</w:t>
      </w:r>
    </w:p>
    <w:p>
      <w:r>
        <w:rPr>
          <w:b/>
        </w:rPr>
        <w:t xml:space="preserve">Esimerkki 7.286</w:t>
      </w:r>
    </w:p>
    <w:p>
      <w:r>
        <w:t xml:space="preserve">Lausunto: Merkintä: neutraali." Laji: fiktio.</w:t>
      </w:r>
    </w:p>
    <w:p>
      <w:r>
        <w:rPr>
          <w:b/>
        </w:rPr>
        <w:t xml:space="preserve">Tulos</w:t>
      </w:r>
    </w:p>
    <w:p>
      <w:r>
        <w:t xml:space="preserve">Kutsuit herra Lawrencen parvekkeelle, koska pidät hänen seurastaan.</w:t>
      </w:r>
    </w:p>
    <w:p>
      <w:r>
        <w:rPr>
          <w:b/>
        </w:rPr>
        <w:t xml:space="preserve">Esimerkki 7.287</w:t>
      </w:r>
    </w:p>
    <w:p>
      <w:r>
        <w:t xml:space="preserve">Lausunto: Tunniste: ristiriita.Laji: matkailu.</w:t>
      </w:r>
    </w:p>
    <w:p>
      <w:r>
        <w:rPr>
          <w:b/>
        </w:rPr>
        <w:t xml:space="preserve">Tulos</w:t>
      </w:r>
    </w:p>
    <w:p>
      <w:r>
        <w:t xml:space="preserve">Knowthissa ei ole hautoja, vain puutarhoja.</w:t>
      </w:r>
    </w:p>
    <w:p>
      <w:r>
        <w:rPr>
          <w:b/>
        </w:rPr>
        <w:t xml:space="preserve">Esimerkki 7.288</w:t>
      </w:r>
    </w:p>
    <w:p>
      <w:r>
        <w:t xml:space="preserve">Lausunto: Lajityyppi: Matkailu: Naku-uinti on toistaiseksi laillistettu vain Illetasin ja Llevantin eristyksissä olevilla rannoilla, mutta sitä harjoitetaan käytännössä kaikkialla.</w:t>
      </w:r>
    </w:p>
    <w:p>
      <w:r>
        <w:rPr>
          <w:b/>
        </w:rPr>
        <w:t xml:space="preserve">Tulos</w:t>
      </w:r>
    </w:p>
    <w:p>
      <w:r>
        <w:t xml:space="preserve">Sitä harjoitetaan käytännössä kaikkialla.</w:t>
      </w:r>
    </w:p>
    <w:p>
      <w:r>
        <w:rPr>
          <w:b/>
        </w:rPr>
        <w:t xml:space="preserve">Esimerkki 7.289</w:t>
      </w:r>
    </w:p>
    <w:p>
      <w:r>
        <w:t xml:space="preserve">Lausunto: Laji: liuskekivi.</w:t>
      </w:r>
    </w:p>
    <w:p>
      <w:r>
        <w:rPr>
          <w:b/>
        </w:rPr>
        <w:t xml:space="preserve">Tulos</w:t>
      </w:r>
    </w:p>
    <w:p>
      <w:r>
        <w:t xml:space="preserve">Tulosi ovat romahtaneet ja tarvitset nopeaa ratkaisua.</w:t>
      </w:r>
    </w:p>
    <w:p>
      <w:r>
        <w:rPr>
          <w:b/>
        </w:rPr>
        <w:t xml:space="preserve">Esimerkki 7.290</w:t>
      </w:r>
    </w:p>
    <w:p>
      <w:r>
        <w:t xml:space="preserve">Lausunto: Label: neutraali.Genre: hallitus.</w:t>
      </w:r>
    </w:p>
    <w:p>
      <w:r>
        <w:rPr>
          <w:b/>
        </w:rPr>
        <w:t xml:space="preserve">Tulos</w:t>
      </w:r>
    </w:p>
    <w:p>
      <w:r>
        <w:t xml:space="preserve">Varainhoitovuodesta 2001 tulee taatusti erittäin tuottava.</w:t>
      </w:r>
    </w:p>
    <w:p>
      <w:r>
        <w:rPr>
          <w:b/>
        </w:rPr>
        <w:t xml:space="preserve">Esimerkki 7.291</w:t>
      </w:r>
    </w:p>
    <w:p>
      <w:r>
        <w:t xml:space="preserve">Lausunto: Uusi, hän huomautti. Nimike: ristiriita.Genre: fiktio.</w:t>
      </w:r>
    </w:p>
    <w:p>
      <w:r>
        <w:rPr>
          <w:b/>
        </w:rPr>
        <w:t xml:space="preserve">Tulos</w:t>
      </w:r>
    </w:p>
    <w:p>
      <w:r>
        <w:t xml:space="preserve">Se oli vanha.</w:t>
      </w:r>
    </w:p>
    <w:p>
      <w:r>
        <w:rPr>
          <w:b/>
        </w:rPr>
        <w:t xml:space="preserve">Esimerkki 7.292</w:t>
      </w:r>
    </w:p>
    <w:p>
      <w:r>
        <w:t xml:space="preserve">Lausunto: Tim Osag, täytäntöönpanokoordinaattori, sanoi, että viime vuonna viraston aluetoimisto tarkasti 23 Coloradon maatilaa, ja 20 niistä ei noudattanut täysin liittovaltion lakeja, joiden tarkoituksena on suojella maatilojen työntekijöitä torjunta-aineilta.</w:t>
      </w:r>
    </w:p>
    <w:p>
      <w:r>
        <w:rPr>
          <w:b/>
        </w:rPr>
        <w:t xml:space="preserve">Tulos</w:t>
      </w:r>
    </w:p>
    <w:p>
      <w:r>
        <w:t xml:space="preserve">Maataloustyöntekijöitä torjunta-aineilta suojelevia lakeja on yleensä vaikea panna täytäntöön.</w:t>
      </w:r>
    </w:p>
    <w:p>
      <w:r>
        <w:rPr>
          <w:b/>
        </w:rPr>
        <w:t xml:space="preserve">Esimerkki 7.293</w:t>
      </w:r>
    </w:p>
    <w:p>
      <w:r>
        <w:t xml:space="preserve">Lausunto: Label: neutraali.Genre: liuskekivi.</w:t>
      </w:r>
    </w:p>
    <w:p>
      <w:r>
        <w:rPr>
          <w:b/>
        </w:rPr>
        <w:t xml:space="preserve">Tulos</w:t>
      </w:r>
    </w:p>
    <w:p>
      <w:r>
        <w:t xml:space="preserve">Toisinaan yritys haluaa vaihtaa sisällöntuottajaa.</w:t>
      </w:r>
    </w:p>
    <w:p>
      <w:r>
        <w:rPr>
          <w:b/>
        </w:rPr>
        <w:t xml:space="preserve">Esimerkki 7.294</w:t>
      </w:r>
    </w:p>
    <w:p>
      <w:r>
        <w:t xml:space="preserve">Lausunto: ja näyttää siltä, että me saamme kiinni kaikki heidän jäämänsä, en ole varma, onko se kerosiinia vai mitä se on, mutta muuten meillä ei ole sitä, ellei se tule keskilännestä, jos emme saa sitä kiinni voimalaitosten päästöjä.Nimike: entailment.Genre: puhelin.</w:t>
      </w:r>
    </w:p>
    <w:p>
      <w:r>
        <w:rPr>
          <w:b/>
        </w:rPr>
        <w:t xml:space="preserve">Tulos</w:t>
      </w:r>
    </w:p>
    <w:p>
      <w:r>
        <w:t xml:space="preserve">Voimalaitokset päästävät paljon jäämiä, jotka me lopulta saamme kiinni.</w:t>
      </w:r>
    </w:p>
    <w:p>
      <w:r>
        <w:rPr>
          <w:b/>
        </w:rPr>
        <w:t xml:space="preserve">Esimerkki 7.295</w:t>
      </w:r>
    </w:p>
    <w:p>
      <w:r>
        <w:t xml:space="preserve">Lausunto: Label: neutral.Genre: slate.</w:t>
      </w:r>
    </w:p>
    <w:p>
      <w:r>
        <w:rPr>
          <w:b/>
        </w:rPr>
        <w:t xml:space="preserve">Tulos</w:t>
      </w:r>
    </w:p>
    <w:p>
      <w:r>
        <w:t xml:space="preserve">Ihmiset tuntuvat nykyään olevan tyytyväisiä siihen, että he eivät ota tätä huomioon ilmaisten asioiden hyväksi.</w:t>
      </w:r>
    </w:p>
    <w:p>
      <w:r>
        <w:rPr>
          <w:b/>
        </w:rPr>
        <w:t xml:space="preserve">Esimerkki 7.296</w:t>
      </w:r>
    </w:p>
    <w:p>
      <w:r>
        <w:t xml:space="preserve">Lausunto: Se on pikemminkin jousto oman hinnan muutoksille, kun alennus pysyy muuttumattomana, ja sitä kutsutaan tässä asiakirjassa joustoksi ilman siirtymää.</w:t>
      </w:r>
    </w:p>
    <w:p>
      <w:r>
        <w:rPr>
          <w:b/>
        </w:rPr>
        <w:t xml:space="preserve">Tulos</w:t>
      </w:r>
    </w:p>
    <w:p>
      <w:r>
        <w:t xml:space="preserve">Ensimmäisessä yhtälössä oleva Pb:n eksponentti ei ole perinteinen kimmokerroin. </w:t>
      </w:r>
    </w:p>
    <w:p>
      <w:r>
        <w:rPr>
          <w:b/>
        </w:rPr>
        <w:t xml:space="preserve">Esimerkki 7.297</w:t>
      </w:r>
    </w:p>
    <w:p>
      <w:r>
        <w:t xml:space="preserve">Lausunto: Hän vihasi sitä. etiketti: ristiriita.laji: liuskekivi.</w:t>
      </w:r>
    </w:p>
    <w:p>
      <w:r>
        <w:rPr>
          <w:b/>
        </w:rPr>
        <w:t xml:space="preserve">Tulos</w:t>
      </w:r>
    </w:p>
    <w:p>
      <w:r>
        <w:t xml:space="preserve">Hän rakasti myyntimiehenä olemista.</w:t>
      </w:r>
    </w:p>
    <w:p>
      <w:r>
        <w:rPr>
          <w:b/>
        </w:rPr>
        <w:t xml:space="preserve">Esimerkki 7.298</w:t>
      </w:r>
    </w:p>
    <w:p>
      <w:r>
        <w:t xml:space="preserve">Lausunto: Label: contradiction.Genre: slate.</w:t>
      </w:r>
    </w:p>
    <w:p>
      <w:r>
        <w:rPr>
          <w:b/>
        </w:rPr>
        <w:t xml:space="preserve">Tulos</w:t>
      </w:r>
    </w:p>
    <w:p>
      <w:r>
        <w:t xml:space="preserve">Lehden mukaan he olivat niin tyhmiä, etteivät osanneet tehdä mitään.</w:t>
      </w:r>
    </w:p>
    <w:p>
      <w:r>
        <w:rPr>
          <w:b/>
        </w:rPr>
        <w:t xml:space="preserve">Esimerkki 7.299</w:t>
      </w:r>
    </w:p>
    <w:p>
      <w:r>
        <w:t xml:space="preserve">Lausunto: Label: neutral.Genre: slate.</w:t>
      </w:r>
    </w:p>
    <w:p>
      <w:r>
        <w:rPr>
          <w:b/>
        </w:rPr>
        <w:t xml:space="preserve">Tulos</w:t>
      </w:r>
    </w:p>
    <w:p>
      <w:r>
        <w:t xml:space="preserve">Äänestäjät vihaavat veronkantajia täysin.</w:t>
      </w:r>
    </w:p>
    <w:p>
      <w:r>
        <w:rPr>
          <w:b/>
        </w:rPr>
        <w:t xml:space="preserve">Esimerkki 7.300</w:t>
      </w:r>
    </w:p>
    <w:p>
      <w:r>
        <w:t xml:space="preserve">Statement: uh-huh uh-huh kyllä me emme me emme yleensä peitä meidän peittää me teimme muutaman eri kertaa joskus olemme peittäneet muovilla ja toisina vuosina olemme kokeilleet sanomalehtiä ja uh mutta me yleensä emme tee me teemme meidän kastelu meidän lähdeLabel: entailment.Genre: puhelin.</w:t>
      </w:r>
    </w:p>
    <w:p>
      <w:r>
        <w:rPr>
          <w:b/>
        </w:rPr>
        <w:t xml:space="preserve">Tulos</w:t>
      </w:r>
    </w:p>
    <w:p>
      <w:r>
        <w:t xml:space="preserve">Yritimme peittää kasvit erilaisilla esineillä.</w:t>
      </w:r>
    </w:p>
    <w:p>
      <w:r>
        <w:rPr>
          <w:b/>
        </w:rPr>
        <w:t xml:space="preserve">Esimerkki 7.301</w:t>
      </w:r>
    </w:p>
    <w:p>
      <w:r>
        <w:t xml:space="preserve">Väite: minä uh me kuuntelen countrya ja rockia ja klassinen jazz on luultavasti vähiten suosikkini, vaikka nautin siitäkinLabel: entailment.Genre: puhelin.</w:t>
      </w:r>
    </w:p>
    <w:p>
      <w:r>
        <w:rPr>
          <w:b/>
        </w:rPr>
        <w:t xml:space="preserve">Tulos</w:t>
      </w:r>
    </w:p>
    <w:p>
      <w:r>
        <w:t xml:space="preserve">Kuuntelen musiikkia, ja klassinen jazz on vähiten suosikkini.</w:t>
      </w:r>
    </w:p>
    <w:p>
      <w:r>
        <w:rPr>
          <w:b/>
        </w:rPr>
        <w:t xml:space="preserve">Esimerkki 7.302</w:t>
      </w:r>
    </w:p>
    <w:p>
      <w:r>
        <w:t xml:space="preserve">Lausunto: Label: entailment.Genre: matkailu.</w:t>
      </w:r>
    </w:p>
    <w:p>
      <w:r>
        <w:rPr>
          <w:b/>
        </w:rPr>
        <w:t xml:space="preserve">Tulos</w:t>
      </w:r>
    </w:p>
    <w:p>
      <w:r>
        <w:t xml:space="preserve">Eira do Serradon markkinat kilpailevat Casa do Turistan kanssa. </w:t>
      </w:r>
    </w:p>
    <w:p>
      <w:r>
        <w:rPr>
          <w:b/>
        </w:rPr>
        <w:t xml:space="preserve">Esimerkki 7.303</w:t>
      </w:r>
    </w:p>
    <w:p>
      <w:r>
        <w:t xml:space="preserve">Lausunto: Joo, se on yksi suurimmista valituksistani Texomassa, niin monta kertaa kuin menisimme sinne, se on niin karua.Nimike: entailment.Genre: puhelin.</w:t>
      </w:r>
    </w:p>
    <w:p>
      <w:r>
        <w:rPr>
          <w:b/>
        </w:rPr>
        <w:t xml:space="preserve">Tulos</w:t>
      </w:r>
    </w:p>
    <w:p>
      <w:r>
        <w:t xml:space="preserve">Suurin valitukseni Texomaan menemisestä on se, että se on niin karu.</w:t>
      </w:r>
    </w:p>
    <w:p>
      <w:r>
        <w:rPr>
          <w:b/>
        </w:rPr>
        <w:t xml:space="preserve">Esimerkki 7.304</w:t>
      </w:r>
    </w:p>
    <w:p>
      <w:r>
        <w:t xml:space="preserve">Lausunto: ei nyt hän on nyt hän on nyt hän on juuri hän on juuri järjestänyt kaikki paperini uudelleen minulle hän leikkii kynällä uh-huh miksi et leiki näppäimistölläLabel: entailment.Genre: phone.</w:t>
      </w:r>
    </w:p>
    <w:p>
      <w:r>
        <w:rPr>
          <w:b/>
        </w:rPr>
        <w:t xml:space="preserve">Tulos</w:t>
      </w:r>
    </w:p>
    <w:p>
      <w:r>
        <w:t xml:space="preserve">Hän siirtää papereitani ja leikkii kynälläni. </w:t>
      </w:r>
    </w:p>
    <w:p>
      <w:r>
        <w:rPr>
          <w:b/>
        </w:rPr>
        <w:t xml:space="preserve">Esimerkki 7.305</w:t>
      </w:r>
    </w:p>
    <w:p>
      <w:r>
        <w:t xml:space="preserve">Lausunto: Laji: liuskekivi.</w:t>
      </w:r>
    </w:p>
    <w:p>
      <w:r>
        <w:rPr>
          <w:b/>
        </w:rPr>
        <w:t xml:space="preserve">Tulos</w:t>
      </w:r>
    </w:p>
    <w:p>
      <w:r>
        <w:t xml:space="preserve">Sillä on kiinnostava arvo.</w:t>
      </w:r>
    </w:p>
    <w:p>
      <w:r>
        <w:rPr>
          <w:b/>
        </w:rPr>
        <w:t xml:space="preserve">Esimerkki 7.306</w:t>
      </w:r>
    </w:p>
    <w:p>
      <w:r>
        <w:t xml:space="preserve">Lausunto: Label: contradiction.Genre: slate.</w:t>
      </w:r>
    </w:p>
    <w:p>
      <w:r>
        <w:rPr>
          <w:b/>
        </w:rPr>
        <w:t xml:space="preserve">Tulos</w:t>
      </w:r>
    </w:p>
    <w:p>
      <w:r>
        <w:t xml:space="preserve">Meidän ei pitäisi ajatella lapsia. </w:t>
      </w:r>
    </w:p>
    <w:p>
      <w:r>
        <w:rPr>
          <w:b/>
        </w:rPr>
        <w:t xml:space="preserve">Esimerkki 7.307</w:t>
      </w:r>
    </w:p>
    <w:p>
      <w:r>
        <w:t xml:space="preserve">Lausunto: Label: neutraali.Genre: matkailu.</w:t>
      </w:r>
    </w:p>
    <w:p>
      <w:r>
        <w:rPr>
          <w:b/>
        </w:rPr>
        <w:t xml:space="preserve">Tulos</w:t>
      </w:r>
    </w:p>
    <w:p>
      <w:r>
        <w:t xml:space="preserve">Louisianen väestö uskoo, että Ludvig XIV oli suuri johtaja.</w:t>
      </w:r>
    </w:p>
    <w:p>
      <w:r>
        <w:rPr>
          <w:b/>
        </w:rPr>
        <w:t xml:space="preserve">Esimerkki 7.308</w:t>
      </w:r>
    </w:p>
    <w:p>
      <w:r>
        <w:t xml:space="preserve">Lausunto: Tiedätkö, minä vain kai olen tavallaan niin kuin humoristinen, todella varovainen koko asiassa, koska tiedän, että on olemassa motiivi, josta ei ole avoimesti keskusteltu tai jota ei ole paljastettu kenellekään, ja siksi minulla ei todellakaan ole todellistaLabel: ristiriita.Genre: puhelin.</w:t>
      </w:r>
    </w:p>
    <w:p>
      <w:r>
        <w:rPr>
          <w:b/>
        </w:rPr>
        <w:t xml:space="preserve">Tulos</w:t>
      </w:r>
    </w:p>
    <w:p>
      <w:r>
        <w:t xml:space="preserve">En ole huolissani tai varovainen koko asiasta.</w:t>
      </w:r>
    </w:p>
    <w:p>
      <w:r>
        <w:rPr>
          <w:b/>
        </w:rPr>
        <w:t xml:space="preserve">Esimerkki 7.309</w:t>
      </w:r>
    </w:p>
    <w:p>
      <w:r>
        <w:t xml:space="preserve">Lausunto: Label: neutral.Genre: slate.</w:t>
      </w:r>
    </w:p>
    <w:p>
      <w:r>
        <w:rPr>
          <w:b/>
        </w:rPr>
        <w:t xml:space="preserve">Tulos</w:t>
      </w:r>
    </w:p>
    <w:p>
      <w:r>
        <w:t xml:space="preserve">Mitch oli vahvasti tupakanvastainen ja keskittyi McCainiin.</w:t>
      </w:r>
    </w:p>
    <w:p>
      <w:r>
        <w:rPr>
          <w:b/>
        </w:rPr>
        <w:t xml:space="preserve">Esimerkki 7.310</w:t>
      </w:r>
    </w:p>
    <w:p>
      <w:r>
        <w:t xml:space="preserve">Lausunto: Laji: fiktio.</w:t>
      </w:r>
    </w:p>
    <w:p>
      <w:r>
        <w:rPr>
          <w:b/>
        </w:rPr>
        <w:t xml:space="preserve">Tulos</w:t>
      </w:r>
    </w:p>
    <w:p>
      <w:r>
        <w:t xml:space="preserve">Se voi suistua raiteiltaan milloin tahansa.</w:t>
      </w:r>
    </w:p>
    <w:p>
      <w:r>
        <w:rPr>
          <w:b/>
        </w:rPr>
        <w:t xml:space="preserve">Esimerkki 7.311</w:t>
      </w:r>
    </w:p>
    <w:p>
      <w:r>
        <w:t xml:space="preserve">Lausunto: uh-huh no en minäkään ole niin hyvä olin ennen paljon parempi kuin nyt olen soittanut kirkkokuorossa ja uhLabel: entailment.Genre: puhelin.</w:t>
      </w:r>
    </w:p>
    <w:p>
      <w:r>
        <w:rPr>
          <w:b/>
        </w:rPr>
        <w:t xml:space="preserve">Tulos</w:t>
      </w:r>
    </w:p>
    <w:p>
      <w:r>
        <w:t xml:space="preserve">Minäkään en ole niin hyvä, vaikka olin aiemmin ja soitin aikoinaan kirkkokuorossa.</w:t>
      </w:r>
    </w:p>
    <w:p>
      <w:r>
        <w:rPr>
          <w:b/>
        </w:rPr>
        <w:t xml:space="preserve">Esimerkki 7.312</w:t>
      </w:r>
    </w:p>
    <w:p>
      <w:r>
        <w:t xml:space="preserve">Väite: kyllä kaikki paitsi kalkkunaLabel: neutraali.Genre: puhelin.</w:t>
      </w:r>
    </w:p>
    <w:p>
      <w:r>
        <w:rPr>
          <w:b/>
        </w:rPr>
        <w:t xml:space="preserve">Tulos</w:t>
      </w:r>
    </w:p>
    <w:p>
      <w:r>
        <w:t xml:space="preserve">Lähes kaikki, mutta ei kalkkunaa.</w:t>
      </w:r>
    </w:p>
    <w:p>
      <w:r>
        <w:rPr>
          <w:b/>
        </w:rPr>
        <w:t xml:space="preserve">Esimerkki 7.313</w:t>
      </w:r>
    </w:p>
    <w:p>
      <w:r>
        <w:t xml:space="preserve">Lausunto: Krugmanin mukaan Yhdysvaltain keskuspankki voi kuitenkin kontrolloida tuotantoa ja työttömyyttä, joten hän uskoo, että tämä suuntaus voidaan helposti kompensoida koronalennuksilla, jotta työllisyys pysyisi vakaana.</w:t>
      </w:r>
    </w:p>
    <w:p>
      <w:r>
        <w:rPr>
          <w:b/>
        </w:rPr>
        <w:t xml:space="preserve">Tulos</w:t>
      </w:r>
    </w:p>
    <w:p>
      <w:r>
        <w:t xml:space="preserve">Krugmanilla on kiistanalainen mielipide Federal Reservesin valvonnasta.</w:t>
      </w:r>
    </w:p>
    <w:p>
      <w:r>
        <w:rPr>
          <w:b/>
        </w:rPr>
        <w:t xml:space="preserve">Esimerkki 7.314</w:t>
      </w:r>
    </w:p>
    <w:p>
      <w:r>
        <w:t xml:space="preserve">Lausunto: Label: entailment.Genre: slate.</w:t>
      </w:r>
    </w:p>
    <w:p>
      <w:r>
        <w:rPr>
          <w:b/>
        </w:rPr>
        <w:t xml:space="preserve">Tulos</w:t>
      </w:r>
    </w:p>
    <w:p>
      <w:r>
        <w:t xml:space="preserve">Monet nuoremmat taloustieteilijät ovat välttäneet makrotaloutta.</w:t>
      </w:r>
    </w:p>
    <w:p>
      <w:r>
        <w:rPr>
          <w:b/>
        </w:rPr>
        <w:t xml:space="preserve">Esimerkki 7.315</w:t>
      </w:r>
    </w:p>
    <w:p>
      <w:r>
        <w:t xml:space="preserve">Väite: rakastin sitäLabel: entailment.Genre: puhelin.</w:t>
      </w:r>
    </w:p>
    <w:p>
      <w:r>
        <w:rPr>
          <w:b/>
        </w:rPr>
        <w:t xml:space="preserve">Tulos</w:t>
      </w:r>
    </w:p>
    <w:p>
      <w:r>
        <w:t xml:space="preserve">Arvostin kokemusta syvästi ja nautin siitä.</w:t>
      </w:r>
    </w:p>
    <w:p>
      <w:r>
        <w:rPr>
          <w:b/>
        </w:rPr>
        <w:t xml:space="preserve">Esimerkki 7.316</w:t>
      </w:r>
    </w:p>
    <w:p>
      <w:r>
        <w:t xml:space="preserve">Lausunto: Merkintä: Kasinoihin ei ole pääsymaksua ja muodollinen pukeutuminen on vapaaehtoista, mutta miehiltä vaaditaan pitkät housut.</w:t>
      </w:r>
    </w:p>
    <w:p>
      <w:r>
        <w:rPr>
          <w:b/>
        </w:rPr>
        <w:t xml:space="preserve">Tulos</w:t>
      </w:r>
    </w:p>
    <w:p>
      <w:r>
        <w:t xml:space="preserve">Miesten on käytettävä kasinolla pitkiä housuja.</w:t>
      </w:r>
    </w:p>
    <w:p>
      <w:r>
        <w:rPr>
          <w:b/>
        </w:rPr>
        <w:t xml:space="preserve">Esimerkki 7.317</w:t>
      </w:r>
    </w:p>
    <w:p>
      <w:r>
        <w:t xml:space="preserve">Lausunto: oi minulla on yksi me uh meillä on yksi yksi Master CardLabel: entailment.Genre: phone.</w:t>
      </w:r>
    </w:p>
    <w:p>
      <w:r>
        <w:rPr>
          <w:b/>
        </w:rPr>
        <w:t xml:space="preserve">Tulos</w:t>
      </w:r>
    </w:p>
    <w:p>
      <w:r>
        <w:t xml:space="preserve">Meillä on yksi MasterCard</w:t>
      </w:r>
    </w:p>
    <w:p>
      <w:r>
        <w:rPr>
          <w:b/>
        </w:rPr>
        <w:t xml:space="preserve">Esimerkki 7.318</w:t>
      </w:r>
    </w:p>
    <w:p>
      <w:r>
        <w:t xml:space="preserve">Lausunto: Label: entailment.Genre: matkailu.</w:t>
      </w:r>
    </w:p>
    <w:p>
      <w:r>
        <w:rPr>
          <w:b/>
        </w:rPr>
        <w:t xml:space="preserve">Tulos</w:t>
      </w:r>
    </w:p>
    <w:p>
      <w:r>
        <w:t xml:space="preserve">Calpe on turistien suosiossa, koska siellä on hiekkarantoja. </w:t>
      </w:r>
    </w:p>
    <w:p>
      <w:r>
        <w:rPr>
          <w:b/>
        </w:rPr>
        <w:t xml:space="preserve">Esimerkki 7.319</w:t>
      </w:r>
    </w:p>
    <w:p>
      <w:r>
        <w:t xml:space="preserve">Lausunto: Label: contradiction.Genre: slate.</w:t>
      </w:r>
    </w:p>
    <w:p>
      <w:r>
        <w:rPr>
          <w:b/>
        </w:rPr>
        <w:t xml:space="preserve">Tulos</w:t>
      </w:r>
    </w:p>
    <w:p>
      <w:r>
        <w:t xml:space="preserve">Yhdysvallat antaa Kiinalle pakotteita.</w:t>
      </w:r>
    </w:p>
    <w:p>
      <w:r>
        <w:rPr>
          <w:b/>
        </w:rPr>
        <w:t xml:space="preserve">Esimerkki 7.320</w:t>
      </w:r>
    </w:p>
    <w:p>
      <w:r>
        <w:t xml:space="preserve">Lausunto: Laji: fiktio.</w:t>
      </w:r>
    </w:p>
    <w:p>
      <w:r>
        <w:rPr>
          <w:b/>
        </w:rPr>
        <w:t xml:space="preserve">Tulos</w:t>
      </w:r>
    </w:p>
    <w:p>
      <w:r>
        <w:t xml:space="preserve">Hänen kiinnostuksensa kasvoi, kun hän astui kadulle.</w:t>
      </w:r>
    </w:p>
    <w:p>
      <w:r>
        <w:rPr>
          <w:b/>
        </w:rPr>
        <w:t xml:space="preserve">Esimerkki 7.321</w:t>
      </w:r>
    </w:p>
    <w:p>
      <w:r>
        <w:t xml:space="preserve">Lausunto: Label: entailment.Genre: government.</w:t>
      </w:r>
    </w:p>
    <w:p>
      <w:r>
        <w:rPr>
          <w:b/>
        </w:rPr>
        <w:t xml:space="preserve">Tulos</w:t>
      </w:r>
    </w:p>
    <w:p>
      <w:r>
        <w:t xml:space="preserve">Monien mielestä resursseja ei ollut riittävästi.</w:t>
      </w:r>
    </w:p>
    <w:p>
      <w:r>
        <w:rPr>
          <w:b/>
        </w:rPr>
        <w:t xml:space="preserve">Esimerkki 7.322</w:t>
      </w:r>
    </w:p>
    <w:p>
      <w:r>
        <w:t xml:space="preserve">Lausunto: Label: entailment.Genre: government.</w:t>
      </w:r>
    </w:p>
    <w:p>
      <w:r>
        <w:rPr>
          <w:b/>
        </w:rPr>
        <w:t xml:space="preserve">Tulos</w:t>
      </w:r>
    </w:p>
    <w:p>
      <w:r>
        <w:t xml:space="preserve">Säästäminen, investoinnit ja julkiset menot ovat kaikki osuuksia BKT:stä.</w:t>
      </w:r>
    </w:p>
    <w:p>
      <w:r>
        <w:rPr>
          <w:b/>
        </w:rPr>
        <w:t xml:space="preserve">Esimerkki 7.323</w:t>
      </w:r>
    </w:p>
    <w:p>
      <w:r>
        <w:t xml:space="preserve">Lausunto: Tapa, jolla muutoin ihailtavat miesprofessorit ymmärrettävästi vetoavat 20 vuoden takaiseen koulutukseensa, jossa 70-kiloinen miesvartalo oletettiin ihmisnormiksi ja joka jätti heidät täysin tietämättömiksi naisten terveysongelmista; tapa, jolla neurokirurgian kaltaisten eliitti-erikoisalojen koulutus edelleen edistää tietynlaista cowboy-rohkeutta, joka rohkaisee naisia pakenemaan gynekologian pariin.Etiketti: neutraali.</w:t>
      </w:r>
    </w:p>
    <w:p>
      <w:r>
        <w:rPr>
          <w:b/>
        </w:rPr>
        <w:t xml:space="preserve">Tulos</w:t>
      </w:r>
    </w:p>
    <w:p>
      <w:r>
        <w:t xml:space="preserve">Cronleyn kirjat käsittelevät sukupuolinormien vastustamista lääketieteellisessä tiedekunnassa.</w:t>
      </w:r>
    </w:p>
    <w:p>
      <w:r>
        <w:rPr>
          <w:b/>
        </w:rPr>
        <w:t xml:space="preserve">Esimerkki 7.324</w:t>
      </w:r>
    </w:p>
    <w:p>
      <w:r>
        <w:t xml:space="preserve">Lausunto: Label: entailment.Genre: government.</w:t>
      </w:r>
    </w:p>
    <w:p>
      <w:r>
        <w:rPr>
          <w:b/>
        </w:rPr>
        <w:t xml:space="preserve">Tulos</w:t>
      </w:r>
    </w:p>
    <w:p>
      <w:r>
        <w:t xml:space="preserve">Viljelijöiden on korvattava H-2 A-työntekijät yhdysvaltalaisilla työntekijöillä ennen kuin puolet kaudesta on ohi.</w:t>
      </w:r>
    </w:p>
    <w:p>
      <w:r>
        <w:rPr>
          <w:b/>
        </w:rPr>
        <w:t xml:space="preserve">Esimerkki 7.325</w:t>
      </w:r>
    </w:p>
    <w:p>
      <w:r>
        <w:t xml:space="preserve">Lausunto: Lajityyppi: Slate.</w:t>
      </w:r>
    </w:p>
    <w:p>
      <w:r>
        <w:rPr>
          <w:b/>
        </w:rPr>
        <w:t xml:space="preserve">Tulos</w:t>
      </w:r>
    </w:p>
    <w:p>
      <w:r>
        <w:t xml:space="preserve">Kun otetaan huomioon HIV:n ja hepatiitti C:n kaltaisten tautien uhka, treffeillä käyminen tai jopa pelkkä seurustelu voi olla täynnä huolta.</w:t>
      </w:r>
    </w:p>
    <w:p>
      <w:r>
        <w:rPr>
          <w:b/>
        </w:rPr>
        <w:t xml:space="preserve">Esimerkki 7.326</w:t>
      </w:r>
    </w:p>
    <w:p>
      <w:r>
        <w:t xml:space="preserve">Lausunto: Laji: fiktio.</w:t>
      </w:r>
    </w:p>
    <w:p>
      <w:r>
        <w:rPr>
          <w:b/>
        </w:rPr>
        <w:t xml:space="preserve">Tulos</w:t>
      </w:r>
    </w:p>
    <w:p>
      <w:r>
        <w:t xml:space="preserve">En vain ymmärrä, miksi hän on surullinen lähdöstämme.</w:t>
      </w:r>
    </w:p>
    <w:p>
      <w:r>
        <w:rPr>
          <w:b/>
        </w:rPr>
        <w:t xml:space="preserve">Esimerkki 7.327</w:t>
      </w:r>
    </w:p>
    <w:p>
      <w:r>
        <w:t xml:space="preserve">Lausunto: Howard, selitin. Laji: fiktio.</w:t>
      </w:r>
    </w:p>
    <w:p>
      <w:r>
        <w:rPr>
          <w:b/>
        </w:rPr>
        <w:t xml:space="preserve">Tulos</w:t>
      </w:r>
    </w:p>
    <w:p>
      <w:r>
        <w:t xml:space="preserve">Tarkensin asiaa.</w:t>
      </w:r>
    </w:p>
    <w:p>
      <w:r>
        <w:rPr>
          <w:b/>
        </w:rPr>
        <w:t xml:space="preserve">Esimerkki 7.328</w:t>
      </w:r>
    </w:p>
    <w:p>
      <w:r>
        <w:t xml:space="preserve">Lausunto: Michelangelon upea Uusi sakristi (Sacrestia Nuova), Michelangelon vertaansa vailla olevan lahjakkuuden yhden miehen näyttely, jonka parissa hän työskenteli vuosina 1521 1534.Nimike: ristiriita.Laji: matkailu.</w:t>
      </w:r>
    </w:p>
    <w:p>
      <w:r>
        <w:rPr>
          <w:b/>
        </w:rPr>
        <w:t xml:space="preserve">Tulos</w:t>
      </w:r>
    </w:p>
    <w:p>
      <w:r>
        <w:t xml:space="preserve">Michelangelo ei ole luonut uutta sakastia.  </w:t>
      </w:r>
    </w:p>
    <w:p>
      <w:r>
        <w:rPr>
          <w:b/>
        </w:rPr>
        <w:t xml:space="preserve">Esimerkki 7.329</w:t>
      </w:r>
    </w:p>
    <w:p>
      <w:r>
        <w:t xml:space="preserve">Väite: en ole koskaan yrittänyt ymmärtää asioita, enkä yrittänyt painaa niitä mieleenLabel: ristiriita.Genre: puhelin.</w:t>
      </w:r>
    </w:p>
    <w:p>
      <w:r>
        <w:rPr>
          <w:b/>
        </w:rPr>
        <w:t xml:space="preserve">Tulos</w:t>
      </w:r>
    </w:p>
    <w:p>
      <w:r>
        <w:t xml:space="preserve">En koskaan yrittänyt ymmärtää mitään, vaan vain opettelin ulkoa. </w:t>
      </w:r>
    </w:p>
    <w:p>
      <w:r>
        <w:rPr>
          <w:b/>
        </w:rPr>
        <w:t xml:space="preserve">Esimerkki 7.330</w:t>
      </w:r>
    </w:p>
    <w:p>
      <w:r>
        <w:t xml:space="preserve">Lausunto: Label: entailment.</w:t>
      </w:r>
    </w:p>
    <w:p>
      <w:r>
        <w:rPr>
          <w:b/>
        </w:rPr>
        <w:t xml:space="preserve">Tulos</w:t>
      </w:r>
    </w:p>
    <w:p>
      <w:r>
        <w:t xml:space="preserve">He ovat ratkaisseet monet ongelmistani.</w:t>
      </w:r>
    </w:p>
    <w:p>
      <w:r>
        <w:rPr>
          <w:b/>
        </w:rPr>
        <w:t xml:space="preserve">Esimerkki 7.331</w:t>
      </w:r>
    </w:p>
    <w:p>
      <w:r>
        <w:t xml:space="preserve">Lausunto: Postin tulot vähenevät e senttiä kertaa 20 miljardia kappaletta, mutta postikulut vähenevät 4a kertaa 20 miljardia kappaletta. etiketti: entailment.Genre: government.</w:t>
      </w:r>
    </w:p>
    <w:p>
      <w:r>
        <w:rPr>
          <w:b/>
        </w:rPr>
        <w:t xml:space="preserve">Tulos</w:t>
      </w:r>
    </w:p>
    <w:p>
      <w:r>
        <w:t xml:space="preserve">Postin tulot pienenevät kappaletta kohti.</w:t>
      </w:r>
    </w:p>
    <w:p>
      <w:r>
        <w:rPr>
          <w:b/>
        </w:rPr>
        <w:t xml:space="preserve">Esimerkki 7.332</w:t>
      </w:r>
    </w:p>
    <w:p>
      <w:r>
        <w:t xml:space="preserve">Lausunto: Laji: fiktio.</w:t>
      </w:r>
    </w:p>
    <w:p>
      <w:r>
        <w:rPr>
          <w:b/>
        </w:rPr>
        <w:t xml:space="preserve">Tulos</w:t>
      </w:r>
    </w:p>
    <w:p>
      <w:r>
        <w:t xml:space="preserve">Hevoset alkoivat taas äännellä. </w:t>
      </w:r>
    </w:p>
    <w:p>
      <w:r>
        <w:rPr>
          <w:b/>
        </w:rPr>
        <w:t xml:space="preserve">Esimerkki 7.333</w:t>
      </w:r>
    </w:p>
    <w:p>
      <w:r>
        <w:t xml:space="preserve">Väite: joo ei se se se se on myös tavallaanTarra: ristiriita.Laji: puhelin.</w:t>
      </w:r>
    </w:p>
    <w:p>
      <w:r>
        <w:rPr>
          <w:b/>
        </w:rPr>
        <w:t xml:space="preserve">Tulos</w:t>
      </w:r>
    </w:p>
    <w:p>
      <w:r>
        <w:t xml:space="preserve">Se ei todellakaan ole.</w:t>
      </w:r>
    </w:p>
    <w:p>
      <w:r>
        <w:rPr>
          <w:b/>
        </w:rPr>
        <w:t xml:space="preserve">Esimerkki 7.334</w:t>
      </w:r>
    </w:p>
    <w:p>
      <w:r>
        <w:t xml:space="preserve">Lausunto: Label: entailment.Genre: government.</w:t>
      </w:r>
    </w:p>
    <w:p>
      <w:r>
        <w:rPr>
          <w:b/>
        </w:rPr>
        <w:t xml:space="preserve">Tulos</w:t>
      </w:r>
    </w:p>
    <w:p>
      <w:r>
        <w:t xml:space="preserve">Osallistujat keskustelivat tärkeiden taloudellisten tietojen avoimuuden tärkeydestä.</w:t>
      </w:r>
    </w:p>
    <w:p>
      <w:r>
        <w:rPr>
          <w:b/>
        </w:rPr>
        <w:t xml:space="preserve">Esimerkki 7.335</w:t>
      </w:r>
    </w:p>
    <w:p>
      <w:r>
        <w:t xml:space="preserve">Lausunto: Tunniste: ristiriita.Genre: matkailu.</w:t>
      </w:r>
    </w:p>
    <w:p>
      <w:r>
        <w:rPr>
          <w:b/>
        </w:rPr>
        <w:t xml:space="preserve">Tulos</w:t>
      </w:r>
    </w:p>
    <w:p>
      <w:r>
        <w:t xml:space="preserve">Yleisöllä on vapaa pääsy Petronas Twin Towersin ylempiin kerroksiin.</w:t>
      </w:r>
    </w:p>
    <w:p>
      <w:r>
        <w:rPr>
          <w:b/>
        </w:rPr>
        <w:t xml:space="preserve">Esimerkki 7.336</w:t>
      </w:r>
    </w:p>
    <w:p>
      <w:r>
        <w:t xml:space="preserve">Lausunto: Nimike: neutraali.Laji: matkailu.</w:t>
      </w:r>
    </w:p>
    <w:p>
      <w:r>
        <w:rPr>
          <w:b/>
        </w:rPr>
        <w:t xml:space="preserve">Tulos</w:t>
      </w:r>
    </w:p>
    <w:p>
      <w:r>
        <w:t xml:space="preserve">Hänen runokirjojaan on myynnissä eri puolilla aluetta.</w:t>
      </w:r>
    </w:p>
    <w:p>
      <w:r>
        <w:rPr>
          <w:b/>
        </w:rPr>
        <w:t xml:space="preserve">Esimerkki 7.337</w:t>
      </w:r>
    </w:p>
    <w:p>
      <w:r>
        <w:t xml:space="preserve">Lausunto: Label: contradiction.Genre: government.</w:t>
      </w:r>
    </w:p>
    <w:p>
      <w:r>
        <w:rPr>
          <w:b/>
        </w:rPr>
        <w:t xml:space="preserve">Tulos</w:t>
      </w:r>
    </w:p>
    <w:p>
      <w:r>
        <w:t xml:space="preserve">Johtajilla ei ole merkitystä tämän tekijän kannalta.</w:t>
      </w:r>
    </w:p>
    <w:p>
      <w:r>
        <w:rPr>
          <w:b/>
        </w:rPr>
        <w:t xml:space="preserve">Esimerkki 7.338</w:t>
      </w:r>
    </w:p>
    <w:p>
      <w:r>
        <w:t xml:space="preserve">Lausunto: Sitten huomasin pullistuman toisen miehen hihassa.Nimike: entailment.Genre: fiktio.</w:t>
      </w:r>
    </w:p>
    <w:p>
      <w:r>
        <w:rPr>
          <w:b/>
        </w:rPr>
        <w:t xml:space="preserve">Tulos</w:t>
      </w:r>
    </w:p>
    <w:p>
      <w:r>
        <w:t xml:space="preserve">Aioin taistella tieni ulos, mutta huomasin esineen miehen paidassa. </w:t>
      </w:r>
    </w:p>
    <w:p>
      <w:r>
        <w:rPr>
          <w:b/>
        </w:rPr>
        <w:t xml:space="preserve">Esimerkki 7.339</w:t>
      </w:r>
    </w:p>
    <w:p>
      <w:r>
        <w:t xml:space="preserve">Väite: joten minun on oltava samaa mieltä siitäTarra: ristiriita.Laji: puhelin.</w:t>
      </w:r>
    </w:p>
    <w:p>
      <w:r>
        <w:rPr>
          <w:b/>
        </w:rPr>
        <w:t xml:space="preserve">Tulos</w:t>
      </w:r>
    </w:p>
    <w:p>
      <w:r>
        <w:t xml:space="preserve">En ole tästä samaa mieltä.</w:t>
      </w:r>
    </w:p>
    <w:p>
      <w:r>
        <w:rPr>
          <w:b/>
        </w:rPr>
        <w:t xml:space="preserve">Esimerkki 7.340</w:t>
      </w:r>
    </w:p>
    <w:p>
      <w:r>
        <w:t xml:space="preserve">Lausunto: Label: entailment.Genre: slate.</w:t>
      </w:r>
    </w:p>
    <w:p>
      <w:r>
        <w:rPr>
          <w:b/>
        </w:rPr>
        <w:t xml:space="preserve">Tulos</w:t>
      </w:r>
    </w:p>
    <w:p>
      <w:r>
        <w:t xml:space="preserve">Se on tietenkin myös vapaa edes häivähdyksestä puolueellisuudesta tai korruptiosta.</w:t>
      </w:r>
    </w:p>
    <w:p>
      <w:r>
        <w:rPr>
          <w:b/>
        </w:rPr>
        <w:t xml:space="preserve">Esimerkki 7.341</w:t>
      </w:r>
    </w:p>
    <w:p>
      <w:r>
        <w:t xml:space="preserve">Lausunto: Label: contradiction.Genre: slate.</w:t>
      </w:r>
    </w:p>
    <w:p>
      <w:r>
        <w:rPr>
          <w:b/>
        </w:rPr>
        <w:t xml:space="preserve">Tulos</w:t>
      </w:r>
    </w:p>
    <w:p>
      <w:r>
        <w:t xml:space="preserve">Se on edullista, jopa poliitikot ovat sitä mieltä.</w:t>
      </w:r>
    </w:p>
    <w:p>
      <w:r>
        <w:rPr>
          <w:b/>
        </w:rPr>
        <w:t xml:space="preserve">Esimerkki 7.342</w:t>
      </w:r>
    </w:p>
    <w:p>
      <w:r>
        <w:t xml:space="preserve">Lausunto: Nimike: ristiriita.Genre: fiktio.</w:t>
      </w:r>
    </w:p>
    <w:p>
      <w:r>
        <w:rPr>
          <w:b/>
        </w:rPr>
        <w:t xml:space="preserve">Tulos</w:t>
      </w:r>
    </w:p>
    <w:p>
      <w:r>
        <w:t xml:space="preserve">Thorn oli pasifisti. </w:t>
      </w:r>
    </w:p>
    <w:p>
      <w:r>
        <w:rPr>
          <w:b/>
        </w:rPr>
        <w:t xml:space="preserve">Esimerkki 7.343</w:t>
      </w:r>
    </w:p>
    <w:p>
      <w:r>
        <w:t xml:space="preserve">Lausunto: Tuppence kartoitti kampanjasuunnitelmansa.Nimike: ristiriita.Genre: fiktio.</w:t>
      </w:r>
    </w:p>
    <w:p>
      <w:r>
        <w:rPr>
          <w:b/>
        </w:rPr>
        <w:t xml:space="preserve">Tulos</w:t>
      </w:r>
    </w:p>
    <w:p>
      <w:r>
        <w:t xml:space="preserve">Tuppence ei tarjonnut hänelle apua suunnitelmassaan.</w:t>
      </w:r>
    </w:p>
    <w:p>
      <w:r>
        <w:rPr>
          <w:b/>
        </w:rPr>
        <w:t xml:space="preserve">Esimerkki 7.344</w:t>
      </w:r>
    </w:p>
    <w:p>
      <w:r>
        <w:t xml:space="preserve">Lausunto: Siinä kaikki. Nimike: ristiriita.Genre: fiktio.</w:t>
      </w:r>
    </w:p>
    <w:p>
      <w:r>
        <w:rPr>
          <w:b/>
        </w:rPr>
        <w:t xml:space="preserve">Tulos</w:t>
      </w:r>
    </w:p>
    <w:p>
      <w:r>
        <w:t xml:space="preserve">Se ei ole läheskään kaikki.</w:t>
      </w:r>
    </w:p>
    <w:p>
      <w:r>
        <w:rPr>
          <w:b/>
        </w:rPr>
        <w:t xml:space="preserve">Esimerkki 7.345</w:t>
      </w:r>
    </w:p>
    <w:p>
      <w:r>
        <w:t xml:space="preserve">Väite: ei mitään, joo, no niin, siinä menee patriot-ohjus, no niin, se on hyvä, se on hyväTarra: neutraali.Laji: puhelin.</w:t>
      </w:r>
    </w:p>
    <w:p>
      <w:r>
        <w:rPr>
          <w:b/>
        </w:rPr>
        <w:t xml:space="preserve">Tulos</w:t>
      </w:r>
    </w:p>
    <w:p>
      <w:r>
        <w:t xml:space="preserve">On rohkaisevaa nähdä, että patriot-ohjus lähtee liikkeelle.</w:t>
      </w:r>
    </w:p>
    <w:p>
      <w:r>
        <w:rPr>
          <w:b/>
        </w:rPr>
        <w:t xml:space="preserve">Esimerkki 7.346</w:t>
      </w:r>
    </w:p>
    <w:p>
      <w:r>
        <w:t xml:space="preserve">Lausunto: Nimike: ristiriita.Laji: matkailu.</w:t>
      </w:r>
    </w:p>
    <w:p>
      <w:r>
        <w:rPr>
          <w:b/>
        </w:rPr>
        <w:t xml:space="preserve">Tulos</w:t>
      </w:r>
    </w:p>
    <w:p>
      <w:r>
        <w:t xml:space="preserve">Kusadasiin pääsee Samokselta lautalla kolmessa päivässä.</w:t>
      </w:r>
    </w:p>
    <w:p>
      <w:r>
        <w:rPr>
          <w:b/>
        </w:rPr>
        <w:t xml:space="preserve">Esimerkki 7.347</w:t>
      </w:r>
    </w:p>
    <w:p>
      <w:r>
        <w:t xml:space="preserve">Lausunto: Laji: liuskekivi.</w:t>
      </w:r>
    </w:p>
    <w:p>
      <w:r>
        <w:rPr>
          <w:b/>
        </w:rPr>
        <w:t xml:space="preserve">Tulos</w:t>
      </w:r>
    </w:p>
    <w:p>
      <w:r>
        <w:t xml:space="preserve">Nashin ura päättyi, koska hän kuoli. </w:t>
      </w:r>
    </w:p>
    <w:p>
      <w:r>
        <w:rPr>
          <w:b/>
        </w:rPr>
        <w:t xml:space="preserve">Esimerkki 7.348</w:t>
      </w:r>
    </w:p>
    <w:p>
      <w:r>
        <w:t xml:space="preserve">Väite: ja me todellakin tarvitsemme enemmän sitä, tarvitsemme enemmän vanhempia, jotka ovat valmiita valvomaan, vaikka meillä on ollut sellainen hajoaminen perherakenteessa kirkon ja koulun ja kaiken muun näkökulmasta.Laji: puhelin.</w:t>
      </w:r>
    </w:p>
    <w:p>
      <w:r>
        <w:rPr>
          <w:b/>
        </w:rPr>
        <w:t xml:space="preserve">Tulos</w:t>
      </w:r>
    </w:p>
    <w:p>
      <w:r>
        <w:t xml:space="preserve">Emme tarvitse enää yhtään vanhempaa valvomaan. </w:t>
      </w:r>
    </w:p>
    <w:p>
      <w:r>
        <w:rPr>
          <w:b/>
        </w:rPr>
        <w:t xml:space="preserve">Esimerkki 7.349</w:t>
      </w:r>
    </w:p>
    <w:p>
      <w:r>
        <w:t xml:space="preserve">Lausunto: Label: entailment.Genre: government.</w:t>
      </w:r>
    </w:p>
    <w:p>
      <w:r>
        <w:rPr>
          <w:b/>
        </w:rPr>
        <w:t xml:space="preserve">Tulos</w:t>
      </w:r>
    </w:p>
    <w:p>
      <w:r>
        <w:t xml:space="preserve">Postin ei tarvitse järkeistää kustannus- tai hinnoittelurakennettaan.</w:t>
      </w:r>
    </w:p>
    <w:p>
      <w:r>
        <w:rPr>
          <w:b/>
        </w:rPr>
        <w:t xml:space="preserve">Esimerkki 7.350</w:t>
      </w:r>
    </w:p>
    <w:p>
      <w:r>
        <w:t xml:space="preserve">Lausunto: Nimike: ristiriita.Genre: fiktio.</w:t>
      </w:r>
    </w:p>
    <w:p>
      <w:r>
        <w:rPr>
          <w:b/>
        </w:rPr>
        <w:t xml:space="preserve">Tulos</w:t>
      </w:r>
    </w:p>
    <w:p>
      <w:r>
        <w:t xml:space="preserve">Hän oli niin paha ja outo, että päätin olla luottamatta häneen.</w:t>
      </w:r>
    </w:p>
    <w:p>
      <w:r>
        <w:rPr>
          <w:b/>
        </w:rPr>
        <w:t xml:space="preserve">Esimerkki 7.351</w:t>
      </w:r>
    </w:p>
    <w:p>
      <w:r>
        <w:t xml:space="preserve">Lausunto: Nimike: ristiriita.Genre: matkailu.</w:t>
      </w:r>
    </w:p>
    <w:p>
      <w:r>
        <w:rPr>
          <w:b/>
        </w:rPr>
        <w:t xml:space="preserve">Tulos</w:t>
      </w:r>
    </w:p>
    <w:p>
      <w:r>
        <w:t xml:space="preserve">Musee des Beaux-Artsissa ei ole maalauksia.</w:t>
      </w:r>
    </w:p>
    <w:p>
      <w:r>
        <w:rPr>
          <w:b/>
        </w:rPr>
        <w:t xml:space="preserve">Esimerkki 7.352</w:t>
      </w:r>
    </w:p>
    <w:p>
      <w:r>
        <w:t xml:space="preserve">Lausunto: Laji: fiktio." Merkintä: neutraali.</w:t>
      </w:r>
    </w:p>
    <w:p>
      <w:r>
        <w:rPr>
          <w:b/>
        </w:rPr>
        <w:t xml:space="preserve">Tulos</w:t>
      </w:r>
    </w:p>
    <w:p>
      <w:r>
        <w:t xml:space="preserve">Hän saattaa olla syyllinen.</w:t>
      </w:r>
    </w:p>
    <w:p>
      <w:r>
        <w:rPr>
          <w:b/>
        </w:rPr>
        <w:t xml:space="preserve">Esimerkki 7.353</w:t>
      </w:r>
    </w:p>
    <w:p>
      <w:r>
        <w:t xml:space="preserve">Lausunto: Hän hymyili tahtomattaan: "Olen kuullut sinusta niin paljon neiti Tuppence", hän hymyili tahtomattaan, "että tuntuu todella siltä, että tunnen sinut jo melko hyvin." Nimeke: entailment.</w:t>
      </w:r>
    </w:p>
    <w:p>
      <w:r>
        <w:rPr>
          <w:b/>
        </w:rPr>
        <w:t xml:space="preserve">Tulos</w:t>
      </w:r>
    </w:p>
    <w:p>
      <w:r>
        <w:t xml:space="preserve">Hän tuntee neiti Tuppasen niin hyvin, että hän tietää minusta.</w:t>
      </w:r>
    </w:p>
    <w:p>
      <w:r>
        <w:rPr>
          <w:b/>
        </w:rPr>
        <w:t xml:space="preserve">Esimerkki 7.354</w:t>
      </w:r>
    </w:p>
    <w:p>
      <w:r>
        <w:t xml:space="preserve">Lausunto: Laji: fiktio: He kutsuivat jopa muita kollegoita, ja pelin suosio oli niin suuri, että heillä oli varaa pelata sitä mestaruuskilpailujärjestelmässä.</w:t>
      </w:r>
    </w:p>
    <w:p>
      <w:r>
        <w:rPr>
          <w:b/>
        </w:rPr>
        <w:t xml:space="preserve">Tulos</w:t>
      </w:r>
    </w:p>
    <w:p>
      <w:r>
        <w:t xml:space="preserve">He kutsuivat kukin 10 tuntemaansa ihmistä.</w:t>
      </w:r>
    </w:p>
    <w:p>
      <w:r>
        <w:rPr>
          <w:b/>
        </w:rPr>
        <w:t xml:space="preserve">Esimerkki 7.355</w:t>
      </w:r>
    </w:p>
    <w:p>
      <w:r>
        <w:t xml:space="preserve">Väite: joo tiedän, että se oli tai tai juutalainen se oli ennen juutalainen tiedätköLabel: ristiriita.Genre: puhelin.</w:t>
      </w:r>
    </w:p>
    <w:p>
      <w:r>
        <w:rPr>
          <w:b/>
        </w:rPr>
        <w:t xml:space="preserve">Tulos</w:t>
      </w:r>
    </w:p>
    <w:p>
      <w:r>
        <w:t xml:space="preserve">Tiedän, että se ei koskaan ollut juutalainen, vaan katolinen. </w:t>
      </w:r>
    </w:p>
    <w:p>
      <w:r>
        <w:rPr>
          <w:b/>
        </w:rPr>
        <w:t xml:space="preserve">Esimerkki 7.356</w:t>
      </w:r>
    </w:p>
    <w:p>
      <w:r>
        <w:t xml:space="preserve">Lausunto: Label: entailment.Genre: slate.</w:t>
      </w:r>
    </w:p>
    <w:p>
      <w:r>
        <w:rPr>
          <w:b/>
        </w:rPr>
        <w:t xml:space="preserve">Tulos</w:t>
      </w:r>
    </w:p>
    <w:p>
      <w:r>
        <w:t xml:space="preserve">Haluaisin tietää ajatuksenne tästä inhottavasta aiheesta.</w:t>
      </w:r>
    </w:p>
    <w:p>
      <w:r>
        <w:rPr>
          <w:b/>
        </w:rPr>
        <w:t xml:space="preserve">Esimerkki 7.357</w:t>
      </w:r>
    </w:p>
    <w:p>
      <w:r>
        <w:t xml:space="preserve">Lausunto: Tämä sisältää aamu- tai iltapäivän teoriaa ja matalassa vedessä työskentelyä, jolloin sinulla on mahdollisuus kokeilla perustekniikoita ennen kuin sitoudut täydelle avoveden kurssille.Nimike: contradiction.Genre: travel.</w:t>
      </w:r>
    </w:p>
    <w:p>
      <w:r>
        <w:rPr>
          <w:b/>
        </w:rPr>
        <w:t xml:space="preserve">Tulos</w:t>
      </w:r>
    </w:p>
    <w:p>
      <w:r>
        <w:t xml:space="preserve">Et pääse kokeilemaan perustekniikoita teorian tai minkään muun kanssa.</w:t>
      </w:r>
    </w:p>
    <w:p>
      <w:r>
        <w:rPr>
          <w:b/>
        </w:rPr>
        <w:t xml:space="preserve">Esimerkki 7.358</w:t>
      </w:r>
    </w:p>
    <w:p>
      <w:r>
        <w:t xml:space="preserve">Lausunto: Kuvat ja asiakirjat kertovat lääkärin ja vallankumouksellisen valtiomiehen elämäntarinaa, joka asui jonkin aikaa Macaossa, mutta ei koskaan tässä rakennuksessa.</w:t>
      </w:r>
    </w:p>
    <w:p>
      <w:r>
        <w:rPr>
          <w:b/>
        </w:rPr>
        <w:t xml:space="preserve">Tulos</w:t>
      </w:r>
    </w:p>
    <w:p>
      <w:r>
        <w:t xml:space="preserve">Hän eli vuosina 1896-1983.</w:t>
      </w:r>
    </w:p>
    <w:p>
      <w:r>
        <w:rPr>
          <w:b/>
        </w:rPr>
        <w:t xml:space="preserve">Esimerkki 7.359</w:t>
      </w:r>
    </w:p>
    <w:p>
      <w:r>
        <w:t xml:space="preserve">Lausunto: Nimike: ristiriita.Genre: liuskekivi.</w:t>
      </w:r>
    </w:p>
    <w:p>
      <w:r>
        <w:rPr>
          <w:b/>
        </w:rPr>
        <w:t xml:space="preserve">Tulos</w:t>
      </w:r>
    </w:p>
    <w:p>
      <w:r>
        <w:t xml:space="preserve">Hänellä oli vain yksi este, ja se oli hänen kohtaamansa feministiset ongelmat.</w:t>
      </w:r>
    </w:p>
    <w:p>
      <w:r>
        <w:rPr>
          <w:b/>
        </w:rPr>
        <w:t xml:space="preserve">Esimerkki 7.360</w:t>
      </w:r>
    </w:p>
    <w:p>
      <w:r>
        <w:t xml:space="preserve">Väite: itse asiassa kasvoin Alabamassa ja menin tapaamaan äitiäni ja sitten menin Disney Worldiin ja se sai paremman kuin luulen, että kaksikymmentäkaksi kaksikymmentäkolme mailia gallonalla ja tämä oli ilmastointi päällä ja ja tiedätköLabel: neutraali.Genre: puhelin.</w:t>
      </w:r>
    </w:p>
    <w:p>
      <w:r>
        <w:rPr>
          <w:b/>
        </w:rPr>
        <w:t xml:space="preserve">Tulos</w:t>
      </w:r>
    </w:p>
    <w:p>
      <w:r>
        <w:t xml:space="preserve">Silloin se oli paljon parempi.</w:t>
      </w:r>
    </w:p>
    <w:p>
      <w:r>
        <w:rPr>
          <w:b/>
        </w:rPr>
        <w:t xml:space="preserve">Esimerkki 7.361</w:t>
      </w:r>
    </w:p>
    <w:p>
      <w:r>
        <w:t xml:space="preserve">Lausunto: Monien mielestä se on Buddhan kuuluisimman saarnan muinainen paikka. etiketti: entailment.Genre: matkailu.</w:t>
      </w:r>
    </w:p>
    <w:p>
      <w:r>
        <w:rPr>
          <w:b/>
        </w:rPr>
        <w:t xml:space="preserve">Tulos</w:t>
      </w:r>
    </w:p>
    <w:p>
      <w:r>
        <w:t xml:space="preserve">Monet uskovat, että Dhamekh Stupa on rakennettu paikalle, jossa Buddha piti kuuluisimman saarnansa.</w:t>
      </w:r>
    </w:p>
    <w:p>
      <w:r>
        <w:rPr>
          <w:b/>
        </w:rPr>
        <w:t xml:space="preserve">Esimerkki 7.362</w:t>
      </w:r>
    </w:p>
    <w:p>
      <w:r>
        <w:t xml:space="preserve">Lausunto: Nimike: entailment.Genre: fiktio.</w:t>
      </w:r>
    </w:p>
    <w:p>
      <w:r>
        <w:rPr>
          <w:b/>
        </w:rPr>
        <w:t xml:space="preserve">Tulos</w:t>
      </w:r>
    </w:p>
    <w:p>
      <w:r>
        <w:t xml:space="preserve">Vanhuksen on täytynyt todella panna häntä koville ja pureskella häntä.</w:t>
      </w:r>
    </w:p>
    <w:p>
      <w:r>
        <w:rPr>
          <w:b/>
        </w:rPr>
        <w:t xml:space="preserve">Esimerkki 7.363</w:t>
      </w:r>
    </w:p>
    <w:p>
      <w:r>
        <w:t xml:space="preserve">Väite: toisin kuin hyvinLabel: neutraali.Genre: puhelin.</w:t>
      </w:r>
    </w:p>
    <w:p>
      <w:r>
        <w:rPr>
          <w:b/>
        </w:rPr>
        <w:t xml:space="preserve">Tulos</w:t>
      </w:r>
    </w:p>
    <w:p>
      <w:r>
        <w:t xml:space="preserve">Korkeampien palkkojen sijaan.</w:t>
      </w:r>
    </w:p>
    <w:p>
      <w:r>
        <w:rPr>
          <w:b/>
        </w:rPr>
        <w:t xml:space="preserve">Esimerkki 7.364</w:t>
      </w:r>
    </w:p>
    <w:p>
      <w:r>
        <w:t xml:space="preserve">Lausunto: Label: contradiction.Genre: slate.</w:t>
      </w:r>
    </w:p>
    <w:p>
      <w:r>
        <w:rPr>
          <w:b/>
        </w:rPr>
        <w:t xml:space="preserve">Tulos</w:t>
      </w:r>
    </w:p>
    <w:p>
      <w:r>
        <w:t xml:space="preserve">Hän kertoi hyvin avoimesti riippuvuushistoriastaan. </w:t>
      </w:r>
    </w:p>
    <w:p>
      <w:r>
        <w:rPr>
          <w:b/>
        </w:rPr>
        <w:t xml:space="preserve">Esimerkki 7.365</w:t>
      </w:r>
    </w:p>
    <w:p>
      <w:r>
        <w:t xml:space="preserve">Väite: joo no menisin sinne kaikki viisi tarkoitan kuinka vanhoja lapset ovatLabel: entailment.Genre: puhelin.</w:t>
      </w:r>
    </w:p>
    <w:p>
      <w:r>
        <w:rPr>
          <w:b/>
        </w:rPr>
        <w:t xml:space="preserve">Tulos</w:t>
      </w:r>
    </w:p>
    <w:p>
      <w:r>
        <w:t xml:space="preserve">minkä ikäisiä lapset ovat</w:t>
      </w:r>
    </w:p>
    <w:p>
      <w:r>
        <w:rPr>
          <w:b/>
        </w:rPr>
        <w:t xml:space="preserve">Esimerkki 7.366</w:t>
      </w:r>
    </w:p>
    <w:p>
      <w:r>
        <w:t xml:space="preserve">Lausunto: Merkintä: ristiriita.Genre: matkailu.</w:t>
      </w:r>
    </w:p>
    <w:p>
      <w:r>
        <w:rPr>
          <w:b/>
        </w:rPr>
        <w:t xml:space="preserve">Tulos</w:t>
      </w:r>
    </w:p>
    <w:p>
      <w:r>
        <w:t xml:space="preserve">Mikään täällä myytävistä tuotteista ei ole valmistettu Kiinassa.</w:t>
      </w:r>
    </w:p>
    <w:p>
      <w:r>
        <w:rPr>
          <w:b/>
        </w:rPr>
        <w:t xml:space="preserve">Esimerkki 7.367</w:t>
      </w:r>
    </w:p>
    <w:p>
      <w:r>
        <w:t xml:space="preserve">Väite: Luulisi, että he löytäisivät paremman tavan rahoittaa sitä, mutta he eivät ole löytäneet parempaa keinoa.Nimike: neutraali.Laji: puhelin.</w:t>
      </w:r>
    </w:p>
    <w:p>
      <w:r>
        <w:rPr>
          <w:b/>
        </w:rPr>
        <w:t xml:space="preserve">Tulos</w:t>
      </w:r>
    </w:p>
    <w:p>
      <w:r>
        <w:t xml:space="preserve">He etsivät parempaa tapaa rahoittaa sitä, mutta eivät ole vielä löytäneet.</w:t>
      </w:r>
    </w:p>
    <w:p>
      <w:r>
        <w:rPr>
          <w:b/>
        </w:rPr>
        <w:t xml:space="preserve">Esimerkki 7.368</w:t>
      </w:r>
    </w:p>
    <w:p>
      <w:r>
        <w:t xml:space="preserve">Lausunto: Aivan kuten indeksirahastosijoittaminen kumoaa tämän tarkoituksen, niin myös kaupankäynti, joka perustuu muuhun kuin yrityksen perustana olevien tulevaisuudennäkymien arviointiin, ei ole mahdollista.Merkintä: neutraali.</w:t>
      </w:r>
    </w:p>
    <w:p>
      <w:r>
        <w:rPr>
          <w:b/>
        </w:rPr>
        <w:t xml:space="preserve">Tulos</w:t>
      </w:r>
    </w:p>
    <w:p>
      <w:r>
        <w:t xml:space="preserve">Ei ole hyvä idea käydä kauppaa minkään muun kuin yrityksen tulevien innovaatioiden perusteella.</w:t>
      </w:r>
    </w:p>
    <w:p>
      <w:r>
        <w:rPr>
          <w:b/>
        </w:rPr>
        <w:t xml:space="preserve">Esimerkki 7.369</w:t>
      </w:r>
    </w:p>
    <w:p>
      <w:r>
        <w:t xml:space="preserve">Lausunto: Tammikuu 2003 - silloin meidän pitäisi juhlia Thurmondia ja Helmsiä, koska silloin senaatti pääsee vihdoin eroon heistä molemmista.Label: contradiction.Genre: slate.</w:t>
      </w:r>
    </w:p>
    <w:p>
      <w:r>
        <w:rPr>
          <w:b/>
        </w:rPr>
        <w:t xml:space="preserve">Tulos</w:t>
      </w:r>
    </w:p>
    <w:p>
      <w:r>
        <w:t xml:space="preserve">Meidän pitäisi juhlia Thurmondia ja Helmsiä, koska he olivat niin hienoja.</w:t>
      </w:r>
    </w:p>
    <w:p>
      <w:r>
        <w:rPr>
          <w:b/>
        </w:rPr>
        <w:t xml:space="preserve">Esimerkki 7.370</w:t>
      </w:r>
    </w:p>
    <w:p>
      <w:r>
        <w:t xml:space="preserve">Lausunto: Nimike: ristiriita.Laji: hallitus.</w:t>
      </w:r>
    </w:p>
    <w:p>
      <w:r>
        <w:rPr>
          <w:b/>
        </w:rPr>
        <w:t xml:space="preserve">Tulos</w:t>
      </w:r>
    </w:p>
    <w:p>
      <w:r>
        <w:t xml:space="preserve">Organisaatio ei voi mitenkään hallita riskejä loogisesti ja järjestelmällisesti.</w:t>
      </w:r>
    </w:p>
    <w:p>
      <w:r>
        <w:rPr>
          <w:b/>
        </w:rPr>
        <w:t xml:space="preserve">Esimerkki 7.371</w:t>
      </w:r>
    </w:p>
    <w:p>
      <w:r>
        <w:t xml:space="preserve">Lausunto: Tällaisia palveluita ovat esimerkiksi yhteisön koulutus, tiedotus Internet-sivustojen, itseapulomakkeiden ja kioskien kautta.Nimike: entailment.Genre: government.</w:t>
      </w:r>
    </w:p>
    <w:p>
      <w:r>
        <w:rPr>
          <w:b/>
        </w:rPr>
        <w:t xml:space="preserve">Tulos</w:t>
      </w:r>
    </w:p>
    <w:p>
      <w:r>
        <w:t xml:space="preserve">Tässä raportointijärjestelmässä eritellään ja kuvataan yksityiskohtaisesti sellaisten palvelujen toimittaminen, jotka eivät ole tapauksia.</w:t>
      </w:r>
    </w:p>
    <w:p>
      <w:r>
        <w:rPr>
          <w:b/>
        </w:rPr>
        <w:t xml:space="preserve">Esimerkki 7.372</w:t>
      </w:r>
    </w:p>
    <w:p>
      <w:r>
        <w:t xml:space="preserve">Väite: se oli jotain satakaksikymmentäviisi tai jotain, eikä se tuntunut niin kuumaltaLabel: neutraali.Genre: puhelin.</w:t>
      </w:r>
    </w:p>
    <w:p>
      <w:r>
        <w:rPr>
          <w:b/>
        </w:rPr>
        <w:t xml:space="preserve">Tulos</w:t>
      </w:r>
    </w:p>
    <w:p>
      <w:r>
        <w:t xml:space="preserve">Rakastan lämpötilaa, kun se on kuuma.  </w:t>
      </w:r>
    </w:p>
    <w:p>
      <w:r>
        <w:rPr>
          <w:b/>
        </w:rPr>
        <w:t xml:space="preserve">Esimerkki 7.373</w:t>
      </w:r>
    </w:p>
    <w:p>
      <w:r>
        <w:t xml:space="preserve">Lausunto: Label: contradiction.Genre: government. the financial services corporation provided the best example of how periodic reports of results can be used to provide managers accountability for understanding, as well as reducing, the information security risks to their business units.</w:t>
      </w:r>
    </w:p>
    <w:p>
      <w:r>
        <w:rPr>
          <w:b/>
        </w:rPr>
        <w:t xml:space="preserve">Tulos</w:t>
      </w:r>
    </w:p>
    <w:p>
      <w:r>
        <w:t xml:space="preserve">Liiketoimintayksiköihin kohdistuvia tietoturvariskejä pidettiin merkityksettöminä.</w:t>
      </w:r>
    </w:p>
    <w:p>
      <w:r>
        <w:rPr>
          <w:b/>
        </w:rPr>
        <w:t xml:space="preserve">Esimerkki 7.374</w:t>
      </w:r>
    </w:p>
    <w:p>
      <w:r>
        <w:t xml:space="preserve">Lausunto: Label: contradiction.Genre: Government. the performance budjeting: Performance budgets to be prepared by pilot projects for performance budgeting are intended to provide Congress with information on the direct relationship between proposed program spending and expected program results and the anticipated effects of varying spending levels on results.</w:t>
      </w:r>
    </w:p>
    <w:p>
      <w:r>
        <w:rPr>
          <w:b/>
        </w:rPr>
        <w:t xml:space="preserve">Tulos</w:t>
      </w:r>
    </w:p>
    <w:p>
      <w:r>
        <w:t xml:space="preserve">Kongressi ei käytä rahaa tähän hankkeeseen.</w:t>
      </w:r>
    </w:p>
    <w:p>
      <w:r>
        <w:rPr>
          <w:b/>
        </w:rPr>
        <w:t xml:space="preserve">Esimerkki 7.375</w:t>
      </w:r>
    </w:p>
    <w:p>
      <w:r>
        <w:t xml:space="preserve">Lausunto: Label: neutral.Genre: travel.</w:t>
      </w:r>
    </w:p>
    <w:p>
      <w:r>
        <w:rPr>
          <w:b/>
        </w:rPr>
        <w:t xml:space="preserve">Tulos</w:t>
      </w:r>
    </w:p>
    <w:p>
      <w:r>
        <w:t xml:space="preserve">Kaupungin kiertäminen kestää noin 2 tuntia.</w:t>
      </w:r>
    </w:p>
    <w:p>
      <w:r>
        <w:rPr>
          <w:b/>
        </w:rPr>
        <w:t xml:space="preserve">Tulos</w:t>
      </w:r>
    </w:p>
    <w:p>
      <w:r>
        <w:t xml:space="preserve">Kävelykierros kaupungin keskustassa kestää 3 tuntia.</w:t>
      </w:r>
    </w:p>
    <w:p>
      <w:r>
        <w:rPr>
          <w:b/>
        </w:rPr>
        <w:t xml:space="preserve">Esimerkki 7.376</w:t>
      </w:r>
    </w:p>
    <w:p>
      <w:r>
        <w:t xml:space="preserve">Väite: Kyllä, mielestäni yhtä tärkeää on myös se, että se on pantava käytäntöön jokapäiväisessä elämässä, ja näemme sitä nyt vähän, kun menet korjaamaan autoasi ja huomaat, että englantilaiset jakoavaimet eivät sovi.Laji: puhelin.</w:t>
      </w:r>
    </w:p>
    <w:p>
      <w:r>
        <w:rPr>
          <w:b/>
        </w:rPr>
        <w:t xml:space="preserve">Tulos</w:t>
      </w:r>
    </w:p>
    <w:p>
      <w:r>
        <w:t xml:space="preserve">Se on tehtävä jokapäiväisessä elämässä, koska voit mennä korjaamaan autoasi ja huomata, että englantilaiset jakoavaimesi eivät sovi.</w:t>
      </w:r>
    </w:p>
    <w:p>
      <w:r>
        <w:rPr>
          <w:b/>
        </w:rPr>
        <w:t xml:space="preserve">Esimerkki 7.377</w:t>
      </w:r>
    </w:p>
    <w:p>
      <w:r>
        <w:t xml:space="preserve">Lausunto: Label: neutraali.Genre: valtionhallinto.</w:t>
      </w:r>
    </w:p>
    <w:p>
      <w:r>
        <w:rPr>
          <w:b/>
        </w:rPr>
        <w:t xml:space="preserve">Tulos</w:t>
      </w:r>
    </w:p>
    <w:p>
      <w:r>
        <w:t xml:space="preserve">Tutustu vaatimustenmukaisuus- ja valvontastandardeihin.</w:t>
      </w:r>
    </w:p>
    <w:p>
      <w:r>
        <w:rPr>
          <w:b/>
        </w:rPr>
        <w:t xml:space="preserve">Esimerkki 7.378</w:t>
      </w:r>
    </w:p>
    <w:p>
      <w:r>
        <w:t xml:space="preserve">Lausunto: Label: contradiction.Genre: slate.</w:t>
      </w:r>
    </w:p>
    <w:p>
      <w:r>
        <w:rPr>
          <w:b/>
        </w:rPr>
        <w:t xml:space="preserve">Tulos</w:t>
      </w:r>
    </w:p>
    <w:p>
      <w:r>
        <w:t xml:space="preserve">Sharon ei ole koskaan käynyt Venäjällä. </w:t>
      </w:r>
    </w:p>
    <w:p>
      <w:r>
        <w:rPr>
          <w:b/>
        </w:rPr>
        <w:t xml:space="preserve">Esimerkki 7.379</w:t>
      </w:r>
    </w:p>
    <w:p>
      <w:r>
        <w:t xml:space="preserve">Lausunto: ja tämä oli vain tekosyy pitää vähän meteliä, ja nyt luin eräänä päivänä lehdestä jotain, joka oli mielestäni mielenkiintoista, että arabien versio tai näkemys tai mikä tahansa Yhdysvalloista on muuttunut jonkin verran siinä mielessä, että me voitimme, tiedättehän, että nyt me olemme laillinen toimija pelissä siellä, tiedättehän.</w:t>
      </w:r>
    </w:p>
    <w:p>
      <w:r>
        <w:rPr>
          <w:b/>
        </w:rPr>
        <w:t xml:space="preserve">Tulos</w:t>
      </w:r>
    </w:p>
    <w:p>
      <w:r>
        <w:t xml:space="preserve">Se oli tekosyy pitää meteliä, mutta arabien versio tapahtumista on erilainen.</w:t>
      </w:r>
    </w:p>
    <w:p>
      <w:r>
        <w:rPr>
          <w:b/>
        </w:rPr>
        <w:t xml:space="preserve">Esimerkki 7.380</w:t>
      </w:r>
    </w:p>
    <w:p>
      <w:r>
        <w:t xml:space="preserve">Lausunto: Ei ole kysymys toisesta. Nimike: neutraali.Genre: fiktio.</w:t>
      </w:r>
    </w:p>
    <w:p>
      <w:r>
        <w:rPr>
          <w:b/>
        </w:rPr>
        <w:t xml:space="preserve">Tulos</w:t>
      </w:r>
    </w:p>
    <w:p>
      <w:r>
        <w:t xml:space="preserve">Meillä ei ole muita vaihtoehtoja.</w:t>
      </w:r>
    </w:p>
    <w:p>
      <w:r>
        <w:rPr>
          <w:b/>
        </w:rPr>
        <w:t xml:space="preserve">Esimerkki 7.381</w:t>
      </w:r>
    </w:p>
    <w:p>
      <w:r>
        <w:t xml:space="preserve">Väite: um minä olen vakaasti sitä mieltä, että jos sinulla on sitä, käytä seLabel: ristiriita.Genre: puhelin.</w:t>
      </w:r>
    </w:p>
    <w:p>
      <w:r>
        <w:rPr>
          <w:b/>
        </w:rPr>
        <w:t xml:space="preserve">Tulos</w:t>
      </w:r>
    </w:p>
    <w:p>
      <w:r>
        <w:t xml:space="preserve">Jos sinulla on se, tallenna se.</w:t>
      </w:r>
    </w:p>
    <w:p>
      <w:r>
        <w:rPr>
          <w:b/>
        </w:rPr>
        <w:t xml:space="preserve">Esimerkki 7.382</w:t>
      </w:r>
    </w:p>
    <w:p>
      <w:r>
        <w:t xml:space="preserve">Lausunto: Label: entailment.Genre: government.</w:t>
      </w:r>
    </w:p>
    <w:p>
      <w:r>
        <w:rPr>
          <w:b/>
        </w:rPr>
        <w:t xml:space="preserve">Tulos</w:t>
      </w:r>
    </w:p>
    <w:p>
      <w:r>
        <w:t xml:space="preserve">Valtiontalouden tarkastusvirasto ei sulkenut pois sitä, mitä AICPA tekee.</w:t>
      </w:r>
    </w:p>
    <w:p>
      <w:r>
        <w:rPr>
          <w:b/>
        </w:rPr>
        <w:t xml:space="preserve">Esimerkki 7.383</w:t>
      </w:r>
    </w:p>
    <w:p>
      <w:r>
        <w:t xml:space="preserve">Lausunto: Laji: fiktio." Merkintä: neutraali.</w:t>
      </w:r>
    </w:p>
    <w:p>
      <w:r>
        <w:rPr>
          <w:b/>
        </w:rPr>
        <w:t xml:space="preserve">Tulos</w:t>
      </w:r>
    </w:p>
    <w:p>
      <w:r>
        <w:t xml:space="preserve">Hänellä olisi ollut tarpeeksi aikaa polttaa ne.</w:t>
      </w:r>
    </w:p>
    <w:p>
      <w:r>
        <w:rPr>
          <w:b/>
        </w:rPr>
        <w:t xml:space="preserve">Esimerkki 7.384</w:t>
      </w:r>
    </w:p>
    <w:p>
      <w:r>
        <w:t xml:space="preserve">Lausunto: Nimike: ristiriita.Genre: matkailu.</w:t>
      </w:r>
    </w:p>
    <w:p>
      <w:r>
        <w:rPr>
          <w:b/>
        </w:rPr>
        <w:t xml:space="preserve">Tulos</w:t>
      </w:r>
    </w:p>
    <w:p>
      <w:r>
        <w:t xml:space="preserve">Venetsialaiset miehittivät aluetta 11 vuoden ajan.</w:t>
      </w:r>
    </w:p>
    <w:p>
      <w:r>
        <w:rPr>
          <w:b/>
        </w:rPr>
        <w:t xml:space="preserve">Esimerkki 7.385</w:t>
      </w:r>
    </w:p>
    <w:p>
      <w:r>
        <w:t xml:space="preserve">Lausunto: Laji: fiktio.</w:t>
      </w:r>
    </w:p>
    <w:p>
      <w:r>
        <w:rPr>
          <w:b/>
        </w:rPr>
        <w:t xml:space="preserve">Tulos</w:t>
      </w:r>
    </w:p>
    <w:p>
      <w:r>
        <w:t xml:space="preserve">Käytin valkoisesta kirjekuoresta löytyvää liimaa sivujen kiinnittämiseen toisiinsa. </w:t>
      </w:r>
    </w:p>
    <w:p>
      <w:r>
        <w:rPr>
          <w:b/>
        </w:rPr>
        <w:t xml:space="preserve">Esimerkki 7.386</w:t>
      </w:r>
    </w:p>
    <w:p>
      <w:r>
        <w:t xml:space="preserve">Lausunto: Tunnus: Penha d'Aguia hallitsee koillisrannikkoa.</w:t>
      </w:r>
    </w:p>
    <w:p>
      <w:r>
        <w:rPr>
          <w:b/>
        </w:rPr>
        <w:t xml:space="preserve">Tulos</w:t>
      </w:r>
    </w:p>
    <w:p>
      <w:r>
        <w:t xml:space="preserve">Penha d'Aguia on maan paras ravintola.</w:t>
      </w:r>
    </w:p>
    <w:p>
      <w:r>
        <w:rPr>
          <w:b/>
        </w:rPr>
        <w:t xml:space="preserve">Esimerkki 7.387</w:t>
      </w:r>
    </w:p>
    <w:p>
      <w:r>
        <w:t xml:space="preserve">Väite: järvi whatLabel: neutral.Genre: puhelin.</w:t>
      </w:r>
    </w:p>
    <w:p>
      <w:r>
        <w:rPr>
          <w:b/>
        </w:rPr>
        <w:t xml:space="preserve">Tulos</w:t>
      </w:r>
    </w:p>
    <w:p>
      <w:r>
        <w:t xml:space="preserve">Järvi mikä, rauhallinen?</w:t>
      </w:r>
    </w:p>
    <w:p>
      <w:r>
        <w:rPr>
          <w:b/>
        </w:rPr>
        <w:t xml:space="preserve">Esimerkki 7.388</w:t>
      </w:r>
    </w:p>
    <w:p>
      <w:r>
        <w:t xml:space="preserve">Lausunto: Säännön tiedonkeruuvaatimukset tulevat voimaan vasta, kun OMB:n hyväksyntä on saatu.</w:t>
      </w:r>
    </w:p>
    <w:p>
      <w:r>
        <w:rPr>
          <w:b/>
        </w:rPr>
        <w:t xml:space="preserve">Tulos</w:t>
      </w:r>
    </w:p>
    <w:p>
      <w:r>
        <w:t xml:space="preserve">Tiedonkeruuvaatimukset tulevat voimaan vasta, kun OMB hyväksyy ne huhtikuussa.</w:t>
      </w:r>
    </w:p>
    <w:p>
      <w:r>
        <w:rPr>
          <w:b/>
        </w:rPr>
        <w:t xml:space="preserve">Esimerkki 7.389</w:t>
      </w:r>
    </w:p>
    <w:p>
      <w:r>
        <w:t xml:space="preserve">Lausunto: Nimike: entailment.Genre: fiktio.</w:t>
      </w:r>
    </w:p>
    <w:p>
      <w:r>
        <w:rPr>
          <w:b/>
        </w:rPr>
        <w:t xml:space="preserve">Tulos</w:t>
      </w:r>
    </w:p>
    <w:p>
      <w:r>
        <w:t xml:space="preserve">He olisivat voineet kerätä niin paljon kuin olisivat halunneet, kun hän oli tajuton.</w:t>
      </w:r>
    </w:p>
    <w:p>
      <w:r>
        <w:rPr>
          <w:b/>
        </w:rPr>
        <w:t xml:space="preserve">Esimerkki 7.390</w:t>
      </w:r>
    </w:p>
    <w:p>
      <w:r>
        <w:t xml:space="preserve">Lausunto: Laji: matkailu.</w:t>
      </w:r>
    </w:p>
    <w:p>
      <w:r>
        <w:rPr>
          <w:b/>
        </w:rPr>
        <w:t xml:space="preserve">Tulos</w:t>
      </w:r>
    </w:p>
    <w:p>
      <w:r>
        <w:t xml:space="preserve">Normannit hallitsivat Saksaa.</w:t>
      </w:r>
    </w:p>
    <w:p>
      <w:r>
        <w:rPr>
          <w:b/>
        </w:rPr>
        <w:t xml:space="preserve">Esimerkki 7.391</w:t>
      </w:r>
    </w:p>
    <w:p>
      <w:r>
        <w:t xml:space="preserve">Lausunto: Label: neutral.Genre: Government.</w:t>
      </w:r>
    </w:p>
    <w:p>
      <w:r>
        <w:rPr>
          <w:b/>
        </w:rPr>
        <w:t xml:space="preserve">Tulos</w:t>
      </w:r>
    </w:p>
    <w:p>
      <w:r>
        <w:t xml:space="preserve">Työvoimaministeriö kehottaa yleisöä muistuttamaan eläkesäästämisestä.</w:t>
      </w:r>
    </w:p>
    <w:p>
      <w:r>
        <w:rPr>
          <w:b/>
        </w:rPr>
        <w:t xml:space="preserve">Esimerkki 7.392</w:t>
      </w:r>
    </w:p>
    <w:p>
      <w:r>
        <w:t xml:space="preserve">Lausunto: Label: entailment.Genre: government.</w:t>
      </w:r>
    </w:p>
    <w:p>
      <w:r>
        <w:rPr>
          <w:b/>
        </w:rPr>
        <w:t xml:space="preserve">Tulos</w:t>
      </w:r>
    </w:p>
    <w:p>
      <w:r>
        <w:t xml:space="preserve">Vähemmistössä tapauksista syytteet hylättiin.</w:t>
      </w:r>
    </w:p>
    <w:p>
      <w:r>
        <w:rPr>
          <w:b/>
        </w:rPr>
        <w:t xml:space="preserve">Esimerkki 7.393</w:t>
      </w:r>
    </w:p>
    <w:p>
      <w:r>
        <w:t xml:space="preserve">Lausunto: EPA on myös julkaisemassa Clean Water Act -lain mukaisia parhaita hallintokäytäntöjä osalle sellu-, paperi- ja kartonkiteollisuutta.</w:t>
      </w:r>
    </w:p>
    <w:p>
      <w:r>
        <w:rPr>
          <w:b/>
        </w:rPr>
        <w:t xml:space="preserve">Tulos</w:t>
      </w:r>
    </w:p>
    <w:p>
      <w:r>
        <w:t xml:space="preserve">EPA edistää Clean Water Act -lakia.</w:t>
      </w:r>
    </w:p>
    <w:p>
      <w:r>
        <w:rPr>
          <w:b/>
        </w:rPr>
        <w:t xml:space="preserve">Esimerkki 7.394</w:t>
      </w:r>
    </w:p>
    <w:p>
      <w:r>
        <w:t xml:space="preserve">Lausunto: Label: contradiction.Genre: slate.</w:t>
      </w:r>
    </w:p>
    <w:p>
      <w:r>
        <w:rPr>
          <w:b/>
        </w:rPr>
        <w:t xml:space="preserve">Tulos</w:t>
      </w:r>
    </w:p>
    <w:p>
      <w:r>
        <w:t xml:space="preserve">Heitä ei voi huijata.</w:t>
      </w:r>
    </w:p>
    <w:p>
      <w:r>
        <w:rPr>
          <w:b/>
        </w:rPr>
        <w:t xml:space="preserve">Esimerkki 7.395</w:t>
      </w:r>
    </w:p>
    <w:p>
      <w:r>
        <w:t xml:space="preserve">Lausunto: Tunniste: ristiriita.Genre: fiktio.</w:t>
      </w:r>
    </w:p>
    <w:p>
      <w:r>
        <w:rPr>
          <w:b/>
        </w:rPr>
        <w:t xml:space="preserve">Tulos</w:t>
      </w:r>
    </w:p>
    <w:p>
      <w:r>
        <w:t xml:space="preserve">Hyväksyminen merkitsi sitä, ettei hän voisi koskaan todistaa kykenevänsä tekemään työtä. </w:t>
      </w:r>
    </w:p>
    <w:p>
      <w:r>
        <w:rPr>
          <w:b/>
        </w:rPr>
        <w:t xml:space="preserve">Esimerkki 7.396</w:t>
      </w:r>
    </w:p>
    <w:p>
      <w:r>
        <w:t xml:space="preserve">Lausunto: Dave nielaisi, mutta vaikeni, - - - neljästä alkuaineesta maailmankaikkeus on rakennettu.</w:t>
      </w:r>
    </w:p>
    <w:p>
      <w:r>
        <w:rPr>
          <w:b/>
        </w:rPr>
        <w:t xml:space="preserve">Tulos</w:t>
      </w:r>
    </w:p>
    <w:p>
      <w:r>
        <w:t xml:space="preserve">Dave oli hermostunut.</w:t>
      </w:r>
    </w:p>
    <w:p>
      <w:r>
        <w:rPr>
          <w:b/>
        </w:rPr>
        <w:t xml:space="preserve">Esimerkki 7.397</w:t>
      </w:r>
    </w:p>
    <w:p>
      <w:r>
        <w:t xml:space="preserve">Lausunto: Sen lesbo / biseksuaali (meille ei koskaan kerrota, mikä) naispuolinen aihe mahdollistaa kengät napauttaa laajemmissa yhteyksissä miespuolinen päähenkilö ei olisi ollut hänen pääsynsä syrjinnän historiaan työpaikalla; ja infuusio väri ( rotu) olisi ehkä kaventanut kankaalle, jolloin ongelma näyttää vähemmän laajalle levinnyt kuin se on.Merkintä: ristiriita.</w:t>
      </w:r>
    </w:p>
    <w:p>
      <w:r>
        <w:rPr>
          <w:b/>
        </w:rPr>
        <w:t xml:space="preserve">Tulos</w:t>
      </w:r>
    </w:p>
    <w:p>
      <w:r>
        <w:t xml:space="preserve">Naishenkilö on ehdottomasti heteroseksuaali.</w:t>
      </w:r>
    </w:p>
    <w:p>
      <w:r>
        <w:rPr>
          <w:b/>
        </w:rPr>
        <w:t xml:space="preserve">Esimerkki 7.398</w:t>
      </w:r>
    </w:p>
    <w:p>
      <w:r>
        <w:t xml:space="preserve">Lausunto: Kauniit suihkulähteet alkavat soida kello 15.30 kolmena sunnuntaina kuukaudessa toukokuusta syyskuuhun.</w:t>
      </w:r>
    </w:p>
    <w:p>
      <w:r>
        <w:rPr>
          <w:b/>
        </w:rPr>
        <w:t xml:space="preserve">Tulos</w:t>
      </w:r>
    </w:p>
    <w:p>
      <w:r>
        <w:t xml:space="preserve">Valitettavasti suihkulähteet eivät soi sunnuntaisin, jotta Herran päivän pyhyys säilyisi.</w:t>
      </w:r>
    </w:p>
    <w:p>
      <w:r>
        <w:rPr>
          <w:b/>
        </w:rPr>
        <w:t xml:space="preserve">Esimerkki 7.399</w:t>
      </w:r>
    </w:p>
    <w:p>
      <w:r>
        <w:t xml:space="preserve">Väite: olen todella iloinen, että en ole, että en työskentele tuollaisessa, uh, taustataustassa, otan työni milloin tahansaLabel: ristiriita.Genre: puhelin.</w:t>
      </w:r>
    </w:p>
    <w:p>
      <w:r>
        <w:rPr>
          <w:b/>
        </w:rPr>
        <w:t xml:space="preserve">Tulos</w:t>
      </w:r>
    </w:p>
    <w:p>
      <w:r>
        <w:t xml:space="preserve">Minulla ei ole työtä.</w:t>
      </w:r>
    </w:p>
    <w:p>
      <w:r>
        <w:rPr>
          <w:b/>
        </w:rPr>
        <w:t xml:space="preserve">Esimerkki 7.400</w:t>
      </w:r>
    </w:p>
    <w:p>
      <w:r>
        <w:t xml:space="preserve">Lausunto: LSSM toimii kuten lakiasiaintoimisto, mutta ei peri asiakkailtaan palkkioita.</w:t>
      </w:r>
    </w:p>
    <w:p>
      <w:r>
        <w:rPr>
          <w:b/>
        </w:rPr>
        <w:t xml:space="preserve">Tulos</w:t>
      </w:r>
    </w:p>
    <w:p>
      <w:r>
        <w:t xml:space="preserve">Asiakkaiden ei tarvitse maksaa palvelusta.</w:t>
      </w:r>
    </w:p>
    <w:p>
      <w:r>
        <w:rPr>
          <w:b/>
        </w:rPr>
        <w:t xml:space="preserve">Esimerkki 7.401</w:t>
      </w:r>
    </w:p>
    <w:p>
      <w:r>
        <w:t xml:space="preserve">Lausunto: Um-olemme kasvissyöjiä ja meistä tuli juuri kasvissyöjiä, koska minusta tuli kasvissyöjä viimeisen puolentoista vuoden aikana, ja on todella haastavaa löytää oikeat ruoat, joita syödä, ja on todella haastavaa olla tulematta niin sanotuksi roskaruokajunkkariksi, jossa sinun ruokalista koostuu asioista, joita haluaa syödä, jotka eivät ole kasviksia, jotka eivät sisällä lihavalmisteita tai eläintuotteita, mutta jotka eivät ehkä ole niin sanotusti tasapainoinen ateria, mutta meistä tuntuu paljon paremmalta sen jälkeen, kun meistä tuli kasvissyöjiä: Ristiriita.Genre: puhelin.</w:t>
      </w:r>
    </w:p>
    <w:p>
      <w:r>
        <w:rPr>
          <w:b/>
        </w:rPr>
        <w:t xml:space="preserve">Tulos</w:t>
      </w:r>
    </w:p>
    <w:p>
      <w:r>
        <w:t xml:space="preserve">En ole koskaan yrittänyt olla kasvissyöjä.</w:t>
      </w:r>
    </w:p>
    <w:p>
      <w:r>
        <w:rPr>
          <w:b/>
        </w:rPr>
        <w:t xml:space="preserve">Esimerkki 7.402</w:t>
      </w:r>
    </w:p>
    <w:p>
      <w:r>
        <w:t xml:space="preserve">Lausunto: Tällöin virastojen on toimitettava kaikki saatavilla olevat tiedot ja ilmoitettava niiden epätäydellisyydestä.Nimike: neutraali.Laji: julkinen.</w:t>
      </w:r>
    </w:p>
    <w:p>
      <w:r>
        <w:rPr>
          <w:b/>
        </w:rPr>
        <w:t xml:space="preserve">Tulos</w:t>
      </w:r>
    </w:p>
    <w:p>
      <w:r>
        <w:t xml:space="preserve">Virastot toimittavat tiedot GAO:lle merkinnällä varustettuna.</w:t>
      </w:r>
    </w:p>
    <w:p>
      <w:r>
        <w:rPr>
          <w:b/>
        </w:rPr>
        <w:t xml:space="preserve">Esimerkki 7.403</w:t>
      </w:r>
    </w:p>
    <w:p>
      <w:r>
        <w:t xml:space="preserve">Lausunto: Nimike: neutraali.Laji: matkailu.</w:t>
      </w:r>
    </w:p>
    <w:p>
      <w:r>
        <w:rPr>
          <w:b/>
        </w:rPr>
        <w:t xml:space="preserve">Tulos</w:t>
      </w:r>
    </w:p>
    <w:p>
      <w:r>
        <w:t xml:space="preserve">Cereksen temppeli romahti vuoden 1988 maanjäristyksessä.</w:t>
      </w:r>
    </w:p>
    <w:p>
      <w:r>
        <w:rPr>
          <w:b/>
        </w:rPr>
        <w:t xml:space="preserve">Esimerkki 7.404</w:t>
      </w:r>
    </w:p>
    <w:p>
      <w:r>
        <w:t xml:space="preserve">Lausunto: ja luulen, että tiedätte kyllä, ja sitten on naisia, etsiviä nyt, ja tiedättehän, eri rooleja juuri siinä, mitä näemme, ja niinpä haluamme luultavasti tehdä sitä vielä enemmän nytLabel: entailment.Genre: puhelin.</w:t>
      </w:r>
    </w:p>
    <w:p>
      <w:r>
        <w:rPr>
          <w:b/>
        </w:rPr>
        <w:t xml:space="preserve">Tulos</w:t>
      </w:r>
    </w:p>
    <w:p>
      <w:r>
        <w:t xml:space="preserve">Naiset voivat nyt olla etsiviä ja myös monissa muissa rooleissa.</w:t>
      </w:r>
    </w:p>
    <w:p>
      <w:r>
        <w:rPr>
          <w:b/>
        </w:rPr>
        <w:t xml:space="preserve">Esimerkki 7.405</w:t>
      </w:r>
    </w:p>
    <w:p>
      <w:r>
        <w:t xml:space="preserve">Väite: no se ja oi ehdottomasti ennalta hyväksytty, että se on heidän suosikkisanansaLabel: neutraali.Genre: puhelin.</w:t>
      </w:r>
    </w:p>
    <w:p>
      <w:r>
        <w:rPr>
          <w:b/>
        </w:rPr>
        <w:t xml:space="preserve">Tulos</w:t>
      </w:r>
    </w:p>
    <w:p>
      <w:r>
        <w:t xml:space="preserve">He rakastavat käyttää tuota sanaa, koska he luulevat sen tekevän heistä fiksuja.</w:t>
      </w:r>
    </w:p>
    <w:p>
      <w:r>
        <w:rPr>
          <w:b/>
        </w:rPr>
        <w:t xml:space="preserve">Esimerkki 7.406</w:t>
      </w:r>
    </w:p>
    <w:p>
      <w:r>
        <w:t xml:space="preserve">Lausunto: Tunnus: ristiriita.Genre: fiktio.</w:t>
      </w:r>
    </w:p>
    <w:p>
      <w:r>
        <w:rPr>
          <w:b/>
        </w:rPr>
        <w:t xml:space="preserve">Tulos</w:t>
      </w:r>
    </w:p>
    <w:p>
      <w:r>
        <w:t xml:space="preserve">Meidän oli käveltävä, koska yksikään hevonen ei ollut jäänyt jäljelle.</w:t>
      </w:r>
    </w:p>
    <w:p>
      <w:r>
        <w:rPr>
          <w:b/>
        </w:rPr>
        <w:t xml:space="preserve">Esimerkki 7.407</w:t>
      </w:r>
    </w:p>
    <w:p>
      <w:r>
        <w:t xml:space="preserve">Lausunto: Merkki: neutraali.Genre: matkailu.</w:t>
      </w:r>
    </w:p>
    <w:p>
      <w:r>
        <w:rPr>
          <w:b/>
        </w:rPr>
        <w:t xml:space="preserve">Tulos</w:t>
      </w:r>
    </w:p>
    <w:p>
      <w:r>
        <w:t xml:space="preserve">Rakennuksessa on useita rakennuksen pienoismalleja.</w:t>
      </w:r>
    </w:p>
    <w:p>
      <w:r>
        <w:rPr>
          <w:b/>
        </w:rPr>
        <w:t xml:space="preserve">Esimerkki 7.408</w:t>
      </w:r>
    </w:p>
    <w:p>
      <w:r>
        <w:t xml:space="preserve">Väite: sinä tiedät ja hän sinä tiedät, että en tiedäLabel: neutraali.Genre: puhelin.</w:t>
      </w:r>
    </w:p>
    <w:p>
      <w:r>
        <w:rPr>
          <w:b/>
        </w:rPr>
        <w:t xml:space="preserve">Tulos</w:t>
      </w:r>
    </w:p>
    <w:p>
      <w:r>
        <w:t xml:space="preserve">En tiedä mitä tehdä.</w:t>
      </w:r>
    </w:p>
    <w:p>
      <w:r>
        <w:rPr>
          <w:b/>
        </w:rPr>
        <w:t xml:space="preserve">Esimerkki 7.409</w:t>
      </w:r>
    </w:p>
    <w:p>
      <w:r>
        <w:t xml:space="preserve">Lausunto: Label: entailment.Genre: government.</w:t>
      </w:r>
    </w:p>
    <w:p>
      <w:r>
        <w:rPr>
          <w:b/>
        </w:rPr>
        <w:t xml:space="preserve">Tulos</w:t>
      </w:r>
    </w:p>
    <w:p>
      <w:r>
        <w:t xml:space="preserve">BSE:n uskotaan olevan peräisin tartunnan saaneiden valkuaisaineiden sisältämästä rehusta.</w:t>
      </w:r>
    </w:p>
    <w:p>
      <w:r>
        <w:rPr>
          <w:b/>
        </w:rPr>
        <w:t xml:space="preserve">Esimerkki 7.410</w:t>
      </w:r>
    </w:p>
    <w:p>
      <w:r>
        <w:t xml:space="preserve">Väite: saada tukea sekä liittovaltion että muiden kuin liittovaltion yksiköiden korkeilta virkamiehiltäLaji: hallinto.</w:t>
      </w:r>
    </w:p>
    <w:p>
      <w:r>
        <w:rPr>
          <w:b/>
        </w:rPr>
        <w:t xml:space="preserve">Tulos</w:t>
      </w:r>
    </w:p>
    <w:p>
      <w:r>
        <w:t xml:space="preserve">saivat vastikään nimitettyjen virkamiesten tuen.</w:t>
      </w:r>
    </w:p>
    <w:p>
      <w:r>
        <w:rPr>
          <w:b/>
        </w:rPr>
        <w:t xml:space="preserve">Esimerkki 7.411</w:t>
      </w:r>
    </w:p>
    <w:p>
      <w:r>
        <w:t xml:space="preserve">Lausunto: Vale Pires, Caminho dos Pretos, Sao Goncalo; puh. 291/792 582), aivan Funchalin ulkopuolella.</w:t>
      </w:r>
    </w:p>
    <w:p>
      <w:r>
        <w:rPr>
          <w:b/>
        </w:rPr>
        <w:t xml:space="preserve">Tulos</w:t>
      </w:r>
    </w:p>
    <w:p>
      <w:r>
        <w:t xml:space="preserve">Associacao H?pica da Madeira ei tarjoa ratsastustunteja.</w:t>
      </w:r>
    </w:p>
    <w:p>
      <w:r>
        <w:rPr>
          <w:b/>
        </w:rPr>
        <w:t xml:space="preserve">Esimerkki 7.412</w:t>
      </w:r>
    </w:p>
    <w:p>
      <w:r>
        <w:t xml:space="preserve">Lausunto: Tässä asiakirjassa esitettyjen tilastojen laskennassa käytettiin tietoja lopuista 43 844 maaseutureitistä.Nimike: neutraali.Laji: valtio.</w:t>
      </w:r>
    </w:p>
    <w:p>
      <w:r>
        <w:rPr>
          <w:b/>
        </w:rPr>
        <w:t xml:space="preserve">Tulos</w:t>
      </w:r>
    </w:p>
    <w:p>
      <w:r>
        <w:t xml:space="preserve">Tilastot paljastivat joukon mielenkiintoisia asioita.</w:t>
      </w:r>
    </w:p>
    <w:p>
      <w:r>
        <w:rPr>
          <w:b/>
        </w:rPr>
        <w:t xml:space="preserve">Esimerkki 7.413</w:t>
      </w:r>
    </w:p>
    <w:p>
      <w:r>
        <w:t xml:space="preserve">Lausunto: Tunniste: ristiriita.Laji: fiktio.</w:t>
      </w:r>
    </w:p>
    <w:p>
      <w:r>
        <w:rPr>
          <w:b/>
        </w:rPr>
        <w:t xml:space="preserve">Tulos</w:t>
      </w:r>
    </w:p>
    <w:p>
      <w:r>
        <w:t xml:space="preserve">Olen pahoillani, että jouduin tutustumaan sinuun.</w:t>
      </w:r>
    </w:p>
    <w:p>
      <w:r>
        <w:rPr>
          <w:b/>
        </w:rPr>
        <w:t xml:space="preserve">Esimerkki 7.414</w:t>
      </w:r>
    </w:p>
    <w:p>
      <w:r>
        <w:t xml:space="preserve">Lausunto: Laji: liuskekivi.</w:t>
      </w:r>
    </w:p>
    <w:p>
      <w:r>
        <w:rPr>
          <w:b/>
        </w:rPr>
        <w:t xml:space="preserve">Tulos</w:t>
      </w:r>
    </w:p>
    <w:p>
      <w:r>
        <w:t xml:space="preserve">Epäkohtelias vieraat</w:t>
      </w:r>
    </w:p>
    <w:p>
      <w:r>
        <w:rPr>
          <w:b/>
        </w:rPr>
        <w:t xml:space="preserve">Esimerkki 7.415</w:t>
      </w:r>
    </w:p>
    <w:p>
      <w:r>
        <w:t xml:space="preserve">Lausunto: Sunday Timesin , Sunday Telegraphin ja Observerin sekä Times Literary Supplementin ja ihastuttavan London Review of Booksin kirja-arvosteluosastot etsivät ristiriitoja herättääkseen kiinnostusta.</w:t>
      </w:r>
    </w:p>
    <w:p>
      <w:r>
        <w:rPr>
          <w:b/>
        </w:rPr>
        <w:t xml:space="preserve">Tulos</w:t>
      </w:r>
    </w:p>
    <w:p>
      <w:r>
        <w:t xml:space="preserve">Yleisö on yhä vastahakoisempi lukemaan kirja-arvosteluja ja lukee ja nauttii mieluummin riippumattomasti.</w:t>
      </w:r>
    </w:p>
    <w:p>
      <w:r>
        <w:rPr>
          <w:b/>
        </w:rPr>
        <w:t xml:space="preserve">Esimerkki 7.416</w:t>
      </w:r>
    </w:p>
    <w:p>
      <w:r>
        <w:t xml:space="preserve">Väite: Joo, no minä olen Texas Ranger -faniLähde: entailment.Genre: puhelin.</w:t>
      </w:r>
    </w:p>
    <w:p>
      <w:r>
        <w:rPr>
          <w:b/>
        </w:rPr>
        <w:t xml:space="preserve">Tulos</w:t>
      </w:r>
    </w:p>
    <w:p>
      <w:r>
        <w:t xml:space="preserve">Olen Texas Ranger -fani.</w:t>
      </w:r>
    </w:p>
    <w:p>
      <w:r>
        <w:rPr>
          <w:b/>
        </w:rPr>
        <w:t xml:space="preserve">Esimerkki 7.417</w:t>
      </w:r>
    </w:p>
    <w:p>
      <w:r>
        <w:t xml:space="preserve">Lausunto: Kirby oli kadonnut viimeisellä partioretkellä Tennesseessä, kadonnut tyhjyyteen, kun hän putosi haavoittuneena satulasta ja törmäsi pusikoitsijoiden piilopaikkaan.Nimike: ristiriita.Genre: fiktio.</w:t>
      </w:r>
    </w:p>
    <w:p>
      <w:r>
        <w:rPr>
          <w:b/>
        </w:rPr>
        <w:t xml:space="preserve">Tulos</w:t>
      </w:r>
    </w:p>
    <w:p>
      <w:r>
        <w:t xml:space="preserve">Kirby pääsi turvallisesti kotiin.</w:t>
      </w:r>
    </w:p>
    <w:p>
      <w:r>
        <w:rPr>
          <w:b/>
        </w:rPr>
        <w:t xml:space="preserve">Esimerkki 7.418</w:t>
      </w:r>
    </w:p>
    <w:p>
      <w:r>
        <w:t xml:space="preserve">Lausunto: Label: neutral.Genre: government.</w:t>
      </w:r>
    </w:p>
    <w:p>
      <w:r>
        <w:rPr>
          <w:b/>
        </w:rPr>
        <w:t xml:space="preserve">Tulos</w:t>
      </w:r>
    </w:p>
    <w:p>
      <w:r>
        <w:t xml:space="preserve">Aiempi sääntö oli voimassa lähes viisitoista vuotta.</w:t>
      </w:r>
    </w:p>
    <w:p>
      <w:r>
        <w:rPr>
          <w:b/>
        </w:rPr>
        <w:t xml:space="preserve">Esimerkki 7.419</w:t>
      </w:r>
    </w:p>
    <w:p>
      <w:r>
        <w:t xml:space="preserve">Lausunto: Label: entailment.Genre: government.</w:t>
      </w:r>
    </w:p>
    <w:p>
      <w:r>
        <w:rPr>
          <w:b/>
        </w:rPr>
        <w:t xml:space="preserve">Tulos</w:t>
      </w:r>
    </w:p>
    <w:p>
      <w:r>
        <w:t xml:space="preserve">Maaseudun ajoneuvokustannukset laatikkoa tai mahdollista toimitusta kohti ovat kaksinkertaiset verrattuna keskimääräisiin kaupunkiliikenteen ajoneuvokustannuksiin mahdollista toimitusta kohti.</w:t>
      </w:r>
    </w:p>
    <w:p>
      <w:r>
        <w:rPr>
          <w:b/>
        </w:rPr>
        <w:t xml:space="preserve">Esimerkki 7.420</w:t>
      </w:r>
    </w:p>
    <w:p>
      <w:r>
        <w:t xml:space="preserve">Lausunto: Tunniste: ristiriita.Genre: fiktio.</w:t>
      </w:r>
    </w:p>
    <w:p>
      <w:r>
        <w:rPr>
          <w:b/>
        </w:rPr>
        <w:t xml:space="preserve">Tulos</w:t>
      </w:r>
    </w:p>
    <w:p>
      <w:r>
        <w:t xml:space="preserve">Hänelle kerrottiin, että hän oli toimistossa.</w:t>
      </w:r>
    </w:p>
    <w:p>
      <w:r>
        <w:rPr>
          <w:b/>
        </w:rPr>
        <w:t xml:space="preserve">Esimerkki 7.421</w:t>
      </w:r>
    </w:p>
    <w:p>
      <w:r>
        <w:t xml:space="preserve">Väite: No hyvä juttu, mitä mieltä olette SamistaLabel: entailment.Genre: puhelin.</w:t>
      </w:r>
    </w:p>
    <w:p>
      <w:r>
        <w:rPr>
          <w:b/>
        </w:rPr>
        <w:t xml:space="preserve">Tulos</w:t>
      </w:r>
    </w:p>
    <w:p>
      <w:r>
        <w:t xml:space="preserve">No hyvä juttu, mitä mieltä olette Samista?</w:t>
      </w:r>
    </w:p>
    <w:p>
      <w:r>
        <w:rPr>
          <w:b/>
        </w:rPr>
        <w:t xml:space="preserve">Esimerkki 7.422</w:t>
      </w:r>
    </w:p>
    <w:p>
      <w:r>
        <w:t xml:space="preserve">Lausunto: Label: contradiction.Genre: slate.</w:t>
      </w:r>
    </w:p>
    <w:p>
      <w:r>
        <w:rPr>
          <w:b/>
        </w:rPr>
        <w:t xml:space="preserve">Tulos</w:t>
      </w:r>
    </w:p>
    <w:p>
      <w:r>
        <w:t xml:space="preserve">Charles Krauthammer syytti kaikesta niitä koripalloilijoita.</w:t>
      </w:r>
    </w:p>
    <w:p>
      <w:r>
        <w:rPr>
          <w:b/>
        </w:rPr>
        <w:t xml:space="preserve">Esimerkki 7.423</w:t>
      </w:r>
    </w:p>
    <w:p>
      <w:r>
        <w:t xml:space="preserve">Lausunto: Nimike: neutraali.Genre: matkailu.</w:t>
      </w:r>
    </w:p>
    <w:p>
      <w:r>
        <w:rPr>
          <w:b/>
        </w:rPr>
        <w:t xml:space="preserve">Tulos</w:t>
      </w:r>
    </w:p>
    <w:p>
      <w:r>
        <w:t xml:space="preserve">Saarella on enimmäkseen hiljaista, ja kesäkausi on lyhyt, kolmen kuukauden mittainen, taifuunien vuoksi.</w:t>
      </w:r>
    </w:p>
    <w:p>
      <w:r>
        <w:rPr>
          <w:b/>
        </w:rPr>
        <w:t xml:space="preserve">Esimerkki 7.424</w:t>
      </w:r>
    </w:p>
    <w:p>
      <w:r>
        <w:t xml:space="preserve">Lausunto: Tunniste: ristiriita.Genre: fiktio.</w:t>
      </w:r>
    </w:p>
    <w:p>
      <w:r>
        <w:rPr>
          <w:b/>
        </w:rPr>
        <w:t xml:space="preserve">Tulos</w:t>
      </w:r>
    </w:p>
    <w:p>
      <w:r>
        <w:t xml:space="preserve">Äänesi oli aivan normaali.</w:t>
      </w:r>
    </w:p>
    <w:p>
      <w:r>
        <w:rPr>
          <w:b/>
        </w:rPr>
        <w:t xml:space="preserve">Esimerkki 7.425</w:t>
      </w:r>
    </w:p>
    <w:p>
      <w:r>
        <w:t xml:space="preserve">Lausunto: Merkintä: Citrushedelmistä tuli alueen tärkein rahakasvi vuosisadan vaihteen tienoilla, kun viljasta ja Cape San Antonion 1600-luvun tuulimyllyistä luovuttiin.</w:t>
      </w:r>
    </w:p>
    <w:p>
      <w:r>
        <w:rPr>
          <w:b/>
        </w:rPr>
        <w:t xml:space="preserve">Tulos</w:t>
      </w:r>
    </w:p>
    <w:p>
      <w:r>
        <w:t xml:space="preserve">Cape San Antoniossa on tuulimyllyjä.</w:t>
      </w:r>
    </w:p>
    <w:p>
      <w:r>
        <w:rPr>
          <w:b/>
        </w:rPr>
        <w:t xml:space="preserve">Esimerkki 7.426</w:t>
      </w:r>
    </w:p>
    <w:p>
      <w:r>
        <w:t xml:space="preserve">Lausunto: Label: entailment.Genre: matkailu.</w:t>
      </w:r>
    </w:p>
    <w:p>
      <w:r>
        <w:rPr>
          <w:b/>
        </w:rPr>
        <w:t xml:space="preserve">Tulos</w:t>
      </w:r>
    </w:p>
    <w:p>
      <w:r>
        <w:t xml:space="preserve">Tiivistä tietä reunustavat korkeat kivimuurit koko sen pituudelta.</w:t>
      </w:r>
    </w:p>
    <w:p>
      <w:r>
        <w:rPr>
          <w:b/>
        </w:rPr>
        <w:t xml:space="preserve">Esimerkki 7.427</w:t>
      </w:r>
    </w:p>
    <w:p>
      <w:r>
        <w:t xml:space="preserve">Lausunto: Merkitse: ristiriita.</w:t>
      </w:r>
    </w:p>
    <w:p>
      <w:r>
        <w:rPr>
          <w:b/>
        </w:rPr>
        <w:t xml:space="preserve">Tulos</w:t>
      </w:r>
    </w:p>
    <w:p>
      <w:r>
        <w:t xml:space="preserve">Alin käyrä osoittaa 20 prosentin tehottomuutta ja 5 dollarin nettohyötyä mittakaavassa. </w:t>
      </w:r>
    </w:p>
    <w:p>
      <w:r>
        <w:rPr>
          <w:b/>
        </w:rPr>
        <w:t xml:space="preserve">Esimerkki 7.428</w:t>
      </w:r>
    </w:p>
    <w:p>
      <w:r>
        <w:t xml:space="preserve">Lausunto: Joo me tarvitsemme emme puhuneet liikaa musiikista, mutta meillä oli hyvä keskusteluLabel: entailment.Genre: puhelin.</w:t>
      </w:r>
    </w:p>
    <w:p>
      <w:r>
        <w:rPr>
          <w:b/>
        </w:rPr>
        <w:t xml:space="preserve">Tulos</w:t>
      </w:r>
    </w:p>
    <w:p>
      <w:r>
        <w:t xml:space="preserve">Juttelimme hyvin, mutta emme puhuneet musiikista.</w:t>
      </w:r>
    </w:p>
    <w:p>
      <w:r>
        <w:rPr>
          <w:b/>
        </w:rPr>
        <w:t xml:space="preserve">Esimerkki 7.429</w:t>
      </w:r>
    </w:p>
    <w:p>
      <w:r>
        <w:t xml:space="preserve">Lausunto: Laji: fiktio.</w:t>
      </w:r>
    </w:p>
    <w:p>
      <w:r>
        <w:rPr>
          <w:b/>
        </w:rPr>
        <w:t xml:space="preserve">Tulos</w:t>
      </w:r>
    </w:p>
    <w:p>
      <w:r>
        <w:t xml:space="preserve">Ystäväni tulee tänne neljältä. </w:t>
      </w:r>
    </w:p>
    <w:p>
      <w:r>
        <w:rPr>
          <w:b/>
        </w:rPr>
        <w:t xml:space="preserve">Esimerkki 7.430</w:t>
      </w:r>
    </w:p>
    <w:p>
      <w:r>
        <w:t xml:space="preserve">Lausunto: Laji: fiktio.</w:t>
      </w:r>
    </w:p>
    <w:p>
      <w:r>
        <w:rPr>
          <w:b/>
        </w:rPr>
        <w:t xml:space="preserve">Tulos</w:t>
      </w:r>
    </w:p>
    <w:p>
      <w:r>
        <w:t xml:space="preserve">Ajatus siitä vaivasi häntä suuresti.</w:t>
      </w:r>
    </w:p>
    <w:p>
      <w:r>
        <w:rPr>
          <w:b/>
        </w:rPr>
        <w:t xml:space="preserve">Esimerkki 7.431</w:t>
      </w:r>
    </w:p>
    <w:p>
      <w:r>
        <w:t xml:space="preserve">Lausunto: Tand;A-hyväksyntöjen luonteen ja laajuuden on kuitenkin oltava sellainen, että johdolla on varmuus siitä, että esimiehet tai muut virkamiehet tietävät olevansa vastuussa työntekijän työaikaa ja poissaoloja koskevista hyväksynnöistä.Nimike: ristiriita.Genre: hallinto.</w:t>
      </w:r>
    </w:p>
    <w:p>
      <w:r>
        <w:rPr>
          <w:b/>
        </w:rPr>
        <w:t xml:space="preserve">Tulos</w:t>
      </w:r>
    </w:p>
    <w:p>
      <w:r>
        <w:t xml:space="preserve">T- ja A-hyväksynnät eivät edellytä valvontaa tai vastuuvelvollisuutta.</w:t>
      </w:r>
    </w:p>
    <w:p>
      <w:r>
        <w:rPr>
          <w:b/>
        </w:rPr>
        <w:t xml:space="preserve">Esimerkki 7.432</w:t>
      </w:r>
    </w:p>
    <w:p>
      <w:r>
        <w:t xml:space="preserve">Väite: voit saada vuosittain rahaa, kunhan pidät arvosanat hän hän teki hyvin koulussa ja uh, mutta hän sai vain ensimmäisen vuoden rahaa hän sai noin kaksi tuhatta dollaria se oli vain viisisataa dollaria leikkeen tästä organisaatiostaLabel: neutraali.Genre: puhelin.</w:t>
      </w:r>
    </w:p>
    <w:p>
      <w:r>
        <w:rPr>
          <w:b/>
        </w:rPr>
        <w:t xml:space="preserve">Tulos</w:t>
      </w:r>
    </w:p>
    <w:p>
      <w:r>
        <w:t xml:space="preserve">Hänen nimensä on Karen. </w:t>
      </w:r>
    </w:p>
    <w:p>
      <w:r>
        <w:rPr>
          <w:b/>
        </w:rPr>
        <w:t xml:space="preserve">Esimerkki 7.433</w:t>
      </w:r>
    </w:p>
    <w:p>
      <w:r>
        <w:t xml:space="preserve">Lausunto: EPA on tehnyt alustavia arvioita kunkin teknologian jälkiasennuksista, jotka johtuisivat Clear Skies Act -laista.</w:t>
      </w:r>
    </w:p>
    <w:p>
      <w:r>
        <w:rPr>
          <w:b/>
        </w:rPr>
        <w:t xml:space="preserve">Tulos</w:t>
      </w:r>
    </w:p>
    <w:p>
      <w:r>
        <w:t xml:space="preserve">Clear Skies Act on lakiehdotus, jonka tarkoituksena on lisätä saastumista ja EPA:n talousarviota, jotta se voi jälkiasentaa tekniikkaansa.</w:t>
      </w:r>
    </w:p>
    <w:p>
      <w:r>
        <w:rPr>
          <w:b/>
        </w:rPr>
        <w:t xml:space="preserve">Esimerkki 7.434</w:t>
      </w:r>
    </w:p>
    <w:p>
      <w:r>
        <w:t xml:space="preserve">Lausunto: Nimike: ristiriita.Genre: matkailu.</w:t>
      </w:r>
    </w:p>
    <w:p>
      <w:r>
        <w:rPr>
          <w:b/>
        </w:rPr>
        <w:t xml:space="preserve">Tulos</w:t>
      </w:r>
    </w:p>
    <w:p>
      <w:r>
        <w:t xml:space="preserve">Nepalin nykyaikainen historia alkaa siitä, kun maa hajosi tuhansiin heimoihin. </w:t>
      </w:r>
    </w:p>
    <w:p>
      <w:r>
        <w:rPr>
          <w:b/>
        </w:rPr>
        <w:t xml:space="preserve">Esimerkki 7.435</w:t>
      </w:r>
    </w:p>
    <w:p>
      <w:r>
        <w:t xml:space="preserve">Lausunto: Label: neutraali.Genre: liuskekivi.</w:t>
      </w:r>
    </w:p>
    <w:p>
      <w:r>
        <w:rPr>
          <w:b/>
        </w:rPr>
        <w:t xml:space="preserve">Tulos</w:t>
      </w:r>
    </w:p>
    <w:p>
      <w:r>
        <w:t xml:space="preserve">Tämä on vaikein luokka.</w:t>
      </w:r>
    </w:p>
    <w:p>
      <w:r>
        <w:rPr>
          <w:b/>
        </w:rPr>
        <w:t xml:space="preserve">Esimerkki 7.436</w:t>
      </w:r>
    </w:p>
    <w:p>
      <w:r>
        <w:t xml:space="preserve">Lausunto: 22 Lisäksi on tapauksia, joissa kauppatavaraa käsitellään eri tavalla kuin muuta kuin kauppatavaraa ja joissa edellä käsitellyn MBMFC-säännön mukaan tietyntyyppinen sisältö voi käyttää yhtä alaluokkaa ja toista ei.Nimike: entailment.Genre: government.</w:t>
      </w:r>
    </w:p>
    <w:p>
      <w:r>
        <w:rPr>
          <w:b/>
        </w:rPr>
        <w:t xml:space="preserve">Tulos</w:t>
      </w:r>
    </w:p>
    <w:p>
      <w:r>
        <w:t xml:space="preserve">Erien ilmoittamista koskevat säännöt ovat monimutkaisia ja vaihtelevat eräkohtaisesti.</w:t>
      </w:r>
    </w:p>
    <w:p>
      <w:r>
        <w:rPr>
          <w:b/>
        </w:rPr>
        <w:t xml:space="preserve">Esimerkki 7.437</w:t>
      </w:r>
    </w:p>
    <w:p>
      <w:r>
        <w:t xml:space="preserve">Väite: hän on kyllä hän on tulossa ulos ammattilaiset tänä vuonnaLabel: entailment.Genre: puhelin.</w:t>
      </w:r>
    </w:p>
    <w:p>
      <w:r>
        <w:rPr>
          <w:b/>
        </w:rPr>
        <w:t xml:space="preserve">Tulos</w:t>
      </w:r>
    </w:p>
    <w:p>
      <w:r>
        <w:t xml:space="preserve">Kyllä hän tulee ulos ammattilaisina tänä vuonna -</w:t>
      </w:r>
    </w:p>
    <w:p>
      <w:r>
        <w:rPr>
          <w:b/>
        </w:rPr>
        <w:t xml:space="preserve">Esimerkki 7.438</w:t>
      </w:r>
    </w:p>
    <w:p>
      <w:r>
        <w:t xml:space="preserve">Lausunto: mutta kyllä meillä on, ja meillä on useita naisia neuvostossa, jotka ovat naisia, mutta alatte vain kuulla yhä enemmän ja enemmän, että itse asiassa Texasin kuvernöörikin on nainen, sitäkään ei voi unohtaa, joten Ann RichardsLähde: ristiriita.Laji: puhelin.</w:t>
      </w:r>
    </w:p>
    <w:p>
      <w:r>
        <w:rPr>
          <w:b/>
        </w:rPr>
        <w:t xml:space="preserve">Tulos</w:t>
      </w:r>
    </w:p>
    <w:p>
      <w:r>
        <w:t xml:space="preserve">Teksasin kuvernöörin virkaan ei ole koskaan valittu naista.</w:t>
      </w:r>
    </w:p>
    <w:p>
      <w:r>
        <w:rPr>
          <w:b/>
        </w:rPr>
        <w:t xml:space="preserve">Esimerkki 7.439</w:t>
      </w:r>
    </w:p>
    <w:p>
      <w:r>
        <w:t xml:space="preserve">Lausunto: Laji: fiktio.</w:t>
      </w:r>
    </w:p>
    <w:p>
      <w:r>
        <w:rPr>
          <w:b/>
        </w:rPr>
        <w:t xml:space="preserve">Tulos</w:t>
      </w:r>
    </w:p>
    <w:p>
      <w:r>
        <w:t xml:space="preserve">Muitakin luonnoksia oli olemassa.</w:t>
      </w:r>
    </w:p>
    <w:p>
      <w:r>
        <w:rPr>
          <w:b/>
        </w:rPr>
        <w:t xml:space="preserve">Esimerkki 7.440</w:t>
      </w:r>
    </w:p>
    <w:p>
      <w:r>
        <w:t xml:space="preserve">Lausunto: Nimike: contradiction.Genre: liuskekivi.</w:t>
      </w:r>
    </w:p>
    <w:p>
      <w:r>
        <w:rPr>
          <w:b/>
        </w:rPr>
        <w:t xml:space="preserve">Tulos</w:t>
      </w:r>
    </w:p>
    <w:p>
      <w:r>
        <w:t xml:space="preserve">Reesellä ei ole uutta lasta.</w:t>
      </w:r>
    </w:p>
    <w:p>
      <w:r>
        <w:rPr>
          <w:b/>
        </w:rPr>
        <w:t xml:space="preserve">Esimerkki 7.441</w:t>
      </w:r>
    </w:p>
    <w:p>
      <w:r>
        <w:t xml:space="preserve">Lausunto: Tunniste: Kaksi piirteistä liittyy suunnitteluun, kolme tiedonkeruuseen, kolme analyysiin ja yksi raportointiin.Tunniste: ristiriita.Genre: hallitus.</w:t>
      </w:r>
    </w:p>
    <w:p>
      <w:r>
        <w:rPr>
          <w:b/>
        </w:rPr>
        <w:t xml:space="preserve">Tulos</w:t>
      </w:r>
    </w:p>
    <w:p>
      <w:r>
        <w:t xml:space="preserve">Mikään näistä ominaisuuksista ei liity raportointiin tai suunnitteluun.</w:t>
      </w:r>
    </w:p>
    <w:p>
      <w:r>
        <w:rPr>
          <w:b/>
        </w:rPr>
        <w:t xml:space="preserve">Esimerkki 7.442</w:t>
      </w:r>
    </w:p>
    <w:p>
      <w:r>
        <w:t xml:space="preserve">Väite: tuolta Bombay näyttääLabel: neutraali.Genre: puhelin.</w:t>
      </w:r>
    </w:p>
    <w:p>
      <w:r>
        <w:rPr>
          <w:b/>
        </w:rPr>
        <w:t xml:space="preserve">Tulos</w:t>
      </w:r>
    </w:p>
    <w:p>
      <w:r>
        <w:t xml:space="preserve">Johtuuko se siitä, että ne ovat samanlaisia?</w:t>
      </w:r>
    </w:p>
    <w:p>
      <w:r>
        <w:rPr>
          <w:b/>
        </w:rPr>
        <w:t xml:space="preserve">Esimerkki 7.443</w:t>
      </w:r>
    </w:p>
    <w:p>
      <w:r>
        <w:t xml:space="preserve">Lausunto: Label: Contradiction.Genre: Slate.</w:t>
      </w:r>
    </w:p>
    <w:p>
      <w:r>
        <w:rPr>
          <w:b/>
        </w:rPr>
        <w:t xml:space="preserve">Tulos</w:t>
      </w:r>
    </w:p>
    <w:p>
      <w:r>
        <w:t xml:space="preserve">Jokainen itseään whigiksi kutsuva ryhmittymä tuli aina hyvin toimeen keskenään. </w:t>
      </w:r>
    </w:p>
    <w:p>
      <w:r>
        <w:rPr>
          <w:b/>
        </w:rPr>
        <w:t xml:space="preserve">Esimerkki 7.444</w:t>
      </w:r>
    </w:p>
    <w:p>
      <w:r>
        <w:t xml:space="preserve">Lausunto: Label: contradiction.Genre: slate.</w:t>
      </w:r>
    </w:p>
    <w:p>
      <w:r>
        <w:rPr>
          <w:b/>
        </w:rPr>
        <w:t xml:space="preserve">Tulos</w:t>
      </w:r>
    </w:p>
    <w:p>
      <w:r>
        <w:t xml:space="preserve">Presidentti Kennedy ei ole koskaan aiemmin tehnyt seksuaalisia lähentelyjä.</w:t>
      </w:r>
    </w:p>
    <w:p>
      <w:r>
        <w:rPr>
          <w:b/>
        </w:rPr>
        <w:t xml:space="preserve">Esimerkki 7.445</w:t>
      </w:r>
    </w:p>
    <w:p>
      <w:r>
        <w:t xml:space="preserve">Lausunto: Label: contradiction.Genre: slate.</w:t>
      </w:r>
    </w:p>
    <w:p>
      <w:r>
        <w:rPr>
          <w:b/>
        </w:rPr>
        <w:t xml:space="preserve">Tulos</w:t>
      </w:r>
    </w:p>
    <w:p>
      <w:r>
        <w:t xml:space="preserve">Uskonnolliset teinit ovat aivopestyjä.</w:t>
      </w:r>
    </w:p>
    <w:p>
      <w:r>
        <w:rPr>
          <w:b/>
        </w:rPr>
        <w:t xml:space="preserve">Esimerkki 7.446</w:t>
      </w:r>
    </w:p>
    <w:p>
      <w:r>
        <w:t xml:space="preserve">Lausunto: Nimike: neutraali.Genre: julkinen.</w:t>
      </w:r>
    </w:p>
    <w:p>
      <w:r>
        <w:rPr>
          <w:b/>
        </w:rPr>
        <w:t xml:space="preserve">Tulos</w:t>
      </w:r>
    </w:p>
    <w:p>
      <w:r>
        <w:t xml:space="preserve">Mielestäni on aika tehdä niin kuin työryhmä suositteli ja harkita postipalvelun vaiheittaista hinnoittelua.</w:t>
      </w:r>
    </w:p>
    <w:p>
      <w:r>
        <w:rPr>
          <w:b/>
        </w:rPr>
        <w:t xml:space="preserve">Esimerkki 7.447</w:t>
      </w:r>
    </w:p>
    <w:p>
      <w:r>
        <w:t xml:space="preserve">Lausunto: Laji: liuskekivi.</w:t>
      </w:r>
    </w:p>
    <w:p>
      <w:r>
        <w:rPr>
          <w:b/>
        </w:rPr>
        <w:t xml:space="preserve">Tulos</w:t>
      </w:r>
    </w:p>
    <w:p>
      <w:r>
        <w:t xml:space="preserve">Se ei ollut mikään niistä tiedoista, joita minulla on.</w:t>
      </w:r>
    </w:p>
    <w:p>
      <w:r>
        <w:rPr>
          <w:b/>
        </w:rPr>
        <w:t xml:space="preserve">Esimerkki 7.448</w:t>
      </w:r>
    </w:p>
    <w:p>
      <w:r>
        <w:t xml:space="preserve">Väite: yksi hyvin karvapeitteinen jäsen jää pois.Nimike: entailment.Laji: liuskekivi.</w:t>
      </w:r>
    </w:p>
    <w:p>
      <w:r>
        <w:rPr>
          <w:b/>
        </w:rPr>
        <w:t xml:space="preserve">Tulos</w:t>
      </w:r>
    </w:p>
    <w:p>
      <w:r>
        <w:t xml:space="preserve">Yksi hyvin karvapeitteinen jäsen poistuu.</w:t>
      </w:r>
    </w:p>
    <w:p>
      <w:r>
        <w:rPr>
          <w:b/>
        </w:rPr>
        <w:t xml:space="preserve">Esimerkki 7.449</w:t>
      </w:r>
    </w:p>
    <w:p>
      <w:r>
        <w:t xml:space="preserve">Väite: sitä vähennetään oikein uh-huhLabel: neutraali.Genre: puhelin.</w:t>
      </w:r>
    </w:p>
    <w:p>
      <w:r>
        <w:rPr>
          <w:b/>
        </w:rPr>
        <w:t xml:space="preserve">Tulos</w:t>
      </w:r>
    </w:p>
    <w:p>
      <w:r>
        <w:t xml:space="preserve">Rangaistusta lievennetään.</w:t>
      </w:r>
    </w:p>
    <w:p>
      <w:r>
        <w:rPr>
          <w:b/>
        </w:rPr>
        <w:t xml:space="preserve">Esimerkki 7.450</w:t>
      </w:r>
    </w:p>
    <w:p>
      <w:r>
        <w:t xml:space="preserve">Statement: uh-huh tiedän, että Costa Ricassa ei sallita kenenkään tulla, että um, tulla tänne mitään uh, mitä kutsutaan, mitä kutsutaan maahanmuuttajiksi, he eivät salli mitään sellaista, kuten en voisi mennä Costa Ricaan ja asua kuin Amerikan kansalainen, he eivät sallisi minun muuttaa sinne töihin, he eivät sallisi, että heidän työpaikkansa ovat Costa Rican kansalaisille, he eivät salli ihmisten muuttaa sinne, kuten vähemmistökansat ja ottaa työpaikkojaLabel: entailment.Genre: phone.</w:t>
      </w:r>
    </w:p>
    <w:p>
      <w:r>
        <w:rPr>
          <w:b/>
        </w:rPr>
        <w:t xml:space="preserve">Tulos</w:t>
      </w:r>
    </w:p>
    <w:p>
      <w:r>
        <w:t xml:space="preserve">Costa Ricassa Amerikan kansalaisten maahanmuutto on kielletty.</w:t>
      </w:r>
    </w:p>
    <w:p>
      <w:r>
        <w:rPr>
          <w:b/>
        </w:rPr>
        <w:t xml:space="preserve">Esimerkki 7.451</w:t>
      </w:r>
    </w:p>
    <w:p>
      <w:r>
        <w:t xml:space="preserve">Lausunto: En koskaan uskonut, että se kiinnostaisi sinua. Nimike: ristiriita.Genre: fiktio.</w:t>
      </w:r>
    </w:p>
    <w:p>
      <w:r>
        <w:rPr>
          <w:b/>
        </w:rPr>
        <w:t xml:space="preserve">Tulos</w:t>
      </w:r>
    </w:p>
    <w:p>
      <w:r>
        <w:t xml:space="preserve">"Juuri niin, Poirot, tiesin, että haluaisit kuulla siitä."</w:t>
      </w:r>
    </w:p>
    <w:p>
      <w:r>
        <w:rPr>
          <w:b/>
        </w:rPr>
        <w:t xml:space="preserve">Esimerkki 7.452</w:t>
      </w:r>
    </w:p>
    <w:p>
      <w:r>
        <w:t xml:space="preserve">Lausunto: Tunniste: entailment. laji: matkailu.</w:t>
      </w:r>
    </w:p>
    <w:p>
      <w:r>
        <w:rPr>
          <w:b/>
        </w:rPr>
        <w:t xml:space="preserve">Tulos</w:t>
      </w:r>
    </w:p>
    <w:p>
      <w:r>
        <w:t xml:space="preserve">Pääsalin pohjoispuolella sijaitsee Goho-tendo-niminen alatemppeli. </w:t>
      </w:r>
    </w:p>
    <w:p>
      <w:r>
        <w:rPr>
          <w:b/>
        </w:rPr>
        <w:t xml:space="preserve">Esimerkki 7.453</w:t>
      </w:r>
    </w:p>
    <w:p>
      <w:r>
        <w:t xml:space="preserve">Lausunto: Laji: fiktio.</w:t>
      </w:r>
    </w:p>
    <w:p>
      <w:r>
        <w:rPr>
          <w:b/>
        </w:rPr>
        <w:t xml:space="preserve">Tulos</w:t>
      </w:r>
    </w:p>
    <w:p>
      <w:r>
        <w:t xml:space="preserve">Katsottuani ruokaa tunsin tarvetta oksentaa.</w:t>
      </w:r>
    </w:p>
    <w:p>
      <w:r>
        <w:rPr>
          <w:b/>
        </w:rPr>
        <w:t xml:space="preserve">Esimerkki 7.454</w:t>
      </w:r>
    </w:p>
    <w:p>
      <w:r>
        <w:t xml:space="preserve">Väite: Ai niin, se ei ole liian täynnäLähde: ristiriita.Laji: puhelin.</w:t>
      </w:r>
    </w:p>
    <w:p>
      <w:r>
        <w:rPr>
          <w:b/>
        </w:rPr>
        <w:t xml:space="preserve">Tulos</w:t>
      </w:r>
    </w:p>
    <w:p>
      <w:r>
        <w:t xml:space="preserve">Se on täynnä, älä mene sinne huomenna.</w:t>
      </w:r>
    </w:p>
    <w:p>
      <w:r>
        <w:rPr>
          <w:b/>
        </w:rPr>
        <w:t xml:space="preserve">Esimerkki 7.455</w:t>
      </w:r>
    </w:p>
    <w:p>
      <w:r>
        <w:t xml:space="preserve">Lausunto: Laji: liuskekivi.</w:t>
      </w:r>
    </w:p>
    <w:p>
      <w:r>
        <w:rPr>
          <w:b/>
        </w:rPr>
        <w:t xml:space="preserve">Tulos</w:t>
      </w:r>
    </w:p>
    <w:p>
      <w:r>
        <w:t xml:space="preserve">Nebbishit ovat hyvin rumia.</w:t>
      </w:r>
    </w:p>
    <w:p>
      <w:r>
        <w:rPr>
          <w:b/>
        </w:rPr>
        <w:t xml:space="preserve">Esimerkki 7.456</w:t>
      </w:r>
    </w:p>
    <w:p>
      <w:r>
        <w:t xml:space="preserve">Lausunto: Label: neutral.Genre: travel.</w:t>
      </w:r>
    </w:p>
    <w:p>
      <w:r>
        <w:rPr>
          <w:b/>
        </w:rPr>
        <w:t xml:space="preserve">Tulos</w:t>
      </w:r>
    </w:p>
    <w:p>
      <w:r>
        <w:t xml:space="preserve">1700-luvulla sitä pidettiin täysin osana Irlannin asioita.</w:t>
      </w:r>
    </w:p>
    <w:p>
      <w:r>
        <w:rPr>
          <w:b/>
        </w:rPr>
        <w:t xml:space="preserve">Esimerkki 7.457</w:t>
      </w:r>
    </w:p>
    <w:p>
      <w:r>
        <w:t xml:space="preserve">Lausunto: Levymerkki: Entailment.Laji: Matkailu.</w:t>
      </w:r>
    </w:p>
    <w:p>
      <w:r>
        <w:rPr>
          <w:b/>
        </w:rPr>
        <w:t xml:space="preserve">Tulos</w:t>
      </w:r>
    </w:p>
    <w:p>
      <w:r>
        <w:t xml:space="preserve">Ballets Martiniquais Folklore -ryhmä koostuu vähintään kahdestakymmenestäviidestä nuoresta tanssijasta, laulajasta ja muusikosta.</w:t>
      </w:r>
    </w:p>
    <w:p>
      <w:r>
        <w:rPr>
          <w:b/>
        </w:rPr>
        <w:t xml:space="preserve">Esimerkki 7.458</w:t>
      </w:r>
    </w:p>
    <w:p>
      <w:r>
        <w:t xml:space="preserve">Lausunto: Tunniste: neutraali.Laji: julkishallinto.</w:t>
      </w:r>
    </w:p>
    <w:p>
      <w:r>
        <w:rPr>
          <w:b/>
        </w:rPr>
        <w:t xml:space="preserve">Tulos</w:t>
      </w:r>
    </w:p>
    <w:p>
      <w:r>
        <w:t xml:space="preserve">Rahoituksen ymmärtämiseksi on tärkeää tutustua tilintarkastustoimeksiantoihin.</w:t>
      </w:r>
    </w:p>
    <w:p>
      <w:r>
        <w:rPr>
          <w:b/>
        </w:rPr>
        <w:t xml:space="preserve">Esimerkki 7.459</w:t>
      </w:r>
    </w:p>
    <w:p>
      <w:r>
        <w:t xml:space="preserve">Lausunto: Label: neutral.Genre: slate.</w:t>
      </w:r>
    </w:p>
    <w:p>
      <w:r>
        <w:rPr>
          <w:b/>
        </w:rPr>
        <w:t xml:space="preserve">Tulos</w:t>
      </w:r>
    </w:p>
    <w:p>
      <w:r>
        <w:t xml:space="preserve">Coloradossa on loistava koulutusjärjestelmä, jonka ansiosta sen oppilaat saavat maan korkeimmat SAT-pisteet.</w:t>
      </w:r>
    </w:p>
    <w:p>
      <w:r>
        <w:rPr>
          <w:b/>
        </w:rPr>
        <w:t xml:space="preserve">Esimerkki 7.460</w:t>
      </w:r>
    </w:p>
    <w:p>
      <w:r>
        <w:t xml:space="preserve">Lausunto: Joo ei, en minäkään, minusta sen pitäisi olla täysin vapaaehtoista ja tiedätteLabel: entailment.Genre: puhelin.</w:t>
      </w:r>
    </w:p>
    <w:p>
      <w:r>
        <w:rPr>
          <w:b/>
        </w:rPr>
        <w:t xml:space="preserve">Tulos</w:t>
      </w:r>
    </w:p>
    <w:p>
      <w:r>
        <w:t xml:space="preserve">Olen samaa mieltä siitä, että sitä ei pitäisi vaatia.</w:t>
      </w:r>
    </w:p>
    <w:p>
      <w:r>
        <w:rPr>
          <w:b/>
        </w:rPr>
        <w:t xml:space="preserve">Esimerkki 7.461</w:t>
      </w:r>
    </w:p>
    <w:p>
      <w:r>
        <w:t xml:space="preserve">Lausunto: Sir Ernest Heavywether, joka oli kuuluisa kaikkialla Englannissa häikäilemättömästä tavastaan kiusata todistajia, esitti vain kaksi kysymystä. Nimeke: entailment.Genre: fiktio.</w:t>
      </w:r>
    </w:p>
    <w:p>
      <w:r>
        <w:rPr>
          <w:b/>
        </w:rPr>
        <w:t xml:space="preserve">Tulos</w:t>
      </w:r>
    </w:p>
    <w:p>
      <w:r>
        <w:t xml:space="preserve">Sir Ernest Heavywetherillä oli vain muutama kysymys.</w:t>
      </w:r>
    </w:p>
    <w:p>
      <w:r>
        <w:rPr>
          <w:b/>
        </w:rPr>
        <w:t xml:space="preserve">Esimerkki 7.462</w:t>
      </w:r>
    </w:p>
    <w:p>
      <w:r>
        <w:t xml:space="preserve">Lausunto: Label: neutral.Genre: government.</w:t>
      </w:r>
    </w:p>
    <w:p>
      <w:r>
        <w:rPr>
          <w:b/>
        </w:rPr>
        <w:t xml:space="preserve">Tulos</w:t>
      </w:r>
    </w:p>
    <w:p>
      <w:r>
        <w:t xml:space="preserve">Keskeisten turvallisuusryhmien kehittämissä toimenpiteissä oli aluksi alkuvaikeuksia.</w:t>
      </w:r>
    </w:p>
    <w:p>
      <w:r>
        <w:rPr>
          <w:b/>
        </w:rPr>
        <w:t xml:space="preserve">Esimerkki 7.463</w:t>
      </w:r>
    </w:p>
    <w:p>
      <w:r>
        <w:t xml:space="preserve">Lausunto: Label: entailment.Genre: slate.</w:t>
      </w:r>
    </w:p>
    <w:p>
      <w:r>
        <w:rPr>
          <w:b/>
        </w:rPr>
        <w:t xml:space="preserve">Tulos</w:t>
      </w:r>
    </w:p>
    <w:p>
      <w:r>
        <w:t xml:space="preserve">Uudet tekniikat ratkaisivat vanhat kysymykset.</w:t>
      </w:r>
    </w:p>
    <w:p>
      <w:r>
        <w:rPr>
          <w:b/>
        </w:rPr>
        <w:t xml:space="preserve">Esimerkki 7.464</w:t>
      </w:r>
    </w:p>
    <w:p>
      <w:r>
        <w:t xml:space="preserve">Lausunto: Label: entailment.Genre: slate.</w:t>
      </w:r>
    </w:p>
    <w:p>
      <w:r>
        <w:rPr>
          <w:b/>
        </w:rPr>
        <w:t xml:space="preserve">Tulos</w:t>
      </w:r>
    </w:p>
    <w:p>
      <w:r>
        <w:t xml:space="preserve">On ihmisiä, jotka pitävät miehuuttaan halpana.</w:t>
      </w:r>
    </w:p>
    <w:p>
      <w:r>
        <w:rPr>
          <w:b/>
        </w:rPr>
        <w:t xml:space="preserve">Esimerkki 7.465</w:t>
      </w:r>
    </w:p>
    <w:p>
      <w:r>
        <w:t xml:space="preserve">Lausunto: Label: contradiction.Genre: slate.</w:t>
      </w:r>
    </w:p>
    <w:p>
      <w:r>
        <w:rPr>
          <w:b/>
        </w:rPr>
        <w:t xml:space="preserve">Tulos</w:t>
      </w:r>
    </w:p>
    <w:p>
      <w:r>
        <w:t xml:space="preserve">Huutokaupassa Jukos-öljy-yhtiö myytiin huimaan 200 miljoonan hintaan. </w:t>
      </w:r>
    </w:p>
    <w:p>
      <w:r>
        <w:rPr>
          <w:b/>
        </w:rPr>
        <w:t xml:space="preserve">Esimerkki 7.466</w:t>
      </w:r>
    </w:p>
    <w:p>
      <w:r>
        <w:t xml:space="preserve">Väite: Tiedätkö, jos menet um uh-taisteluun ja sitten ihmiset sanovat, että katso, mitä juuri kaivoin maasta, ja he myyvät sinulle jotain, mitä he tekivät viime yönäLabel: contradiction.Genre: puhelin.</w:t>
      </w:r>
    </w:p>
    <w:p>
      <w:r>
        <w:rPr>
          <w:b/>
        </w:rPr>
        <w:t xml:space="preserve">Tulos</w:t>
      </w:r>
    </w:p>
    <w:p>
      <w:r>
        <w:t xml:space="preserve">He eivät mene lähellekään tappeluita.</w:t>
      </w:r>
    </w:p>
    <w:p>
      <w:r>
        <w:rPr>
          <w:b/>
        </w:rPr>
        <w:t xml:space="preserve">Esimerkki 7.467</w:t>
      </w:r>
    </w:p>
    <w:p>
      <w:r>
        <w:t xml:space="preserve">Lausunto: Tunniste: ristiriita.Laji: hallinto.</w:t>
      </w:r>
    </w:p>
    <w:p>
      <w:r>
        <w:rPr>
          <w:b/>
        </w:rPr>
        <w:t xml:space="preserve">Tulos</w:t>
      </w:r>
    </w:p>
    <w:p>
      <w:r>
        <w:t xml:space="preserve">Valvontaympäristö vähättelee komponentteja.</w:t>
      </w:r>
    </w:p>
    <w:p>
      <w:r>
        <w:rPr>
          <w:b/>
        </w:rPr>
        <w:t xml:space="preserve">Esimerkki 7.468</w:t>
      </w:r>
    </w:p>
    <w:p>
      <w:r>
        <w:t xml:space="preserve">Väite: se on, jotta edelleen kasvaa ja minä aina luulen, että pystyn tekemään sen ja sitten väistämättä huomaan, että minulla ei ole synnynnäistä musiikillista lahjakkuutta suhteessa sävellykseen ja että kamppailen ja en todellakaan voi aivan ymmärtää, mitä on, että muut ihmiset pitävät itsestäänselvyytenä.Levymerkki: ristiriita.Genre: puhelin.</w:t>
      </w:r>
    </w:p>
    <w:p>
      <w:r>
        <w:rPr>
          <w:b/>
        </w:rPr>
        <w:t xml:space="preserve">Tulos</w:t>
      </w:r>
    </w:p>
    <w:p>
      <w:r>
        <w:t xml:space="preserve">vahvuuteni on aina ollut musiikin säveltäminen</w:t>
      </w:r>
    </w:p>
    <w:p>
      <w:r>
        <w:rPr>
          <w:b/>
        </w:rPr>
        <w:t xml:space="preserve">Esimerkki 7.469</w:t>
      </w:r>
    </w:p>
    <w:p>
      <w:r>
        <w:t xml:space="preserve">Lausunto: Minusta tuntuu, että kun olet saavuttanut elämänvaiheen, jossa lapsesi ovat oikeutettuja AARP:hen, kaikki lapsenlapsesi ovat naimisissa ja joillakin lapsenlapsenlapsilla on omat verkkosivut, sinun pitäisi keksiä jokin muu termi kuin poikaystävä kaverillesi, jonka kanssa seurustelet, hengailet, olet vakituisesti yhdessä tai mitä tahansa.Nimike: contradiction.Genre: slate.</w:t>
      </w:r>
    </w:p>
    <w:p>
      <w:r>
        <w:rPr>
          <w:b/>
        </w:rPr>
        <w:t xml:space="preserve">Tulos</w:t>
      </w:r>
    </w:p>
    <w:p>
      <w:r>
        <w:t xml:space="preserve">Voit kutsua poikaystävääsi "poikaystäväksi" riippumatta siitä, minkä ikäinen olet. </w:t>
      </w:r>
    </w:p>
    <w:p>
      <w:r>
        <w:rPr>
          <w:b/>
        </w:rPr>
        <w:t xml:space="preserve">Esimerkki 7.470</w:t>
      </w:r>
    </w:p>
    <w:p>
      <w:r>
        <w:t xml:space="preserve">Väite: hän tapasi tytön, joka on menossa Pennsylvanian yliopistoon Philadelphiassa, ja hän tapasi juuri tytön, joka on kotoisin muistaakseni.Nimeke: entailment.Laji: puhelin.</w:t>
      </w:r>
    </w:p>
    <w:p>
      <w:r>
        <w:rPr>
          <w:b/>
        </w:rPr>
        <w:t xml:space="preserve">Tulos</w:t>
      </w:r>
    </w:p>
    <w:p>
      <w:r>
        <w:t xml:space="preserve">Hän opiskelee yliopistossa Pennsylvaniassa. </w:t>
      </w:r>
    </w:p>
    <w:p>
      <w:r>
        <w:rPr>
          <w:b/>
        </w:rPr>
        <w:t xml:space="preserve">Esimerkki 7.471</w:t>
      </w:r>
    </w:p>
    <w:p>
      <w:r>
        <w:t xml:space="preserve">Lausunto: Walcott haluaa myös ulkopuolisen näkemyksen tähän ylevään aineistoon, ja hän löytää sen 19. vuosisadan englantilaisesta talonpoikaisrunoilijasta John Claresta, jonka hän tekee itsensä sijaiskappaleeksi.</w:t>
      </w:r>
    </w:p>
    <w:p>
      <w:r>
        <w:rPr>
          <w:b/>
        </w:rPr>
        <w:t xml:space="preserve">Tulos</w:t>
      </w:r>
    </w:p>
    <w:p>
      <w:r>
        <w:t xml:space="preserve">John Clare oli 1800-luvun runoilija.</w:t>
      </w:r>
    </w:p>
    <w:p>
      <w:r>
        <w:rPr>
          <w:b/>
        </w:rPr>
        <w:t xml:space="preserve">Esimerkki 7.472</w:t>
      </w:r>
    </w:p>
    <w:p>
      <w:r>
        <w:t xml:space="preserve">Lausunto: Laji: fiktio." Laji: fiktio.</w:t>
      </w:r>
    </w:p>
    <w:p>
      <w:r>
        <w:rPr>
          <w:b/>
        </w:rPr>
        <w:t xml:space="preserve">Tulos</w:t>
      </w:r>
    </w:p>
    <w:p>
      <w:r>
        <w:t xml:space="preserve">Joskus taskuni on tyhjä, kun seuraava palkkapäivä koittaa. </w:t>
      </w:r>
    </w:p>
    <w:p>
      <w:r>
        <w:rPr>
          <w:b/>
        </w:rPr>
        <w:t xml:space="preserve">Esimerkki 7.473</w:t>
      </w:r>
    </w:p>
    <w:p>
      <w:r>
        <w:t xml:space="preserve">Lausunto: Se on mukava alue, koska se oli suunnilleen kaksi ainoaa asiaa, jotka eivät toimineet kovin hyvin meille, no yksi niistä on mukava tavallaan olemme kulman alussa, asumme U:n muotoisella ajoväylällä ja olemme ensimmäinen talo, jota alettiin kääntää, jotta se kääntyisi umpikujaan, ei umpikujaan, vaan yhdeksänkymmenen asteen käännökseen kadulla, mikä tarkoitti, ettemme ole jumissa suoraan naapuritaloa vasten.Genre: puhelin.</w:t>
      </w:r>
    </w:p>
    <w:p>
      <w:r>
        <w:rPr>
          <w:b/>
        </w:rPr>
        <w:t xml:space="preserve">Tulos</w:t>
      </w:r>
    </w:p>
    <w:p>
      <w:r>
        <w:t xml:space="preserve">Talomme päätyi erilaiseksi kuin odotimme.</w:t>
      </w:r>
    </w:p>
    <w:p>
      <w:r>
        <w:rPr>
          <w:b/>
        </w:rPr>
        <w:t xml:space="preserve">Esimerkki 7.474</w:t>
      </w:r>
    </w:p>
    <w:p>
      <w:r>
        <w:t xml:space="preserve">Lausunto: kyllä, se on melko tuore, en tiedä kuinka tuore, mutta melko tuore Texasissa ennen sitä se oli kuolema sähköiskun kautta.Nimike: neutraali.Laji: puhelin.</w:t>
      </w:r>
    </w:p>
    <w:p>
      <w:r>
        <w:rPr>
          <w:b/>
        </w:rPr>
        <w:t xml:space="preserve">Tulos</w:t>
      </w:r>
    </w:p>
    <w:p>
      <w:r>
        <w:t xml:space="preserve">Tämä äskettäinen muutos poisti kuolemantuomion Teksasin osavaltiossa.</w:t>
      </w:r>
    </w:p>
    <w:p>
      <w:r>
        <w:rPr>
          <w:b/>
        </w:rPr>
        <w:t xml:space="preserve">Esimerkki 7.475</w:t>
      </w:r>
    </w:p>
    <w:p>
      <w:r>
        <w:t xml:space="preserve">Lausunto:  "Laji: fiktio.</w:t>
      </w:r>
    </w:p>
    <w:p>
      <w:r>
        <w:rPr>
          <w:b/>
        </w:rPr>
        <w:t xml:space="preserve">Tulos</w:t>
      </w:r>
    </w:p>
    <w:p>
      <w:r>
        <w:t xml:space="preserve">En voi tehdä sitä, kuolen.</w:t>
      </w:r>
    </w:p>
    <w:p>
      <w:r>
        <w:rPr>
          <w:b/>
        </w:rPr>
        <w:t xml:space="preserve">Esimerkki 7.476</w:t>
      </w:r>
    </w:p>
    <w:p>
      <w:r>
        <w:t xml:space="preserve">Väite: ei ollutEtiketti: neutraali.Laji: puhelin.</w:t>
      </w:r>
    </w:p>
    <w:p>
      <w:r>
        <w:rPr>
          <w:b/>
        </w:rPr>
        <w:t xml:space="preserve">Tulos</w:t>
      </w:r>
    </w:p>
    <w:p>
      <w:r>
        <w:t xml:space="preserve">Oli tavallista, että se ei ollut.</w:t>
      </w:r>
    </w:p>
    <w:p>
      <w:r>
        <w:rPr>
          <w:b/>
        </w:rPr>
        <w:t xml:space="preserve">Esimerkki 7.477</w:t>
      </w:r>
    </w:p>
    <w:p>
      <w:r>
        <w:t xml:space="preserve">Lausunto: yksinkertaisesti sanottiin, että noin sadanviidenkymmenen tuhannen maahanmuuttajan sijasta, jotka halusivat muuttaa tähän maahan, me vähensimme sitä kahdella kolmasosalla, jotenLabel: entailment.Genre: puhelin.</w:t>
      </w:r>
    </w:p>
    <w:p>
      <w:r>
        <w:rPr>
          <w:b/>
        </w:rPr>
        <w:t xml:space="preserve">Tulos</w:t>
      </w:r>
    </w:p>
    <w:p>
      <w:r>
        <w:t xml:space="preserve">Yli satatuhatta halusi muuttaa tähän maahan.</w:t>
      </w:r>
    </w:p>
    <w:p>
      <w:r>
        <w:rPr>
          <w:b/>
        </w:rPr>
        <w:t xml:space="preserve">Esimerkki 7.478</w:t>
      </w:r>
    </w:p>
    <w:p>
      <w:r>
        <w:t xml:space="preserve">Lausunto: se vaatii meitä kaikkia kokoontumaan yhteen olen pahoillani yritän lapseni pyytää suudelmaa ja halausta, jotta hän voi mennä nukkumaan se vaatii meitä kaikkia kokoontumaan yhteen ja sanomaan, ettemme kestä tätä enää.Laji: puhelin.</w:t>
      </w:r>
    </w:p>
    <w:p>
      <w:r>
        <w:rPr>
          <w:b/>
        </w:rPr>
        <w:t xml:space="preserve">Tulos</w:t>
      </w:r>
    </w:p>
    <w:p>
      <w:r>
        <w:t xml:space="preserve">Meidän kaikkien on tehtävä yhteistyötä, jotta saamme haluamamme aikaan.</w:t>
      </w:r>
    </w:p>
    <w:p>
      <w:r>
        <w:rPr>
          <w:b/>
        </w:rPr>
        <w:t xml:space="preserve">Esimerkki 7.479</w:t>
      </w:r>
    </w:p>
    <w:p>
      <w:r>
        <w:t xml:space="preserve">Lausunto: Forum Shops at Caesars , teemoitettu sisäostoskävelykatu, joka on rakennettu näyttämään ja tuntumaan roomalaiselta ulkokadulta, yllätti monet tarkkailijat vuonna 1992 houkuttelemalla Stripin ilmeisten turistien lisäksi myös enemmän kuin kourallisen ostosten nälkäisiä paikallisia, jotka halusivat tutustua kauppoihin, joihin heidän oli ennen matkustettava osavaltion ulkopuolelta.</w:t>
      </w:r>
    </w:p>
    <w:p>
      <w:r>
        <w:rPr>
          <w:b/>
        </w:rPr>
        <w:t xml:space="preserve">Tulos</w:t>
      </w:r>
    </w:p>
    <w:p>
      <w:r>
        <w:t xml:space="preserve">Caesars avasi uusia kauppoja, jotka houkuttelivat paikallisia.</w:t>
      </w:r>
    </w:p>
    <w:p>
      <w:r>
        <w:rPr>
          <w:b/>
        </w:rPr>
        <w:t xml:space="preserve">Esimerkki 7.480</w:t>
      </w:r>
    </w:p>
    <w:p>
      <w:r>
        <w:t xml:space="preserve">Väite: ja jopa joitakin harvinaisia kolikoita, joita monet ihmiset eivät ole koskaan edes nähneet, kuten kahden sentin kolikoita.Nimike: neutraali.Genre: puhelin.</w:t>
      </w:r>
    </w:p>
    <w:p>
      <w:r>
        <w:rPr>
          <w:b/>
        </w:rPr>
        <w:t xml:space="preserve">Tulos</w:t>
      </w:r>
    </w:p>
    <w:p>
      <w:r>
        <w:t xml:space="preserve">Useimmat ihmiset eivät ole koskaan nähneet kahden sentin kolikkoa.</w:t>
      </w:r>
    </w:p>
    <w:p>
      <w:r>
        <w:rPr>
          <w:b/>
        </w:rPr>
        <w:t xml:space="preserve">Esimerkki 7.481</w:t>
      </w:r>
    </w:p>
    <w:p>
      <w:r>
        <w:t xml:space="preserve">Lausunto: Label: entailment.Genre: slate.</w:t>
      </w:r>
    </w:p>
    <w:p>
      <w:r>
        <w:rPr>
          <w:b/>
        </w:rPr>
        <w:t xml:space="preserve">Tulos</w:t>
      </w:r>
    </w:p>
    <w:p>
      <w:r>
        <w:t xml:space="preserve">Nimeämällä potilaan tilan nimellä teemme siitä lääketieteellisen poikkeavuuden.</w:t>
      </w:r>
    </w:p>
    <w:p>
      <w:r>
        <w:rPr>
          <w:b/>
        </w:rPr>
        <w:t xml:space="preserve">Esimerkki 7.482</w:t>
      </w:r>
    </w:p>
    <w:p>
      <w:r>
        <w:t xml:space="preserve">Lausunto: Label: contradiction.Genre: slate.</w:t>
      </w:r>
    </w:p>
    <w:p>
      <w:r>
        <w:rPr>
          <w:b/>
        </w:rPr>
        <w:t xml:space="preserve">Tulos</w:t>
      </w:r>
    </w:p>
    <w:p>
      <w:r>
        <w:t xml:space="preserve">Päähineitä ei voi mitenkään kuvailla estäviksi.</w:t>
      </w:r>
    </w:p>
    <w:p>
      <w:r>
        <w:rPr>
          <w:b/>
        </w:rPr>
        <w:t xml:space="preserve">Esimerkki 7.483</w:t>
      </w:r>
    </w:p>
    <w:p>
      <w:r>
        <w:t xml:space="preserve">Lausunto: ja öö, vuonna 51 ja 52 poliisi tuli lukioon, jossa olin, ja kertoi meille, miten tunnistaa, kun lapset käyttivät huumeita, miten tunnistaa huumekauppiaat yhden sisäänkäynnin ulkopuolella, että he jakoivat huumeitaan pois saadakseen lapset aloittamaan ja niin edelleen ja niin edelleenLabel: neutraali.Genre: puhelin.</w:t>
      </w:r>
    </w:p>
    <w:p>
      <w:r>
        <w:rPr>
          <w:b/>
        </w:rPr>
        <w:t xml:space="preserve">Tulos</w:t>
      </w:r>
    </w:p>
    <w:p>
      <w:r>
        <w:t xml:space="preserve">Kun poliisi puhui meille huumeista, olin tietoisempi siitä, kuka käyttää huumeita.</w:t>
      </w:r>
    </w:p>
    <w:p>
      <w:r>
        <w:rPr>
          <w:b/>
        </w:rPr>
        <w:t xml:space="preserve">Esimerkki 7.484</w:t>
      </w:r>
    </w:p>
    <w:p>
      <w:r>
        <w:t xml:space="preserve">Lausunto: Laji: fiktio.</w:t>
      </w:r>
    </w:p>
    <w:p>
      <w:r>
        <w:rPr>
          <w:b/>
        </w:rPr>
        <w:t xml:space="preserve">Tulos</w:t>
      </w:r>
    </w:p>
    <w:p>
      <w:r>
        <w:t xml:space="preserve">Et voi ottaa valokuvia, ethän?</w:t>
      </w:r>
    </w:p>
    <w:p>
      <w:r>
        <w:rPr>
          <w:b/>
        </w:rPr>
        <w:t xml:space="preserve">Esimerkki 7.485</w:t>
      </w:r>
    </w:p>
    <w:p>
      <w:r>
        <w:t xml:space="preserve">Lausunto: Label: entailment.Genre: government.</w:t>
      </w:r>
    </w:p>
    <w:p>
      <w:r>
        <w:rPr>
          <w:b/>
        </w:rPr>
        <w:t xml:space="preserve">Tulos</w:t>
      </w:r>
    </w:p>
    <w:p>
      <w:r>
        <w:t xml:space="preserve">FCC:llä ei ole muita vaihtoehtoja, joista yksi voisi tarjota riittävästi taajuuksia lähitulevaisuudessa.</w:t>
      </w:r>
    </w:p>
    <w:p>
      <w:r>
        <w:rPr>
          <w:b/>
        </w:rPr>
        <w:t xml:space="preserve">Esimerkki 7.486</w:t>
      </w:r>
    </w:p>
    <w:p>
      <w:r>
        <w:t xml:space="preserve">Väite: ja minä vain... hän asuu eri ihmisten kanssa perheessä, hän vaihtaa aika ajoin, minä vainLaji: puhelin.</w:t>
      </w:r>
    </w:p>
    <w:p>
      <w:r>
        <w:rPr>
          <w:b/>
        </w:rPr>
        <w:t xml:space="preserve">Tulos</w:t>
      </w:r>
    </w:p>
    <w:p>
      <w:r>
        <w:t xml:space="preserve">Hänellä ei ole perhettä, vaan hän asuu ystäviensä kanssa heidän kanssaan ostamassaan asunnossa.</w:t>
      </w:r>
    </w:p>
    <w:p>
      <w:r>
        <w:rPr>
          <w:b/>
        </w:rPr>
        <w:t xml:space="preserve">Esimerkki 7.487</w:t>
      </w:r>
    </w:p>
    <w:p>
      <w:r>
        <w:t xml:space="preserve">Lausunto: Voi, tule sisään." Kirjuri seurasi hienovaraista koputusta huoneeseen ja laski paperin isäntänsä kyynärpään viereen.Nimike: ristiriita.Genre: fiktio.</w:t>
      </w:r>
    </w:p>
    <w:p>
      <w:r>
        <w:rPr>
          <w:b/>
        </w:rPr>
        <w:t xml:space="preserve">Tulos</w:t>
      </w:r>
    </w:p>
    <w:p>
      <w:r>
        <w:t xml:space="preserve">Virkailija koputti, mutta ovi pysyi lukossa, eikä hän päässyt huoneeseen.</w:t>
      </w:r>
    </w:p>
    <w:p>
      <w:r>
        <w:rPr>
          <w:b/>
        </w:rPr>
        <w:t xml:space="preserve">Esimerkki 7.488</w:t>
      </w:r>
    </w:p>
    <w:p>
      <w:r>
        <w:t xml:space="preserve">Lausunto: Laji: fiktio.</w:t>
      </w:r>
    </w:p>
    <w:p>
      <w:r>
        <w:rPr>
          <w:b/>
        </w:rPr>
        <w:t xml:space="preserve">Tulos</w:t>
      </w:r>
    </w:p>
    <w:p>
      <w:r>
        <w:t xml:space="preserve">Hän oli paras soturi.</w:t>
      </w:r>
    </w:p>
    <w:p>
      <w:r>
        <w:rPr>
          <w:b/>
        </w:rPr>
        <w:t xml:space="preserve">Esimerkki 7.489</w:t>
      </w:r>
    </w:p>
    <w:p>
      <w:r>
        <w:t xml:space="preserve">Lausunto: Label: neutral.Genre: slate.</w:t>
      </w:r>
    </w:p>
    <w:p>
      <w:r>
        <w:rPr>
          <w:b/>
        </w:rPr>
        <w:t xml:space="preserve">Tulos</w:t>
      </w:r>
    </w:p>
    <w:p>
      <w:r>
        <w:t xml:space="preserve">Washington High'n menestyneimpiä valmistuneita ovat Gulcherit, jotka kaikki ovat menestyneet urallaan.</w:t>
      </w:r>
    </w:p>
    <w:p>
      <w:r>
        <w:rPr>
          <w:b/>
        </w:rPr>
        <w:t xml:space="preserve">Esimerkki 7.490</w:t>
      </w:r>
    </w:p>
    <w:p>
      <w:r>
        <w:t xml:space="preserve">Väite: joo no olethan sinä opiskelija, eiköLabel: ristiriita.Genre: puhelin.</w:t>
      </w:r>
    </w:p>
    <w:p>
      <w:r>
        <w:rPr>
          <w:b/>
        </w:rPr>
        <w:t xml:space="preserve">Tulos</w:t>
      </w:r>
    </w:p>
    <w:p>
      <w:r>
        <w:t xml:space="preserve">Niin, mutta et ole vielä opiskelija.</w:t>
      </w:r>
    </w:p>
    <w:p>
      <w:r>
        <w:rPr>
          <w:b/>
        </w:rPr>
        <w:t xml:space="preserve">Esimerkki 7.491</w:t>
      </w:r>
    </w:p>
    <w:p>
      <w:r>
        <w:t xml:space="preserve">Väite: uh-huh um-hum joo en minäkään tiedä, se on aika vaikea kysymysLabel: neutraali.Genre: puhelin.</w:t>
      </w:r>
    </w:p>
    <w:p>
      <w:r>
        <w:rPr>
          <w:b/>
        </w:rPr>
        <w:t xml:space="preserve">Tulos</w:t>
      </w:r>
    </w:p>
    <w:p>
      <w:r>
        <w:t xml:space="preserve">Tarvitsisin jonkin aikaa selvittääkseni vastauksen tähän kysymykseen.</w:t>
      </w:r>
    </w:p>
    <w:p>
      <w:r>
        <w:rPr>
          <w:b/>
        </w:rPr>
        <w:t xml:space="preserve">Esimerkki 7.492</w:t>
      </w:r>
    </w:p>
    <w:p>
      <w:r>
        <w:t xml:space="preserve">Väite: ja sitten noin viisi vuotta sitten ostimme ison vanhan talon Oaktownista Virginiasta, ja siellä oli kaksi kellaria.Nimike: neutraali.Laji: puhelin.</w:t>
      </w:r>
    </w:p>
    <w:p>
      <w:r>
        <w:rPr>
          <w:b/>
        </w:rPr>
        <w:t xml:space="preserve">Tulos</w:t>
      </w:r>
    </w:p>
    <w:p>
      <w:r>
        <w:t xml:space="preserve">Ostin talon, koska siinä oli kaksi kellaria. </w:t>
      </w:r>
    </w:p>
    <w:p>
      <w:r>
        <w:rPr>
          <w:b/>
        </w:rPr>
        <w:t xml:space="preserve">Esimerkki 7.493</w:t>
      </w:r>
    </w:p>
    <w:p>
      <w:r>
        <w:t xml:space="preserve">Lausunto: Laji: valtio, valtio, valtio, valtio, valtio, valtio, valtio, valtio, valtio, valtio, valtio, valtio, valtio, valtio, valtio, valtio, valtio, valtio, valtio, valtio, valtio, valtio, valtio, valtio, valtio, valtio.</w:t>
      </w:r>
    </w:p>
    <w:p>
      <w:r>
        <w:rPr>
          <w:b/>
        </w:rPr>
        <w:t xml:space="preserve">Tulos</w:t>
      </w:r>
    </w:p>
    <w:p>
      <w:r>
        <w:t xml:space="preserve">Ilmakehän epäpuhtaudet laskeutuvat.</w:t>
      </w:r>
    </w:p>
    <w:p>
      <w:r>
        <w:rPr>
          <w:b/>
        </w:rPr>
        <w:t xml:space="preserve">Esimerkki 7.494</w:t>
      </w:r>
    </w:p>
    <w:p>
      <w:r>
        <w:t xml:space="preserve">Lausunto: FSIS:n toimittamien tietojen perusteella, mukaan lukien alustava ja lopullinen sääntelyn vaikutusten arviointi, sekä ehdotettu että lopullinen sääntö tarkistettiin ja hyväksyttiin määräyksen vaatimusten mukaisiksi.Label: contradiction.Genre: government.</w:t>
      </w:r>
    </w:p>
    <w:p>
      <w:r>
        <w:rPr>
          <w:b/>
        </w:rPr>
        <w:t xml:space="preserve">Tulos</w:t>
      </w:r>
    </w:p>
    <w:p>
      <w:r>
        <w:t xml:space="preserve">Molemmat säännöt tarkistettiin ja hyväksyttiin siten, että ne eivät toimitettujen tietojen perusteella täyttäneet määräyksen vaatimuksia.</w:t>
      </w:r>
    </w:p>
    <w:p>
      <w:r>
        <w:rPr>
          <w:b/>
        </w:rPr>
        <w:t xml:space="preserve">Esimerkki 7.495</w:t>
      </w:r>
    </w:p>
    <w:p>
      <w:r>
        <w:t xml:space="preserve">Lausunto: Laji: fiktio.</w:t>
      </w:r>
    </w:p>
    <w:p>
      <w:r>
        <w:rPr>
          <w:b/>
        </w:rPr>
        <w:t xml:space="preserve">Tulos</w:t>
      </w:r>
    </w:p>
    <w:p>
      <w:r>
        <w:t xml:space="preserve">Sen sijaan tapaaminen on 16. päivä. </w:t>
      </w:r>
    </w:p>
    <w:p>
      <w:r>
        <w:rPr>
          <w:b/>
        </w:rPr>
        <w:t xml:space="preserve">Esimerkki 7.496</w:t>
      </w:r>
    </w:p>
    <w:p>
      <w:r>
        <w:t xml:space="preserve">Lausunto: Ei, todellakin. Nimike: entailment.Genre: fiktio.</w:t>
      </w:r>
    </w:p>
    <w:p>
      <w:r>
        <w:rPr>
          <w:b/>
        </w:rPr>
        <w:t xml:space="preserve">Tulos</w:t>
      </w:r>
    </w:p>
    <w:p>
      <w:r>
        <w:t xml:space="preserve">Ehdottomasti ei.</w:t>
      </w:r>
    </w:p>
    <w:p>
      <w:r>
        <w:rPr>
          <w:b/>
        </w:rPr>
        <w:t xml:space="preserve">Esimerkki 7.497</w:t>
      </w:r>
    </w:p>
    <w:p>
      <w:r>
        <w:t xml:space="preserve">Lausunto: Hän pudotti äänensä kuiskaukseen: "Luulen, että löysin ylimääräisen kahvikupin!" Se ei ole paljon, mutta "No, jos olet menossa, kertoisitko hänelle", hän pudotti äänensä kuiskaukseen, "Luulen, että löysin ylimääräisen kahvikupin!" Olin melkein unohtanut tuon Poirot'n arvoituksellisen viestin, mutta nyt uteliaisuuteni heräsi uudelleen. Nimeke: ristiriita.Genre: fiktio.</w:t>
      </w:r>
    </w:p>
    <w:p>
      <w:r>
        <w:rPr>
          <w:b/>
        </w:rPr>
        <w:t xml:space="preserve">Tulos</w:t>
      </w:r>
    </w:p>
    <w:p>
      <w:r>
        <w:t xml:space="preserve">Hän pyysi minua kertomaan Poirot'lle, että hän etsi yhä kadonnutta ylimääräistä kahvikuppia. </w:t>
      </w:r>
    </w:p>
    <w:p>
      <w:r>
        <w:rPr>
          <w:b/>
        </w:rPr>
        <w:t xml:space="preserve">Esimerkki 7.498</w:t>
      </w:r>
    </w:p>
    <w:p>
      <w:r>
        <w:t xml:space="preserve">Lausunto: kai jos siinä kaikki mitä olemme tehneet ja kai olemme puhuneet tarpeeksi kauanLabel: neutraali.Genre: puhelin.</w:t>
      </w:r>
    </w:p>
    <w:p>
      <w:r>
        <w:rPr>
          <w:b/>
        </w:rPr>
        <w:t xml:space="preserve">Tulos</w:t>
      </w:r>
    </w:p>
    <w:p>
      <w:r>
        <w:t xml:space="preserve">Olen tainnut puhua tarpeeksi kauan herkullisista huumeista.</w:t>
      </w:r>
    </w:p>
    <w:p>
      <w:r>
        <w:rPr>
          <w:b/>
        </w:rPr>
        <w:t xml:space="preserve">Esimerkki 7.499</w:t>
      </w:r>
    </w:p>
    <w:p>
      <w:r>
        <w:t xml:space="preserve">Väite: no joo tiedän, en ole katsonut sitä aikoihin, mutta tiedäthänLabel: ristiriita.Genre: puhelin.</w:t>
      </w:r>
    </w:p>
    <w:p>
      <w:r>
        <w:rPr>
          <w:b/>
        </w:rPr>
        <w:t xml:space="preserve">Tulos</w:t>
      </w:r>
    </w:p>
    <w:p>
      <w:r>
        <w:t xml:space="preserve">Katsoin sen juuri eilen.</w:t>
      </w:r>
    </w:p>
    <w:p>
      <w:r>
        <w:rPr>
          <w:b/>
        </w:rPr>
        <w:t xml:space="preserve">Esimerkki 7.500</w:t>
      </w:r>
    </w:p>
    <w:p>
      <w:r>
        <w:t xml:space="preserve">Lausunto: Etiketin nimi: ristiriita.Laji: matkailu.</w:t>
      </w:r>
    </w:p>
    <w:p>
      <w:r>
        <w:rPr>
          <w:b/>
        </w:rPr>
        <w:t xml:space="preserve">Tulos</w:t>
      </w:r>
    </w:p>
    <w:p>
      <w:r>
        <w:t xml:space="preserve">Vierailijat voivat tulla hugenottien hautausmaalle Merrion Row'lla.</w:t>
      </w:r>
    </w:p>
    <w:p>
      <w:r>
        <w:rPr>
          <w:b/>
        </w:rPr>
        <w:t xml:space="preserve">Esimerkki 7.501</w:t>
      </w:r>
    </w:p>
    <w:p>
      <w:r>
        <w:t xml:space="preserve">Lausunto: Sun Ra ei jazz-säveltäjänä koskaan lunastanut Jazz in Silhouetten kaltaisten varhaisten levytystensä kirkkaita lupauksia. Mutta perustamalla kultin hän ansaitsi pysyvän paikan laajemmassa kulttuurissa, joka muuten olisi saattanut jäädä häneltä saavuttamatta.Levymerkki: Entailment.Genre: Slate.</w:t>
      </w:r>
    </w:p>
    <w:p>
      <w:r>
        <w:rPr>
          <w:b/>
        </w:rPr>
        <w:t xml:space="preserve">Tulos</w:t>
      </w:r>
    </w:p>
    <w:p>
      <w:r>
        <w:t xml:space="preserve">Sun Ra oli säveltäjä ja kulttijohtaja.</w:t>
      </w:r>
    </w:p>
    <w:p>
      <w:r>
        <w:rPr>
          <w:b/>
        </w:rPr>
        <w:t xml:space="preserve">Esimerkki 7.502</w:t>
      </w:r>
    </w:p>
    <w:p>
      <w:r>
        <w:t xml:space="preserve">Väite: ei, en välitä Michael J Foxista muutenkaan.Nimike: ristiriita.Laji: puhelin.</w:t>
      </w:r>
    </w:p>
    <w:p>
      <w:r>
        <w:rPr>
          <w:b/>
        </w:rPr>
        <w:t xml:space="preserve">Tulos</w:t>
      </w:r>
    </w:p>
    <w:p>
      <w:r>
        <w:t xml:space="preserve">Pidän Michael J Foxista enemmän kuin kenestäkään muusta näyttelijästä.</w:t>
      </w:r>
    </w:p>
    <w:p>
      <w:r>
        <w:rPr>
          <w:b/>
        </w:rPr>
        <w:t xml:space="preserve">Esimerkki 7.503</w:t>
      </w:r>
    </w:p>
    <w:p>
      <w:r>
        <w:t xml:space="preserve">Lausunto: Museon kohokohtiin kuuluvat Berninin ja Canovan (jonka kuva Napoleonin sisaresta makuuasennossa makaavana Venuksena on luultavasti museon tunnetuin nähtävyys) erinomaiset veistokset sekä Rafaelin, Correggion, Tizianin, Caravaggion, Botticellin, Rubensin, D??rerin ja Cranachin maalaukset.Nimike: entailment.Genre: matkailu.</w:t>
      </w:r>
    </w:p>
    <w:p>
      <w:r>
        <w:rPr>
          <w:b/>
        </w:rPr>
        <w:t xml:space="preserve">Tulos</w:t>
      </w:r>
    </w:p>
    <w:p>
      <w:r>
        <w:t xml:space="preserve">Pienessä museossa Italiassa on esillä Rafaelin ja Cranachin maalauksia.  </w:t>
      </w:r>
    </w:p>
    <w:p>
      <w:r>
        <w:rPr>
          <w:b/>
        </w:rPr>
        <w:t xml:space="preserve">Esimerkki 7.504</w:t>
      </w:r>
    </w:p>
    <w:p>
      <w:r>
        <w:t xml:space="preserve">Lausunto: Laji: fiktio.</w:t>
      </w:r>
    </w:p>
    <w:p>
      <w:r>
        <w:rPr>
          <w:b/>
        </w:rPr>
        <w:t xml:space="preserve">Tulos</w:t>
      </w:r>
    </w:p>
    <w:p>
      <w:r>
        <w:t xml:space="preserve">Nimesi on Max, eikö niin?</w:t>
      </w:r>
    </w:p>
    <w:p>
      <w:r>
        <w:rPr>
          <w:b/>
        </w:rPr>
        <w:t xml:space="preserve">Esimerkki 7.505</w:t>
      </w:r>
    </w:p>
    <w:p>
      <w:r>
        <w:t xml:space="preserve">Lausunto: ooh uh-huh ooh se voisi vielä lisätäLabel: entailment.Genre: phone.</w:t>
      </w:r>
    </w:p>
    <w:p>
      <w:r>
        <w:rPr>
          <w:b/>
        </w:rPr>
        <w:t xml:space="preserve">Tulos</w:t>
      </w:r>
    </w:p>
    <w:p>
      <w:r>
        <w:t xml:space="preserve">Se voi vielä kertyä.</w:t>
      </w:r>
    </w:p>
    <w:p>
      <w:r>
        <w:rPr>
          <w:b/>
        </w:rPr>
        <w:t xml:space="preserve">Esimerkki 7.506</w:t>
      </w:r>
    </w:p>
    <w:p>
      <w:r>
        <w:t xml:space="preserve">Lausuma: "Unohdettu moraali", "menneisyyden opetukset", "huomisen rakentaminen". Kuulostat vallankumoukselliselta." Nimike: entailment.Genre: fiktio.</w:t>
      </w:r>
    </w:p>
    <w:p>
      <w:r>
        <w:rPr>
          <w:b/>
        </w:rPr>
        <w:t xml:space="preserve">Tulos</w:t>
      </w:r>
    </w:p>
    <w:p>
      <w:r>
        <w:t xml:space="preserve">Menneisyydestä oppiminen ja paremman huomisen rakentaminen on vallankumouksellista.</w:t>
      </w:r>
    </w:p>
    <w:p>
      <w:r>
        <w:rPr>
          <w:b/>
        </w:rPr>
        <w:t xml:space="preserve">Esimerkki 7.507</w:t>
      </w:r>
    </w:p>
    <w:p>
      <w:r>
        <w:t xml:space="preserve">Lausunto: Laji: hallitus.</w:t>
      </w:r>
    </w:p>
    <w:p>
      <w:r>
        <w:rPr>
          <w:b/>
        </w:rPr>
        <w:t xml:space="preserve">Tulos</w:t>
      </w:r>
    </w:p>
    <w:p>
      <w:r>
        <w:t xml:space="preserve">Se on tiedonkeruu</w:t>
      </w:r>
    </w:p>
    <w:p>
      <w:r>
        <w:rPr>
          <w:b/>
        </w:rPr>
        <w:t xml:space="preserve">Esimerkki 7.508</w:t>
      </w:r>
    </w:p>
    <w:p>
      <w:r>
        <w:t xml:space="preserve">Lausunto: Laji: matkailu: Suurin osa Osakan kunnallisista rakennuksista sijaitsee Nakanoshimassa, mukaan lukien tyylikäs eurooppalaistyylinen kaupungintalo vuodelta 1918, joka on yksi Japanin harvoista punatiilirakennuksista.</w:t>
      </w:r>
    </w:p>
    <w:p>
      <w:r>
        <w:rPr>
          <w:b/>
        </w:rPr>
        <w:t xml:space="preserve">Tulos</w:t>
      </w:r>
    </w:p>
    <w:p>
      <w:r>
        <w:t xml:space="preserve">Yksi Japanin harvoista punatiilirakennuksista on tyylikäs eurooppalaistyylinen kaupungintalo vuodelta 1918, joka löytyy Osakasta useimpien kunnallisten rakennusten ohella.</w:t>
      </w:r>
    </w:p>
    <w:p>
      <w:r>
        <w:rPr>
          <w:b/>
        </w:rPr>
        <w:t xml:space="preserve">Esimerkki 7.509</w:t>
      </w:r>
    </w:p>
    <w:p>
      <w:r>
        <w:t xml:space="preserve">Lausunto: Laji: fiktio.</w:t>
      </w:r>
    </w:p>
    <w:p>
      <w:r>
        <w:rPr>
          <w:b/>
        </w:rPr>
        <w:t xml:space="preserve">Tulos</w:t>
      </w:r>
    </w:p>
    <w:p>
      <w:r>
        <w:t xml:space="preserve">Hän pystyi muistamaan jokaisen yksityiskohdan ympäristöstään.</w:t>
      </w:r>
    </w:p>
    <w:p>
      <w:r>
        <w:rPr>
          <w:b/>
        </w:rPr>
        <w:t xml:space="preserve">Esimerkki 7.510</w:t>
      </w:r>
    </w:p>
    <w:p>
      <w:r>
        <w:t xml:space="preserve">Väite: mutta he testaavat uudelleen saman näytteenLabel: ristiriita.Genre: puhelin.</w:t>
      </w:r>
    </w:p>
    <w:p>
      <w:r>
        <w:rPr>
          <w:b/>
        </w:rPr>
        <w:t xml:space="preserve">Tulos</w:t>
      </w:r>
    </w:p>
    <w:p>
      <w:r>
        <w:t xml:space="preserve">He eivät testaa näytteitä uudelleen. </w:t>
      </w:r>
    </w:p>
    <w:p>
      <w:r>
        <w:rPr>
          <w:b/>
        </w:rPr>
        <w:t xml:space="preserve">Esimerkki 7.511</w:t>
      </w:r>
    </w:p>
    <w:p>
      <w:r>
        <w:t xml:space="preserve">Lausunto: Lajityyppi: liuskekivi: Hänen heikkoutensa on, että hän on tietämätön maailman asioista (kreikkalaiset, kosovolaiset jne.) ja että hän on ollut huono ja välinpitämätön oppilas.</w:t>
      </w:r>
    </w:p>
    <w:p>
      <w:r>
        <w:rPr>
          <w:b/>
        </w:rPr>
        <w:t xml:space="preserve">Tulos</w:t>
      </w:r>
    </w:p>
    <w:p>
      <w:r>
        <w:t xml:space="preserve">Hänellä on vaikeuksia oppia uusia käsitteitä, kuten maailman asioita.</w:t>
      </w:r>
    </w:p>
    <w:p>
      <w:r>
        <w:rPr>
          <w:b/>
        </w:rPr>
        <w:t xml:space="preserve">Esimerkki 7.512</w:t>
      </w:r>
    </w:p>
    <w:p>
      <w:r>
        <w:t xml:space="preserve">Lausunto: Aumann ja Maschler ilmaisevat luottamuksensa siihen, että jos he olisivat harkinneet tätä esimerkkiä, he olisivat hyväksyneet tämän ainutlaatuisen johdonmukaisen ratkaisun.</w:t>
      </w:r>
    </w:p>
    <w:p>
      <w:r>
        <w:rPr>
          <w:b/>
        </w:rPr>
        <w:t xml:space="preserve">Tulos</w:t>
      </w:r>
    </w:p>
    <w:p>
      <w:r>
        <w:t xml:space="preserve">Muinaiset rabbit jättivät esimerkin huomiotta, mutta jos he eivät olisi jättäneet sitä huomiotta, he olisivat saattaneet olla samaa mieltä ratkaisusta.</w:t>
      </w:r>
    </w:p>
    <w:p>
      <w:r>
        <w:rPr>
          <w:b/>
        </w:rPr>
        <w:t xml:space="preserve">Esimerkki 7.513</w:t>
      </w:r>
    </w:p>
    <w:p>
      <w:r>
        <w:t xml:space="preserve">Lausunto: Merkintä: Diexodos järjestää myös pyöräretkiä (ks. lisätietoja edellä), tai voit vuokrata varusteita kaikissa suurimmissa lomakohteissa ja suunnitella oman matkasuunnitelmasi.</w:t>
      </w:r>
    </w:p>
    <w:p>
      <w:r>
        <w:rPr>
          <w:b/>
        </w:rPr>
        <w:t xml:space="preserve">Tulos</w:t>
      </w:r>
    </w:p>
    <w:p>
      <w:r>
        <w:t xml:space="preserve">Pyöräretki on suositeltava, sillä opas osaa osoittaa tärkeät maamerkit.</w:t>
      </w:r>
    </w:p>
    <w:p>
      <w:r>
        <w:rPr>
          <w:b/>
        </w:rPr>
        <w:t xml:space="preserve">Esimerkki 7.514</w:t>
      </w:r>
    </w:p>
    <w:p>
      <w:r>
        <w:t xml:space="preserve">Lausunto: Laji: matkailu.</w:t>
      </w:r>
    </w:p>
    <w:p>
      <w:r>
        <w:rPr>
          <w:b/>
        </w:rPr>
        <w:t xml:space="preserve">Tulos</w:t>
      </w:r>
    </w:p>
    <w:p>
      <w:r>
        <w:t xml:space="preserve">Paikkaa, jonne hän nousi, kunnioitettiin rakentamalla Kalliokupoli vuonna 691.</w:t>
      </w:r>
    </w:p>
    <w:p>
      <w:r>
        <w:rPr>
          <w:b/>
        </w:rPr>
        <w:t xml:space="preserve">Esimerkki 7.515</w:t>
      </w:r>
    </w:p>
    <w:p>
      <w:r>
        <w:t xml:space="preserve">Väite: he luulen, että he veloittavat enemmän käteisennakoista niinLabel: entailment.Genre: puhelin.</w:t>
      </w:r>
    </w:p>
    <w:p>
      <w:r>
        <w:rPr>
          <w:b/>
        </w:rPr>
        <w:t xml:space="preserve">Tulos</w:t>
      </w:r>
    </w:p>
    <w:p>
      <w:r>
        <w:t xml:space="preserve">Uskon, että he veloittavat enemmän käteisennakoista.</w:t>
      </w:r>
    </w:p>
    <w:p>
      <w:r>
        <w:rPr>
          <w:b/>
        </w:rPr>
        <w:t xml:space="preserve">Esimerkki 7.516</w:t>
      </w:r>
    </w:p>
    <w:p>
      <w:r>
        <w:t xml:space="preserve">Väite: Tiedätkö, en edes tiedä, ovatko he kuntouttamisen arvoisia, jos he menevät ulos ja tekevät joitakin väkivaltarikoksia, joten en tiedä, mikä on vastaus, mutta meidän on kai vain yritettävä tehdä oma osuutensa jaLabel: ristiriita.Genre: puhelin.</w:t>
      </w:r>
    </w:p>
    <w:p>
      <w:r>
        <w:rPr>
          <w:b/>
        </w:rPr>
        <w:t xml:space="preserve">Tulos</w:t>
      </w:r>
    </w:p>
    <w:p>
      <w:r>
        <w:t xml:space="preserve"> Tiedän varmasti, että meillä on käytössä järjestelmä kaikkien rikollisten kuntouttamiseksi rikoksesta riippumatta.</w:t>
      </w:r>
    </w:p>
    <w:p>
      <w:r>
        <w:rPr>
          <w:b/>
        </w:rPr>
        <w:t xml:space="preserve">Esimerkki 7.517</w:t>
      </w:r>
    </w:p>
    <w:p>
      <w:r>
        <w:t xml:space="preserve">Lausunto: mutta he sanovat, että siellä on lähes nolla, kun ihmiset tulevat takaisin ja sanovat olevansa positiivisia ja he eivät ole, toisin sanoen virheitä on hyvin vähän, ja se on tietenkin kriittinen asia, ja jos teillä on huumetestausohjelma, sen on oltava erittäin hyvän viraston tekemä, ette voi vain antaa jonkun paikallisen ryhmän tehdä sitä, vaan sen on oltava korkeasti pätevä virasto.Laji: puhelin.</w:t>
      </w:r>
    </w:p>
    <w:p>
      <w:r>
        <w:rPr>
          <w:b/>
        </w:rPr>
        <w:t xml:space="preserve">Tulos</w:t>
      </w:r>
    </w:p>
    <w:p>
      <w:r>
        <w:t xml:space="preserve">Joidenkin paikallisten huumetestausryhmien testeissä on aina virheitä.</w:t>
      </w:r>
    </w:p>
    <w:p>
      <w:r>
        <w:rPr>
          <w:b/>
        </w:rPr>
        <w:t xml:space="preserve">Esimerkki 7.518</w:t>
      </w:r>
    </w:p>
    <w:p>
      <w:r>
        <w:t xml:space="preserve">Väite: Kun menimme kihloihin viime kesänä, menimme hienoon ravintolaan, koska olimme tavallaan juhlimassa, ja menimme Annapolisin alueelle, joka on umLabel: neutraali.Genre: puhelin.</w:t>
      </w:r>
    </w:p>
    <w:p>
      <w:r>
        <w:rPr>
          <w:b/>
        </w:rPr>
        <w:t xml:space="preserve">Tulos</w:t>
      </w:r>
    </w:p>
    <w:p>
      <w:r>
        <w:t xml:space="preserve">Menimme kihloihin viime elokuussa ja söimme sen kunniaksi hienossa meksikolaisessa ravintolassa.</w:t>
      </w:r>
    </w:p>
    <w:p>
      <w:r>
        <w:rPr>
          <w:b/>
        </w:rPr>
        <w:t xml:space="preserve">Esimerkki 7.519</w:t>
      </w:r>
    </w:p>
    <w:p>
      <w:r>
        <w:t xml:space="preserve">Lausunto: Laji: matkailu.</w:t>
      </w:r>
    </w:p>
    <w:p>
      <w:r>
        <w:rPr>
          <w:b/>
        </w:rPr>
        <w:t xml:space="preserve">Tulos</w:t>
      </w:r>
    </w:p>
    <w:p>
      <w:r>
        <w:t xml:space="preserve">Pyhiinvaeltajia, jotka suuntaavat Pyhän Johanneksen Assisiin, ja yliopisto-opiskelijoita, jotka suuntaavat Peruun.</w:t>
      </w:r>
    </w:p>
    <w:p>
      <w:r>
        <w:rPr>
          <w:b/>
        </w:rPr>
        <w:t xml:space="preserve">Esimerkki 7.520</w:t>
      </w:r>
    </w:p>
    <w:p>
      <w:r>
        <w:t xml:space="preserve">Lausunto: Label: contradiction.Genre: slate.</w:t>
      </w:r>
    </w:p>
    <w:p>
      <w:r>
        <w:rPr>
          <w:b/>
        </w:rPr>
        <w:t xml:space="preserve">Tulos</w:t>
      </w:r>
    </w:p>
    <w:p>
      <w:r>
        <w:t xml:space="preserve"> Kukaan ei pohtinut rumien valokuvien vaikutusta seksuaalisiin haluihin.</w:t>
      </w:r>
    </w:p>
    <w:p>
      <w:r>
        <w:rPr>
          <w:b/>
        </w:rPr>
        <w:t xml:space="preserve">Esimerkki 7.521</w:t>
      </w:r>
    </w:p>
    <w:p>
      <w:r>
        <w:t xml:space="preserve">Lausunto: Tuskin olin niin selkeä kuin olisin voinut toivoa. Nimike: entailment.Genre: fiktio.</w:t>
      </w:r>
    </w:p>
    <w:p>
      <w:r>
        <w:rPr>
          <w:b/>
        </w:rPr>
        <w:t xml:space="preserve">Tulos</w:t>
      </w:r>
    </w:p>
    <w:p>
      <w:r>
        <w:t xml:space="preserve">Se ei ollut niin selvää kuin halusin. </w:t>
      </w:r>
    </w:p>
    <w:p>
      <w:r>
        <w:rPr>
          <w:b/>
        </w:rPr>
        <w:t xml:space="preserve">Esimerkki 7.522</w:t>
      </w:r>
    </w:p>
    <w:p>
      <w:r>
        <w:t xml:space="preserve">Lausunto: Nimike: ristiriita.Laji: matkailu.</w:t>
      </w:r>
    </w:p>
    <w:p>
      <w:r>
        <w:rPr>
          <w:b/>
        </w:rPr>
        <w:t xml:space="preserve">Tulos</w:t>
      </w:r>
    </w:p>
    <w:p>
      <w:r>
        <w:t xml:space="preserve">Clos de Vougeot'n kohdalla ei voi palata tielle N74.</w:t>
      </w:r>
    </w:p>
    <w:p>
      <w:r>
        <w:rPr>
          <w:b/>
        </w:rPr>
        <w:t xml:space="preserve">Tulos</w:t>
      </w:r>
    </w:p>
    <w:p>
      <w:r>
        <w:t xml:space="preserve">Ei ole mitään keinoa palata N74:lle.</w:t>
      </w:r>
    </w:p>
    <w:p>
      <w:r>
        <w:rPr>
          <w:b/>
        </w:rPr>
        <w:t xml:space="preserve">Esimerkki 7.523</w:t>
      </w:r>
    </w:p>
    <w:p>
      <w:r>
        <w:t xml:space="preserve">Lausunto: Label: neutral.Genre: travel.</w:t>
      </w:r>
    </w:p>
    <w:p>
      <w:r>
        <w:rPr>
          <w:b/>
        </w:rPr>
        <w:t xml:space="preserve">Tulos</w:t>
      </w:r>
    </w:p>
    <w:p>
      <w:r>
        <w:t xml:space="preserve">Kävely Gasmere Villagesta Dove Cottageen on ihana puolen päivän kävelyretki.</w:t>
      </w:r>
    </w:p>
    <w:p>
      <w:r>
        <w:rPr>
          <w:b/>
        </w:rPr>
        <w:t xml:space="preserve">Esimerkki 7.524</w:t>
      </w:r>
    </w:p>
    <w:p>
      <w:r>
        <w:t xml:space="preserve">Lausunto: Aivan, minulla on pino sänkyni vieressä ja minulla on tapana paneutua kirjaan ja sitten se häiritsee minua ja sitten minun on aloitettava toinen kirja jaLabel: neutraali.Genre: puhelin.</w:t>
      </w:r>
    </w:p>
    <w:p>
      <w:r>
        <w:rPr>
          <w:b/>
        </w:rPr>
        <w:t xml:space="preserve">Tulos</w:t>
      </w:r>
    </w:p>
    <w:p>
      <w:r>
        <w:t xml:space="preserve">Luen kirjoja yleensä illalla, kun menen sänkyyn.</w:t>
      </w:r>
    </w:p>
    <w:p>
      <w:r>
        <w:rPr>
          <w:b/>
        </w:rPr>
        <w:t xml:space="preserve">Esimerkki 7.525</w:t>
      </w:r>
    </w:p>
    <w:p>
      <w:r>
        <w:t xml:space="preserve">Väite: joo työntää paperia ympäriinsä uh-huhLabel: neutraali.Genre: puhelin.</w:t>
      </w:r>
    </w:p>
    <w:p>
      <w:r>
        <w:rPr>
          <w:b/>
        </w:rPr>
        <w:t xml:space="preserve">Tulos</w:t>
      </w:r>
    </w:p>
    <w:p>
      <w:r>
        <w:t xml:space="preserve">Teemme paljon kopioita.</w:t>
      </w:r>
    </w:p>
    <w:p>
      <w:r>
        <w:rPr>
          <w:b/>
        </w:rPr>
        <w:t xml:space="preserve">Esimerkki 7.526</w:t>
      </w:r>
    </w:p>
    <w:p>
      <w:r>
        <w:t xml:space="preserve">Lausunto: Label: entailment.Genre: matkailu.</w:t>
      </w:r>
    </w:p>
    <w:p>
      <w:r>
        <w:rPr>
          <w:b/>
        </w:rPr>
        <w:t xml:space="preserve">Tulos</w:t>
      </w:r>
    </w:p>
    <w:p>
      <w:r>
        <w:t xml:space="preserve">Israelin laajin valikoima tavaroita ja kauppoja löytyy Jerusalemista. </w:t>
      </w:r>
    </w:p>
    <w:p>
      <w:r>
        <w:rPr>
          <w:b/>
        </w:rPr>
        <w:t xml:space="preserve">Esimerkki 7.527</w:t>
      </w:r>
    </w:p>
    <w:p>
      <w:r>
        <w:t xml:space="preserve">Väite: En tiedä, oliko se yhtään pahempaa, mutta se ei ainakaan muuttunut yhtään paremmaksi.Nimike: entailment.Genre: puhelin.</w:t>
      </w:r>
    </w:p>
    <w:p>
      <w:r>
        <w:rPr>
          <w:b/>
        </w:rPr>
        <w:t xml:space="preserve">Tulos</w:t>
      </w:r>
    </w:p>
    <w:p>
      <w:r>
        <w:t xml:space="preserve">Minun ei pitäisi sanoa, että se on pahentunut, mutta voin sanoa, että se ei ole parantunut yhtään.</w:t>
      </w:r>
    </w:p>
    <w:p>
      <w:r>
        <w:rPr>
          <w:b/>
        </w:rPr>
        <w:t xml:space="preserve">Esimerkki 7.528</w:t>
      </w:r>
    </w:p>
    <w:p>
      <w:r>
        <w:t xml:space="preserve">Lausunto: um-hum yeah yeah yeah yeahLabel: ristiriita.Genre: puhelin.</w:t>
      </w:r>
    </w:p>
    <w:p>
      <w:r>
        <w:rPr>
          <w:b/>
        </w:rPr>
        <w:t xml:space="preserve">Tulos</w:t>
      </w:r>
    </w:p>
    <w:p>
      <w:r>
        <w:t xml:space="preserve">Ei, et saa sitä takaisin.</w:t>
      </w:r>
    </w:p>
    <w:p>
      <w:r>
        <w:rPr>
          <w:b/>
        </w:rPr>
        <w:t xml:space="preserve">Esimerkki 7.529</w:t>
      </w:r>
    </w:p>
    <w:p>
      <w:r>
        <w:t xml:space="preserve">Väite: sitten en kerro sinulleTarra: neutraali.Laji: puhelin.</w:t>
      </w:r>
    </w:p>
    <w:p>
      <w:r>
        <w:rPr>
          <w:b/>
        </w:rPr>
        <w:t xml:space="preserve">Tulos</w:t>
      </w:r>
    </w:p>
    <w:p>
      <w:r>
        <w:t xml:space="preserve">En kerro, ellet pidä sitä salassa.</w:t>
      </w:r>
    </w:p>
    <w:p>
      <w:r>
        <w:rPr>
          <w:b/>
        </w:rPr>
        <w:t xml:space="preserve">Esimerkki 7.530</w:t>
      </w:r>
    </w:p>
    <w:p>
      <w:r>
        <w:t xml:space="preserve">Lausunto: Laji: fiktio.</w:t>
      </w:r>
    </w:p>
    <w:p>
      <w:r>
        <w:rPr>
          <w:b/>
        </w:rPr>
        <w:t xml:space="preserve">Tulos</w:t>
      </w:r>
    </w:p>
    <w:p>
      <w:r>
        <w:t xml:space="preserve">Uudet tavat tehdä asioita laajentavat näköalojasi.</w:t>
      </w:r>
    </w:p>
    <w:p>
      <w:r>
        <w:rPr>
          <w:b/>
        </w:rPr>
        <w:t xml:space="preserve">Esimerkki 7.531</w:t>
      </w:r>
    </w:p>
    <w:p>
      <w:r>
        <w:t xml:space="preserve">Lausunto: Enquirer 's lokakuun artikkeli tuomitusta murhaajasta Susan Smithistä, jonka sanotaan 1) ottaneen lesborakkaan vankilassa, 2) laihtuneen 60 kiloa bulimian takia ja 3) halunneen epätoivoisesti saada lapsen.Merkintä: neutraali.</w:t>
      </w:r>
    </w:p>
    <w:p>
      <w:r>
        <w:rPr>
          <w:b/>
        </w:rPr>
        <w:t xml:space="preserve">Tulos</w:t>
      </w:r>
    </w:p>
    <w:p>
      <w:r>
        <w:t xml:space="preserve">Viime kuussa useimmat iltapäivälehdet uutisoivat Susan Smithin laihduttaneen 60 kiloa bulimian takia.</w:t>
      </w:r>
    </w:p>
    <w:p>
      <w:r>
        <w:rPr>
          <w:b/>
        </w:rPr>
        <w:t xml:space="preserve">Esimerkki 7.532</w:t>
      </w:r>
    </w:p>
    <w:p>
      <w:r>
        <w:t xml:space="preserve">Väite: Kansijuttu vaatii uutta sitoutumista planeettojen tutkimiseen.Nimeke: ristiriita.Laji: liuskekivi.</w:t>
      </w:r>
    </w:p>
    <w:p>
      <w:r>
        <w:rPr>
          <w:b/>
        </w:rPr>
        <w:t xml:space="preserve">Tulos</w:t>
      </w:r>
    </w:p>
    <w:p>
      <w:r>
        <w:t xml:space="preserve">Kansiartikkelissa haukutaan avaruustutkijoita ja vaaditaan planeettojen tutkimisen lopettamista.</w:t>
      </w:r>
    </w:p>
    <w:p>
      <w:r>
        <w:rPr>
          <w:b/>
        </w:rPr>
        <w:t xml:space="preserve">Esimerkki 7.533</w:t>
      </w:r>
    </w:p>
    <w:p>
      <w:r>
        <w:t xml:space="preserve">Lausunto: Label: contradiction.Genre: travel.</w:t>
      </w:r>
    </w:p>
    <w:p>
      <w:r>
        <w:rPr>
          <w:b/>
        </w:rPr>
        <w:t xml:space="preserve">Tulos</w:t>
      </w:r>
    </w:p>
    <w:p>
      <w:r>
        <w:t xml:space="preserve">Ihmiset olivat hyvin yllättyneitä nähdessään, että sen parantuminen kesti niin kauan.</w:t>
      </w:r>
    </w:p>
    <w:p>
      <w:r>
        <w:rPr>
          <w:b/>
        </w:rPr>
        <w:t xml:space="preserve">Esimerkki 7.534</w:t>
      </w:r>
    </w:p>
    <w:p>
      <w:r>
        <w:t xml:space="preserve">Lausunto: Yksi syy tähän voi olla se, että he ovat perinteisesti pyrkineet sellaisiin konservatiivisiin ja kunnioitettaviin ammatteihin kuin pankki, lääketiede, laki ja akateeminen maailma.</w:t>
      </w:r>
    </w:p>
    <w:p>
      <w:r>
        <w:rPr>
          <w:b/>
        </w:rPr>
        <w:t xml:space="preserve">Tulos</w:t>
      </w:r>
    </w:p>
    <w:p>
      <w:r>
        <w:t xml:space="preserve">He ovat perinteisesti harjoittaneet konservatiivisia, kunniallisia ammatteja.</w:t>
      </w:r>
    </w:p>
    <w:p>
      <w:r>
        <w:rPr>
          <w:b/>
        </w:rPr>
        <w:t xml:space="preserve">Esimerkki 7.535</w:t>
      </w:r>
    </w:p>
    <w:p>
      <w:r>
        <w:t xml:space="preserve">Lausunto: Merkintä: ristiriita.Laji: hallitus.</w:t>
      </w:r>
    </w:p>
    <w:p>
      <w:r>
        <w:rPr>
          <w:b/>
        </w:rPr>
        <w:t xml:space="preserve">Tulos</w:t>
      </w:r>
    </w:p>
    <w:p>
      <w:r>
        <w:t xml:space="preserve">Varastosiilo on yksi kymmenestä suuresta laitteesta.</w:t>
      </w:r>
    </w:p>
    <w:p>
      <w:r>
        <w:rPr>
          <w:b/>
        </w:rPr>
        <w:t xml:space="preserve">Esimerkki 7.536</w:t>
      </w:r>
    </w:p>
    <w:p>
      <w:r>
        <w:t xml:space="preserve">Väite: Joo oikeasti, joten me maksamme laskun veroistammeLabel: ristiriita.Genre: puhelin.</w:t>
      </w:r>
    </w:p>
    <w:p>
      <w:r>
        <w:rPr>
          <w:b/>
        </w:rPr>
        <w:t xml:space="preserve">Tulos</w:t>
      </w:r>
    </w:p>
    <w:p>
      <w:r>
        <w:t xml:space="preserve">Meillä ei ole verolaskua.</w:t>
      </w:r>
    </w:p>
    <w:p>
      <w:r>
        <w:rPr>
          <w:b/>
        </w:rPr>
        <w:t xml:space="preserve">Esimerkki 7.537</w:t>
      </w:r>
    </w:p>
    <w:p>
      <w:r>
        <w:t xml:space="preserve">Lausunto: Nimike: entailment.Genre: matkailu.</w:t>
      </w:r>
    </w:p>
    <w:p>
      <w:r>
        <w:rPr>
          <w:b/>
        </w:rPr>
        <w:t xml:space="preserve">Tulos</w:t>
      </w:r>
    </w:p>
    <w:p>
      <w:r>
        <w:t xml:space="preserve">Merirosvot ryöstivät Santa Claran luostarin 1500-luvulla.</w:t>
      </w:r>
    </w:p>
    <w:p>
      <w:r>
        <w:rPr>
          <w:b/>
        </w:rPr>
        <w:t xml:space="preserve">Esimerkki 7.538</w:t>
      </w:r>
    </w:p>
    <w:p>
      <w:r>
        <w:t xml:space="preserve">Väite: pieni pätkä triviaa tiedät kaveri, kun hän ensin suuntasi pois armeijan postLabel: entailment.Genre: puhelin.</w:t>
      </w:r>
    </w:p>
    <w:p>
      <w:r>
        <w:rPr>
          <w:b/>
        </w:rPr>
        <w:t xml:space="preserve">Tulos</w:t>
      </w:r>
    </w:p>
    <w:p>
      <w:r>
        <w:t xml:space="preserve">joitakin tietoja kaveri, joka jätti armeijan postitse</w:t>
      </w:r>
    </w:p>
    <w:p>
      <w:r>
        <w:rPr>
          <w:b/>
        </w:rPr>
        <w:t xml:space="preserve">Esimerkki 7.539</w:t>
      </w:r>
    </w:p>
    <w:p>
      <w:r>
        <w:t xml:space="preserve">Väite: Sano kuin sanot Alzheimerin taudin kanssa ja aiot ollaLabel: entailment.Genre: puhelin.</w:t>
      </w:r>
    </w:p>
    <w:p>
      <w:r>
        <w:rPr>
          <w:b/>
        </w:rPr>
        <w:t xml:space="preserve">Tulos</w:t>
      </w:r>
    </w:p>
    <w:p>
      <w:r>
        <w:t xml:space="preserve">Kuten te sanotte Alzheimerin taudin kanssa, ja se tulee olemaan.</w:t>
      </w:r>
    </w:p>
    <w:p>
      <w:r>
        <w:rPr>
          <w:b/>
        </w:rPr>
        <w:t xml:space="preserve">Esimerkki 7.540</w:t>
      </w:r>
    </w:p>
    <w:p>
      <w:r>
        <w:t xml:space="preserve">Lausunto: Nimike: neutraali.Laji: fiktio.</w:t>
      </w:r>
    </w:p>
    <w:p>
      <w:r>
        <w:rPr>
          <w:b/>
        </w:rPr>
        <w:t xml:space="preserve">Tulos</w:t>
      </w:r>
    </w:p>
    <w:p>
      <w:r>
        <w:t xml:space="preserve">On epäoikeudenmukaista, että Seri jätetään ulkopuolelle.</w:t>
      </w:r>
    </w:p>
    <w:p>
      <w:r>
        <w:rPr>
          <w:b/>
        </w:rPr>
        <w:t xml:space="preserve">Esimerkki 7.541</w:t>
      </w:r>
    </w:p>
    <w:p>
      <w:r>
        <w:t xml:space="preserve">Lausunto: Laji: fiktio.</w:t>
      </w:r>
    </w:p>
    <w:p>
      <w:r>
        <w:rPr>
          <w:b/>
        </w:rPr>
        <w:t xml:space="preserve">Tulos</w:t>
      </w:r>
    </w:p>
    <w:p>
      <w:r>
        <w:t xml:space="preserve">Ero sinun ja omani välillä on pieni.</w:t>
      </w:r>
    </w:p>
    <w:p>
      <w:r>
        <w:rPr>
          <w:b/>
        </w:rPr>
        <w:t xml:space="preserve">Esimerkki 7.542</w:t>
      </w:r>
    </w:p>
    <w:p>
      <w:r>
        <w:t xml:space="preserve">Lausunto: Lisäksi terveysministeriö on vahvistanut, että lopullisella säännöllä ei ole merkittävää vaikutusta merkittävän määrän maaseudun sairaaloiden toimintaan, kuten sosiaaliturvalain 1102(b) pykälässä edellytetään (42 U.S.C.Label: contradiction.Genre: government).</w:t>
      </w:r>
    </w:p>
    <w:p>
      <w:r>
        <w:rPr>
          <w:b/>
        </w:rPr>
        <w:t xml:space="preserve">Tulos</w:t>
      </w:r>
    </w:p>
    <w:p>
      <w:r>
        <w:t xml:space="preserve">Ministerin mukaan lopullinen sääntö vaikuttaa eniten maaseudun sairaaloihin.</w:t>
      </w:r>
    </w:p>
    <w:p>
      <w:r>
        <w:rPr>
          <w:b/>
        </w:rPr>
        <w:t xml:space="preserve">Esimerkki 7.543</w:t>
      </w:r>
    </w:p>
    <w:p>
      <w:r>
        <w:t xml:space="preserve">Lausunto: Poirot'lle, kun hänen omat sanansa häiritsivät minua. Nimike: neutraali.Genre: fiktio.</w:t>
      </w:r>
    </w:p>
    <w:p>
      <w:r>
        <w:rPr>
          <w:b/>
        </w:rPr>
        <w:t xml:space="preserve">Tulos</w:t>
      </w:r>
    </w:p>
    <w:p>
      <w:r>
        <w:t xml:space="preserve">Hänen sanansa häiritsivät minua, koska hän paljasti vastustajien salaisuuden.</w:t>
      </w:r>
    </w:p>
    <w:p>
      <w:r>
        <w:rPr>
          <w:b/>
        </w:rPr>
        <w:t xml:space="preserve">Esimerkki 7.544</w:t>
      </w:r>
    </w:p>
    <w:p>
      <w:r>
        <w:t xml:space="preserve">Lausunto: Lopputulos on se, että he sanovat, että aivoni olivat sekaisin.Nimike: neutraali.Laji: fiktio.</w:t>
      </w:r>
    </w:p>
    <w:p>
      <w:r>
        <w:rPr>
          <w:b/>
        </w:rPr>
        <w:t xml:space="preserve">Tulos</w:t>
      </w:r>
    </w:p>
    <w:p>
      <w:r>
        <w:t xml:space="preserve">Aivoni ovat epätasapainossa sodassa saamieni traumojen vuoksi.</w:t>
      </w:r>
    </w:p>
    <w:p>
      <w:r>
        <w:rPr>
          <w:b/>
        </w:rPr>
        <w:t xml:space="preserve">Esimerkki 7.545</w:t>
      </w:r>
    </w:p>
    <w:p>
      <w:r>
        <w:t xml:space="preserve">Lausunto: Keyesillä on tapana tuomita presidentti Clinton hallituksen laajentamisesta, sopimusten hyväksymisestä, siitä, ettei hän ole asettanut Clintonia syytteeseen jne.</w:t>
      </w:r>
    </w:p>
    <w:p>
      <w:r>
        <w:rPr>
          <w:b/>
        </w:rPr>
        <w:t xml:space="preserve">Tulos</w:t>
      </w:r>
    </w:p>
    <w:p>
      <w:r>
        <w:t xml:space="preserve">Keyes on republikaanisen puolueen jäsen.</w:t>
      </w:r>
    </w:p>
    <w:p>
      <w:r>
        <w:rPr>
          <w:b/>
        </w:rPr>
        <w:t xml:space="preserve">Esimerkki 7.546</w:t>
      </w:r>
    </w:p>
    <w:p>
      <w:r>
        <w:t xml:space="preserve">Lausunto: Laji: Matkailu: Kävijöiden on ehdottomasti pysähdyttävä salin edessä olevan valtavan pronssisen suitsukepolton luona kylpemään savussa.</w:t>
      </w:r>
    </w:p>
    <w:p>
      <w:r>
        <w:rPr>
          <w:b/>
        </w:rPr>
        <w:t xml:space="preserve">Tulos</w:t>
      </w:r>
    </w:p>
    <w:p>
      <w:r>
        <w:t xml:space="preserve">Salin edessä on suitsukepoltin, jonka äärelle vierailijoiden kannattaa pysähtyä.</w:t>
      </w:r>
    </w:p>
    <w:p>
      <w:r>
        <w:rPr>
          <w:b/>
        </w:rPr>
        <w:t xml:space="preserve">Esimerkki 7.547</w:t>
      </w:r>
    </w:p>
    <w:p>
      <w:r>
        <w:t xml:space="preserve">Lausunto: Laji: fiktio.</w:t>
      </w:r>
    </w:p>
    <w:p>
      <w:r>
        <w:rPr>
          <w:b/>
        </w:rPr>
        <w:t xml:space="preserve">Tulos</w:t>
      </w:r>
    </w:p>
    <w:p>
      <w:r>
        <w:t xml:space="preserve">Ihmissuhteita on vaikea käsitellä tosielämässä.</w:t>
      </w:r>
    </w:p>
    <w:p>
      <w:r>
        <w:rPr>
          <w:b/>
        </w:rPr>
        <w:t xml:space="preserve">Esimerkki 7.548</w:t>
      </w:r>
    </w:p>
    <w:p>
      <w:r>
        <w:t xml:space="preserve">Lausunto: Label: entailment.Genre: Government.</w:t>
      </w:r>
    </w:p>
    <w:p>
      <w:r>
        <w:rPr>
          <w:b/>
        </w:rPr>
        <w:t xml:space="preserve">Tulos</w:t>
      </w:r>
    </w:p>
    <w:p>
      <w:r>
        <w:t xml:space="preserve">Ohjepaketit merkitään teknisiin liitteisiin.</w:t>
      </w:r>
    </w:p>
    <w:p>
      <w:r>
        <w:rPr>
          <w:b/>
        </w:rPr>
        <w:t xml:space="preserve">Esimerkki 7.549</w:t>
      </w:r>
    </w:p>
    <w:p>
      <w:r>
        <w:t xml:space="preserve">Lausunto: Label: entailment.Genre: government.</w:t>
      </w:r>
    </w:p>
    <w:p>
      <w:r>
        <w:rPr>
          <w:b/>
        </w:rPr>
        <w:t xml:space="preserve">Tulos</w:t>
      </w:r>
    </w:p>
    <w:p>
      <w:r>
        <w:t xml:space="preserve">Tutkimusten tuloksia käytetään.</w:t>
      </w:r>
    </w:p>
    <w:p>
      <w:r>
        <w:rPr>
          <w:b/>
        </w:rPr>
        <w:t xml:space="preserve">Esimerkki 7.550</w:t>
      </w:r>
    </w:p>
    <w:p>
      <w:r>
        <w:t xml:space="preserve">Lausunto: Label: neutral.Genre: slate.</w:t>
      </w:r>
    </w:p>
    <w:p>
      <w:r>
        <w:rPr>
          <w:b/>
        </w:rPr>
        <w:t xml:space="preserve">Tulos</w:t>
      </w:r>
    </w:p>
    <w:p>
      <w:r>
        <w:t xml:space="preserve">Eikä maa todellakaan halua kiihkoilijan pyrkivän presidentiksi.</w:t>
      </w:r>
    </w:p>
    <w:p>
      <w:r>
        <w:rPr>
          <w:b/>
        </w:rPr>
        <w:t xml:space="preserve">Esimerkki 7.551</w:t>
      </w:r>
    </w:p>
    <w:p>
      <w:r>
        <w:t xml:space="preserve">Lausunto: Se on Felix de Weldonin suunnittelema, ja se muistuttaa hämmästyttävän paljon hänen Iwo Jima -muistomerkkiään Tyynenmeren sodan muistoksi Washingtonissa.</w:t>
      </w:r>
    </w:p>
    <w:p>
      <w:r>
        <w:rPr>
          <w:b/>
        </w:rPr>
        <w:t xml:space="preserve">Tulos</w:t>
      </w:r>
    </w:p>
    <w:p>
      <w:r>
        <w:t xml:space="preserve">Iwo Jiman muistomerkin kanssa ei ole mitään yhtäläisyyksiä.</w:t>
      </w:r>
    </w:p>
    <w:p>
      <w:r>
        <w:rPr>
          <w:b/>
        </w:rPr>
        <w:t xml:space="preserve">Esimerkki 7.552</w:t>
      </w:r>
    </w:p>
    <w:p>
      <w:r>
        <w:t xml:space="preserve">Lausunto: Laji: matkailu.</w:t>
      </w:r>
    </w:p>
    <w:p>
      <w:r>
        <w:rPr>
          <w:b/>
        </w:rPr>
        <w:t xml:space="preserve">Tulos</w:t>
      </w:r>
    </w:p>
    <w:p>
      <w:r>
        <w:t xml:space="preserve">Kolumbuksen ja eurooppalaisten tulo.</w:t>
      </w:r>
    </w:p>
    <w:p>
      <w:r>
        <w:rPr>
          <w:b/>
        </w:rPr>
        <w:t xml:space="preserve">Esimerkki 7.553</w:t>
      </w:r>
    </w:p>
    <w:p>
      <w:r>
        <w:t xml:space="preserve">Lausunto: oh WPALabelin kanssa: neutraali.Genre: puhelin.</w:t>
      </w:r>
    </w:p>
    <w:p>
      <w:r>
        <w:rPr>
          <w:b/>
        </w:rPr>
        <w:t xml:space="preserve">Tulos</w:t>
      </w:r>
    </w:p>
    <w:p>
      <w:r>
        <w:t xml:space="preserve">WPA on jonkinlainen luokitusjärjestelmä?</w:t>
      </w:r>
    </w:p>
    <w:p>
      <w:r>
        <w:rPr>
          <w:b/>
        </w:rPr>
        <w:t xml:space="preserve">Esimerkki 7.554</w:t>
      </w:r>
    </w:p>
    <w:p>
      <w:r>
        <w:t xml:space="preserve">Lausunto: Kansallinen säästäminen tarjoaa kansakunnalle resursseja investoida kotimaahan ja ulkomaille.</w:t>
      </w:r>
    </w:p>
    <w:p>
      <w:r>
        <w:rPr>
          <w:b/>
        </w:rPr>
        <w:t xml:space="preserve">Tulos</w:t>
      </w:r>
    </w:p>
    <w:p>
      <w:r>
        <w:t xml:space="preserve">Kansallinen säästäminen antaa 4 miljardia dollaria kansakunnalle, jonka se voi sijoittaa omaan maahansa ja muihin maihin.</w:t>
      </w:r>
    </w:p>
    <w:p>
      <w:r>
        <w:rPr>
          <w:b/>
        </w:rPr>
        <w:t xml:space="preserve">Esimerkki 7.555</w:t>
      </w:r>
    </w:p>
    <w:p>
      <w:r>
        <w:t xml:space="preserve">Lausunto: McLaughlin Group , Pat Buchanan nauttii raivokkaasti kiihkeästä ei-argumentista Mort Kondracken kanssa, mikä muistuttaa Pundit Centralia Alfred Marshallin kysymyksestä siitä, kumpi saksien terä leikkaa.Nimike: contradiction.Genre: slate.</w:t>
      </w:r>
    </w:p>
    <w:p>
      <w:r>
        <w:rPr>
          <w:b/>
        </w:rPr>
        <w:t xml:space="preserve">Tulos</w:t>
      </w:r>
    </w:p>
    <w:p>
      <w:r>
        <w:t xml:space="preserve">Pat Buchanan ei pidä kiivaasti kiihkeästä väittelystä Mort Kondracken kanssa,</w:t>
      </w:r>
    </w:p>
    <w:p>
      <w:r>
        <w:rPr>
          <w:b/>
        </w:rPr>
        <w:t xml:space="preserve">Esimerkki 7.556</w:t>
      </w:r>
    </w:p>
    <w:p>
      <w:r>
        <w:t xml:space="preserve">Lausunto: OMB Circular A123, InternalControlSystems (kesäkuu 1995) ja OMB Circular A127, FinancialManagementSystems (heinäkuu 1993).Label: contradiction.Genre: government.</w:t>
      </w:r>
    </w:p>
    <w:p>
      <w:r>
        <w:rPr>
          <w:b/>
        </w:rPr>
        <w:t xml:space="preserve">Tulos</w:t>
      </w:r>
    </w:p>
    <w:p>
      <w:r>
        <w:t xml:space="preserve">OMB ei osallistu varainhoitojärjestelmien tai -valvonnan arviointiin.</w:t>
      </w:r>
    </w:p>
    <w:p>
      <w:r>
        <w:rPr>
          <w:b/>
        </w:rPr>
        <w:t xml:space="preserve">Esimerkki 7.557</w:t>
      </w:r>
    </w:p>
    <w:p>
      <w:r>
        <w:t xml:space="preserve">Lausunto: Laji: fiktio.</w:t>
      </w:r>
    </w:p>
    <w:p>
      <w:r>
        <w:rPr>
          <w:b/>
        </w:rPr>
        <w:t xml:space="preserve">Tulos</w:t>
      </w:r>
    </w:p>
    <w:p>
      <w:r>
        <w:t xml:space="preserve">Kuulin, että olit aiemmin liikkeellä.</w:t>
      </w:r>
    </w:p>
    <w:p>
      <w:r>
        <w:rPr>
          <w:b/>
        </w:rPr>
        <w:t xml:space="preserve">Esimerkki 7.558</w:t>
      </w:r>
    </w:p>
    <w:p>
      <w:r>
        <w:t xml:space="preserve">Väite: ei, hänen perheensä on New Hampshiressa ja New Yorkissa ja Pohjois-Carolinassa.Nimike: ristiriita.Laji: puhelin.</w:t>
      </w:r>
    </w:p>
    <w:p>
      <w:r>
        <w:rPr>
          <w:b/>
        </w:rPr>
        <w:t xml:space="preserve">Tulos</w:t>
      </w:r>
    </w:p>
    <w:p>
      <w:r>
        <w:t xml:space="preserve">Hänen perheensä asuu Pohjois-Carolinassa.</w:t>
      </w:r>
    </w:p>
    <w:p>
      <w:r>
        <w:rPr>
          <w:b/>
        </w:rPr>
        <w:t xml:space="preserve">Esimerkki 7.559</w:t>
      </w:r>
    </w:p>
    <w:p>
      <w:r>
        <w:t xml:space="preserve">Lausunto: Laji: matkailu.</w:t>
      </w:r>
    </w:p>
    <w:p>
      <w:r>
        <w:rPr>
          <w:b/>
        </w:rPr>
        <w:t xml:space="preserve">Tulos</w:t>
      </w:r>
    </w:p>
    <w:p>
      <w:r>
        <w:t xml:space="preserve">Chaukhaudi Stupasta ei ole jäljellä mitään, sillä aika ja sota ovat tuhonneet sen.</w:t>
      </w:r>
    </w:p>
    <w:p>
      <w:r>
        <w:rPr>
          <w:b/>
        </w:rPr>
        <w:t xml:space="preserve">Esimerkki 7.560</w:t>
      </w:r>
    </w:p>
    <w:p>
      <w:r>
        <w:t xml:space="preserve">Lausunto: Label: entailment.Genre: Government.</w:t>
      </w:r>
    </w:p>
    <w:p>
      <w:r>
        <w:rPr>
          <w:b/>
        </w:rPr>
        <w:t xml:space="preserve">Tulos</w:t>
      </w:r>
    </w:p>
    <w:p>
      <w:r>
        <w:t xml:space="preserve">Sarjan toinen osa sisältää käyttäjän oppaan liittovaltion tilinpäätösstandardeista.</w:t>
      </w:r>
    </w:p>
    <w:p>
      <w:r>
        <w:rPr>
          <w:b/>
        </w:rPr>
        <w:t xml:space="preserve">Esimerkki 7.561</w:t>
      </w:r>
    </w:p>
    <w:p>
      <w:r>
        <w:t xml:space="preserve">Lausunto: Niinpä kyllä, kuulen paljon kauhutarinoita tällaisista asioista, mutta useimmiten se onLabel: neutraali.Genre: puhelin.</w:t>
      </w:r>
    </w:p>
    <w:p>
      <w:r>
        <w:rPr>
          <w:b/>
        </w:rPr>
        <w:t xml:space="preserve">Tulos</w:t>
      </w:r>
    </w:p>
    <w:p>
      <w:r>
        <w:t xml:space="preserve">Sen huhutaan olevan hirvittävän rasittavaa, ja on ihmisiä, jotka eivät edes mene kotiin.</w:t>
      </w:r>
    </w:p>
    <w:p>
      <w:r>
        <w:rPr>
          <w:b/>
        </w:rPr>
        <w:t xml:space="preserve">Esimerkki 7.562</w:t>
      </w:r>
    </w:p>
    <w:p>
      <w:r>
        <w:t xml:space="preserve">Lausunto: Laji: hallinto.</w:t>
      </w:r>
    </w:p>
    <w:p>
      <w:r>
        <w:rPr>
          <w:b/>
        </w:rPr>
        <w:t xml:space="preserve">Tulos</w:t>
      </w:r>
    </w:p>
    <w:p>
      <w:r>
        <w:t xml:space="preserve">Kun GAO ilmoittaa virastolle työstä, se lähettää myös kirjatun kirjeen.</w:t>
      </w:r>
    </w:p>
    <w:p>
      <w:r>
        <w:rPr>
          <w:b/>
        </w:rPr>
        <w:t xml:space="preserve">Esimerkki 7.563</w:t>
      </w:r>
    </w:p>
    <w:p>
      <w:r>
        <w:t xml:space="preserve">Lausunto: Time tarjoaa pikkukuvia Clintonista päättävän edustajainhuoneen oikeusvaliokunnan merkittävistä jäsenistä.</w:t>
      </w:r>
    </w:p>
    <w:p>
      <w:r>
        <w:rPr>
          <w:b/>
        </w:rPr>
        <w:t xml:space="preserve">Tulos</w:t>
      </w:r>
    </w:p>
    <w:p>
      <w:r>
        <w:t xml:space="preserve">Clinton on hyvä ystävä joidenkin edustajainhuoneen oikeusvaliokunnan jäsenten kanssa.</w:t>
      </w:r>
    </w:p>
    <w:p>
      <w:r>
        <w:rPr>
          <w:b/>
        </w:rPr>
        <w:t xml:space="preserve">Esimerkki 7.564</w:t>
      </w:r>
    </w:p>
    <w:p>
      <w:r>
        <w:t xml:space="preserve">Väite: "Vain tyhjä kellari. "Tunniste: ristiriita.Laji: fiktio.</w:t>
      </w:r>
    </w:p>
    <w:p>
      <w:r>
        <w:rPr>
          <w:b/>
        </w:rPr>
        <w:t xml:space="preserve">Tulos</w:t>
      </w:r>
    </w:p>
    <w:p>
      <w:r>
        <w:t xml:space="preserve">Kellari oli hyvin sotkuinen.</w:t>
      </w:r>
    </w:p>
    <w:p>
      <w:r>
        <w:rPr>
          <w:b/>
        </w:rPr>
        <w:t xml:space="preserve">Esimerkki 7.565</w:t>
      </w:r>
    </w:p>
    <w:p>
      <w:r>
        <w:t xml:space="preserve">Lausunto: Laji: fiktio.</w:t>
      </w:r>
    </w:p>
    <w:p>
      <w:r>
        <w:rPr>
          <w:b/>
        </w:rPr>
        <w:t xml:space="preserve">Tulos</w:t>
      </w:r>
    </w:p>
    <w:p>
      <w:r>
        <w:t xml:space="preserve">Minun pitäisi jäädä kiinni.</w:t>
      </w:r>
    </w:p>
    <w:p>
      <w:r>
        <w:rPr>
          <w:b/>
        </w:rPr>
        <w:t xml:space="preserve">Esimerkki 7.566</w:t>
      </w:r>
    </w:p>
    <w:p>
      <w:r>
        <w:t xml:space="preserve">Lausunto: se on tavallaan pelottavaa, niin kuin whoa, ja olen tavallaan tottunut siihen, mutta minusta tuntuu aika oudolta tottua siihen, että joku tuntematon vain tulee sivusta, koska et voi nähdä heitä lähestyvän taloasi, tiedät, että he vainLabel: ristiriita.Genre: puhelin.</w:t>
      </w:r>
    </w:p>
    <w:p>
      <w:r>
        <w:rPr>
          <w:b/>
        </w:rPr>
        <w:t xml:space="preserve">Tulos</w:t>
      </w:r>
    </w:p>
    <w:p>
      <w:r>
        <w:t xml:space="preserve">En koskaan totu siihen, että nämä ihmiset lähestyvät kotiani.</w:t>
      </w:r>
    </w:p>
    <w:p>
      <w:r>
        <w:rPr>
          <w:b/>
        </w:rPr>
        <w:t xml:space="preserve">Esimerkki 7.567</w:t>
      </w:r>
    </w:p>
    <w:p>
      <w:r>
        <w:t xml:space="preserve">Lausunto: Merkki: entailment.Genre: matkailu.</w:t>
      </w:r>
    </w:p>
    <w:p>
      <w:r>
        <w:rPr>
          <w:b/>
        </w:rPr>
        <w:t xml:space="preserve">Tulos</w:t>
      </w:r>
    </w:p>
    <w:p>
      <w:r>
        <w:t xml:space="preserve">Mumbai on luonnollinen portti ihmisille, jotka haluavat päästä etelään.</w:t>
      </w:r>
    </w:p>
    <w:p>
      <w:r>
        <w:rPr>
          <w:b/>
        </w:rPr>
        <w:t xml:space="preserve">Esimerkki 7.568</w:t>
      </w:r>
    </w:p>
    <w:p>
      <w:r>
        <w:t xml:space="preserve">Lausunto: Label: contradiction.Genre: government.</w:t>
      </w:r>
    </w:p>
    <w:p>
      <w:r>
        <w:rPr>
          <w:b/>
        </w:rPr>
        <w:t xml:space="preserve">Tulos</w:t>
      </w:r>
    </w:p>
    <w:p>
      <w:r>
        <w:t xml:space="preserve">Analyysissä todettiin, että HUD:lla on kaikki tarvittavat tiedot.</w:t>
      </w:r>
    </w:p>
    <w:p>
      <w:r>
        <w:rPr>
          <w:b/>
        </w:rPr>
        <w:t xml:space="preserve">Esimerkki 7.569</w:t>
      </w:r>
    </w:p>
    <w:p>
      <w:r>
        <w:t xml:space="preserve">Väite: Aivan, se ei ole harvinaista, mutta talvisin täällä on todella paha tilanne, kun teillä on jäätä, eikä lämpötila nouse pakkasen yläpuolelle, eikä jäänpoistolaitteita ole.Nimike: entailment.Genre: puhelin.</w:t>
      </w:r>
    </w:p>
    <w:p>
      <w:r>
        <w:rPr>
          <w:b/>
        </w:rPr>
        <w:t xml:space="preserve">Tulos</w:t>
      </w:r>
    </w:p>
    <w:p>
      <w:r>
        <w:t xml:space="preserve">Se ei ole harvinaista, kun sää on talvella huono.</w:t>
      </w:r>
    </w:p>
    <w:p>
      <w:r>
        <w:rPr>
          <w:b/>
        </w:rPr>
        <w:t xml:space="preserve">Esimerkki 7.570</w:t>
      </w:r>
    </w:p>
    <w:p>
      <w:r>
        <w:t xml:space="preserve">Lausunto: Vastaus, jonka Bennett mainitsee vain ohimennen, on, että teini-ikäisten hedelmällisyysluku on laskenut noin 13 prosenttia vuodesta 1990.</w:t>
      </w:r>
    </w:p>
    <w:p>
      <w:r>
        <w:rPr>
          <w:b/>
        </w:rPr>
        <w:t xml:space="preserve">Tulos</w:t>
      </w:r>
    </w:p>
    <w:p>
      <w:r>
        <w:t xml:space="preserve">Bennettin mukaan teiniraskauksien määrä laski enemmän kuin kukaan odotti.</w:t>
      </w:r>
    </w:p>
    <w:p>
      <w:r>
        <w:rPr>
          <w:b/>
        </w:rPr>
        <w:t xml:space="preserve">Esimerkki 7.571</w:t>
      </w:r>
    </w:p>
    <w:p>
      <w:r>
        <w:t xml:space="preserve">Lausunto: On paljon helpompi tehtävä hallita siirtokunnan 20 000 kiinalaista asukasta kuin muutamaa sataa englantilaista asukasta: Sir John Francis Davis, varhaiskuvernööri, joka oli inhoissaan englantilaisten asukkaiden riitelystä. Nimeke: entailment.Genre: matkailu.</w:t>
      </w:r>
    </w:p>
    <w:p>
      <w:r>
        <w:rPr>
          <w:b/>
        </w:rPr>
        <w:t xml:space="preserve">Tulos</w:t>
      </w:r>
    </w:p>
    <w:p>
      <w:r>
        <w:t xml:space="preserve">Sir John Francis Davisin oli paljon helpompi hallita siirtokunnan 20 000 kiinalaista asukasta kuin englantilaisia asukkaita.</w:t>
      </w:r>
    </w:p>
    <w:p>
      <w:r>
        <w:rPr>
          <w:b/>
        </w:rPr>
        <w:t xml:space="preserve">Esimerkki 7.572</w:t>
      </w:r>
    </w:p>
    <w:p>
      <w:r>
        <w:t xml:space="preserve">Lausunto: Label: contradiction.Genre: slate.</w:t>
      </w:r>
    </w:p>
    <w:p>
      <w:r>
        <w:rPr>
          <w:b/>
        </w:rPr>
        <w:t xml:space="preserve">Tulos</w:t>
      </w:r>
    </w:p>
    <w:p>
      <w:r>
        <w:t xml:space="preserve">tämänpäiväisessä uutisoinnissa keskitytään lähinnä paikallisiin yrityksiin.</w:t>
      </w:r>
    </w:p>
    <w:p>
      <w:r>
        <w:rPr>
          <w:b/>
        </w:rPr>
        <w:t xml:space="preserve">Esimerkki 7.573</w:t>
      </w:r>
    </w:p>
    <w:p>
      <w:r>
        <w:t xml:space="preserve">Lausunto: No, kun valmistuimme koulusta Houstonissa, mieheni meni kouluun Riceen ja sai tohtorin tutkinnon, joten se toi meidät tänne, ja olimme kuulleet paljon Richardsonista, että se on hyvä alue ja että siellä on todella hienoja koteja, mutta saimme sen vaikutelman, että se oli hintaluokassammeLabel: neutraali.Genre: puhelin.</w:t>
      </w:r>
    </w:p>
    <w:p>
      <w:r>
        <w:rPr>
          <w:b/>
        </w:rPr>
        <w:t xml:space="preserve">Tulos</w:t>
      </w:r>
    </w:p>
    <w:p>
      <w:r>
        <w:t xml:space="preserve">Ennen kuin mieheni meni yliopistoon Riceen, hän työskenteli Richardsonin lähellä lukiossa, -</w:t>
      </w:r>
    </w:p>
    <w:p>
      <w:r>
        <w:rPr>
          <w:b/>
        </w:rPr>
        <w:t xml:space="preserve">Esimerkki 7.574</w:t>
      </w:r>
    </w:p>
    <w:p>
      <w:r>
        <w:t xml:space="preserve">Lausunto: Tunniste: ristiriita.Laji: matkailu.</w:t>
      </w:r>
    </w:p>
    <w:p>
      <w:r>
        <w:rPr>
          <w:b/>
        </w:rPr>
        <w:t xml:space="preserve">Tulos</w:t>
      </w:r>
    </w:p>
    <w:p>
      <w:r>
        <w:t xml:space="preserve">Temppeli pelastui.</w:t>
      </w:r>
    </w:p>
    <w:p>
      <w:r>
        <w:rPr>
          <w:b/>
        </w:rPr>
        <w:t xml:space="preserve">Esimerkki 7.575</w:t>
      </w:r>
    </w:p>
    <w:p>
      <w:r>
        <w:t xml:space="preserve">Lausunto: Laji: matkailu.</w:t>
      </w:r>
    </w:p>
    <w:p>
      <w:r>
        <w:rPr>
          <w:b/>
        </w:rPr>
        <w:t xml:space="preserve">Tulos</w:t>
      </w:r>
    </w:p>
    <w:p>
      <w:r>
        <w:t xml:space="preserve">Sepänverstas on aina täynnä asiakkaita.</w:t>
      </w:r>
    </w:p>
    <w:p>
      <w:r>
        <w:rPr>
          <w:b/>
        </w:rPr>
        <w:t xml:space="preserve">Esimerkki 7.576</w:t>
      </w:r>
    </w:p>
    <w:p>
      <w:r>
        <w:t xml:space="preserve">Lausunto: Jonathan Bulkeley, barnesandnoble.comin toimitusjohtaja, erosi viettääkseen enemmän aikaa perheensä kanssa. Vastauksena osakkeen arvo laski 63 senttiä . On varmaan lohduttavaa tietää, että sijoittajat uskoivat hänen lähtönsä merkitsevän noin paljon.Label: entailment.Genre: slate.</w:t>
      </w:r>
    </w:p>
    <w:p>
      <w:r>
        <w:rPr>
          <w:b/>
        </w:rPr>
        <w:t xml:space="preserve">Tulos</w:t>
      </w:r>
    </w:p>
    <w:p>
      <w:r>
        <w:t xml:space="preserve">Jonathan Bulkeley erosi Barnes and Noblen toimitusjohtajan tehtävästä.</w:t>
      </w:r>
    </w:p>
    <w:p>
      <w:r>
        <w:rPr>
          <w:b/>
        </w:rPr>
        <w:t xml:space="preserve">Esimerkki 7.577</w:t>
      </w:r>
    </w:p>
    <w:p>
      <w:r>
        <w:t xml:space="preserve">Lausunto: Label: entailment.Genre: matkailu.</w:t>
      </w:r>
    </w:p>
    <w:p>
      <w:r>
        <w:rPr>
          <w:b/>
        </w:rPr>
        <w:t xml:space="preserve">Tulos</w:t>
      </w:r>
    </w:p>
    <w:p>
      <w:r>
        <w:t xml:space="preserve">Useimmat showtilat varaavat tähtiä ja suosittuja viihdyttäjiä, minkä vuoksi niissä tarjoillaan nyt illallinen show'n yhteydessä.</w:t>
      </w:r>
    </w:p>
    <w:p>
      <w:r>
        <w:rPr>
          <w:b/>
        </w:rPr>
        <w:t xml:space="preserve">Esimerkki 7.578</w:t>
      </w:r>
    </w:p>
    <w:p>
      <w:r>
        <w:t xml:space="preserve">Väite: Mitä mieltä olet vuoden tai kahden julkisesta palvelustaLaji: puhelin.Laji: neutraali.</w:t>
      </w:r>
    </w:p>
    <w:p>
      <w:r>
        <w:rPr>
          <w:b/>
        </w:rPr>
        <w:t xml:space="preserve">Tulos</w:t>
      </w:r>
    </w:p>
    <w:p>
      <w:r>
        <w:t xml:space="preserve">Pitäisikö julkista palvelua vaatia?</w:t>
      </w:r>
    </w:p>
    <w:p>
      <w:r>
        <w:rPr>
          <w:b/>
        </w:rPr>
        <w:t xml:space="preserve">Esimerkki 7.579</w:t>
      </w:r>
    </w:p>
    <w:p>
      <w:r>
        <w:t xml:space="preserve">Lausunto: Hän tilasi Correggion koristamaan sen vuonna 1519 (hänen ensimmäinen työnsä) ilkikurisilla puttienkeleillä ja hyvin pakanallisella näkemyksellä siveydestä, jota Diana-jumalatar symboloi.</w:t>
      </w:r>
    </w:p>
    <w:p>
      <w:r>
        <w:rPr>
          <w:b/>
        </w:rPr>
        <w:t xml:space="preserve">Tulos</w:t>
      </w:r>
    </w:p>
    <w:p>
      <w:r>
        <w:t xml:space="preserve">Correggiota syytettiin jumalanpilkasta hänen siveyskuvauksensa vuoksi.</w:t>
      </w:r>
    </w:p>
    <w:p>
      <w:r>
        <w:rPr>
          <w:b/>
        </w:rPr>
        <w:t xml:space="preserve">Esimerkki 7.580</w:t>
      </w:r>
    </w:p>
    <w:p>
      <w:r>
        <w:t xml:space="preserve">Lausunto: Nimeke: entailment.Genre: matkailu.</w:t>
      </w:r>
    </w:p>
    <w:p>
      <w:r>
        <w:rPr>
          <w:b/>
        </w:rPr>
        <w:t xml:space="preserve">Tulos</w:t>
      </w:r>
    </w:p>
    <w:p>
      <w:r>
        <w:t xml:space="preserve">Uusi tasavalta syntyi kapinoiden ja kirkkojen polttamisen orgiassa.</w:t>
      </w:r>
    </w:p>
    <w:p>
      <w:r>
        <w:rPr>
          <w:b/>
        </w:rPr>
        <w:t xml:space="preserve">Esimerkki 7.581</w:t>
      </w:r>
    </w:p>
    <w:p>
      <w:r>
        <w:t xml:space="preserve">Lausunto: Le Francois on rannikon yläpuolella sijaitseva omituinen sekoitus tyypillisiä puutaloja ja moderneja kerrostaloja, jotka levittäytyvät kohti kaunista lahtea ja laiskaa venesatamaa.Levymerkki: Neutraali.Genre: matkailu.</w:t>
      </w:r>
    </w:p>
    <w:p>
      <w:r>
        <w:rPr>
          <w:b/>
        </w:rPr>
        <w:t xml:space="preserve">Tulos</w:t>
      </w:r>
    </w:p>
    <w:p>
      <w:r>
        <w:t xml:space="preserve">Le Francois on laaja alue, jossa on erilaisia kaupunginosia.</w:t>
      </w:r>
    </w:p>
    <w:p>
      <w:r>
        <w:rPr>
          <w:b/>
        </w:rPr>
        <w:t xml:space="preserve">Esimerkki 7.582</w:t>
      </w:r>
    </w:p>
    <w:p>
      <w:r>
        <w:t xml:space="preserve">Väite: Tiedäthän, että kausi on vain niin pitkäTarra: ristiriita.Laji: puhelin.</w:t>
      </w:r>
    </w:p>
    <w:p>
      <w:r>
        <w:rPr>
          <w:b/>
        </w:rPr>
        <w:t xml:space="preserve">Tulos</w:t>
      </w:r>
    </w:p>
    <w:p>
      <w:r>
        <w:t xml:space="preserve">Tiedät, että kausi on lyhyt ja lähestyy jo loppuaan.</w:t>
      </w:r>
    </w:p>
    <w:p>
      <w:r>
        <w:rPr>
          <w:b/>
        </w:rPr>
        <w:t xml:space="preserve">Esimerkki 7.583</w:t>
      </w:r>
    </w:p>
    <w:p>
      <w:r>
        <w:t xml:space="preserve">Lausunto: Laji: matkailu.</w:t>
      </w:r>
    </w:p>
    <w:p>
      <w:r>
        <w:rPr>
          <w:b/>
        </w:rPr>
        <w:t xml:space="preserve">Tulos</w:t>
      </w:r>
    </w:p>
    <w:p>
      <w:r>
        <w:t xml:space="preserve">Kastijärjestelmä säilyi vuosisatojen ajan.</w:t>
      </w:r>
    </w:p>
    <w:p>
      <w:r>
        <w:rPr>
          <w:b/>
        </w:rPr>
        <w:t xml:space="preserve">Esimerkki 7.584</w:t>
      </w:r>
    </w:p>
    <w:p>
      <w:r>
        <w:t xml:space="preserve">Lausunto: ööh, luultavasti pitäisi pysyä aiheessa, mutta sillä on hieman tekemistä joidenkin lukemieni asioiden kanssa, joita minä ööhLabel: neutraali.Genre: puhelin.</w:t>
      </w:r>
    </w:p>
    <w:p>
      <w:r>
        <w:rPr>
          <w:b/>
        </w:rPr>
        <w:t xml:space="preserve">Tulos</w:t>
      </w:r>
    </w:p>
    <w:p>
      <w:r>
        <w:t xml:space="preserve">Se liittyy siihen, mitä luin, ja on aiheeseen. </w:t>
      </w:r>
    </w:p>
    <w:p>
      <w:r>
        <w:rPr>
          <w:b/>
        </w:rPr>
        <w:t xml:space="preserve">Esimerkki 7.585</w:t>
      </w:r>
    </w:p>
    <w:p>
      <w:r>
        <w:t xml:space="preserve">Lausunto: Poirot'n ollessa poissa, en tiennyt, miten toimia. Nimike: neutraali.Genre: fiktio.</w:t>
      </w:r>
    </w:p>
    <w:p>
      <w:r>
        <w:rPr>
          <w:b/>
        </w:rPr>
        <w:t xml:space="preserve">Tulos</w:t>
      </w:r>
    </w:p>
    <w:p>
      <w:r>
        <w:t xml:space="preserve">Poirot'n seurassa häivyin aina taustalle.</w:t>
      </w:r>
    </w:p>
    <w:p>
      <w:r>
        <w:rPr>
          <w:b/>
        </w:rPr>
        <w:t xml:space="preserve">Esimerkki 7.586</w:t>
      </w:r>
    </w:p>
    <w:p>
      <w:r>
        <w:t xml:space="preserve">Lausunto: mitä joo joo joo se on uh katson Saturday Night Liveä täälläLabel: entailment.Genre: puhelin.</w:t>
      </w:r>
    </w:p>
    <w:p>
      <w:r>
        <w:rPr>
          <w:b/>
        </w:rPr>
        <w:t xml:space="preserve">Tulos</w:t>
      </w:r>
    </w:p>
    <w:p>
      <w:r>
        <w:t xml:space="preserve">Juuri nyt katson Saturday Night Live -ohjelmaa.</w:t>
      </w:r>
    </w:p>
    <w:p>
      <w:r>
        <w:rPr>
          <w:b/>
        </w:rPr>
        <w:t xml:space="preserve">Esimerkki 7.587</w:t>
      </w:r>
    </w:p>
    <w:p>
      <w:r>
        <w:t xml:space="preserve">Lausunto: Tommy näki hämmästyksekseen, että Tommy kiinnitti pitkän narunpätkän pään ison, säröisen kannun kahvaan.Nimike: entailment.Genre: fiktio.</w:t>
      </w:r>
    </w:p>
    <w:p>
      <w:r>
        <w:rPr>
          <w:b/>
        </w:rPr>
        <w:t xml:space="preserve">Tulos</w:t>
      </w:r>
    </w:p>
    <w:p>
      <w:r>
        <w:t xml:space="preserve">Tommy oli hämmästynyt siitä, mitä hän näki tytön tekevän narulla.</w:t>
      </w:r>
    </w:p>
    <w:p>
      <w:r>
        <w:rPr>
          <w:b/>
        </w:rPr>
        <w:t xml:space="preserve">Esimerkki 7.588</w:t>
      </w:r>
    </w:p>
    <w:p>
      <w:r>
        <w:t xml:space="preserve">Väite: he olisivat he olivat asettuneet, kun olimme harkinnassaLabel: entailment.Genre: puhelin.</w:t>
      </w:r>
    </w:p>
    <w:p>
      <w:r>
        <w:rPr>
          <w:b/>
        </w:rPr>
        <w:t xml:space="preserve">Tulos</w:t>
      </w:r>
    </w:p>
    <w:p>
      <w:r>
        <w:t xml:space="preserve">He olivat asettuneet paikalleen, kun me vielä harkitsimme asiaa.</w:t>
      </w:r>
    </w:p>
    <w:p>
      <w:r>
        <w:rPr>
          <w:b/>
        </w:rPr>
        <w:t xml:space="preserve">Esimerkki 7.589</w:t>
      </w:r>
    </w:p>
    <w:p>
      <w:r>
        <w:t xml:space="preserve">Lausunto: Nimike: ristiriita.Genre: fiktio.</w:t>
      </w:r>
    </w:p>
    <w:p>
      <w:r>
        <w:rPr>
          <w:b/>
        </w:rPr>
        <w:t xml:space="preserve">Tulos</w:t>
      </w:r>
    </w:p>
    <w:p>
      <w:r>
        <w:t xml:space="preserve">Ca'daan hyppäsi Harmaapilven selästä puhuakseen ystävälleen.</w:t>
      </w:r>
    </w:p>
    <w:p>
      <w:r>
        <w:rPr>
          <w:b/>
        </w:rPr>
        <w:t xml:space="preserve">Esimerkki 7.590</w:t>
      </w:r>
    </w:p>
    <w:p>
      <w:r>
        <w:t xml:space="preserve">Lausunto: Andre Nortonin teos Ride Proud, Rebel! kuvaa dramaattisesti Konfederaation viimeistä vuotta, jolloin Drew Rennien kaltaiset urheat miehet kohtasivat tappion kunnialla.</w:t>
      </w:r>
    </w:p>
    <w:p>
      <w:r>
        <w:rPr>
          <w:b/>
        </w:rPr>
        <w:t xml:space="preserve">Tulos</w:t>
      </w:r>
    </w:p>
    <w:p>
      <w:r>
        <w:t xml:space="preserve">Ride Proud, Rebe! kertoi Konfederaation osavaltioiden lopusta, ennen kuin ne hävisivät sisällissodassa.</w:t>
      </w:r>
    </w:p>
    <w:p>
      <w:r>
        <w:rPr>
          <w:b/>
        </w:rPr>
        <w:t xml:space="preserve">Esimerkki 7.591</w:t>
      </w:r>
    </w:p>
    <w:p>
      <w:r>
        <w:t xml:space="preserve">Lausunto: Laji: fiktio: Red katsoi heidän kävelevän pois, ja kun hän kääntyi, hän näki Slimin kurkistelevan varovasti pensasaidan pensasaitojen seasta.</w:t>
      </w:r>
    </w:p>
    <w:p>
      <w:r>
        <w:rPr>
          <w:b/>
        </w:rPr>
        <w:t xml:space="preserve">Tulos</w:t>
      </w:r>
    </w:p>
    <w:p>
      <w:r>
        <w:t xml:space="preserve">Red seurasi ryhmän poistumista ja huomasi jonkun toisen.</w:t>
      </w:r>
    </w:p>
    <w:p>
      <w:r>
        <w:rPr>
          <w:b/>
        </w:rPr>
        <w:t xml:space="preserve">Esimerkki 7.592</w:t>
      </w:r>
    </w:p>
    <w:p>
      <w:r>
        <w:t xml:space="preserve">Lausunto: Label: contradiction.Genre: government.</w:t>
      </w:r>
    </w:p>
    <w:p>
      <w:r>
        <w:rPr>
          <w:b/>
        </w:rPr>
        <w:t xml:space="preserve">Tulos</w:t>
      </w:r>
    </w:p>
    <w:p>
      <w:r>
        <w:t xml:space="preserve">Sen tunnustaminen, että siirtymästä aiheutuu avoimia lyhyen aikavälin kustannuksia, on paljon vähemmän tärkeää kuin tarkka kustannusarvio siirtymästä.</w:t>
      </w:r>
    </w:p>
    <w:p>
      <w:r>
        <w:rPr>
          <w:b/>
        </w:rPr>
        <w:t xml:space="preserve">Esimerkki 7.593</w:t>
      </w:r>
    </w:p>
    <w:p>
      <w:r>
        <w:t xml:space="preserve">Lausunto: Kotitaloudet, joiden yksilölliset tilit muistuttavat läheisesti 401(k)s- ja IRA-järjestelmiä ja jotka säästävät tällä hetkellä eläkettä varten niin paljon kuin haluavat, todennäköisesti vähentäisivät omaa säästämistään yksilöllisten tilien käyttöönoton myötä.</w:t>
      </w:r>
    </w:p>
    <w:p>
      <w:r>
        <w:rPr>
          <w:b/>
        </w:rPr>
        <w:t xml:space="preserve">Tulos</w:t>
      </w:r>
    </w:p>
    <w:p>
      <w:r>
        <w:t xml:space="preserve">Jos yksityishenkilöillä olisi omat tilinsä, he saattaisivat sijoittaa vähemmän 401(k)- ja IRA-tilien kaltaisille tileille.</w:t>
      </w:r>
    </w:p>
    <w:p>
      <w:r>
        <w:rPr>
          <w:b/>
        </w:rPr>
        <w:t xml:space="preserve">Esimerkki 7.594</w:t>
      </w:r>
    </w:p>
    <w:p>
      <w:r>
        <w:t xml:space="preserve">Lausunto: Merkintä: neutraali.Laji: liuskekivi.</w:t>
      </w:r>
    </w:p>
    <w:p>
      <w:r>
        <w:rPr>
          <w:b/>
        </w:rPr>
        <w:t xml:space="preserve">Tulos</w:t>
      </w:r>
    </w:p>
    <w:p>
      <w:r>
        <w:t xml:space="preserve">Shearer työskenteli poliittisena järjestelijänä Afganistanissa.</w:t>
      </w:r>
    </w:p>
    <w:p>
      <w:r>
        <w:rPr>
          <w:b/>
        </w:rPr>
        <w:t xml:space="preserve">Esimerkki 7.595</w:t>
      </w:r>
    </w:p>
    <w:p>
      <w:r>
        <w:t xml:space="preserve">Lausunto: En ihmetellyt, että veri nousi Johnin kasvoille karmiininpunaisena vuorovetenä. Nimike: neutraali.Genre: fiktio.</w:t>
      </w:r>
    </w:p>
    <w:p>
      <w:r>
        <w:rPr>
          <w:b/>
        </w:rPr>
        <w:t xml:space="preserve">Tulos</w:t>
      </w:r>
    </w:p>
    <w:p>
      <w:r>
        <w:t xml:space="preserve">Johnin kasvot olivat punaiset nolostumisesta. </w:t>
      </w:r>
    </w:p>
    <w:p>
      <w:r>
        <w:rPr>
          <w:b/>
        </w:rPr>
        <w:t xml:space="preserve">Esimerkki 7.596</w:t>
      </w:r>
    </w:p>
    <w:p>
      <w:r>
        <w:t xml:space="preserve">Lausunto: Merkintä: ristiriita.Genre: matkailu.</w:t>
      </w:r>
    </w:p>
    <w:p>
      <w:r>
        <w:rPr>
          <w:b/>
        </w:rPr>
        <w:t xml:space="preserve">Tulos</w:t>
      </w:r>
    </w:p>
    <w:p>
      <w:r>
        <w:t xml:space="preserve">Hautakammion taideteoksen aiheena ovat kardinaalisynnit.</w:t>
      </w:r>
    </w:p>
    <w:p>
      <w:r>
        <w:rPr>
          <w:b/>
        </w:rPr>
        <w:t xml:space="preserve">Tulos</w:t>
      </w:r>
    </w:p>
    <w:p>
      <w:r>
        <w:t xml:space="preserve">Renessanssiajan hauta oli pieni ja mitättömän pieni.</w:t>
      </w:r>
    </w:p>
    <w:p>
      <w:r>
        <w:rPr>
          <w:b/>
        </w:rPr>
        <w:t xml:space="preserve">Esimerkki 7.597</w:t>
      </w:r>
    </w:p>
    <w:p>
      <w:r>
        <w:t xml:space="preserve">Lausunto: Hän nyökkäsi päätään vakavasti. Nimike: ristiriita.Genre: fiktio.</w:t>
      </w:r>
    </w:p>
    <w:p>
      <w:r>
        <w:rPr>
          <w:b/>
        </w:rPr>
        <w:t xml:space="preserve">Tulos</w:t>
      </w:r>
    </w:p>
    <w:p>
      <w:r>
        <w:t xml:space="preserve">Hän pudisti päätään.</w:t>
      </w:r>
    </w:p>
    <w:p>
      <w:r>
        <w:rPr>
          <w:b/>
        </w:rPr>
        <w:t xml:space="preserve">Esimerkki 7.598</w:t>
      </w:r>
    </w:p>
    <w:p>
      <w:r>
        <w:t xml:space="preserve">Lausunto: Label: neutraali.Genre: liuskekivi.</w:t>
      </w:r>
    </w:p>
    <w:p>
      <w:r>
        <w:rPr>
          <w:b/>
        </w:rPr>
        <w:t xml:space="preserve">Tulos</w:t>
      </w:r>
    </w:p>
    <w:p>
      <w:r>
        <w:t xml:space="preserve">Gen on lyhenne sanoista generation.</w:t>
      </w:r>
    </w:p>
    <w:p>
      <w:r>
        <w:rPr>
          <w:b/>
        </w:rPr>
        <w:t xml:space="preserve">Esimerkki 7.599</w:t>
      </w:r>
    </w:p>
    <w:p>
      <w:r>
        <w:t xml:space="preserve">Lausunto: Label: contradiction.Genre: government.[1] Nämä havainnot perustuvat useiden viime vuosien aikana kehittämäämme työhön ja viimeaikaisiin keskusteluihimme liittovaltion tietoturvavastaavien ja muiden liittovaltion tietoturvakäytännöistä perillä olevien liittovaltion virkamiesten kanssa.</w:t>
      </w:r>
    </w:p>
    <w:p>
      <w:r>
        <w:rPr>
          <w:b/>
        </w:rPr>
        <w:t xml:space="preserve">Tulos</w:t>
      </w:r>
    </w:p>
    <w:p>
      <w:r>
        <w:t xml:space="preserve">Liittovaltion virkamiehet, jotka eivät tunne liittovaltion tietoturvakäytäntöjä, muodostivat laatimamme työn.</w:t>
      </w:r>
    </w:p>
    <w:p>
      <w:r>
        <w:rPr>
          <w:b/>
        </w:rPr>
        <w:t xml:space="preserve">Esimerkki 7.600</w:t>
      </w:r>
    </w:p>
    <w:p>
      <w:r>
        <w:t xml:space="preserve">Lausunto: Label: entailment.Genre: matkailu.</w:t>
      </w:r>
    </w:p>
    <w:p>
      <w:r>
        <w:rPr>
          <w:b/>
        </w:rPr>
        <w:t xml:space="preserve">Tulos</w:t>
      </w:r>
    </w:p>
    <w:p>
      <w:r>
        <w:t xml:space="preserve">Voit kiertää kaupungin keskustan kävellen.</w:t>
      </w:r>
    </w:p>
    <w:p>
      <w:r>
        <w:rPr>
          <w:b/>
        </w:rPr>
        <w:t xml:space="preserve">Tulos</w:t>
      </w:r>
    </w:p>
    <w:p>
      <w:r>
        <w:t xml:space="preserve">Paras paikka aloittaa kävelykierros on historiallisen kaupunginosan länsipuolella.</w:t>
      </w:r>
    </w:p>
    <w:p>
      <w:r>
        <w:rPr>
          <w:b/>
        </w:rPr>
        <w:t xml:space="preserve">Esimerkki 7.601</w:t>
      </w:r>
    </w:p>
    <w:p>
      <w:r>
        <w:t xml:space="preserve">Lausunto: Hefner, joka on hiljattain eronnut 35-vuotiaasta vaimostaan Kimberlystä, entisestä Playmate of the Yearista, on tapaillut muun muassa 22-vuotiasta keskiaukeaman kaunotarta.Levymerkki: Entailment.Laji: Slate.</w:t>
      </w:r>
    </w:p>
    <w:p>
      <w:r>
        <w:rPr>
          <w:b/>
        </w:rPr>
        <w:t xml:space="preserve">Tulos</w:t>
      </w:r>
    </w:p>
    <w:p>
      <w:r>
        <w:t xml:space="preserve">Hefner oli naimisissa entisen Playmate of the Yearin kanssa.</w:t>
      </w:r>
    </w:p>
    <w:p>
      <w:r>
        <w:rPr>
          <w:b/>
        </w:rPr>
        <w:t xml:space="preserve">Esimerkki 7.602</w:t>
      </w:r>
    </w:p>
    <w:p>
      <w:r>
        <w:t xml:space="preserve">Lausunto: Pyysimme Al Goren kampanjaa antamaan julkkiksia, jotka tukisivat häntä. etiketti: entailment.Genre: slate.</w:t>
      </w:r>
    </w:p>
    <w:p>
      <w:r>
        <w:rPr>
          <w:b/>
        </w:rPr>
        <w:t xml:space="preserve">Tulos</w:t>
      </w:r>
    </w:p>
    <w:p>
      <w:r>
        <w:t xml:space="preserve">Russert kertoi, että Goren kampanja ei vastannut.</w:t>
      </w:r>
    </w:p>
    <w:p>
      <w:r>
        <w:rPr>
          <w:b/>
        </w:rPr>
        <w:t xml:space="preserve">Tulos</w:t>
      </w:r>
    </w:p>
    <w:p>
      <w:r>
        <w:t xml:space="preserve">Meet the Press -ohjelmassa pyysimme Al Goren kampanjaa antamaan nimiä julkkiksista, jotka tukisivat häntä.</w:t>
      </w:r>
    </w:p>
    <w:p>
      <w:r>
        <w:rPr>
          <w:b/>
        </w:rPr>
        <w:t xml:space="preserve">Tulos</w:t>
      </w:r>
    </w:p>
    <w:p>
      <w:r>
        <w:t xml:space="preserve">Al Gorea tukivat julkkikset.</w:t>
      </w:r>
    </w:p>
    <w:p>
      <w:r>
        <w:rPr>
          <w:b/>
        </w:rPr>
        <w:t xml:space="preserve">Esimerkki 7.603</w:t>
      </w:r>
    </w:p>
    <w:p>
      <w:r>
        <w:t xml:space="preserve">Lausunto: Hän oli tuskin valmistautunut epäluuloihin ja vaaroihin, jotka seisoivat hänen ja hänen isänsä välissä.Nimike: ristiriita.Genre: fiktio.</w:t>
      </w:r>
    </w:p>
    <w:p>
      <w:r>
        <w:rPr>
          <w:b/>
        </w:rPr>
        <w:t xml:space="preserve">Tulos</w:t>
      </w:r>
    </w:p>
    <w:p>
      <w:r>
        <w:t xml:space="preserve">Nuori veteraani oli hyvin valmistautunut epäilyksiin ja vaaroihin, jotka olivat hänen ja hänen isänsä välissä.</w:t>
      </w:r>
    </w:p>
    <w:p>
      <w:r>
        <w:rPr>
          <w:b/>
        </w:rPr>
        <w:t xml:space="preserve">Esimerkki 7.604</w:t>
      </w:r>
    </w:p>
    <w:p>
      <w:r>
        <w:t xml:space="preserve">Lausunto: Tunnetuin niistä on Gridhakuta (korppikotkan huippu), jossa Buddhan uskotaan käännyttäneen aikoinaan hurjan Mauryan-soturikuninkaan Bimbisaran rauhanomaisen väkivallattomuuden oppiin.</w:t>
      </w:r>
    </w:p>
    <w:p>
      <w:r>
        <w:rPr>
          <w:b/>
        </w:rPr>
        <w:t xml:space="preserve">Tulos</w:t>
      </w:r>
    </w:p>
    <w:p>
      <w:r>
        <w:t xml:space="preserve">Gridhakutassa ja muilla kukkuloilla on kahden uskonnon temppeleitä.</w:t>
      </w:r>
    </w:p>
    <w:p>
      <w:r>
        <w:rPr>
          <w:b/>
        </w:rPr>
        <w:t xml:space="preserve">Esimerkki 7.605</w:t>
      </w:r>
    </w:p>
    <w:p>
      <w:r>
        <w:t xml:space="preserve">Lausunto: Merkintä: neutraali.Genre: fiktio.</w:t>
      </w:r>
    </w:p>
    <w:p>
      <w:r>
        <w:rPr>
          <w:b/>
        </w:rPr>
        <w:t xml:space="preserve">Tulos</w:t>
      </w:r>
    </w:p>
    <w:p>
      <w:r>
        <w:t xml:space="preserve">Demoni viilsi naisen kurkun auki.</w:t>
      </w:r>
    </w:p>
    <w:p>
      <w:r>
        <w:rPr>
          <w:b/>
        </w:rPr>
        <w:t xml:space="preserve">Esimerkki 7.606</w:t>
      </w:r>
    </w:p>
    <w:p>
      <w:r>
        <w:t xml:space="preserve">Lausunto: Nimike: ristiriita.Laji: fiktio.</w:t>
      </w:r>
    </w:p>
    <w:p>
      <w:r>
        <w:rPr>
          <w:b/>
        </w:rPr>
        <w:t xml:space="preserve">Tulos</w:t>
      </w:r>
    </w:p>
    <w:p>
      <w:r>
        <w:t xml:space="preserve">Miekat suuntasivat pohjoiseen kotiinsa. </w:t>
      </w:r>
    </w:p>
    <w:p>
      <w:r>
        <w:rPr>
          <w:b/>
        </w:rPr>
        <w:t xml:space="preserve">Esimerkki 7.607</w:t>
      </w:r>
    </w:p>
    <w:p>
      <w:r>
        <w:t xml:space="preserve">Lausunto: Label: entailment.Genre: slate.</w:t>
      </w:r>
    </w:p>
    <w:p>
      <w:r>
        <w:rPr>
          <w:b/>
        </w:rPr>
        <w:t xml:space="preserve">Tulos</w:t>
      </w:r>
    </w:p>
    <w:p>
      <w:r>
        <w:t xml:space="preserve">Lehtien, kampuskerhojen ja etujärjestöjen kautta rotujohtajat ovat pyrkineet luomaan aitoa aasialaisamerikkalaista tietoisuutta aasialaisamerikkalaisen kulttuurin avulla.</w:t>
      </w:r>
    </w:p>
    <w:p>
      <w:r>
        <w:rPr>
          <w:b/>
        </w:rPr>
        <w:t xml:space="preserve">Esimerkki 7.608</w:t>
      </w:r>
    </w:p>
    <w:p>
      <w:r>
        <w:t xml:space="preserve">Lausunto: um-hum kyllä, me saamme kaikki edut, mutta meillä on vain todella hieno järjestelmä, jonka alaisuudessa työskentelemme yeahLabel: ristiriita.Genre: puhelin.</w:t>
      </w:r>
    </w:p>
    <w:p>
      <w:r>
        <w:rPr>
          <w:b/>
        </w:rPr>
        <w:t xml:space="preserve">Tulos</w:t>
      </w:r>
    </w:p>
    <w:p>
      <w:r>
        <w:t xml:space="preserve">Meillä ei ole tällä hetkellä mitään etuja.</w:t>
      </w:r>
    </w:p>
    <w:p>
      <w:r>
        <w:rPr>
          <w:b/>
        </w:rPr>
        <w:t xml:space="preserve">Esimerkki 7.609</w:t>
      </w:r>
    </w:p>
    <w:p>
      <w:r>
        <w:t xml:space="preserve">Lausunto: Laji: fiktio.</w:t>
      </w:r>
    </w:p>
    <w:p>
      <w:r>
        <w:rPr>
          <w:b/>
        </w:rPr>
        <w:t xml:space="preserve">Tulos</w:t>
      </w:r>
    </w:p>
    <w:p>
      <w:r>
        <w:t xml:space="preserve">Miekat olivat niin uskomattomia, että taistelunhaluni valtasi minut.</w:t>
      </w:r>
    </w:p>
    <w:p>
      <w:r>
        <w:rPr>
          <w:b/>
        </w:rPr>
        <w:t xml:space="preserve">Esimerkki 7.610</w:t>
      </w:r>
    </w:p>
    <w:p>
      <w:r>
        <w:t xml:space="preserve">Lausunto: He uskovat kuitenkin, että vallitsi epäsuora yhteisymmärrys siitä, että mikä tahansa suuri rahoituslaitos on yksinkertaisesti liian suuri kaatumaan.</w:t>
      </w:r>
    </w:p>
    <w:p>
      <w:r>
        <w:rPr>
          <w:b/>
        </w:rPr>
        <w:t xml:space="preserve">Tulos</w:t>
      </w:r>
    </w:p>
    <w:p>
      <w:r>
        <w:t xml:space="preserve">Aiemmat olosuhteet ovat osoittaneet, että useat rahoituslaitokset voivat kaatua ja usein kaatuvatkin.</w:t>
      </w:r>
    </w:p>
    <w:p>
      <w:r>
        <w:rPr>
          <w:b/>
        </w:rPr>
        <w:t xml:space="preserve">Esimerkki 7.611</w:t>
      </w:r>
    </w:p>
    <w:p>
      <w:r>
        <w:t xml:space="preserve">Lausunto: e? Parempi ympäristönsuojelu happosateelta, savusumulta, sumulta, elohopealta ja typeltä SO2- ja NOx-päästöjen vähentäminen säästää satoja koillisosan järviä ja satoja tuhansia hehtaareita metsiä happosateelta, erityisesti Adirondackeissa ja muualla Appalakkien vuoristossa.Nimike: entailment.Genre: government.</w:t>
      </w:r>
    </w:p>
    <w:p>
      <w:r>
        <w:rPr>
          <w:b/>
        </w:rPr>
        <w:t xml:space="preserve">Tulos</w:t>
      </w:r>
    </w:p>
    <w:p>
      <w:r>
        <w:t xml:space="preserve">Tiettyjen epäpuhtauksien päästöjen vähentäminen estää happosateet Appalakkien vuoristossa.</w:t>
      </w:r>
    </w:p>
    <w:p>
      <w:r>
        <w:rPr>
          <w:b/>
        </w:rPr>
        <w:t xml:space="preserve">Esimerkki 7.612</w:t>
      </w:r>
    </w:p>
    <w:p>
      <w:r>
        <w:t xml:space="preserve">Lausunto: Vaikka Bushin kampanjapäällikkö Lee Atwater aina vaati julkisesti, että Bushin kampanjalle Horton ei koskaan ollut rotusymboli, Atwater lipsahti puheessaan, jonka hän piti etelävaltioiden republikaaneille juuri ennen kyseisen vuoden demokraattien etikettiä: ristiriita.Genre: liuskekivi.</w:t>
      </w:r>
    </w:p>
    <w:p>
      <w:r>
        <w:rPr>
          <w:b/>
        </w:rPr>
        <w:t xml:space="preserve">Tulos</w:t>
      </w:r>
    </w:p>
    <w:p>
      <w:r>
        <w:t xml:space="preserve">Lee Atwater ei koskaan ollut presidentti Bushin palveluksessa.  </w:t>
      </w:r>
    </w:p>
    <w:p>
      <w:r>
        <w:rPr>
          <w:b/>
        </w:rPr>
        <w:t xml:space="preserve">Esimerkki 7.613</w:t>
      </w:r>
    </w:p>
    <w:p>
      <w:r>
        <w:t xml:space="preserve">Väite: joo no, kyseenalaistan sen, onko heidän etujensa mukaista tulla osavaltioksi juuri nyt he ovat kansainyhteisö ja se tarkoittaa, että he ovat Yhdysvaltain suojeluksessa, jos uh puolustavat maataan uh heillä ei kuitenkaan ole mitään äänioikeutta enkä usko, että heillä on mitään edustusta kongressissaLabel: ristiriita.Genre: puhelin.</w:t>
      </w:r>
    </w:p>
    <w:p>
      <w:r>
        <w:rPr>
          <w:b/>
        </w:rPr>
        <w:t xml:space="preserve">Tulos</w:t>
      </w:r>
    </w:p>
    <w:p>
      <w:r>
        <w:t xml:space="preserve">Yhdysvaltojen ei pitäisi koskaan hyväksyä uutta valtiota.</w:t>
      </w:r>
    </w:p>
    <w:p>
      <w:r>
        <w:rPr>
          <w:b/>
        </w:rPr>
        <w:t xml:space="preserve">Esimerkki 7.614</w:t>
      </w:r>
    </w:p>
    <w:p>
      <w:r>
        <w:t xml:space="preserve">Lausunto: Label: entailment.Genre: matkailu.</w:t>
      </w:r>
    </w:p>
    <w:p>
      <w:r>
        <w:rPr>
          <w:b/>
        </w:rPr>
        <w:t xml:space="preserve">Tulos</w:t>
      </w:r>
    </w:p>
    <w:p>
      <w:r>
        <w:t xml:space="preserve">Voit päästä Hama Rikyun erilliseen palatsipuutarhaan, jos kävelet täältä. </w:t>
      </w:r>
    </w:p>
    <w:p>
      <w:r>
        <w:rPr>
          <w:b/>
        </w:rPr>
        <w:t xml:space="preserve">Esimerkki 7.615</w:t>
      </w:r>
    </w:p>
    <w:p>
      <w:r>
        <w:t xml:space="preserve">Väite: uh-huh otatko yleensä vastaan puheluita vai onko se aika paljon splitLabel: ristiriita.Genre: puhelin.</w:t>
      </w:r>
    </w:p>
    <w:p>
      <w:r>
        <w:rPr>
          <w:b/>
        </w:rPr>
        <w:t xml:space="preserve">Tulos</w:t>
      </w:r>
    </w:p>
    <w:p>
      <w:r>
        <w:t xml:space="preserve">Vastaanottaako sihteerisi yleensä puhelut?</w:t>
      </w:r>
    </w:p>
    <w:p>
      <w:r>
        <w:rPr>
          <w:b/>
        </w:rPr>
        <w:t xml:space="preserve">Esimerkki 7.616</w:t>
      </w:r>
    </w:p>
    <w:p>
      <w:r>
        <w:t xml:space="preserve">Lausunto: Label: contradiction.Genre: government.</w:t>
      </w:r>
    </w:p>
    <w:p>
      <w:r>
        <w:rPr>
          <w:b/>
        </w:rPr>
        <w:t xml:space="preserve">Tulos</w:t>
      </w:r>
    </w:p>
    <w:p>
      <w:r>
        <w:t xml:space="preserve">Tämän keskustelun ainoa tarkoitus oli, että kaikki olisivat samaa mieltä.</w:t>
      </w:r>
    </w:p>
    <w:p>
      <w:r>
        <w:rPr>
          <w:b/>
        </w:rPr>
        <w:t xml:space="preserve">Esimerkki 7.617</w:t>
      </w:r>
    </w:p>
    <w:p>
      <w:r>
        <w:t xml:space="preserve">Lausunto: Label: contradiction.Genre: government.</w:t>
      </w:r>
    </w:p>
    <w:p>
      <w:r>
        <w:rPr>
          <w:b/>
        </w:rPr>
        <w:t xml:space="preserve">Tulos</w:t>
      </w:r>
    </w:p>
    <w:p>
      <w:r>
        <w:t xml:space="preserve">Suoritusarviointijakson päätyttyä työntekijä irtisanotaan.</w:t>
      </w:r>
    </w:p>
    <w:p>
      <w:r>
        <w:rPr>
          <w:b/>
        </w:rPr>
        <w:t xml:space="preserve">Esimerkki 7.618</w:t>
      </w:r>
    </w:p>
    <w:p>
      <w:r>
        <w:t xml:space="preserve">Lausunto: Gary Locke antoi määräyksen, jolla leikattiin lähes puolet siviilioikeudellisten palvelujen vuotuisesta osavaltion rahoituksesta - $2.Label: entailment.Genre: government.</w:t>
      </w:r>
    </w:p>
    <w:p>
      <w:r>
        <w:rPr>
          <w:b/>
        </w:rPr>
        <w:t xml:space="preserve">Tulos</w:t>
      </w:r>
    </w:p>
    <w:p>
      <w:r>
        <w:t xml:space="preserve">Gary Locke määräsi leikkaamaan puolet siviilioikeudellisten palvelujen osavaltion rahoituksesta.</w:t>
      </w:r>
    </w:p>
    <w:p>
      <w:r>
        <w:rPr>
          <w:b/>
        </w:rPr>
        <w:t xml:space="preserve">Esimerkki 7.619</w:t>
      </w:r>
    </w:p>
    <w:p>
      <w:r>
        <w:t xml:space="preserve">Lausunto: Avoinna maanantaisin, keskiviikkoisin perjantaisin klo 13.00; lauantain, sunnuntaisin klo 10.00-21.00; tiistaisin suljettu; sisäänpääsy 10 HK$ aikuiset, 5 HK$ lapset; teatteriin on erillinen sisäänpääsy).Nimike: entailment.Genre: matkailu.</w:t>
      </w:r>
    </w:p>
    <w:p>
      <w:r>
        <w:rPr>
          <w:b/>
        </w:rPr>
        <w:t xml:space="preserve">Tulos</w:t>
      </w:r>
    </w:p>
    <w:p>
      <w:r>
        <w:t xml:space="preserve">Hongkongin avaruusmuseo ja teatteri ovat avoinna maanantaisin, keskiviikkoisin ja perjantaisin.</w:t>
      </w:r>
    </w:p>
    <w:p>
      <w:r>
        <w:rPr>
          <w:b/>
        </w:rPr>
        <w:t xml:space="preserve">Esimerkki 7.620</w:t>
      </w:r>
    </w:p>
    <w:p>
      <w:r>
        <w:t xml:space="preserve">Lausunto: Label: entailment.Genre: matkailu.</w:t>
      </w:r>
    </w:p>
    <w:p>
      <w:r>
        <w:rPr>
          <w:b/>
        </w:rPr>
        <w:t xml:space="preserve">Tulos</w:t>
      </w:r>
    </w:p>
    <w:p>
      <w:r>
        <w:t xml:space="preserve">Main Streetillä on paljon kauppoja.</w:t>
      </w:r>
    </w:p>
    <w:p>
      <w:r>
        <w:rPr>
          <w:b/>
        </w:rPr>
        <w:t xml:space="preserve">Esimerkki 7.621</w:t>
      </w:r>
    </w:p>
    <w:p>
      <w:r>
        <w:t xml:space="preserve">Lausunto: Label: entailment.Genre: government.</w:t>
      </w:r>
    </w:p>
    <w:p>
      <w:r>
        <w:rPr>
          <w:b/>
        </w:rPr>
        <w:t xml:space="preserve">Tulos</w:t>
      </w:r>
    </w:p>
    <w:p>
      <w:r>
        <w:t xml:space="preserve">Käsittelykustannukset olivat melko kalliit, ja meillä oli vaikeuksia toiminnassa.</w:t>
      </w:r>
    </w:p>
    <w:p>
      <w:r>
        <w:rPr>
          <w:b/>
        </w:rPr>
        <w:t xml:space="preserve">Esimerkki 7.622</w:t>
      </w:r>
    </w:p>
    <w:p>
      <w:r>
        <w:t xml:space="preserve">Lausunto:  Label: contradiction.Genre: slate.</w:t>
      </w:r>
    </w:p>
    <w:p>
      <w:r>
        <w:rPr>
          <w:b/>
        </w:rPr>
        <w:t xml:space="preserve">Tulos</w:t>
      </w:r>
    </w:p>
    <w:p>
      <w:r>
        <w:t xml:space="preserve">Parlamentti aloittaa syytteeseenpanon välittömästi.</w:t>
      </w:r>
    </w:p>
    <w:p>
      <w:r>
        <w:rPr>
          <w:b/>
        </w:rPr>
        <w:t xml:space="preserve">Esimerkki 7.623</w:t>
      </w:r>
    </w:p>
    <w:p>
      <w:r>
        <w:t xml:space="preserve">Lausunto: Hän totesi, että tutkimuksissa pyritään usein kontrolloimaan niin monia muuttujia ja seuraamaan potilaita niin usein, että kontrolliryhmät saavat niin paljon huomiota, joka keskittyy alkoholiin, että se voi ollaLabel: entailment.Genre: government.</w:t>
      </w:r>
    </w:p>
    <w:p>
      <w:r>
        <w:rPr>
          <w:b/>
        </w:rPr>
        <w:t xml:space="preserve">Tulos</w:t>
      </w:r>
    </w:p>
    <w:p>
      <w:r>
        <w:t xml:space="preserve">Hän huomautti, että tutkimuksissa oli monia muuttujia.</w:t>
      </w:r>
    </w:p>
    <w:p>
      <w:r>
        <w:rPr>
          <w:b/>
        </w:rPr>
        <w:t xml:space="preserve">Esimerkki 7.624</w:t>
      </w:r>
    </w:p>
    <w:p>
      <w:r>
        <w:t xml:space="preserve">Lausunto: Label: entailment.Genre: slate.</w:t>
      </w:r>
    </w:p>
    <w:p>
      <w:r>
        <w:rPr>
          <w:b/>
        </w:rPr>
        <w:t xml:space="preserve">Tulos</w:t>
      </w:r>
    </w:p>
    <w:p>
      <w:r>
        <w:t xml:space="preserve">Rahapelaamisen ei tarvitse olla laajalle levinnyttä.</w:t>
      </w:r>
    </w:p>
    <w:p>
      <w:r>
        <w:rPr>
          <w:b/>
        </w:rPr>
        <w:t xml:space="preserve">Esimerkki 7.625</w:t>
      </w:r>
    </w:p>
    <w:p>
      <w:r>
        <w:t xml:space="preserve">Lausunto: No, se on hienoa, samoin sinulle ja hyvää päivänjatkoaLabel: neutraali.Genre: puhelin.</w:t>
      </w:r>
    </w:p>
    <w:p>
      <w:r>
        <w:rPr>
          <w:b/>
        </w:rPr>
        <w:t xml:space="preserve">Tulos</w:t>
      </w:r>
    </w:p>
    <w:p>
      <w:r>
        <w:t xml:space="preserve">On ihanaa, että juttelitte kanssani, minulla oli mukavaa.</w:t>
      </w:r>
    </w:p>
    <w:p>
      <w:r>
        <w:rPr>
          <w:b/>
        </w:rPr>
        <w:t xml:space="preserve">Esimerkki 7.626</w:t>
      </w:r>
    </w:p>
    <w:p>
      <w:r>
        <w:t xml:space="preserve">Lausunto: Wilkins muistutettiin ja hän pilkkasi ajatusta. Nimike: ristiriita.Genre: fiktio.</w:t>
      </w:r>
    </w:p>
    <w:p>
      <w:r>
        <w:rPr>
          <w:b/>
        </w:rPr>
        <w:t xml:space="preserve">Tulos</w:t>
      </w:r>
    </w:p>
    <w:p>
      <w:r>
        <w:t xml:space="preserve">Wilkins kehui ajatusta.</w:t>
      </w:r>
    </w:p>
    <w:p>
      <w:r>
        <w:rPr>
          <w:b/>
        </w:rPr>
        <w:t xml:space="preserve">Esimerkki 7.627</w:t>
      </w:r>
    </w:p>
    <w:p>
      <w:r>
        <w:t xml:space="preserve">Lausunto: Label: neutral.Genre: government.</w:t>
      </w:r>
    </w:p>
    <w:p>
      <w:r>
        <w:rPr>
          <w:b/>
        </w:rPr>
        <w:t xml:space="preserve">Tulos</w:t>
      </w:r>
    </w:p>
    <w:p>
      <w:r>
        <w:t xml:space="preserve">Hän kohtelee työntekijöitään todella hyvin.</w:t>
      </w:r>
    </w:p>
    <w:p>
      <w:r>
        <w:rPr>
          <w:b/>
        </w:rPr>
        <w:t xml:space="preserve">Esimerkki 7.628</w:t>
      </w:r>
    </w:p>
    <w:p>
      <w:r>
        <w:t xml:space="preserve">Lausunto: Laji: fiktio.</w:t>
      </w:r>
    </w:p>
    <w:p>
      <w:r>
        <w:rPr>
          <w:b/>
        </w:rPr>
        <w:t xml:space="preserve">Tulos</w:t>
      </w:r>
    </w:p>
    <w:p>
      <w:r>
        <w:t xml:space="preserve">Tommy antoi viisi shillinkiä.</w:t>
      </w:r>
    </w:p>
    <w:p>
      <w:r>
        <w:rPr>
          <w:b/>
        </w:rPr>
        <w:t xml:space="preserve">Esimerkki 7.629</w:t>
      </w:r>
    </w:p>
    <w:p>
      <w:r>
        <w:t xml:space="preserve">Väite: joo um-hum um-hum um-hum no, antakaa heidän ainakin aloittaa vähitellen, tiedättehän, hienosti, jotta he eivät hyppäisi maksamaan täyttä terveydenhuoltoa, antakaa heidän maksaa, tiedättehän, osittaista ja joka vuosi vain, tiedättehän, nostetaan sitä siitä eteenpäin.Laji: puhelin.</w:t>
      </w:r>
    </w:p>
    <w:p>
      <w:r>
        <w:rPr>
          <w:b/>
        </w:rPr>
        <w:t xml:space="preserve">Tulos</w:t>
      </w:r>
    </w:p>
    <w:p>
      <w:r>
        <w:t xml:space="preserve">Aloita pyytämällä kaikkia etuja kerralla.</w:t>
      </w:r>
    </w:p>
    <w:p>
      <w:r>
        <w:rPr>
          <w:b/>
        </w:rPr>
        <w:t xml:space="preserve">Esimerkki 7.630</w:t>
      </w:r>
    </w:p>
    <w:p>
      <w:r>
        <w:t xml:space="preserve">Lausunto: Label: entailment.Genre: slate.</w:t>
      </w:r>
    </w:p>
    <w:p>
      <w:r>
        <w:rPr>
          <w:b/>
        </w:rPr>
        <w:t xml:space="preserve">Tulos</w:t>
      </w:r>
    </w:p>
    <w:p>
      <w:r>
        <w:t xml:space="preserve">Bill Bradley ei mainitse uskostaan kampanjakiertueella. </w:t>
      </w:r>
    </w:p>
    <w:p>
      <w:r>
        <w:rPr>
          <w:b/>
        </w:rPr>
        <w:t xml:space="preserve">Esimerkki 7.631</w:t>
      </w:r>
    </w:p>
    <w:p>
      <w:r>
        <w:t xml:space="preserve">Lausunto: Laji: hallitus.</w:t>
      </w:r>
    </w:p>
    <w:p>
      <w:r>
        <w:rPr>
          <w:b/>
        </w:rPr>
        <w:t xml:space="preserve">Tulos</w:t>
      </w:r>
    </w:p>
    <w:p>
      <w:r>
        <w:t xml:space="preserve"> Aiemmin ihmiset ovat tehneet typeriä virheitä, koska he eivät ole kysyneet tarpeeksi.</w:t>
      </w:r>
    </w:p>
    <w:p>
      <w:r>
        <w:rPr>
          <w:b/>
        </w:rPr>
        <w:t xml:space="preserve">Esimerkki 7.632</w:t>
      </w:r>
    </w:p>
    <w:p>
      <w:r>
        <w:t xml:space="preserve">Lausunto: oh oh oh ymmärrän oh dear no uh-huh luulen, että nuo ovat samoja ihmisiä, joilla on luottokortit uh ladattu maksimiin ja se on vain elämäntapa kaiLabel: neutraali.Genre: puhelin.</w:t>
      </w:r>
    </w:p>
    <w:p>
      <w:r>
        <w:rPr>
          <w:b/>
        </w:rPr>
        <w:t xml:space="preserve">Tulos</w:t>
      </w:r>
    </w:p>
    <w:p>
      <w:r>
        <w:t xml:space="preserve">Tällaisilta ihmisiltä veloitetaan korkea korko, kun he käyttävät luottonsa loppuun.  </w:t>
      </w:r>
    </w:p>
    <w:p>
      <w:r>
        <w:rPr>
          <w:b/>
        </w:rPr>
        <w:t xml:space="preserve">Esimerkki 7.633</w:t>
      </w:r>
    </w:p>
    <w:p>
      <w:r>
        <w:t xml:space="preserve">Lausunto: Katsotaanpa nyt, luulen, että olemme numero kahdeksannella tai kymmenennellä, olemme melkein numero kymmenellä, koska olen ollut täällä kymmenen vuottaLabel: ristiriita.Genre: puhelin.</w:t>
      </w:r>
    </w:p>
    <w:p>
      <w:r>
        <w:rPr>
          <w:b/>
        </w:rPr>
        <w:t xml:space="preserve">Tulos</w:t>
      </w:r>
    </w:p>
    <w:p>
      <w:r>
        <w:t xml:space="preserve">Minulla ei ole aavistustakaan, missä asemassa olemme.</w:t>
      </w:r>
    </w:p>
    <w:p>
      <w:r>
        <w:rPr>
          <w:b/>
        </w:rPr>
        <w:t xml:space="preserve">Esimerkki 7.634</w:t>
      </w:r>
    </w:p>
    <w:p>
      <w:r>
        <w:t xml:space="preserve">Lausunto: Nimike: ristiriita.Laji: matkailu.</w:t>
      </w:r>
    </w:p>
    <w:p>
      <w:r>
        <w:rPr>
          <w:b/>
        </w:rPr>
        <w:t xml:space="preserve">Tulos</w:t>
      </w:r>
    </w:p>
    <w:p>
      <w:r>
        <w:t xml:space="preserve">Sokeriruoko ja ananas olivat suosittuja sodan aikana, mutta niiden suosio hiipui sodan jälkeen.</w:t>
      </w:r>
    </w:p>
    <w:p>
      <w:r>
        <w:rPr>
          <w:b/>
        </w:rPr>
        <w:t xml:space="preserve">Esimerkki 7.635</w:t>
      </w:r>
    </w:p>
    <w:p>
      <w:r>
        <w:t xml:space="preserve">Lausunto: New York Times Book Review -lehdessä Daphne Merkin kutsuu Allegra Goodmanin Kaaterskill Falls -teosta paluuksi aikaan ennen kuin kaunokirjallisuus muuttui graafiseksi, sisustukselliseksi ja kuumaksi.</w:t>
      </w:r>
    </w:p>
    <w:p>
      <w:r>
        <w:rPr>
          <w:b/>
        </w:rPr>
        <w:t xml:space="preserve">Tulos</w:t>
      </w:r>
    </w:p>
    <w:p>
      <w:r>
        <w:t xml:space="preserve">Merkin kutsuu Kaaterskill Fallsia paluuksi aikaan ennen kuin kaunokirjallisuudesta tuli hyvin graafista.</w:t>
      </w:r>
    </w:p>
    <w:p>
      <w:r>
        <w:rPr>
          <w:b/>
        </w:rPr>
        <w:t xml:space="preserve">Esimerkki 7.636</w:t>
      </w:r>
    </w:p>
    <w:p>
      <w:r>
        <w:t xml:space="preserve">Lausunto: Sillä välin minuutit hiipivät ohi: 3.15, 3.20, 3.25, 3.27.Nimike: entailment.Genre: fiktio.</w:t>
      </w:r>
    </w:p>
    <w:p>
      <w:r>
        <w:rPr>
          <w:b/>
        </w:rPr>
        <w:t xml:space="preserve">Tulos</w:t>
      </w:r>
    </w:p>
    <w:p>
      <w:r>
        <w:t xml:space="preserve">Kello oli melkein puoli neljä.</w:t>
      </w:r>
    </w:p>
    <w:p>
      <w:r>
        <w:rPr>
          <w:b/>
        </w:rPr>
        <w:t xml:space="preserve">Esimerkki 7.637</w:t>
      </w:r>
    </w:p>
    <w:p>
      <w:r>
        <w:t xml:space="preserve">Väite: joo joo joo luulen, että näemme mustan mustan miehen presidenttinä ennen kuin näemme naisen presidenttinäLabel: ristiriita.Genre: puhelin.</w:t>
      </w:r>
    </w:p>
    <w:p>
      <w:r>
        <w:rPr>
          <w:b/>
        </w:rPr>
        <w:t xml:space="preserve">Tulos</w:t>
      </w:r>
    </w:p>
    <w:p>
      <w:r>
        <w:t xml:space="preserve">Uskon, että seuraava presidenttimme on nainen.</w:t>
      </w:r>
    </w:p>
    <w:p>
      <w:r>
        <w:rPr>
          <w:b/>
        </w:rPr>
        <w:t xml:space="preserve">Esimerkki 7.638</w:t>
      </w:r>
    </w:p>
    <w:p>
      <w:r>
        <w:t xml:space="preserve">Väite: ja monissa japanilaisissa autoissa, jotka tulevat tähän maahan, erityisesti niissä, joissa on elektroniset paneelit, on pieni painike jossain kohtaa paneelia, jolla voi vaihtaa kilometrien tunnissa ja mailien tunnissa välillä.Laji: puhelin.</w:t>
      </w:r>
    </w:p>
    <w:p>
      <w:r>
        <w:rPr>
          <w:b/>
        </w:rPr>
        <w:t xml:space="preserve">Tulos</w:t>
      </w:r>
    </w:p>
    <w:p>
      <w:r>
        <w:t xml:space="preserve">Japanilaiset autot ovat monipuolisia.</w:t>
      </w:r>
    </w:p>
    <w:p>
      <w:r>
        <w:rPr>
          <w:b/>
        </w:rPr>
        <w:t xml:space="preserve">Esimerkki 7.639</w:t>
      </w:r>
    </w:p>
    <w:p>
      <w:r>
        <w:t xml:space="preserve">Lausunto: ei, minun on päästävä autoni alle saadakseni öljynsuodattimen ulos, mutta kyllä, se vaihdetaan neljä kertaa vuodessa, eikä se ole niin iso juttu, että suodattimen voi ostaa myynnissä kahdella dollarilla, ja öljy on alle dollarin, alle dollarin, alle dollarin, alle dollarin, dollarin litra, eikä se todellakaan ole niin suuri asia.Nimike: neutraali.Genre: puhelin.</w:t>
      </w:r>
    </w:p>
    <w:p>
      <w:r>
        <w:rPr>
          <w:b/>
        </w:rPr>
        <w:t xml:space="preserve">Tulos</w:t>
      </w:r>
    </w:p>
    <w:p>
      <w:r>
        <w:t xml:space="preserve">Minun on mentävä auton alle suurimman osan huollosta varten.</w:t>
      </w:r>
    </w:p>
    <w:p>
      <w:r>
        <w:rPr>
          <w:b/>
        </w:rPr>
        <w:t xml:space="preserve">Esimerkki 7.640</w:t>
      </w:r>
    </w:p>
    <w:p>
      <w:r>
        <w:t xml:space="preserve">Lausunto: Label: neutraali.Genre: matkailu.</w:t>
      </w:r>
    </w:p>
    <w:p>
      <w:r>
        <w:rPr>
          <w:b/>
        </w:rPr>
        <w:t xml:space="preserve">Tulos</w:t>
      </w:r>
    </w:p>
    <w:p>
      <w:r>
        <w:t xml:space="preserve">Täältä löydät nopeasti valmiita vaatteita halvalla.</w:t>
      </w:r>
    </w:p>
    <w:p>
      <w:r>
        <w:rPr>
          <w:b/>
        </w:rPr>
        <w:t xml:space="preserve">Esimerkki 7.641</w:t>
      </w:r>
    </w:p>
    <w:p>
      <w:r>
        <w:t xml:space="preserve">Lausunto: Label: entailment.Genre: matkailu.</w:t>
      </w:r>
    </w:p>
    <w:p>
      <w:r>
        <w:rPr>
          <w:b/>
        </w:rPr>
        <w:t xml:space="preserve">Tulos</w:t>
      </w:r>
    </w:p>
    <w:p>
      <w:r>
        <w:t xml:space="preserve">Museo on avoinna lauantaista perjantaihin.</w:t>
      </w:r>
    </w:p>
    <w:p>
      <w:r>
        <w:rPr>
          <w:b/>
        </w:rPr>
        <w:t xml:space="preserve">Esimerkki 7.642</w:t>
      </w:r>
    </w:p>
    <w:p>
      <w:r>
        <w:t xml:space="preserve">Lausunto: Laji: fiktio.</w:t>
      </w:r>
    </w:p>
    <w:p>
      <w:r>
        <w:rPr>
          <w:b/>
        </w:rPr>
        <w:t xml:space="preserve">Tulos</w:t>
      </w:r>
    </w:p>
    <w:p>
      <w:r>
        <w:t xml:space="preserve">Tuoksuja oli vain yksi, eikä sillä ollut juurikaan vaikutusta.</w:t>
      </w:r>
    </w:p>
    <w:p>
      <w:r>
        <w:rPr>
          <w:b/>
        </w:rPr>
        <w:t xml:space="preserve">Esimerkki 7.643</w:t>
      </w:r>
    </w:p>
    <w:p>
      <w:r>
        <w:t xml:space="preserve">Lausunto: Merkintä: Lähistöllä on Knowth, vielä suurempi ja vanhempi kompleksi, joka juontaa juurensa varhaisimpaan neoliittiseen aikaan.</w:t>
      </w:r>
    </w:p>
    <w:p>
      <w:r>
        <w:rPr>
          <w:b/>
        </w:rPr>
        <w:t xml:space="preserve">Tulos</w:t>
      </w:r>
    </w:p>
    <w:p>
      <w:r>
        <w:t xml:space="preserve">Knowthissa oli paljon sotilaita.</w:t>
      </w:r>
    </w:p>
    <w:p>
      <w:r>
        <w:rPr>
          <w:b/>
        </w:rPr>
        <w:t xml:space="preserve">Esimerkki 7.644</w:t>
      </w:r>
    </w:p>
    <w:p>
      <w:r>
        <w:t xml:space="preserve">Lausunto: Label: entailment.Genre: matkailu.</w:t>
      </w:r>
    </w:p>
    <w:p>
      <w:r>
        <w:rPr>
          <w:b/>
        </w:rPr>
        <w:t xml:space="preserve">Tulos</w:t>
      </w:r>
    </w:p>
    <w:p>
      <w:r>
        <w:t xml:space="preserve">Ne ovat Blue Mountainsin vieressä.</w:t>
      </w:r>
    </w:p>
    <w:p>
      <w:r>
        <w:rPr>
          <w:b/>
        </w:rPr>
        <w:t xml:space="preserve">Esimerkki 7.645</w:t>
      </w:r>
    </w:p>
    <w:p>
      <w:r>
        <w:t xml:space="preserve">Lausunto: Cahillilla on tallelokero lava-asemalla ja Steinilla jonkinlainen lukko kaupassaan, joka on koko kaupungin kokonaislukumäärä.Nimike: neutraali.Genre: fiktio.</w:t>
      </w:r>
    </w:p>
    <w:p>
      <w:r>
        <w:rPr>
          <w:b/>
        </w:rPr>
        <w:t xml:space="preserve">Tulos</w:t>
      </w:r>
    </w:p>
    <w:p>
      <w:r>
        <w:t xml:space="preserve">Kassakaappi sisältää sanomattomia ja käsittämättömiä ihmeitä.</w:t>
      </w:r>
    </w:p>
    <w:p>
      <w:r>
        <w:rPr>
          <w:b/>
        </w:rPr>
        <w:t xml:space="preserve">Esimerkki 7.646</w:t>
      </w:r>
    </w:p>
    <w:p>
      <w:r>
        <w:t xml:space="preserve">Lausunto: se on mukavaa, se on todella mukavaa... kyllä, puhumme tosin... minun... tiedäthän, en oikeastaan tiedä... tiesin, kun ostin sen, mutta en tiedä... juuri nyt minulla on pieni ohjelma, sukututkimusohjelma nimeltä Family Ties.</w:t>
      </w:r>
    </w:p>
    <w:p>
      <w:r>
        <w:rPr>
          <w:b/>
        </w:rPr>
        <w:t xml:space="preserve">Tulos</w:t>
      </w:r>
    </w:p>
    <w:p>
      <w:r>
        <w:t xml:space="preserve">Olen omistanut tämän Family Ties -ohjelman jo jonkin aikaa.</w:t>
      </w:r>
    </w:p>
    <w:p>
      <w:r>
        <w:rPr>
          <w:b/>
        </w:rPr>
        <w:t xml:space="preserve">Esimerkki 7.647</w:t>
      </w:r>
    </w:p>
    <w:p>
      <w:r>
        <w:t xml:space="preserve">Väite: um oh sitten me aina videonauhaLabel: ristiriita.Genre: puhelin.</w:t>
      </w:r>
    </w:p>
    <w:p>
      <w:r>
        <w:rPr>
          <w:b/>
        </w:rPr>
        <w:t xml:space="preserve">Tulos</w:t>
      </w:r>
    </w:p>
    <w:p>
      <w:r>
        <w:t xml:space="preserve">Tallennamme aina tietoja.</w:t>
      </w:r>
    </w:p>
    <w:p>
      <w:r>
        <w:rPr>
          <w:b/>
        </w:rPr>
        <w:t xml:space="preserve">Esimerkki 7.648</w:t>
      </w:r>
    </w:p>
    <w:p>
      <w:r>
        <w:t xml:space="preserve">Lausunto: Joo, joo, joo, tiedän, että olemme antaneet Puolalle niin paljon apua, ja en tiedä, tietenkään sieltä ei kuule enää niin pahoja asioita kuin ennen, mutta se ei tarkoita, etteikö niitä tapahtuisi, se vain tarkoittaa, että lehdistö päätti käsitellä jotain muuta.Laji: puhelin.</w:t>
      </w:r>
    </w:p>
    <w:p>
      <w:r>
        <w:rPr>
          <w:b/>
        </w:rPr>
        <w:t xml:space="preserve">Tulos</w:t>
      </w:r>
    </w:p>
    <w:p>
      <w:r>
        <w:t xml:space="preserve">On vaikea tietää, tarvitseeko Puola apua, koska tiedotusvälineet eivät juuri puhu siitä.</w:t>
      </w:r>
    </w:p>
    <w:p>
      <w:r>
        <w:rPr>
          <w:b/>
        </w:rPr>
        <w:t xml:space="preserve">Esimerkki 7.649</w:t>
      </w:r>
    </w:p>
    <w:p>
      <w:r>
        <w:t xml:space="preserve">Lausunto: Laji: fiktio.</w:t>
      </w:r>
    </w:p>
    <w:p>
      <w:r>
        <w:rPr>
          <w:b/>
        </w:rPr>
        <w:t xml:space="preserve">Tulos</w:t>
      </w:r>
    </w:p>
    <w:p>
      <w:r>
        <w:t xml:space="preserve">Demonia palvellaan hyvin.</w:t>
      </w:r>
    </w:p>
    <w:p>
      <w:r>
        <w:rPr>
          <w:b/>
        </w:rPr>
        <w:t xml:space="preserve">Esimerkki 7.650</w:t>
      </w:r>
    </w:p>
    <w:p>
      <w:r>
        <w:t xml:space="preserve">Lausunto: Nimike: ristiriita.Genre: matkailu.</w:t>
      </w:r>
    </w:p>
    <w:p>
      <w:r>
        <w:rPr>
          <w:b/>
        </w:rPr>
        <w:t xml:space="preserve">Tulos</w:t>
      </w:r>
    </w:p>
    <w:p>
      <w:r>
        <w:t xml:space="preserve">Arjalaiset on hävitetty yli 200 vuotta sitten.</w:t>
      </w:r>
    </w:p>
    <w:p>
      <w:r>
        <w:rPr>
          <w:b/>
        </w:rPr>
        <w:t xml:space="preserve">Esimerkki 7.651</w:t>
      </w:r>
    </w:p>
    <w:p>
      <w:r>
        <w:t xml:space="preserve">Väite: se se riippuisi vain siitä, että se on paras osa ravun pään imemistä, mutta umLabel: ristiriita.Genre: puhelin.</w:t>
      </w:r>
    </w:p>
    <w:p>
      <w:r>
        <w:rPr>
          <w:b/>
        </w:rPr>
        <w:t xml:space="preserve">Tulos</w:t>
      </w:r>
    </w:p>
    <w:p>
      <w:r>
        <w:t xml:space="preserve">Vihaan rapuja.</w:t>
      </w:r>
    </w:p>
    <w:p>
      <w:r>
        <w:rPr>
          <w:b/>
        </w:rPr>
        <w:t xml:space="preserve">Esimerkki 7.652</w:t>
      </w:r>
    </w:p>
    <w:p>
      <w:r>
        <w:t xml:space="preserve">Lausunto: Tunniste: ristiriita.Genre: matkailu.</w:t>
      </w:r>
    </w:p>
    <w:p>
      <w:r>
        <w:rPr>
          <w:b/>
        </w:rPr>
        <w:t xml:space="preserve">Tulos</w:t>
      </w:r>
    </w:p>
    <w:p>
      <w:r>
        <w:t xml:space="preserve">Näytöt ovat tylsiä, ja yleensä espanjankielistä kieltä tarvitaan kaikkien esitettyjen tietojen seuraamiseen. </w:t>
      </w:r>
    </w:p>
    <w:p>
      <w:r>
        <w:rPr>
          <w:b/>
        </w:rPr>
        <w:t xml:space="preserve">Esimerkki 7.653</w:t>
      </w:r>
    </w:p>
    <w:p>
      <w:r>
        <w:t xml:space="preserve">Väite: uh sen lisäksi, että saman ohjelman sisällä on vain eri tasoja, heillä on erityyppisiä ohjelmia, heillä on useita alueita, heillä on yksi alue kaupungissa, jossa ihmisillä on varmaan paljon rahaa, tämä alue on hieman kalliimpi ja ihmisillä, jotka luultavasti asuvat siellä, on ollut enemmän rahaa elämässään, mutta asioita, jotka kiinnostavat ihmisiä, joilla on samanlaisia kiinnostuksen kohteita.Nimike: entailment.Genre: puhelin.</w:t>
      </w:r>
    </w:p>
    <w:p>
      <w:r>
        <w:rPr>
          <w:b/>
        </w:rPr>
        <w:t xml:space="preserve">Tulos</w:t>
      </w:r>
    </w:p>
    <w:p>
      <w:r>
        <w:t xml:space="preserve">Sen lisäksi, että ohjelmissa on eri tasoja, niissä on myös erilaisia ohjelmia.</w:t>
      </w:r>
    </w:p>
    <w:p>
      <w:r>
        <w:rPr>
          <w:b/>
        </w:rPr>
        <w:t xml:space="preserve">Esimerkki 7.654</w:t>
      </w:r>
    </w:p>
    <w:p>
      <w:r>
        <w:t xml:space="preserve">Lausunto: Label: entailment.Genre: slate.</w:t>
      </w:r>
    </w:p>
    <w:p>
      <w:r>
        <w:rPr>
          <w:b/>
        </w:rPr>
        <w:t xml:space="preserve">Tulos</w:t>
      </w:r>
    </w:p>
    <w:p>
      <w:r>
        <w:t xml:space="preserve">Viime jouluna eräs lehden toimitusjohtaja sai niin paljon saalista, että hän tarvitsi kolme autoa viedäkseen sen kotiinsa.</w:t>
      </w:r>
    </w:p>
    <w:p>
      <w:r>
        <w:rPr>
          <w:b/>
        </w:rPr>
        <w:t xml:space="preserve">Esimerkki 7.655</w:t>
      </w:r>
    </w:p>
    <w:p>
      <w:r>
        <w:t xml:space="preserve">Lausunto: Nimike: ristiriita.Laji: valtionhallinto.</w:t>
      </w:r>
    </w:p>
    <w:p>
      <w:r>
        <w:rPr>
          <w:b/>
        </w:rPr>
        <w:t xml:space="preserve">Tulos</w:t>
      </w:r>
    </w:p>
    <w:p>
      <w:r>
        <w:t xml:space="preserve">Valtion painatuskeskus</w:t>
      </w:r>
    </w:p>
    <w:p>
      <w:r>
        <w:rPr>
          <w:b/>
        </w:rPr>
        <w:t xml:space="preserve">Esimerkki 7.656</w:t>
      </w:r>
    </w:p>
    <w:p>
      <w:r>
        <w:t xml:space="preserve">Lausunto: Laji: fiktio.</w:t>
      </w:r>
    </w:p>
    <w:p>
      <w:r>
        <w:rPr>
          <w:b/>
        </w:rPr>
        <w:t xml:space="preserve">Tulos</w:t>
      </w:r>
    </w:p>
    <w:p>
      <w:r>
        <w:t xml:space="preserve">Olen aina halunnut olla nautintoorja.</w:t>
      </w:r>
    </w:p>
    <w:p>
      <w:r>
        <w:rPr>
          <w:b/>
        </w:rPr>
        <w:t xml:space="preserve">Esimerkki 7.657</w:t>
      </w:r>
    </w:p>
    <w:p>
      <w:r>
        <w:t xml:space="preserve">Väite: Joo näitä kahta kissaa on vaikea pitää mitään ympärilläänLabel: entailment.Genre: puhelin.</w:t>
      </w:r>
    </w:p>
    <w:p>
      <w:r>
        <w:rPr>
          <w:b/>
        </w:rPr>
        <w:t xml:space="preserve">Tulos</w:t>
      </w:r>
    </w:p>
    <w:p>
      <w:r>
        <w:t xml:space="preserve">Kissat ovat kovia asioille.</w:t>
      </w:r>
    </w:p>
    <w:p>
      <w:r>
        <w:rPr>
          <w:b/>
        </w:rPr>
        <w:t xml:space="preserve">Esimerkki 7.658</w:t>
      </w:r>
    </w:p>
    <w:p>
      <w:r>
        <w:t xml:space="preserve">Lausunto: Nimike: neutraali.Genre: matkailu.</w:t>
      </w:r>
    </w:p>
    <w:p>
      <w:r>
        <w:rPr>
          <w:b/>
        </w:rPr>
        <w:t xml:space="preserve">Tulos</w:t>
      </w:r>
    </w:p>
    <w:p>
      <w:r>
        <w:t xml:space="preserve">Ranska omisti teknisesti Saksan ruhtinaskunnat ja kuningaskunnat vuonna 1870.</w:t>
      </w:r>
    </w:p>
    <w:p>
      <w:r>
        <w:rPr>
          <w:b/>
        </w:rPr>
        <w:t xml:space="preserve">Esimerkki 7.659</w:t>
      </w:r>
    </w:p>
    <w:p>
      <w:r>
        <w:t xml:space="preserve">Lausunto: Laji: Matkailu: Historiallinen muistoesine löytyy yllättäen luostarin puutarhasta, jossa oppaat osoittavat pienen kivipöydän, jota käytettiin sopimuksen allekirjoitusseremoniaan vuonna 1844.</w:t>
      </w:r>
    </w:p>
    <w:p>
      <w:r>
        <w:rPr>
          <w:b/>
        </w:rPr>
        <w:t xml:space="preserve">Tulos</w:t>
      </w:r>
    </w:p>
    <w:p>
      <w:r>
        <w:t xml:space="preserve">He kaivoivat koko puutarhan, mutta eivät löytäneet yhtään esinettä.</w:t>
      </w:r>
    </w:p>
    <w:p>
      <w:r>
        <w:rPr>
          <w:b/>
        </w:rPr>
        <w:t xml:space="preserve">Esimerkki 7.660</w:t>
      </w:r>
    </w:p>
    <w:p>
      <w:r>
        <w:t xml:space="preserve">Lausunto: Lana yrittää elokuvassa estää Johnia ja Tomia löytämästä Brandonia pyytämällä heitä menemään drinkille. tarra: entailment.</w:t>
      </w:r>
    </w:p>
    <w:p>
      <w:r>
        <w:rPr>
          <w:b/>
        </w:rPr>
        <w:t xml:space="preserve">Tulos</w:t>
      </w:r>
    </w:p>
    <w:p>
      <w:r>
        <w:t xml:space="preserve">Eräässä elokuvan kohtauksessa Lana pyytää Tomia ja Johnia hakemaan juotavaa, jotta he eivät löytäisi Brandonia.</w:t>
      </w:r>
    </w:p>
    <w:p>
      <w:r>
        <w:rPr>
          <w:b/>
        </w:rPr>
        <w:t xml:space="preserve">Esimerkki 7.661</w:t>
      </w:r>
    </w:p>
    <w:p>
      <w:r>
        <w:t xml:space="preserve">Lausunto: Label: entailment.Genre: slate.</w:t>
      </w:r>
    </w:p>
    <w:p>
      <w:r>
        <w:rPr>
          <w:b/>
        </w:rPr>
        <w:t xml:space="preserve">Tulos</w:t>
      </w:r>
    </w:p>
    <w:p>
      <w:r>
        <w:t xml:space="preserve">Jokainen valhe maksoi pennin.</w:t>
      </w:r>
    </w:p>
    <w:p>
      <w:r>
        <w:rPr>
          <w:b/>
        </w:rPr>
        <w:t xml:space="preserve">Esimerkki 7.662</w:t>
      </w:r>
    </w:p>
    <w:p>
      <w:r>
        <w:t xml:space="preserve">Lausunto: Label: entailment.Genre: matkailu.</w:t>
      </w:r>
    </w:p>
    <w:p>
      <w:r>
        <w:rPr>
          <w:b/>
        </w:rPr>
        <w:t xml:space="preserve">Tulos</w:t>
      </w:r>
    </w:p>
    <w:p>
      <w:r>
        <w:t xml:space="preserve">Kirjasto on kaikkien käytettävissä.</w:t>
      </w:r>
    </w:p>
    <w:p>
      <w:r>
        <w:rPr>
          <w:b/>
        </w:rPr>
        <w:t xml:space="preserve">Esimerkki 7.663</w:t>
      </w:r>
    </w:p>
    <w:p>
      <w:r>
        <w:t xml:space="preserve">Lausunto: Katedraalia vastapäätä on katedraalin kiehtova sekoitus goottilaista campanilea (kellotornia) ja renessanssijulkisivua sekä romaanista sisustusta.</w:t>
      </w:r>
    </w:p>
    <w:p>
      <w:r>
        <w:rPr>
          <w:b/>
        </w:rPr>
        <w:t xml:space="preserve">Tulos</w:t>
      </w:r>
    </w:p>
    <w:p>
      <w:r>
        <w:t xml:space="preserve">Katedraalin rakentaminen kesti yli 100 vuotta.</w:t>
      </w:r>
    </w:p>
    <w:p>
      <w:r>
        <w:rPr>
          <w:b/>
        </w:rPr>
        <w:t xml:space="preserve">Esimerkki 7.664</w:t>
      </w:r>
    </w:p>
    <w:p>
      <w:r>
        <w:t xml:space="preserve">Lausunto: Label: neutral.Genre: travel.</w:t>
      </w:r>
    </w:p>
    <w:p>
      <w:r>
        <w:rPr>
          <w:b/>
        </w:rPr>
        <w:t xml:space="preserve">Tulos</w:t>
      </w:r>
    </w:p>
    <w:p>
      <w:r>
        <w:t xml:space="preserve">Garuda on tämän temppelin vartija.</w:t>
      </w:r>
    </w:p>
    <w:p>
      <w:r>
        <w:rPr>
          <w:b/>
        </w:rPr>
        <w:t xml:space="preserve">Esimerkki 7.665</w:t>
      </w:r>
    </w:p>
    <w:p>
      <w:r>
        <w:t xml:space="preserve">Väite: huh muistanLabel: neutraali.Genre: puhelin.</w:t>
      </w:r>
    </w:p>
    <w:p>
      <w:r>
        <w:rPr>
          <w:b/>
        </w:rPr>
        <w:t xml:space="preserve">Tulos</w:t>
      </w:r>
    </w:p>
    <w:p>
      <w:r>
        <w:t xml:space="preserve">Muistan syntymäpäiväsi.</w:t>
      </w:r>
    </w:p>
    <w:p>
      <w:r>
        <w:rPr>
          <w:b/>
        </w:rPr>
        <w:t xml:space="preserve">Esimerkki 7.666</w:t>
      </w:r>
    </w:p>
    <w:p>
      <w:r>
        <w:t xml:space="preserve">Lausunto: Vrykoundan Pyhän Johannes Kastajan pyhäkköön, jossa järjestetään vuosittain 29. elokuuta suuri saarifestivaali.Nimike: entailment.Genre: matkailu.</w:t>
      </w:r>
    </w:p>
    <w:p>
      <w:r>
        <w:rPr>
          <w:b/>
        </w:rPr>
        <w:t xml:space="preserve">Tulos</w:t>
      </w:r>
    </w:p>
    <w:p>
      <w:r>
        <w:t xml:space="preserve">Vrykoundassa sijaitsevassa Pyhän Johannes Kastajan pyhäkössä järjestetään joka vuosi suuri saarifestivaali.</w:t>
      </w:r>
    </w:p>
    <w:p>
      <w:r>
        <w:rPr>
          <w:b/>
        </w:rPr>
        <w:t xml:space="preserve">Esimerkki 7.667</w:t>
      </w:r>
    </w:p>
    <w:p>
      <w:r>
        <w:t xml:space="preserve">Lausunto: ja tietää, mitä haluamme tietää, mitä hän teki ja nauttia siitä, ja se oli niin hauskaa, ja hitsi, hän meni pari viikonloppua sitten ja ratsasti norsulla, ja luoja, hän nousi norsun selkään ihan yksin, ja luoja, en voinut uskoa sitä, että heillä oli niin hauskaa.Nimike: neutraali.Laji: puhelin.</w:t>
      </w:r>
    </w:p>
    <w:p>
      <w:r>
        <w:rPr>
          <w:b/>
        </w:rPr>
        <w:t xml:space="preserve">Tulos</w:t>
      </w:r>
    </w:p>
    <w:p>
      <w:r>
        <w:t xml:space="preserve">Hän käytti norsun kylkeen nojaavia tikkaita noustakseen ylös.</w:t>
      </w:r>
    </w:p>
    <w:p>
      <w:r>
        <w:rPr>
          <w:b/>
        </w:rPr>
        <w:t xml:space="preserve">Esimerkki 7.668</w:t>
      </w:r>
    </w:p>
    <w:p>
      <w:r>
        <w:t xml:space="preserve">Lausunto: Merkki: neutraali.Genre: matkailu.</w:t>
      </w:r>
    </w:p>
    <w:p>
      <w:r>
        <w:rPr>
          <w:b/>
        </w:rPr>
        <w:t xml:space="preserve">Tulos</w:t>
      </w:r>
    </w:p>
    <w:p>
      <w:r>
        <w:t xml:space="preserve">Se sijaitsee hyvin lähellä Pradoa Mexico Cityssä.</w:t>
      </w:r>
    </w:p>
    <w:p>
      <w:r>
        <w:rPr>
          <w:b/>
        </w:rPr>
        <w:t xml:space="preserve">Esimerkki 7.669</w:t>
      </w:r>
    </w:p>
    <w:p>
      <w:r>
        <w:t xml:space="preserve">Statement: (Tai ainakin toivomme, että tästä tulee perinne, ja olemme päässeet siitä eroon jo kahtena kesänä) Levymerkki: neutral.Genre: slate.</w:t>
      </w:r>
    </w:p>
    <w:p>
      <w:r>
        <w:rPr>
          <w:b/>
        </w:rPr>
        <w:t xml:space="preserve">Tulos</w:t>
      </w:r>
    </w:p>
    <w:p>
      <w:r>
        <w:t xml:space="preserve">Toivomme, että ilkivaltaa on jo perinne, sillä emme ole jääneet kiinni kahtena kesänä tähän mennessä. </w:t>
      </w:r>
    </w:p>
    <w:p>
      <w:r>
        <w:rPr>
          <w:b/>
        </w:rPr>
        <w:t xml:space="preserve">Esimerkki 7.670</w:t>
      </w:r>
    </w:p>
    <w:p>
      <w:r>
        <w:t xml:space="preserve">Lausunto: Nimike: ristiriita.Genre: fiktio.</w:t>
      </w:r>
    </w:p>
    <w:p>
      <w:r>
        <w:rPr>
          <w:b/>
        </w:rPr>
        <w:t xml:space="preserve">Tulos</w:t>
      </w:r>
    </w:p>
    <w:p>
      <w:r>
        <w:t xml:space="preserve">Kaikki miehet jättivät hänet kokonaan huomiotta koko päivän ajan.</w:t>
      </w:r>
    </w:p>
    <w:p>
      <w:r>
        <w:rPr>
          <w:b/>
        </w:rPr>
        <w:t xml:space="preserve">Esimerkki 7.671</w:t>
      </w:r>
    </w:p>
    <w:p>
      <w:r>
        <w:t xml:space="preserve">Lausunto: Marylandissa on toinenkin ohjelma, jonka nimi on Adoptoi moottoritie.Nimike: entailment.Genre: puhelin.</w:t>
      </w:r>
    </w:p>
    <w:p>
      <w:r>
        <w:rPr>
          <w:b/>
        </w:rPr>
        <w:t xml:space="preserve">Tulos</w:t>
      </w:r>
    </w:p>
    <w:p>
      <w:r>
        <w:t xml:space="preserve">Marylandissa on ohjelma nimeltä Adoptoi valtatie.</w:t>
      </w:r>
    </w:p>
    <w:p>
      <w:r>
        <w:rPr>
          <w:b/>
        </w:rPr>
        <w:t xml:space="preserve">Esimerkki 7.672</w:t>
      </w:r>
    </w:p>
    <w:p>
      <w:r>
        <w:t xml:space="preserve">Lausunto: Laji: liuskekivi. lauseke: Miten Internetin arkkitehtuuri heijastaa sitä outoa vastakulttuuria, jonka nämä opiskelijat loihtivat Pentagonin varoista?</w:t>
      </w:r>
    </w:p>
    <w:p>
      <w:r>
        <w:rPr>
          <w:b/>
        </w:rPr>
        <w:t xml:space="preserve">Tulos</w:t>
      </w:r>
    </w:p>
    <w:p>
      <w:r>
        <w:t xml:space="preserve">Opiskelijat loihtivat suosittuja ideoita, jotka levisivät internetissä.</w:t>
      </w:r>
    </w:p>
    <w:p>
      <w:r>
        <w:rPr>
          <w:b/>
        </w:rPr>
        <w:t xml:space="preserve">Esimerkki 7.673</w:t>
      </w:r>
    </w:p>
    <w:p>
      <w:r>
        <w:t xml:space="preserve">Lausunto: Label: entailment.Genre: government.</w:t>
      </w:r>
    </w:p>
    <w:p>
      <w:r>
        <w:rPr>
          <w:b/>
        </w:rPr>
        <w:t xml:space="preserve">Tulos</w:t>
      </w:r>
    </w:p>
    <w:p>
      <w:r>
        <w:t xml:space="preserve">Komitea voi myös pohtia tapoja seurata ympäristönsuojelun edistymistä.</w:t>
      </w:r>
    </w:p>
    <w:p>
      <w:r>
        <w:rPr>
          <w:b/>
        </w:rPr>
        <w:t xml:space="preserve">Esimerkki 7.674</w:t>
      </w:r>
    </w:p>
    <w:p>
      <w:r>
        <w:t xml:space="preserve">Lausunto: Laji: Kaunokirjallisuus: Kuten noitiensa savusta ja nestemäisistä myrkyistä huumaantuneet Vothin barbaarit, se, mikä seisoi hänen edessään, oli murhakone.</w:t>
      </w:r>
    </w:p>
    <w:p>
      <w:r>
        <w:rPr>
          <w:b/>
        </w:rPr>
        <w:t xml:space="preserve">Tulos</w:t>
      </w:r>
    </w:p>
    <w:p>
      <w:r>
        <w:t xml:space="preserve">Vothin barbaarien tavoin nainen heidän edessään symboloi vain tuhoa ja tuskaa.</w:t>
      </w:r>
    </w:p>
    <w:p>
      <w:r>
        <w:rPr>
          <w:b/>
        </w:rPr>
        <w:t xml:space="preserve">Esimerkki 7.675</w:t>
      </w:r>
    </w:p>
    <w:p>
      <w:r>
        <w:t xml:space="preserve">Väite: mutta tiedättehän, että se on sitoutumista, ja ehkä nämä ihmiset tekisivät mieluummin jotain muuta yhtä rakentavaa, ja me pakotamme heidät tekemään sen.Nimike: entailment.Laji: puhelin.</w:t>
      </w:r>
    </w:p>
    <w:p>
      <w:r>
        <w:rPr>
          <w:b/>
        </w:rPr>
        <w:t xml:space="preserve">Tulos</w:t>
      </w:r>
    </w:p>
    <w:p>
      <w:r>
        <w:t xml:space="preserve">Se vaatii työtä, ja ehkä nämä ihmiset eivät ole sitoutuneet siihen.</w:t>
      </w:r>
    </w:p>
    <w:p>
      <w:r>
        <w:rPr>
          <w:b/>
        </w:rPr>
        <w:t xml:space="preserve">Esimerkki 7.676</w:t>
      </w:r>
    </w:p>
    <w:p>
      <w:r>
        <w:t xml:space="preserve">Lausunto: Nimike: entailment.Genre: hallitus.</w:t>
      </w:r>
    </w:p>
    <w:p>
      <w:r>
        <w:rPr>
          <w:b/>
        </w:rPr>
        <w:t xml:space="preserve">Tulos</w:t>
      </w:r>
    </w:p>
    <w:p>
      <w:r>
        <w:t xml:space="preserve">Joudut työskentelemään asiassa, kunnes tuomioistuin antaa sinulle luvan vetäytyä.</w:t>
      </w:r>
    </w:p>
    <w:p>
      <w:r>
        <w:rPr>
          <w:b/>
        </w:rPr>
        <w:t xml:space="preserve">Esimerkki 7.677</w:t>
      </w:r>
    </w:p>
    <w:p>
      <w:r>
        <w:t xml:space="preserve">Väite: ei vielä meidän ei meidän ei meidän ei aloita ennen kuin uh ensi viikollaTarra: neutraali.Laji: puhelin.</w:t>
      </w:r>
    </w:p>
    <w:p>
      <w:r>
        <w:rPr>
          <w:b/>
        </w:rPr>
        <w:t xml:space="preserve">Tulos</w:t>
      </w:r>
    </w:p>
    <w:p>
      <w:r>
        <w:t xml:space="preserve">Koululukukausi ei ole vielä alkanut. </w:t>
      </w:r>
    </w:p>
    <w:p>
      <w:r>
        <w:rPr>
          <w:b/>
        </w:rPr>
        <w:t xml:space="preserve">Esimerkki 7.678</w:t>
      </w:r>
    </w:p>
    <w:p>
      <w:r>
        <w:t xml:space="preserve">Väite: No onhan se, mutta minä olen tavallaan kiitollinen tästä kokemuksesta, koska se on opettanut minulle paljon hillintää uhLabel: ristiriita.Genre: puhelin.</w:t>
      </w:r>
    </w:p>
    <w:p>
      <w:r>
        <w:rPr>
          <w:b/>
        </w:rPr>
        <w:t xml:space="preserve">Tulos</w:t>
      </w:r>
    </w:p>
    <w:p>
      <w:r>
        <w:t xml:space="preserve">En oppinut tapahtuneesta mitään.</w:t>
      </w:r>
    </w:p>
    <w:p>
      <w:r>
        <w:rPr>
          <w:b/>
        </w:rPr>
        <w:t xml:space="preserve">Esimerkki 7.679</w:t>
      </w:r>
    </w:p>
    <w:p>
      <w:r>
        <w:t xml:space="preserve">Lausunto: Michael Kinsleyn kirjassa Eight Reasons Not to Cut the Capital-Gains Tax (Kahdeksan syytä olla leikkaamatta pääomatuloveroa) pidin muun muassa siitä, että kirjoittaja myönsi iloisesti, että hän on kirjoittanut tämän kaiken jo aiemmin.</w:t>
      </w:r>
    </w:p>
    <w:p>
      <w:r>
        <w:rPr>
          <w:b/>
        </w:rPr>
        <w:t xml:space="preserve">Tulos</w:t>
      </w:r>
    </w:p>
    <w:p>
      <w:r>
        <w:t xml:space="preserve">Hän kirjoitti samanlaisen artikkelin erääseen lehteen jokin aika sitten.</w:t>
      </w:r>
    </w:p>
    <w:p>
      <w:r>
        <w:rPr>
          <w:b/>
        </w:rPr>
        <w:t xml:space="preserve">Esimerkki 7.680</w:t>
      </w:r>
    </w:p>
    <w:p>
      <w:r>
        <w:t xml:space="preserve">Lausunto: Vastausaika vaihtelee 11-24 tuntiin vastausta kohden riippuen pyydetyn luvan tyypistä.Nimike: entailment.Genre: government.</w:t>
      </w:r>
    </w:p>
    <w:p>
      <w:r>
        <w:rPr>
          <w:b/>
        </w:rPr>
        <w:t xml:space="preserve">Tulos</w:t>
      </w:r>
    </w:p>
    <w:p>
      <w:r>
        <w:t xml:space="preserve">Vastaajia arvioidaan olevan yli 1300.</w:t>
      </w:r>
    </w:p>
    <w:p>
      <w:r>
        <w:rPr>
          <w:b/>
        </w:rPr>
        <w:t xml:space="preserve">Esimerkki 7.681</w:t>
      </w:r>
    </w:p>
    <w:p>
      <w:r>
        <w:t xml:space="preserve">Lausunto: Vertaa Caravaggion chiaroseron (valon ja pimeyden leikki) mestaruutta realismin palveluksessa hänen väkivaltaisessa Abraham ja Iisak (1590) -teoksessaan Rembrandtin kontemplatiivisempaan tyyliin kuuluisassa Vanhassa rabbissa (1658) ja muissa muotokuvissa.Nimike: entailment.Genre: matkailu.</w:t>
      </w:r>
    </w:p>
    <w:p>
      <w:r>
        <w:rPr>
          <w:b/>
        </w:rPr>
        <w:t xml:space="preserve">Tulos</w:t>
      </w:r>
    </w:p>
    <w:p>
      <w:r>
        <w:t xml:space="preserve">Caravaggio käytti taiteessaan realismia.</w:t>
      </w:r>
    </w:p>
    <w:p>
      <w:r>
        <w:rPr>
          <w:b/>
        </w:rPr>
        <w:t xml:space="preserve">Esimerkki 7.682</w:t>
      </w:r>
    </w:p>
    <w:p>
      <w:r>
        <w:t xml:space="preserve">Lausunto: Poirot jatkoi lähes itsekseen. Nimike: ristiriita.Genre: fiktio.</w:t>
      </w:r>
    </w:p>
    <w:p>
      <w:r>
        <w:rPr>
          <w:b/>
        </w:rPr>
        <w:t xml:space="preserve">Tulos</w:t>
      </w:r>
    </w:p>
    <w:p>
      <w:r>
        <w:t xml:space="preserve">Poirot on hyvin samaa mieltä hänen ajatuksistaan.</w:t>
      </w:r>
    </w:p>
    <w:p>
      <w:r>
        <w:rPr>
          <w:b/>
        </w:rPr>
        <w:t xml:space="preserve">Esimerkki 7.683</w:t>
      </w:r>
    </w:p>
    <w:p>
      <w:r>
        <w:t xml:space="preserve">Lausunto: kyllä, kyllä, kyllä, kyllä, kyllä, kyllä, kyllä, Alabama mielestäni he ovat mielestäni he ovat hieman liian alttiina, olen väsynyt, väsynyt, väsynyt, väsynyt siihen, että joka toinen kappale on Alabama radiossaLabel: entailment.Genre: puhelin.</w:t>
      </w:r>
    </w:p>
    <w:p>
      <w:r>
        <w:rPr>
          <w:b/>
        </w:rPr>
        <w:t xml:space="preserve">Tulos</w:t>
      </w:r>
    </w:p>
    <w:p>
      <w:r>
        <w:t xml:space="preserve">Alabama on tällä hetkellä suosittu yhtye.</w:t>
      </w:r>
    </w:p>
    <w:p>
      <w:r>
        <w:rPr>
          <w:b/>
        </w:rPr>
        <w:t xml:space="preserve">Esimerkki 7.684</w:t>
      </w:r>
    </w:p>
    <w:p>
      <w:r>
        <w:t xml:space="preserve">Lausunto: seitsemän ja sitten se menee öh mitä se on illan jälkeen öhLabel: neutraali.Genre: puhelin.</w:t>
      </w:r>
    </w:p>
    <w:p>
      <w:r>
        <w:rPr>
          <w:b/>
        </w:rPr>
        <w:t xml:space="preserve">Tulos</w:t>
      </w:r>
    </w:p>
    <w:p>
      <w:r>
        <w:t xml:space="preserve">Se ei mene ennen seitsemää.  </w:t>
      </w:r>
    </w:p>
    <w:p>
      <w:r>
        <w:rPr>
          <w:b/>
        </w:rPr>
        <w:t xml:space="preserve">Esimerkki 7.685</w:t>
      </w:r>
    </w:p>
    <w:p>
      <w:r>
        <w:t xml:space="preserve">Lausunto: Nimike: ristiriita.Laji: fiktio.</w:t>
      </w:r>
    </w:p>
    <w:p>
      <w:r>
        <w:rPr>
          <w:b/>
        </w:rPr>
        <w:t xml:space="preserve">Tulos</w:t>
      </w:r>
    </w:p>
    <w:p>
      <w:r>
        <w:t xml:space="preserve">Tuppence pyysi kärsivällisesti, että hänet jätettäisiin rauhaan.</w:t>
      </w:r>
    </w:p>
    <w:p>
      <w:r>
        <w:rPr>
          <w:b/>
        </w:rPr>
        <w:t xml:space="preserve">Esimerkki 7.686</w:t>
      </w:r>
    </w:p>
    <w:p>
      <w:r>
        <w:t xml:space="preserve">Lausunto: Laji: fiktio.</w:t>
      </w:r>
    </w:p>
    <w:p>
      <w:r>
        <w:rPr>
          <w:b/>
        </w:rPr>
        <w:t xml:space="preserve">Tulos</w:t>
      </w:r>
    </w:p>
    <w:p>
      <w:r>
        <w:t xml:space="preserve">Haluaisin ratsastaa hevosellani pitkään aavikolla ilman, että minua ammutaan. </w:t>
      </w:r>
    </w:p>
    <w:p>
      <w:r>
        <w:rPr>
          <w:b/>
        </w:rPr>
        <w:t xml:space="preserve">Esimerkki 7.687</w:t>
      </w:r>
    </w:p>
    <w:p>
      <w:r>
        <w:t xml:space="preserve">Lausunto: Laji: fiktio.</w:t>
      </w:r>
    </w:p>
    <w:p>
      <w:r>
        <w:rPr>
          <w:b/>
        </w:rPr>
        <w:t xml:space="preserve">Tulos</w:t>
      </w:r>
    </w:p>
    <w:p>
      <w:r>
        <w:t xml:space="preserve">He olivat varmoja, että pystyisin syömään ja taistelemaan jälleen.</w:t>
      </w:r>
    </w:p>
    <w:p>
      <w:r>
        <w:rPr>
          <w:b/>
        </w:rPr>
        <w:t xml:space="preserve">Esimerkki 7.688</w:t>
      </w:r>
    </w:p>
    <w:p>
      <w:r>
        <w:t xml:space="preserve">Lausunto: Label: entailment.Genre: matkailu.</w:t>
      </w:r>
    </w:p>
    <w:p>
      <w:r>
        <w:rPr>
          <w:b/>
        </w:rPr>
        <w:t xml:space="preserve">Tulos</w:t>
      </w:r>
    </w:p>
    <w:p>
      <w:r>
        <w:t xml:space="preserve">Marian hauta on tämän takana ja oikealla.</w:t>
      </w:r>
    </w:p>
    <w:p>
      <w:r>
        <w:rPr>
          <w:b/>
        </w:rPr>
        <w:t xml:space="preserve">Esimerkki 7.689</w:t>
      </w:r>
    </w:p>
    <w:p>
      <w:r>
        <w:t xml:space="preserve">Lausunto: Heillä ei ole yhteyttä oikeaan siipeen, jossa Inglethorpin huoneet sijaitsivat. Nimeke: entailment.Genre: fiktio.</w:t>
      </w:r>
    </w:p>
    <w:p>
      <w:r>
        <w:rPr>
          <w:b/>
        </w:rPr>
        <w:t xml:space="preserve">Tulos</w:t>
      </w:r>
    </w:p>
    <w:p>
      <w:r>
        <w:t xml:space="preserve">Inglethorpin huoneet sijaitsevat oikeassa siivessä, jossa ei ole yhteyksiä.</w:t>
      </w:r>
    </w:p>
    <w:p>
      <w:r>
        <w:rPr>
          <w:b/>
        </w:rPr>
        <w:t xml:space="preserve">Esimerkki 7.690</w:t>
      </w:r>
    </w:p>
    <w:p>
      <w:r>
        <w:t xml:space="preserve">Väite: sinulla täytyy olla pieni maatila silloinLabel: ristiriita.Genre: puhelin.</w:t>
      </w:r>
    </w:p>
    <w:p>
      <w:r>
        <w:rPr>
          <w:b/>
        </w:rPr>
        <w:t xml:space="preserve">Tulos</w:t>
      </w:r>
    </w:p>
    <w:p>
      <w:r>
        <w:t xml:space="preserve">Teillä on siis laaja maitotila.</w:t>
      </w:r>
    </w:p>
    <w:p>
      <w:r>
        <w:rPr>
          <w:b/>
        </w:rPr>
        <w:t xml:space="preserve">Esimerkki 7.691</w:t>
      </w:r>
    </w:p>
    <w:p>
      <w:r>
        <w:t xml:space="preserve">Väite: jolla ei luultavasti ollut suurta merkitystäTarra: entailment.Genre: puhelin.</w:t>
      </w:r>
    </w:p>
    <w:p>
      <w:r>
        <w:rPr>
          <w:b/>
        </w:rPr>
        <w:t xml:space="preserve">Tulos</w:t>
      </w:r>
    </w:p>
    <w:p>
      <w:r>
        <w:t xml:space="preserve">Se ei luultavasti muuttanut paljonkaan.</w:t>
      </w:r>
    </w:p>
    <w:p>
      <w:r>
        <w:rPr>
          <w:b/>
        </w:rPr>
        <w:t xml:space="preserve">Esimerkki 7.692</w:t>
      </w:r>
    </w:p>
    <w:p>
      <w:r>
        <w:t xml:space="preserve">Väite: ei niin minulla oli uh rightLabel: entailment.Genre: puhelin.</w:t>
      </w:r>
    </w:p>
    <w:p>
      <w:r>
        <w:rPr>
          <w:b/>
        </w:rPr>
        <w:t xml:space="preserve">Tulos</w:t>
      </w:r>
    </w:p>
    <w:p>
      <w:r>
        <w:t xml:space="preserve">Aivan, minä sain sen.</w:t>
      </w:r>
    </w:p>
    <w:p>
      <w:r>
        <w:rPr>
          <w:b/>
        </w:rPr>
        <w:t xml:space="preserve">Esimerkki 7.693</w:t>
      </w:r>
    </w:p>
    <w:p>
      <w:r>
        <w:t xml:space="preserve">Lausunto: Nimike: ristiriita.Genre: liuskekivi.</w:t>
      </w:r>
    </w:p>
    <w:p>
      <w:r>
        <w:rPr>
          <w:b/>
        </w:rPr>
        <w:t xml:space="preserve">Tulos</w:t>
      </w:r>
    </w:p>
    <w:p>
      <w:r>
        <w:t xml:space="preserve"> Karen Carpenter on elossa. </w:t>
      </w:r>
    </w:p>
    <w:p>
      <w:r>
        <w:rPr>
          <w:b/>
        </w:rPr>
        <w:t xml:space="preserve">Esimerkki 7.694</w:t>
      </w:r>
    </w:p>
    <w:p>
      <w:r>
        <w:t xml:space="preserve">Lausunto: Nimike: ristiriita.Genre: liuskekivi.</w:t>
      </w:r>
    </w:p>
    <w:p>
      <w:r>
        <w:rPr>
          <w:b/>
        </w:rPr>
        <w:t xml:space="preserve">Tulos</w:t>
      </w:r>
    </w:p>
    <w:p>
      <w:r>
        <w:t xml:space="preserve">Voivatko vampyyrit juosta?</w:t>
      </w:r>
    </w:p>
    <w:p>
      <w:r>
        <w:rPr>
          <w:b/>
        </w:rPr>
        <w:t xml:space="preserve">Esimerkki 7.695</w:t>
      </w:r>
    </w:p>
    <w:p>
      <w:r>
        <w:t xml:space="preserve">Lausunto: Sovellettavien säädösten kieli, tarkoitus ja lainsäädäntöhistoria sekä komission käsiteltävänä olevat tosiseikat viittaavat yhdessä säädösten tulkintaan, joka sallii seuraavan merkinnän: entailment.Genre: hallitus.</w:t>
      </w:r>
    </w:p>
    <w:p>
      <w:r>
        <w:rPr>
          <w:b/>
        </w:rPr>
        <w:t xml:space="preserve">Tulos</w:t>
      </w:r>
    </w:p>
    <w:p>
      <w:r>
        <w:t xml:space="preserve">Komission saamien tietojen perusteella voidaan olettaa, että perussäännön mukaan se olisi sallittua.</w:t>
      </w:r>
    </w:p>
    <w:p>
      <w:r>
        <w:rPr>
          <w:b/>
        </w:rPr>
        <w:t xml:space="preserve">Esimerkki 7.696</w:t>
      </w:r>
    </w:p>
    <w:p>
      <w:r>
        <w:t xml:space="preserve">Lausunto: Brownin asianajaja Dale Doerhoff sanoi, että keskiviikon toimet olivat tarpeettomia, koska Brown ei koskaan aikonut jakaa rahoja ennen kuin kaikki hänen valtuuksiaan koskevat oikeudelliset kysymykset oli ratkaistu.Label: entailment.Genre: government.</w:t>
      </w:r>
    </w:p>
    <w:p>
      <w:r>
        <w:rPr>
          <w:b/>
        </w:rPr>
        <w:t xml:space="preserve">Tulos</w:t>
      </w:r>
    </w:p>
    <w:p>
      <w:r>
        <w:t xml:space="preserve">Asianajaja väitti, ettei sitä tarvittu.</w:t>
      </w:r>
    </w:p>
    <w:p>
      <w:r>
        <w:rPr>
          <w:b/>
        </w:rPr>
        <w:t xml:space="preserve">Esimerkki 7.697</w:t>
      </w:r>
    </w:p>
    <w:p>
      <w:r>
        <w:t xml:space="preserve">Lausunto: Ennen peliä miljoona ihmistä jonottaa Colorado Boulevardilla nähdäkseen upeat kellukkeet Tournament of Roses Parade -paraatissa, joka on ollut perinne jo yli 100 vuoden ajan.Merkki: neutraali.Laji: matkailu.</w:t>
      </w:r>
    </w:p>
    <w:p>
      <w:r>
        <w:rPr>
          <w:b/>
        </w:rPr>
        <w:t xml:space="preserve">Tulos</w:t>
      </w:r>
    </w:p>
    <w:p>
      <w:r>
        <w:t xml:space="preserve">Vain pienellä osalla Colorado Boulevardin asukkaista oli liput otteluun.</w:t>
      </w:r>
    </w:p>
    <w:p>
      <w:r>
        <w:rPr>
          <w:b/>
        </w:rPr>
        <w:t xml:space="preserve">Esimerkki 7.698</w:t>
      </w:r>
    </w:p>
    <w:p>
      <w:r>
        <w:t xml:space="preserve">Väite: Okei, no he ovat jälleenrakentamassa juuri nyt, mutta uskon, että heiltä menee vielä pari vuotta ennen kuin he voivat olla todella hyvä joukkueLabel: entailment.Genre: puhelin.</w:t>
      </w:r>
    </w:p>
    <w:p>
      <w:r>
        <w:rPr>
          <w:b/>
        </w:rPr>
        <w:t xml:space="preserve">Tulos</w:t>
      </w:r>
    </w:p>
    <w:p>
      <w:r>
        <w:t xml:space="preserve">Kestää muutaman vuoden, ennen kuin he voivat toimia hyvänä tiiminä.</w:t>
      </w:r>
    </w:p>
    <w:p>
      <w:r>
        <w:rPr>
          <w:b/>
        </w:rPr>
        <w:t xml:space="preserve">Esimerkki 7.699</w:t>
      </w:r>
    </w:p>
    <w:p>
      <w:r>
        <w:t xml:space="preserve">Lausunto: Nimike: ristiriita.Laji: matkailu.</w:t>
      </w:r>
    </w:p>
    <w:p>
      <w:r>
        <w:rPr>
          <w:b/>
        </w:rPr>
        <w:t xml:space="preserve">Tulos</w:t>
      </w:r>
    </w:p>
    <w:p>
      <w:r>
        <w:t xml:space="preserve">Tulipaloa ei koskaan ollut, vain maanjäristys.</w:t>
      </w:r>
    </w:p>
    <w:p>
      <w:r>
        <w:rPr>
          <w:b/>
        </w:rPr>
        <w:t xml:space="preserve">Tulos</w:t>
      </w:r>
    </w:p>
    <w:p>
      <w:r>
        <w:t xml:space="preserve">Vuonna 1844 tulipalo pahensi aiempia vahinkoja.</w:t>
      </w:r>
    </w:p>
    <w:p>
      <w:r>
        <w:rPr>
          <w:b/>
        </w:rPr>
        <w:t xml:space="preserve">Esimerkki 7.700</w:t>
      </w:r>
    </w:p>
    <w:p>
      <w:r>
        <w:t xml:space="preserve">Lausunto: Voi kyllä, aivan varmasti, se vain tekee niin suuren eron, kuten sanon, että tämän talon yleisilme on se, mikä todella devalvoi sen niin paljon, en halua asettaa sille hintaa, mutta minusta vain tuntuu, että jokainen gallona maalia lisää valtavasti talon arvoa, joka kerta, kun teen jotakin, ja sen lisäksi tuntuu paljon paremmalta tulla kotiin, kun seinät ovat puhtaat ja sopivat yhteen, ja kaikki tuollaiset asiat.Nimeke: ristiriita.Laji: puhelin.</w:t>
      </w:r>
    </w:p>
    <w:p>
      <w:r>
        <w:rPr>
          <w:b/>
        </w:rPr>
        <w:t xml:space="preserve">Tulos</w:t>
      </w:r>
    </w:p>
    <w:p>
      <w:r>
        <w:t xml:space="preserve">Talon yleisilme on heikentynyt maalauksen jälkeen.</w:t>
      </w:r>
    </w:p>
    <w:p>
      <w:r>
        <w:rPr>
          <w:b/>
        </w:rPr>
        <w:t xml:space="preserve">Esimerkki 7.701</w:t>
      </w:r>
    </w:p>
    <w:p>
      <w:r>
        <w:t xml:space="preserve">Väite: tai koneet, kuten IBM:n kolmekymmentäkahdeksankahdeksankymmenen nopeat APA-tulostimet, ja siksi turhaudun katsellessani, kun asiat tulevat hitaasti ulos matriisitulostimellani, enemmän kuin yli nopean pääsyn nopeudella umLabel: entailment.Genre: puhelin.</w:t>
      </w:r>
    </w:p>
    <w:p>
      <w:r>
        <w:rPr>
          <w:b/>
        </w:rPr>
        <w:t xml:space="preserve">Tulos</w:t>
      </w:r>
    </w:p>
    <w:p>
      <w:r>
        <w:t xml:space="preserve">Matriisitulostimeni on liian hidas. </w:t>
      </w:r>
    </w:p>
    <w:p>
      <w:r>
        <w:rPr>
          <w:b/>
        </w:rPr>
        <w:t xml:space="preserve">Esimerkki 7.702</w:t>
      </w:r>
    </w:p>
    <w:p>
      <w:r>
        <w:t xml:space="preserve">Väite: Tiedän, että TI saa palkintojaLabel: neutraali.Genre: puhelin.</w:t>
      </w:r>
    </w:p>
    <w:p>
      <w:r>
        <w:rPr>
          <w:b/>
        </w:rPr>
        <w:t xml:space="preserve">Tulos</w:t>
      </w:r>
    </w:p>
    <w:p>
      <w:r>
        <w:t xml:space="preserve">TI näyttää kaikki saamansa palkinnot.</w:t>
      </w:r>
    </w:p>
    <w:p>
      <w:r>
        <w:rPr>
          <w:b/>
        </w:rPr>
        <w:t xml:space="preserve">Esimerkki 7.703</w:t>
      </w:r>
    </w:p>
    <w:p>
      <w:r>
        <w:t xml:space="preserve">Lausunto: Voi kyllä, poika! Krameninin on täytynyt huomata, että äänessä oli jotain vakaumuksellista, sillä hän sanoi murheellisesti: "No? Nimike: neutraali.Genre: fiktio.</w:t>
      </w:r>
    </w:p>
    <w:p>
      <w:r>
        <w:rPr>
          <w:b/>
        </w:rPr>
        <w:t xml:space="preserve">Tulos</w:t>
      </w:r>
    </w:p>
    <w:p>
      <w:r>
        <w:t xml:space="preserve">Antaisin sinulle possukyydin aivan kuten silloin, kun olit poika!</w:t>
      </w:r>
    </w:p>
    <w:p>
      <w:r>
        <w:rPr>
          <w:b/>
        </w:rPr>
        <w:t xml:space="preserve">Esimerkki 7.704</w:t>
      </w:r>
    </w:p>
    <w:p>
      <w:r>
        <w:t xml:space="preserve">Lausunto: Laji: matkailu: Espanjassa on nykyään Euroopan vähiten lapsia.Etiketti: neutraali.</w:t>
      </w:r>
    </w:p>
    <w:p>
      <w:r>
        <w:rPr>
          <w:b/>
        </w:rPr>
        <w:t xml:space="preserve">Tulos</w:t>
      </w:r>
    </w:p>
    <w:p>
      <w:r>
        <w:t xml:space="preserve">Espanjan alhaisempi syntyvyys johtuu epävarmasta taloudellisesta tilanteesta.</w:t>
      </w:r>
    </w:p>
    <w:p>
      <w:r>
        <w:rPr>
          <w:b/>
        </w:rPr>
        <w:t xml:space="preserve">Esimerkki 7.705</w:t>
      </w:r>
    </w:p>
    <w:p>
      <w:r>
        <w:t xml:space="preserve">Lausunto: Label: neutraali.Genre: liuskekivi.</w:t>
      </w:r>
    </w:p>
    <w:p>
      <w:r>
        <w:rPr>
          <w:b/>
        </w:rPr>
        <w:t xml:space="preserve">Tulos</w:t>
      </w:r>
    </w:p>
    <w:p>
      <w:r>
        <w:t xml:space="preserve">Kiinan kanssa tehtävä sopimus on todennäköisesti samanlainen kuin tämä kohta.</w:t>
      </w:r>
    </w:p>
    <w:p>
      <w:r>
        <w:rPr>
          <w:b/>
        </w:rPr>
        <w:t xml:space="preserve">Esimerkki 7.706</w:t>
      </w:r>
    </w:p>
    <w:p>
      <w:r>
        <w:t xml:space="preserve">Lausunto: Joo, aina silloin tällöin luen kuitenkin pätkän, jossa teillä on jotainLabel: entailment.Genre: puhelin.</w:t>
      </w:r>
    </w:p>
    <w:p>
      <w:r>
        <w:rPr>
          <w:b/>
        </w:rPr>
        <w:t xml:space="preserve">Tulos</w:t>
      </w:r>
    </w:p>
    <w:p>
      <w:r>
        <w:t xml:space="preserve">Aina silloin tällöin luen jostain jutun, jossa teillä on jotain -</w:t>
      </w:r>
    </w:p>
    <w:p>
      <w:r>
        <w:rPr>
          <w:b/>
        </w:rPr>
        <w:t xml:space="preserve">Esimerkki 7.707</w:t>
      </w:r>
    </w:p>
    <w:p>
      <w:r>
        <w:t xml:space="preserve">Väite: Hei Gary hei tänään on lauantai, oletko löytänyt vapaa-aikaa harrastuksille.Nimike: entailment.Laji: puhelin.</w:t>
      </w:r>
    </w:p>
    <w:p>
      <w:r>
        <w:rPr>
          <w:b/>
        </w:rPr>
        <w:t xml:space="preserve">Tulos</w:t>
      </w:r>
    </w:p>
    <w:p>
      <w:r>
        <w:t xml:space="preserve">Oliko sinulla vapaa-aikaa tehdä asioita</w:t>
      </w:r>
    </w:p>
    <w:p>
      <w:r>
        <w:rPr>
          <w:b/>
        </w:rPr>
        <w:t xml:space="preserve">Esimerkki 7.708</w:t>
      </w:r>
    </w:p>
    <w:p>
      <w:r>
        <w:t xml:space="preserve">Väite: tai epäsuorasti kongressissa.Nimike: entailment.Genre: slate.</w:t>
      </w:r>
    </w:p>
    <w:p>
      <w:r>
        <w:rPr>
          <w:b/>
        </w:rPr>
        <w:t xml:space="preserve">Tulos</w:t>
      </w:r>
    </w:p>
    <w:p>
      <w:r>
        <w:t xml:space="preserve">Se on epäsuorasti kongressissa.</w:t>
      </w:r>
    </w:p>
    <w:p>
      <w:r>
        <w:rPr>
          <w:b/>
        </w:rPr>
        <w:t xml:space="preserve">Esimerkki 7.709</w:t>
      </w:r>
    </w:p>
    <w:p>
      <w:r>
        <w:t xml:space="preserve">Lausunto: mutta emme tee työtämme täällä niinkään nautinnosta, vaan juuri nyt olemme vasta muuttaneet tänne syyskuussa, joten olemme vasta siinä vaiheessa, että puhummeLabel: ristiriita.Genre: puhelin.</w:t>
      </w:r>
    </w:p>
    <w:p>
      <w:r>
        <w:rPr>
          <w:b/>
        </w:rPr>
        <w:t xml:space="preserve">Tulos</w:t>
      </w:r>
    </w:p>
    <w:p>
      <w:r>
        <w:t xml:space="preserve">Muutimme tänne viime joulukuussa.</w:t>
      </w:r>
    </w:p>
    <w:p>
      <w:r>
        <w:rPr>
          <w:b/>
        </w:rPr>
        <w:t xml:space="preserve">Esimerkki 7.710</w:t>
      </w:r>
    </w:p>
    <w:p>
      <w:r>
        <w:t xml:space="preserve">Lausunto: Nimike: neutraali.Genre: liuskekivi.</w:t>
      </w:r>
    </w:p>
    <w:p>
      <w:r>
        <w:rPr>
          <w:b/>
        </w:rPr>
        <w:t xml:space="preserve">Tulos</w:t>
      </w:r>
    </w:p>
    <w:p>
      <w:r>
        <w:t xml:space="preserve">New York Times Book Review -lehteä pidetään erittäin tärkeänä.</w:t>
      </w:r>
    </w:p>
    <w:p>
      <w:r>
        <w:rPr>
          <w:b/>
        </w:rPr>
        <w:t xml:space="preserve">Esimerkki 7.711</w:t>
      </w:r>
    </w:p>
    <w:p>
      <w:r>
        <w:t xml:space="preserve">Lausunto: Laji: hallitus.</w:t>
      </w:r>
    </w:p>
    <w:p>
      <w:r>
        <w:rPr>
          <w:b/>
        </w:rPr>
        <w:t xml:space="preserve">Tulos</w:t>
      </w:r>
    </w:p>
    <w:p>
      <w:r>
        <w:t xml:space="preserve">Heillä on uusia mahdollisuuksia, kun muutos toteutetaan.</w:t>
      </w:r>
    </w:p>
    <w:p>
      <w:r>
        <w:rPr>
          <w:b/>
        </w:rPr>
        <w:t xml:space="preserve">Esimerkki 7.712</w:t>
      </w:r>
    </w:p>
    <w:p>
      <w:r>
        <w:t xml:space="preserve">Lausunto: Label: contradiction.Genre: government.</w:t>
      </w:r>
    </w:p>
    <w:p>
      <w:r>
        <w:rPr>
          <w:b/>
        </w:rPr>
        <w:t xml:space="preserve">Tulos</w:t>
      </w:r>
    </w:p>
    <w:p>
      <w:r>
        <w:t xml:space="preserve">Viimeaikaiset pohdinnat viisumikäsittelyn sopivasta paikasta eivät ole esimerkki tästä.</w:t>
      </w:r>
    </w:p>
    <w:p>
      <w:r>
        <w:rPr>
          <w:b/>
        </w:rPr>
        <w:t xml:space="preserve">Esimerkki 7.713</w:t>
      </w:r>
    </w:p>
    <w:p>
      <w:r>
        <w:t xml:space="preserve">Lausunto: Kun käytetään asianmukaisia menettelyllisiä takeita, nämä tekijät eivät yksinään vähennä tapaustutkimusmenetelmien arvoa.</w:t>
      </w:r>
    </w:p>
    <w:p>
      <w:r>
        <w:rPr>
          <w:b/>
        </w:rPr>
        <w:t xml:space="preserve">Tulos</w:t>
      </w:r>
    </w:p>
    <w:p>
      <w:r>
        <w:t xml:space="preserve">Kun käytetään asianmukaisia menettelyllisiä suojatoimia, ne eivät vähennä tapaustutkimusmenetelmien arvoa, totesi taloustieteilijä.</w:t>
      </w:r>
    </w:p>
    <w:p>
      <w:r>
        <w:rPr>
          <w:b/>
        </w:rPr>
        <w:t xml:space="preserve">Esimerkki 7.714</w:t>
      </w:r>
    </w:p>
    <w:p>
      <w:r>
        <w:t xml:space="preserve">Lausunto: Merkintä: neutraali.Laji: hallitus.</w:t>
      </w:r>
    </w:p>
    <w:p>
      <w:r>
        <w:rPr>
          <w:b/>
        </w:rPr>
        <w:t xml:space="preserve">Tulos</w:t>
      </w:r>
    </w:p>
    <w:p>
      <w:r>
        <w:t xml:space="preserve">Ohjelman henkilöstön hyvinvointiin on varattu varoja.</w:t>
      </w:r>
    </w:p>
    <w:p>
      <w:r>
        <w:rPr>
          <w:b/>
        </w:rPr>
        <w:t xml:space="preserve">Esimerkki 7.715</w:t>
      </w:r>
    </w:p>
    <w:p>
      <w:r>
        <w:t xml:space="preserve">Väite: mihin loppuunLabel: entailment.Genre: puhelin.</w:t>
      </w:r>
    </w:p>
    <w:p>
      <w:r>
        <w:rPr>
          <w:b/>
        </w:rPr>
        <w:t xml:space="preserve">Tulos</w:t>
      </w:r>
    </w:p>
    <w:p>
      <w:r>
        <w:t xml:space="preserve">Mihin päätökseen?</w:t>
      </w:r>
    </w:p>
    <w:p>
      <w:r>
        <w:rPr>
          <w:b/>
        </w:rPr>
        <w:t xml:space="preserve">Esimerkki 7.716</w:t>
      </w:r>
    </w:p>
    <w:p>
      <w:r>
        <w:t xml:space="preserve">Väite: voitko sinä voitit tarkoituksen edes ottaa aseLabel: ristiriita.Genre: puhelin.</w:t>
      </w:r>
    </w:p>
    <w:p>
      <w:r>
        <w:rPr>
          <w:b/>
        </w:rPr>
        <w:t xml:space="preserve">Tulos</w:t>
      </w:r>
    </w:p>
    <w:p>
      <w:r>
        <w:t xml:space="preserve">Aseen omistamisessa ei ole mitään järkeä.</w:t>
      </w:r>
    </w:p>
    <w:p>
      <w:r>
        <w:rPr>
          <w:b/>
        </w:rPr>
        <w:t xml:space="preserve">Esimerkki 7.717</w:t>
      </w:r>
    </w:p>
    <w:p>
      <w:r>
        <w:t xml:space="preserve">Lausunto: Luulet, että minua haittaa sanoa se, mutta ei haittaa yhtään! Nimike: ristiriita.Genre: fiktio.</w:t>
      </w:r>
    </w:p>
    <w:p>
      <w:r>
        <w:rPr>
          <w:b/>
        </w:rPr>
        <w:t xml:space="preserve">Tulos</w:t>
      </w:r>
    </w:p>
    <w:p>
      <w:r>
        <w:t xml:space="preserve">Itse asiassa minua ei haittaa sanoa sitä ollenkaan.</w:t>
      </w:r>
    </w:p>
    <w:p>
      <w:r>
        <w:rPr>
          <w:b/>
        </w:rPr>
        <w:t xml:space="preserve">Esimerkki 7.718</w:t>
      </w:r>
    </w:p>
    <w:p>
      <w:r>
        <w:t xml:space="preserve">Lausunto: Laji: fiktio.</w:t>
      </w:r>
    </w:p>
    <w:p>
      <w:r>
        <w:rPr>
          <w:b/>
        </w:rPr>
        <w:t xml:space="preserve">Tulos</w:t>
      </w:r>
    </w:p>
    <w:p>
      <w:r>
        <w:t xml:space="preserve">Olen hyvin pahoillani, herra Hersheimmer.</w:t>
      </w:r>
    </w:p>
    <w:p>
      <w:r>
        <w:rPr>
          <w:b/>
        </w:rPr>
        <w:t xml:space="preserve">Esimerkki 7.719</w:t>
      </w:r>
    </w:p>
    <w:p>
      <w:r>
        <w:t xml:space="preserve">Lausunto: Tunniste: ristiriita.Genre: fiktio.</w:t>
      </w:r>
    </w:p>
    <w:p>
      <w:r>
        <w:rPr>
          <w:b/>
        </w:rPr>
        <w:t xml:space="preserve">Tulos</w:t>
      </w:r>
    </w:p>
    <w:p>
      <w:r>
        <w:t xml:space="preserve">Rennie toivoi, että Drew liittyisi hänen seuraansa Rangeen.</w:t>
      </w:r>
    </w:p>
    <w:p>
      <w:r>
        <w:rPr>
          <w:b/>
        </w:rPr>
        <w:t xml:space="preserve">Esimerkki 7.720</w:t>
      </w:r>
    </w:p>
    <w:p>
      <w:r>
        <w:t xml:space="preserve">Lausunto: Levymerkki: Entailment.Genre: Slate.</w:t>
      </w:r>
    </w:p>
    <w:p>
      <w:r>
        <w:rPr>
          <w:b/>
        </w:rPr>
        <w:t xml:space="preserve">Tulos</w:t>
      </w:r>
    </w:p>
    <w:p>
      <w:r>
        <w:t xml:space="preserve">Australialaisen Sydney Morning Heraldin mukaan maallisesta hautajaismusiikista on tullut muotia Britanniassa.</w:t>
      </w:r>
    </w:p>
    <w:p>
      <w:r>
        <w:rPr>
          <w:b/>
        </w:rPr>
        <w:t xml:space="preserve">Esimerkki 7.721</w:t>
      </w:r>
    </w:p>
    <w:p>
      <w:r>
        <w:t xml:space="preserve">Väite: ei ole säännöksiä, jotka koskevat sitä, että he osaavat käsitellä rikosjärjestelmää ja he osaavat käsitellä rikollista, mutta he eivät osaa käsitellä uhria, koska me kansalaisina emme kai ole luoneet heille mitään, mitä he voisivat käsitellä siltä osin.Laji: puhelin.</w:t>
      </w:r>
    </w:p>
    <w:p>
      <w:r>
        <w:rPr>
          <w:b/>
        </w:rPr>
        <w:t xml:space="preserve">Tulos</w:t>
      </w:r>
    </w:p>
    <w:p>
      <w:r>
        <w:t xml:space="preserve">Se johtuu siitä, että kansalaiset eivät osaa käsitellä uhria.</w:t>
      </w:r>
    </w:p>
    <w:p>
      <w:r>
        <w:rPr>
          <w:b/>
        </w:rPr>
        <w:t xml:space="preserve">Esimerkki 7.722</w:t>
      </w:r>
    </w:p>
    <w:p>
      <w:r>
        <w:t xml:space="preserve">Lausunto: Ne säilyivät osana luostaria, joka on nykyään Musee National du Moyen Age, jota kutsutaan edelleen usein entisellä nimellään Musee de Cluny (ks. sivu 72).</w:t>
      </w:r>
    </w:p>
    <w:p>
      <w:r>
        <w:rPr>
          <w:b/>
        </w:rPr>
        <w:t xml:space="preserve">Tulos</w:t>
      </w:r>
    </w:p>
    <w:p>
      <w:r>
        <w:t xml:space="preserve">Paikalliset kutsuvat Musee National du Moyen Agea mieluummin sen vanhalla nimellä.</w:t>
      </w:r>
    </w:p>
    <w:p>
      <w:r>
        <w:rPr>
          <w:b/>
        </w:rPr>
        <w:t xml:space="preserve">Esimerkki 7.723</w:t>
      </w:r>
    </w:p>
    <w:p>
      <w:r>
        <w:t xml:space="preserve">Väite: Aivan, ja voisitte kuvitella sen olevan Venäjä vastaan Yhdysvallat koko sen ajan, ja mitä he tekisivät, he ottaisivat vangit ja tappaisivat heidät heti, kun he saisivat heidät.Nimike: ristiriita.Laji: puhelin.</w:t>
      </w:r>
    </w:p>
    <w:p>
      <w:r>
        <w:rPr>
          <w:b/>
        </w:rPr>
        <w:t xml:space="preserve">Tulos</w:t>
      </w:r>
    </w:p>
    <w:p>
      <w:r>
        <w:t xml:space="preserve">Voisi kuvitella, että Venäjä ja Yhdysvallat tekivät koko ajan yhteistyötä.</w:t>
      </w:r>
    </w:p>
    <w:p>
      <w:r>
        <w:rPr>
          <w:b/>
        </w:rPr>
        <w:t xml:space="preserve">Esimerkki 7.724</w:t>
      </w:r>
    </w:p>
    <w:p>
      <w:r>
        <w:t xml:space="preserve">Lausunto: L??on Blumin hallitus kansallisti rautatiet, otti käyttöön 40-tuntisen työviikon ja otti käyttöön työläisten ensimmäiset palkalliset vapaapäivät.Nimike: entailment.Genre: matkailu.</w:t>
      </w:r>
    </w:p>
    <w:p>
      <w:r>
        <w:rPr>
          <w:b/>
        </w:rPr>
        <w:t xml:space="preserve">Tulos</w:t>
      </w:r>
    </w:p>
    <w:p>
      <w:r>
        <w:t xml:space="preserve">Blumin tekemät muutokset johtivat asioihin, jotka ovat edelleen samat nykyaikana.</w:t>
      </w:r>
    </w:p>
    <w:p>
      <w:r>
        <w:rPr>
          <w:b/>
        </w:rPr>
        <w:t xml:space="preserve">Esimerkki 7.725</w:t>
      </w:r>
    </w:p>
    <w:p>
      <w:r>
        <w:t xml:space="preserve">Lausunto: Laji: fiktio.".</w:t>
      </w:r>
    </w:p>
    <w:p>
      <w:r>
        <w:rPr>
          <w:b/>
        </w:rPr>
        <w:t xml:space="preserve">Tulos</w:t>
      </w:r>
    </w:p>
    <w:p>
      <w:r>
        <w:t xml:space="preserve">Hän ei lähettänyt minulle mitään.</w:t>
      </w:r>
    </w:p>
    <w:p>
      <w:r>
        <w:rPr>
          <w:b/>
        </w:rPr>
        <w:t xml:space="preserve">Esimerkki 7.726</w:t>
      </w:r>
    </w:p>
    <w:p>
      <w:r>
        <w:t xml:space="preserve">Lausunto: No se on sitten pirun helppoaLabel: neutraali.Genre: puhelin.</w:t>
      </w:r>
    </w:p>
    <w:p>
      <w:r>
        <w:rPr>
          <w:b/>
        </w:rPr>
        <w:t xml:space="preserve">Tulos</w:t>
      </w:r>
    </w:p>
    <w:p>
      <w:r>
        <w:t xml:space="preserve">Se ei ole aina kovin helppoa. </w:t>
      </w:r>
    </w:p>
    <w:p>
      <w:r>
        <w:rPr>
          <w:b/>
        </w:rPr>
        <w:t xml:space="preserve">Esimerkki 7.727</w:t>
      </w:r>
    </w:p>
    <w:p>
      <w:r>
        <w:t xml:space="preserve">Lausunto: Sen hienoa Guze Kannon -patsasta pidettiin niin pyhänä, että se oli täysin piilossa ihmissilmiltä sen vihkimisestä vuonna 737 aina vuoteen 1884 asti, jolloin vieraileva amerikkalainen taiteentutkija purki sen, tietenkin Meiji-hallituksen siunauksella.Etiketti: neutraali.Genre: matkailu.</w:t>
      </w:r>
    </w:p>
    <w:p>
      <w:r>
        <w:rPr>
          <w:b/>
        </w:rPr>
        <w:t xml:space="preserve">Tulos</w:t>
      </w:r>
    </w:p>
    <w:p>
      <w:r>
        <w:t xml:space="preserve">Guze Kannon -patsaan purkanut amerikkalainen taiteentutkija oli innoissaan tästä etuoikeudesta.</w:t>
      </w:r>
    </w:p>
    <w:p>
      <w:r>
        <w:rPr>
          <w:b/>
        </w:rPr>
        <w:t xml:space="preserve">Esimerkki 7.728</w:t>
      </w:r>
    </w:p>
    <w:p>
      <w:r>
        <w:t xml:space="preserve">Väite: Vuosikymmenen aikana um olemme paljon on muuttunut radikaalimminLabel: neutraali.Genre: puhelin.</w:t>
      </w:r>
    </w:p>
    <w:p>
      <w:r>
        <w:rPr>
          <w:b/>
        </w:rPr>
        <w:t xml:space="preserve">Tulos</w:t>
      </w:r>
    </w:p>
    <w:p>
      <w:r>
        <w:t xml:space="preserve">Viimeiset 10 vuotta ovat olleet täynnä ylä- ja alamäkiä, jotka heijastuvat monien tuntemaan ahdistukseen.</w:t>
      </w:r>
    </w:p>
    <w:p>
      <w:r>
        <w:rPr>
          <w:b/>
        </w:rPr>
        <w:t xml:space="preserve">Esimerkki 7.729</w:t>
      </w:r>
    </w:p>
    <w:p>
      <w:r>
        <w:t xml:space="preserve">Lausunto: Nimike: ristiriita.Genre: matkailu.</w:t>
      </w:r>
    </w:p>
    <w:p>
      <w:r>
        <w:rPr>
          <w:b/>
        </w:rPr>
        <w:t xml:space="preserve">Tulos</w:t>
      </w:r>
    </w:p>
    <w:p>
      <w:r>
        <w:t xml:space="preserve">Luoteiskulmassa sijaitsevassa haudassa on useiden kuninkaallisen perheenjäsenten jäännökset.</w:t>
      </w:r>
    </w:p>
    <w:p>
      <w:r>
        <w:rPr>
          <w:b/>
        </w:rPr>
        <w:t xml:space="preserve">Tulos</w:t>
      </w:r>
    </w:p>
    <w:p>
      <w:r>
        <w:t xml:space="preserve">Kuninkaallinen perhe sijoitettiin suureen koristeelliseen hautaan.</w:t>
      </w:r>
    </w:p>
    <w:p>
      <w:r>
        <w:rPr>
          <w:b/>
        </w:rPr>
        <w:t xml:space="preserve">Esimerkki 7.730</w:t>
      </w:r>
    </w:p>
    <w:p>
      <w:r>
        <w:t xml:space="preserve">Väite: he eivät omista asuntoja periodLabel: neutraali.Genre: puhelin.</w:t>
      </w:r>
    </w:p>
    <w:p>
      <w:r>
        <w:rPr>
          <w:b/>
        </w:rPr>
        <w:t xml:space="preserve">Tulos</w:t>
      </w:r>
    </w:p>
    <w:p>
      <w:r>
        <w:t xml:space="preserve">Heillä ei ole varaa ostaa taloa.</w:t>
      </w:r>
    </w:p>
    <w:p>
      <w:r>
        <w:rPr>
          <w:b/>
        </w:rPr>
        <w:t xml:space="preserve">Esimerkki 7.731</w:t>
      </w:r>
    </w:p>
    <w:p>
      <w:r>
        <w:t xml:space="preserve">Lausunto: Laji: fiktio: fiktio, mutta Topham istui pöydässä Don Lorenzon ja Zack Cahillin kanssa.</w:t>
      </w:r>
    </w:p>
    <w:p>
      <w:r>
        <w:rPr>
          <w:b/>
        </w:rPr>
        <w:t xml:space="preserve">Tulos</w:t>
      </w:r>
    </w:p>
    <w:p>
      <w:r>
        <w:t xml:space="preserve">Topham oli lähellä Don Lorenzoa ja Zack Cahillia.</w:t>
      </w:r>
    </w:p>
    <w:p>
      <w:r>
        <w:rPr>
          <w:b/>
        </w:rPr>
        <w:t xml:space="preserve">Esimerkki 7.732</w:t>
      </w:r>
    </w:p>
    <w:p>
      <w:r>
        <w:t xml:space="preserve">Lausunto: Laji: fiktio.</w:t>
      </w:r>
    </w:p>
    <w:p>
      <w:r>
        <w:rPr>
          <w:b/>
        </w:rPr>
        <w:t xml:space="preserve">Tulos</w:t>
      </w:r>
    </w:p>
    <w:p>
      <w:r>
        <w:t xml:space="preserve">Tein jotain kauheaa aiheuttaakseni tämän kadotuksen.</w:t>
      </w:r>
    </w:p>
    <w:p>
      <w:r>
        <w:rPr>
          <w:b/>
        </w:rPr>
        <w:t xml:space="preserve">Esimerkki 7.733</w:t>
      </w:r>
    </w:p>
    <w:p>
      <w:r>
        <w:t xml:space="preserve">Väite: ja osissa Vermonttia um he näyttivät kuvia laajoista puustovaurioista, jotka he johtivat happosateesta umLabel: neutraali.Genre: puhelin.</w:t>
      </w:r>
    </w:p>
    <w:p>
      <w:r>
        <w:rPr>
          <w:b/>
        </w:rPr>
        <w:t xml:space="preserve">Tulos</w:t>
      </w:r>
    </w:p>
    <w:p>
      <w:r>
        <w:t xml:space="preserve">Happosade ei vaikuta koko Vermontissa.</w:t>
      </w:r>
    </w:p>
    <w:p>
      <w:r>
        <w:rPr>
          <w:b/>
        </w:rPr>
        <w:t xml:space="preserve">Esimerkki 7.734</w:t>
      </w:r>
    </w:p>
    <w:p>
      <w:r>
        <w:t xml:space="preserve">Lausunto: Label: contradiction.Genre: slate.</w:t>
      </w:r>
    </w:p>
    <w:p>
      <w:r>
        <w:rPr>
          <w:b/>
        </w:rPr>
        <w:t xml:space="preserve">Tulos</w:t>
      </w:r>
    </w:p>
    <w:p>
      <w:r>
        <w:t xml:space="preserve">Amerikkalaisten kuluttajien pitäisi taistella yritysten ylimielisyyttä vastaan täysin yksin. </w:t>
      </w:r>
    </w:p>
    <w:p>
      <w:r>
        <w:rPr>
          <w:b/>
        </w:rPr>
        <w:t xml:space="preserve">Esimerkki 7.735</w:t>
      </w:r>
    </w:p>
    <w:p>
      <w:r>
        <w:t xml:space="preserve">Lausunto: Label: contradiction.Genre: Government.[1] Laji: Government.</w:t>
      </w:r>
    </w:p>
    <w:p>
      <w:r>
        <w:rPr>
          <w:b/>
        </w:rPr>
        <w:t xml:space="preserve">Tulos</w:t>
      </w:r>
    </w:p>
    <w:p>
      <w:r>
        <w:t xml:space="preserve">Hypoteesin testauksen avulla löydetyt LOEC-arvot ovat lähes identtiset interpoloinnin avulla laskettujen IC-arvojen kanssa.</w:t>
      </w:r>
    </w:p>
    <w:p>
      <w:r>
        <w:rPr>
          <w:b/>
        </w:rPr>
        <w:t xml:space="preserve">Esimerkki 7.736</w:t>
      </w:r>
    </w:p>
    <w:p>
      <w:r>
        <w:t xml:space="preserve">Väite: siellä ja meillä oli tapana käydä siellä noin kerran viikossa, kyllä, todella mukava paikka, tiedättehän, amatöörit, mutta oikeastaan aika hyvä, mutta se oli mielenkiintoinen kurssi, joka käyttiLabel: entailment.Genre: puhelin.</w:t>
      </w:r>
    </w:p>
    <w:p>
      <w:r>
        <w:rPr>
          <w:b/>
        </w:rPr>
        <w:t xml:space="preserve">Tulos</w:t>
      </w:r>
    </w:p>
    <w:p>
      <w:r>
        <w:t xml:space="preserve">Käymme kerran viikossa.</w:t>
      </w:r>
    </w:p>
    <w:p>
      <w:r>
        <w:rPr>
          <w:b/>
        </w:rPr>
        <w:t xml:space="preserve">Esimerkki 7.737</w:t>
      </w:r>
    </w:p>
    <w:p>
      <w:r>
        <w:t xml:space="preserve">Lausunto: Laji: fiktio.</w:t>
      </w:r>
    </w:p>
    <w:p>
      <w:r>
        <w:rPr>
          <w:b/>
        </w:rPr>
        <w:t xml:space="preserve">Tulos</w:t>
      </w:r>
    </w:p>
    <w:p>
      <w:r>
        <w:t xml:space="preserve">Kuulin heidän puhuvan huonoista tv-ohjelmista. </w:t>
      </w:r>
    </w:p>
    <w:p>
      <w:r>
        <w:rPr>
          <w:b/>
        </w:rPr>
        <w:t xml:space="preserve">Esimerkki 7.738</w:t>
      </w:r>
    </w:p>
    <w:p>
      <w:r>
        <w:t xml:space="preserve">Lausunto: Merkki: neutraali.Laji: matkailu: Kolme kilometriä (1,5 mailia) solasta etelään, Serra de Aguan reunalla on komea ja viihtyisä vuoristomökki, Madeiran paras laatuaan.</w:t>
      </w:r>
    </w:p>
    <w:p>
      <w:r>
        <w:rPr>
          <w:b/>
        </w:rPr>
        <w:t xml:space="preserve">Tulos</w:t>
      </w:r>
    </w:p>
    <w:p>
      <w:r>
        <w:t xml:space="preserve">Chaletissa on suosittu paikallinen ravintola.</w:t>
      </w:r>
    </w:p>
    <w:p>
      <w:r>
        <w:rPr>
          <w:b/>
        </w:rPr>
        <w:t xml:space="preserve">Esimerkki 7.739</w:t>
      </w:r>
    </w:p>
    <w:p>
      <w:r>
        <w:t xml:space="preserve">Statement: Joo, ja ennen kuin alamme muuttaa koulutusjärjestelmäämme, tarkoitan, että meidät ohitetaan, meidät on jo ohitettu, mutta myöhemmin tilanne pahenee entisestään, tarkoitan, että katsokaa, kuka saa insinöörin tutkinnon ja matematiikan ja luonnontieteiden tutkinnon ja kaiken muun, se ei ole meLabel: entailment.Genre: phone.</w:t>
      </w:r>
    </w:p>
    <w:p>
      <w:r>
        <w:rPr>
          <w:b/>
        </w:rPr>
        <w:t xml:space="preserve">Tulos</w:t>
      </w:r>
    </w:p>
    <w:p>
      <w:r>
        <w:t xml:space="preserve">Meidän on uudistettava koulutusjärjestelmäämme ja kannustettava luonnontieteiden ja matematiikan opiskeluun.</w:t>
      </w:r>
    </w:p>
    <w:p>
      <w:r>
        <w:rPr>
          <w:b/>
        </w:rPr>
        <w:t xml:space="preserve">Esimerkki 7.740</w:t>
      </w:r>
    </w:p>
    <w:p>
      <w:r>
        <w:t xml:space="preserve">Väite: Joo nyt se saa sinut tietämäänLabel: ristiriita.Genre: puhelin.</w:t>
      </w:r>
    </w:p>
    <w:p>
      <w:r>
        <w:rPr>
          <w:b/>
        </w:rPr>
        <w:t xml:space="preserve">Tulos</w:t>
      </w:r>
    </w:p>
    <w:p>
      <w:r>
        <w:t xml:space="preserve">Siinä ei ole mitään järkeä.</w:t>
      </w:r>
    </w:p>
    <w:p>
      <w:r>
        <w:rPr>
          <w:b/>
        </w:rPr>
        <w:t xml:space="preserve">Esimerkki 7.741</w:t>
      </w:r>
    </w:p>
    <w:p>
      <w:r>
        <w:t xml:space="preserve">Lausunto: Loppujen lopuksi se on hyvin vastuullista työtä. Nimike: entailment.Genre: fiktio.</w:t>
      </w:r>
    </w:p>
    <w:p>
      <w:r>
        <w:rPr>
          <w:b/>
        </w:rPr>
        <w:t xml:space="preserve">Tulos</w:t>
      </w:r>
    </w:p>
    <w:p>
      <w:r>
        <w:t xml:space="preserve">Tehtävä työ on tilivelvollisuustyyppistä.</w:t>
      </w:r>
    </w:p>
    <w:p>
      <w:r>
        <w:rPr>
          <w:b/>
        </w:rPr>
        <w:t xml:space="preserve">Esimerkki 7.742</w:t>
      </w:r>
    </w:p>
    <w:p>
      <w:r>
        <w:t xml:space="preserve">Lausunto: Label: contradiction.Genre: slate.</w:t>
      </w:r>
    </w:p>
    <w:p>
      <w:r>
        <w:rPr>
          <w:b/>
        </w:rPr>
        <w:t xml:space="preserve">Tulos</w:t>
      </w:r>
    </w:p>
    <w:p>
      <w:r>
        <w:t xml:space="preserve">Molemmat tulokset olivat samat.</w:t>
      </w:r>
    </w:p>
    <w:p>
      <w:r>
        <w:rPr>
          <w:b/>
        </w:rPr>
        <w:t xml:space="preserve">Esimerkki 7.743</w:t>
      </w:r>
    </w:p>
    <w:p>
      <w:r>
        <w:t xml:space="preserve">Lausunto: Mentallic B:n faneja?!! Kuinka moni haluaa heidät mukaan encoreksi?!'Nimeke: entailment.Genre: fiktio.</w:t>
      </w:r>
    </w:p>
    <w:p>
      <w:r>
        <w:rPr>
          <w:b/>
        </w:rPr>
        <w:t xml:space="preserve">Tulos</w:t>
      </w:r>
    </w:p>
    <w:p>
      <w:r>
        <w:t xml:space="preserve">Kuinka moni teistä pitää Mentallic B:stä?! Kuinka moni teistä haluaa heidän esiintyvän vielä kerran?!</w:t>
      </w:r>
    </w:p>
    <w:p>
      <w:r>
        <w:rPr>
          <w:b/>
        </w:rPr>
        <w:t xml:space="preserve">Esimerkki 7.744</w:t>
      </w:r>
    </w:p>
    <w:p>
      <w:r>
        <w:t xml:space="preserve">Väite: joo tykkään päästä multaan en vain vihaa niittoaLabel: entailment.Genre: puhelin.</w:t>
      </w:r>
    </w:p>
    <w:p>
      <w:r>
        <w:rPr>
          <w:b/>
        </w:rPr>
        <w:t xml:space="preserve">Tulos</w:t>
      </w:r>
    </w:p>
    <w:p>
      <w:r>
        <w:t xml:space="preserve">Tykkään tehdä töitä mullan parissa, mutta en leikata.</w:t>
      </w:r>
    </w:p>
    <w:p>
      <w:r>
        <w:rPr>
          <w:b/>
        </w:rPr>
        <w:t xml:space="preserve">Esimerkki 7.745</w:t>
      </w:r>
    </w:p>
    <w:p>
      <w:r>
        <w:t xml:space="preserve">Lausunto: Kaikki ravintolat ilmoittavat, että tyytymättömille asiakkaille on saatavilla viralliset valituslomakkeet.Label: contradiction.Genre: travel.</w:t>
      </w:r>
    </w:p>
    <w:p>
      <w:r>
        <w:rPr>
          <w:b/>
        </w:rPr>
        <w:t xml:space="preserve">Tulos</w:t>
      </w:r>
    </w:p>
    <w:p>
      <w:r>
        <w:t xml:space="preserve">Tyytymättömät asiakkaat eivät voi antaa palautetta.</w:t>
      </w:r>
    </w:p>
    <w:p>
      <w:r>
        <w:rPr>
          <w:b/>
        </w:rPr>
        <w:t xml:space="preserve">Esimerkki 7.746</w:t>
      </w:r>
    </w:p>
    <w:p>
      <w:r>
        <w:t xml:space="preserve">Lausunto: CBO on huomauttanut, että pelkkä paluu historialliseen kehitykseen ja terveydenhuoltomenojen hieman nopeampi kasvu vähentäisi dramaattisesti ennakoituja ylijäämiä.Label: contradiction.Genre: government.</w:t>
      </w:r>
    </w:p>
    <w:p>
      <w:r>
        <w:rPr>
          <w:b/>
        </w:rPr>
        <w:t xml:space="preserve">Tulos</w:t>
      </w:r>
    </w:p>
    <w:p>
      <w:r>
        <w:t xml:space="preserve"> CBO on huomauttanut, että paluu historialliseen kehitykseen ja terveydenhuoltomenojen hieman nopeampi kasvu pienentäisi ennustettua alijäämää huomattavasti.</w:t>
      </w:r>
    </w:p>
    <w:p>
      <w:r>
        <w:rPr>
          <w:b/>
        </w:rPr>
        <w:t xml:space="preserve">Esimerkki 7.747</w:t>
      </w:r>
    </w:p>
    <w:p>
      <w:r>
        <w:t xml:space="preserve">Lausunto: Label: contradiction.Genre: Government. the government.</w:t>
      </w:r>
    </w:p>
    <w:p>
      <w:r>
        <w:rPr>
          <w:b/>
        </w:rPr>
        <w:t xml:space="preserve">Tulos</w:t>
      </w:r>
    </w:p>
    <w:p>
      <w:r>
        <w:t xml:space="preserve">Ne eivät voi sijoittaa pääomaa valtion arvopapereihin.</w:t>
      </w:r>
    </w:p>
    <w:p>
      <w:r>
        <w:rPr>
          <w:b/>
        </w:rPr>
        <w:t xml:space="preserve">Esimerkki 7.748</w:t>
      </w:r>
    </w:p>
    <w:p>
      <w:r>
        <w:t xml:space="preserve">Lausunto: Barr sanoi: Haluamme tietää, miksi ei ole olemassa vertaistilinpitojärjestelmää, miksi ei ole olemassa todellista menetelmää apurahojen kilpailuttamiseksi ja miksi kokoukset pidetään salassa.</w:t>
      </w:r>
    </w:p>
    <w:p>
      <w:r>
        <w:rPr>
          <w:b/>
        </w:rPr>
        <w:t xml:space="preserve">Tulos</w:t>
      </w:r>
    </w:p>
    <w:p>
      <w:r>
        <w:t xml:space="preserve">Tällä hetkellä ei ole käytössä vertaiskirjanpitojärjestelmää.</w:t>
      </w:r>
    </w:p>
    <w:p>
      <w:r>
        <w:rPr>
          <w:b/>
        </w:rPr>
        <w:t xml:space="preserve">Esimerkki 7.749</w:t>
      </w:r>
    </w:p>
    <w:p>
      <w:r>
        <w:t xml:space="preserve">Lausunto: Laji: fiktio.</w:t>
      </w:r>
    </w:p>
    <w:p>
      <w:r>
        <w:rPr>
          <w:b/>
        </w:rPr>
        <w:t xml:space="preserve">Tulos</w:t>
      </w:r>
    </w:p>
    <w:p>
      <w:r>
        <w:t xml:space="preserve">Ansen mielestä tuo paikka oli liian mäkinen rautatien rakentamiseen.</w:t>
      </w:r>
    </w:p>
    <w:p>
      <w:r>
        <w:rPr>
          <w:b/>
        </w:rPr>
        <w:t xml:space="preserve">Esimerkki 7.750</w:t>
      </w:r>
    </w:p>
    <w:p>
      <w:r>
        <w:t xml:space="preserve">Lausunto: Levymerkki: ristiriita.Laji: liuskekivi.</w:t>
      </w:r>
    </w:p>
    <w:p>
      <w:r>
        <w:rPr>
          <w:b/>
        </w:rPr>
        <w:t xml:space="preserve">Tulos</w:t>
      </w:r>
    </w:p>
    <w:p>
      <w:r>
        <w:t xml:space="preserve">Kutsu sitä Hopeapuuksi.</w:t>
      </w:r>
    </w:p>
    <w:p>
      <w:r>
        <w:rPr>
          <w:b/>
        </w:rPr>
        <w:t xml:space="preserve">Esimerkki 7.751</w:t>
      </w:r>
    </w:p>
    <w:p>
      <w:r>
        <w:t xml:space="preserve">Statement: --Andrew Pink verhot!Label: neutraali.Genre: liuskekivi.</w:t>
      </w:r>
    </w:p>
    <w:p>
      <w:r>
        <w:rPr>
          <w:b/>
        </w:rPr>
        <w:t xml:space="preserve">Tulos</w:t>
      </w:r>
    </w:p>
    <w:p>
      <w:r>
        <w:t xml:space="preserve">Andrew'n makuuhuoneessa on vaaleanpunaiset verhot.</w:t>
      </w:r>
    </w:p>
    <w:p>
      <w:r>
        <w:rPr>
          <w:b/>
        </w:rPr>
        <w:t xml:space="preserve">Esimerkki 7.752</w:t>
      </w:r>
    </w:p>
    <w:p>
      <w:r>
        <w:t xml:space="preserve">Lausunto: Nämä (1) suorat säästöt, jotka johtuvat sääntöjen noudattamisesta aiheutuvista alhaisemmista kustannuksista, (2) prosessien tehokkuuden ja muun tuottavuuden paraneminen, (3) ympäristö- ja terveyshyödyt, joita ei ole otettu huomioon tavanomaisissa markkinatransaktioissa, ja (4) heijastusvaikutukset ja/tai oppiminen, jotka johtuvat joko teknologiainvestoinnista tai T&amp;K-toimista.</w:t>
      </w:r>
    </w:p>
    <w:p>
      <w:r>
        <w:rPr>
          <w:b/>
        </w:rPr>
        <w:t xml:space="preserve">Tulos</w:t>
      </w:r>
    </w:p>
    <w:p>
      <w:r>
        <w:t xml:space="preserve">Näillä suorilla säästöillä, prosessien tehokkuudella, on ympäristö- ja terveyshyötyjä, ja niistä on monia heijastusvaikutuksia.</w:t>
      </w:r>
    </w:p>
    <w:p>
      <w:r>
        <w:rPr>
          <w:b/>
        </w:rPr>
        <w:t xml:space="preserve">Esimerkki 7.753</w:t>
      </w:r>
    </w:p>
    <w:p>
      <w:r>
        <w:t xml:space="preserve">Lausunto: Label: entailment.Genre: slate.</w:t>
      </w:r>
    </w:p>
    <w:p>
      <w:r>
        <w:rPr>
          <w:b/>
        </w:rPr>
        <w:t xml:space="preserve">Tulos</w:t>
      </w:r>
    </w:p>
    <w:p>
      <w:r>
        <w:t xml:space="preserve">He kannattivat maailmanlaajuista rahapolitiikkaa vakauden aikaansaamiseksi.</w:t>
      </w:r>
    </w:p>
    <w:p>
      <w:r>
        <w:rPr>
          <w:b/>
        </w:rPr>
        <w:t xml:space="preserve">Esimerkki 7.754</w:t>
      </w:r>
    </w:p>
    <w:p>
      <w:r>
        <w:t xml:space="preserve">Lausunto: Laji: fiktio.</w:t>
      </w:r>
    </w:p>
    <w:p>
      <w:r>
        <w:rPr>
          <w:b/>
        </w:rPr>
        <w:t xml:space="preserve">Tulos</w:t>
      </w:r>
    </w:p>
    <w:p>
      <w:r>
        <w:t xml:space="preserve">Näkee, että olemme pulassa.</w:t>
      </w:r>
    </w:p>
    <w:p>
      <w:r>
        <w:rPr>
          <w:b/>
        </w:rPr>
        <w:t xml:space="preserve">Esimerkki 7.755</w:t>
      </w:r>
    </w:p>
    <w:p>
      <w:r>
        <w:t xml:space="preserve">Lausunto: Helping to Prevent to Fraud and Abuse in GAO on jo pitkään kannattanut rahoituksen lisäämistä erityisesti Medicare-ohjelman petosten ja väärinkäytösten ehkäisemiseen tähtääviin toimiin.Label: contradiction.Genre: government.</w:t>
      </w:r>
    </w:p>
    <w:p>
      <w:r>
        <w:rPr>
          <w:b/>
        </w:rPr>
        <w:t xml:space="preserve">Tulos</w:t>
      </w:r>
    </w:p>
    <w:p>
      <w:r>
        <w:t xml:space="preserve">Petosten ja väärinkäytösten ehkäiseminen GAO uskoo, että petoksia ja väärinkäytöksiä ei esiinny Medicare-ohjelmassa.</w:t>
      </w:r>
    </w:p>
    <w:p>
      <w:r>
        <w:rPr>
          <w:b/>
        </w:rPr>
        <w:t xml:space="preserve">Esimerkki 7.756</w:t>
      </w:r>
    </w:p>
    <w:p>
      <w:r>
        <w:t xml:space="preserve">Lausunto: Laji: liuskekivi.</w:t>
      </w:r>
    </w:p>
    <w:p>
      <w:r>
        <w:rPr>
          <w:b/>
        </w:rPr>
        <w:t xml:space="preserve">Tulos</w:t>
      </w:r>
    </w:p>
    <w:p>
      <w:r>
        <w:t xml:space="preserve">Hän voi tarjota johdonmukaisen tavan ajatella asioita.</w:t>
      </w:r>
    </w:p>
    <w:p>
      <w:r>
        <w:rPr>
          <w:b/>
        </w:rPr>
        <w:t xml:space="preserve">Esimerkki 7.757</w:t>
      </w:r>
    </w:p>
    <w:p>
      <w:r>
        <w:t xml:space="preserve">Väite: harjoituksiinLabel: neutraali.Genre: puhelin.</w:t>
      </w:r>
    </w:p>
    <w:p>
      <w:r>
        <w:rPr>
          <w:b/>
        </w:rPr>
        <w:t xml:space="preserve">Tulos</w:t>
      </w:r>
    </w:p>
    <w:p>
      <w:r>
        <w:t xml:space="preserve">Siellä on laitteita treenaamista varten.</w:t>
      </w:r>
    </w:p>
    <w:p>
      <w:r>
        <w:rPr>
          <w:b/>
        </w:rPr>
        <w:t xml:space="preserve">Esimerkki 7.758</w:t>
      </w:r>
    </w:p>
    <w:p>
      <w:r>
        <w:t xml:space="preserve">Lausunto: Indira Gandhin taipumus kovaan autoritaarisuuteen korostui hänen vuonna 1975 julistamansa tukahduttavan poikkeustilan aikana, jota hän kuvasi kurinalaiseksi demokratiaksi, kun hän määräsi joukkopidätyksiä oppositiojohtajille, jotka olivat syyttäneet häntä ja hänen puoluettaan väärinkäytöksistä ja korruptiosta. nimike: ristiriita.</w:t>
      </w:r>
    </w:p>
    <w:p>
      <w:r>
        <w:rPr>
          <w:b/>
        </w:rPr>
        <w:t xml:space="preserve">Tulos</w:t>
      </w:r>
    </w:p>
    <w:p>
      <w:r>
        <w:t xml:space="preserve">Mielestäni Indira Gandhi suhtautui oppositioonsa libertaarisesti.</w:t>
      </w:r>
    </w:p>
    <w:p>
      <w:r>
        <w:rPr>
          <w:b/>
        </w:rPr>
        <w:t xml:space="preserve">Esimerkki 7.759</w:t>
      </w:r>
    </w:p>
    <w:p>
      <w:r>
        <w:t xml:space="preserve">Väite: puhumme yhdeksäntoista seitsemänkymmentäkahdeksanLabel: ristiriita.Genre: puhelin.</w:t>
      </w:r>
    </w:p>
    <w:p>
      <w:r>
        <w:rPr>
          <w:b/>
        </w:rPr>
        <w:t xml:space="preserve">Tulos</w:t>
      </w:r>
    </w:p>
    <w:p>
      <w:r>
        <w:t xml:space="preserve">Keskustelemme jostain, joka tapahtui vuonna 1998.</w:t>
      </w:r>
    </w:p>
    <w:p>
      <w:r>
        <w:rPr>
          <w:b/>
        </w:rPr>
        <w:t xml:space="preserve">Esimerkki 7.760</w:t>
      </w:r>
    </w:p>
    <w:p>
      <w:r>
        <w:t xml:space="preserve">Lausunto: Laji: liuskekivi.</w:t>
      </w:r>
    </w:p>
    <w:p>
      <w:r>
        <w:rPr>
          <w:b/>
        </w:rPr>
        <w:t xml:space="preserve">Tulos</w:t>
      </w:r>
    </w:p>
    <w:p>
      <w:r>
        <w:t xml:space="preserve">Vasta-intuitiona on myös jumalanpalveluspaikka.</w:t>
      </w:r>
    </w:p>
    <w:p>
      <w:r>
        <w:rPr>
          <w:b/>
        </w:rPr>
        <w:t xml:space="preserve">Esimerkki 7.761</w:t>
      </w:r>
    </w:p>
    <w:p>
      <w:r>
        <w:t xml:space="preserve">Lausunto: Slim osoitti ja sanoi: "Tuolla on tavallaan reikä kankaassa."  Nimike: entailment.Genre: fiktio.</w:t>
      </w:r>
    </w:p>
    <w:p>
      <w:r>
        <w:rPr>
          <w:b/>
        </w:rPr>
        <w:t xml:space="preserve">Tulos</w:t>
      </w:r>
    </w:p>
    <w:p>
      <w:r>
        <w:t xml:space="preserve">Tuo henkilö osoitti jotain.</w:t>
      </w:r>
    </w:p>
    <w:p>
      <w:r>
        <w:rPr>
          <w:b/>
        </w:rPr>
        <w:t xml:space="preserve">Esimerkki 7.762</w:t>
      </w:r>
    </w:p>
    <w:p>
      <w:r>
        <w:t xml:space="preserve">Lausunto: Laji: fiktio.</w:t>
      </w:r>
    </w:p>
    <w:p>
      <w:r>
        <w:rPr>
          <w:b/>
        </w:rPr>
        <w:t xml:space="preserve">Tulos</w:t>
      </w:r>
    </w:p>
    <w:p>
      <w:r>
        <w:t xml:space="preserve">Ei liian aikaisin, isä.</w:t>
      </w:r>
    </w:p>
    <w:p>
      <w:r>
        <w:rPr>
          <w:b/>
        </w:rPr>
        <w:t xml:space="preserve">Esimerkki 7.763</w:t>
      </w:r>
    </w:p>
    <w:p>
      <w:r>
        <w:t xml:space="preserve">Lausunto: Merkki: neutraali.Genre: matkailu.</w:t>
      </w:r>
    </w:p>
    <w:p>
      <w:r>
        <w:rPr>
          <w:b/>
        </w:rPr>
        <w:t xml:space="preserve">Tulos</w:t>
      </w:r>
    </w:p>
    <w:p>
      <w:r>
        <w:t xml:space="preserve">Asakusassa sijaitsevassa baarissa kävi noin 50 ihmistä, kun se avattiin.</w:t>
      </w:r>
    </w:p>
    <w:p>
      <w:r>
        <w:rPr>
          <w:b/>
        </w:rPr>
        <w:t xml:space="preserve">Esimerkki 7.764</w:t>
      </w:r>
    </w:p>
    <w:p>
      <w:r>
        <w:t xml:space="preserve">Väite: hyvä itsehoito no, luultavasti paras, jonka tiedän ja jonka kanssa työskentelen koko ajan, on nimeltään Search for SignificanceLabel: neutraali.Genre: puhelin.</w:t>
      </w:r>
    </w:p>
    <w:p>
      <w:r>
        <w:rPr>
          <w:b/>
        </w:rPr>
        <w:t xml:space="preserve">Tulos</w:t>
      </w:r>
    </w:p>
    <w:p>
      <w:r>
        <w:t xml:space="preserve">Suosittelen yksinomaan Search for Significancea. </w:t>
      </w:r>
    </w:p>
    <w:p>
      <w:r>
        <w:rPr>
          <w:b/>
        </w:rPr>
        <w:t xml:space="preserve">Esimerkki 7.765</w:t>
      </w:r>
    </w:p>
    <w:p>
      <w:r>
        <w:t xml:space="preserve">Lausunto: Mutta hän oli hyvin järkyttynyt. Nimike: ristiriita.Genre: fiktio.</w:t>
      </w:r>
    </w:p>
    <w:p>
      <w:r>
        <w:rPr>
          <w:b/>
        </w:rPr>
        <w:t xml:space="preserve">Tulos</w:t>
      </w:r>
    </w:p>
    <w:p>
      <w:r>
        <w:t xml:space="preserve">Hän oli onnellinen. </w:t>
      </w:r>
    </w:p>
    <w:p>
      <w:r>
        <w:rPr>
          <w:b/>
        </w:rPr>
        <w:t xml:space="preserve">Esimerkki 7.766</w:t>
      </w:r>
    </w:p>
    <w:p>
      <w:r>
        <w:t xml:space="preserve">Väite: No, se taisi olla se retkeily, huhLabel: neutraali.Genre: puhelin.</w:t>
      </w:r>
    </w:p>
    <w:p>
      <w:r>
        <w:rPr>
          <w:b/>
        </w:rPr>
        <w:t xml:space="preserve">Tulos</w:t>
      </w:r>
    </w:p>
    <w:p>
      <w:r>
        <w:t xml:space="preserve">Luulenpa, että tuon kirjeen tiedot riittävät retkeilyyn, vai mitä?</w:t>
      </w:r>
    </w:p>
    <w:p>
      <w:r>
        <w:rPr>
          <w:b/>
        </w:rPr>
        <w:t xml:space="preserve">Esimerkki 7.767</w:t>
      </w:r>
    </w:p>
    <w:p>
      <w:r>
        <w:t xml:space="preserve">Lausunto: En tiedä. Nimike: ristiriita.Genre: fiktio.</w:t>
      </w:r>
    </w:p>
    <w:p>
      <w:r>
        <w:rPr>
          <w:b/>
        </w:rPr>
        <w:t xml:space="preserve">Tulos</w:t>
      </w:r>
    </w:p>
    <w:p>
      <w:r>
        <w:t xml:space="preserve">Olen tietoinen.</w:t>
      </w:r>
    </w:p>
    <w:p>
      <w:r>
        <w:rPr>
          <w:b/>
        </w:rPr>
        <w:t xml:space="preserve">Esimerkki 7.768</w:t>
      </w:r>
    </w:p>
    <w:p>
      <w:r>
        <w:t xml:space="preserve">Lausunto: Laji: Matkailu: Hollantilainen ja Rembrandtin iloinen omakuva toquen kanssa, hänen rakastettu Hendrickje Stoffels, joka on kuvattu alasti myös Bathsheba Bathing -teoksessa; Van Dyke's armollinen, arvokas Englannin Kaarle I; Rubensin lukuisista teoksista hänen hellävarainen Helena Fourment.</w:t>
      </w:r>
    </w:p>
    <w:p>
      <w:r>
        <w:rPr>
          <w:b/>
        </w:rPr>
        <w:t xml:space="preserve">Tulos</w:t>
      </w:r>
    </w:p>
    <w:p>
      <w:r>
        <w:t xml:space="preserve">Rembrandt maalasi itsensä omakuvassaan Self-Portrait with a Toque.</w:t>
      </w:r>
    </w:p>
    <w:p>
      <w:r>
        <w:rPr>
          <w:b/>
        </w:rPr>
        <w:t xml:space="preserve">Esimerkki 7.769</w:t>
      </w:r>
    </w:p>
    <w:p>
      <w:r>
        <w:t xml:space="preserve">Lausunto: Surya sai ansaitsemansa kunnian, ja seiniä runsaasti koristavat veistokset korostavat hänen elämäänsä kuninkaana, hänen taisteluitaan, kuninkaallista metsästystään ja elämäänsä hovissa.Nimike: entailment.Genre: matkailu.</w:t>
      </w:r>
    </w:p>
    <w:p>
      <w:r>
        <w:rPr>
          <w:b/>
        </w:rPr>
        <w:t xml:space="preserve">Tulos</w:t>
      </w:r>
    </w:p>
    <w:p>
      <w:r>
        <w:t xml:space="preserve">Veistos korostaa Suryan elämää kuninkaana.  </w:t>
      </w:r>
    </w:p>
    <w:p>
      <w:r>
        <w:rPr>
          <w:b/>
        </w:rPr>
        <w:t xml:space="preserve">Esimerkki 7.770</w:t>
      </w:r>
    </w:p>
    <w:p>
      <w:r>
        <w:t xml:space="preserve">Lausunto: Clinton ja Blair sanovat, että tulevaisuudessa kilpailun ja myötätunnon, tehokkuuden ja oikeudenmukaisuuden väliset väärät vastakkainasettelut ratkaistaan.Label: contradiction.Genre: slate.</w:t>
      </w:r>
    </w:p>
    <w:p>
      <w:r>
        <w:rPr>
          <w:b/>
        </w:rPr>
        <w:t xml:space="preserve">Tulos</w:t>
      </w:r>
    </w:p>
    <w:p>
      <w:r>
        <w:t xml:space="preserve">Clintonin mielestä tehokkuus ja oikeudenmukaisuus eivät voi olla rinnakkain, kun taas Blairin mielestä tämä on väärä vastakkainasettelu.</w:t>
      </w:r>
    </w:p>
    <w:p>
      <w:r>
        <w:rPr>
          <w:b/>
        </w:rPr>
        <w:t xml:space="preserve">Esimerkki 7.771</w:t>
      </w:r>
    </w:p>
    <w:p>
      <w:r>
        <w:t xml:space="preserve">Lausunto: Nimike: neutraali.Genre: matkailu.</w:t>
      </w:r>
    </w:p>
    <w:p>
      <w:r>
        <w:rPr>
          <w:b/>
        </w:rPr>
        <w:t xml:space="preserve">Tulos</w:t>
      </w:r>
    </w:p>
    <w:p>
      <w:r>
        <w:t xml:space="preserve">Vaikka se ei ole ainoa muinainen nähtävyys Niilin länsirannalla, se on suosituin matkailijoiden keskuudessa.</w:t>
      </w:r>
    </w:p>
    <w:p>
      <w:r>
        <w:rPr>
          <w:b/>
        </w:rPr>
        <w:t xml:space="preserve">Tulos</w:t>
      </w:r>
    </w:p>
    <w:p>
      <w:r>
        <w:t xml:space="preserve">Kuninkaiden laakso on Niilin länsirannan suosituin muinainen nähtävyys.</w:t>
      </w:r>
    </w:p>
    <w:p>
      <w:r>
        <w:rPr>
          <w:b/>
        </w:rPr>
        <w:t xml:space="preserve">Esimerkki 7.772</w:t>
      </w:r>
    </w:p>
    <w:p>
      <w:r>
        <w:t xml:space="preserve">Lausunto: hieman kostea kirkkaan sininen taivas ja auringonpaiste, ja Rangers ei pelaa paljon iltapäiväpelejä, koska meillä on täällä kesällä kuumuutta.Nimike: neutraali.Laji: puhelin.</w:t>
      </w:r>
    </w:p>
    <w:p>
      <w:r>
        <w:rPr>
          <w:b/>
        </w:rPr>
        <w:t xml:space="preserve">Tulos</w:t>
      </w:r>
    </w:p>
    <w:p>
      <w:r>
        <w:t xml:space="preserve">Taivaalla on vain pieni pörröinen pilvi.</w:t>
      </w:r>
    </w:p>
    <w:p>
      <w:r>
        <w:rPr>
          <w:b/>
        </w:rPr>
        <w:t xml:space="preserve">Esimerkki 7.773</w:t>
      </w:r>
    </w:p>
    <w:p>
      <w:r>
        <w:t xml:space="preserve">Lausunto: Label: contradiction.Genre: travel.</w:t>
      </w:r>
    </w:p>
    <w:p>
      <w:r>
        <w:rPr>
          <w:b/>
        </w:rPr>
        <w:t xml:space="preserve">Tulos</w:t>
      </w:r>
    </w:p>
    <w:p>
      <w:r>
        <w:t xml:space="preserve">PLO säilyi kaikkia tyydyttävällä tavalla.</w:t>
      </w:r>
    </w:p>
    <w:p>
      <w:r>
        <w:rPr>
          <w:b/>
        </w:rPr>
        <w:t xml:space="preserve">Esimerkki 7.774</w:t>
      </w:r>
    </w:p>
    <w:p>
      <w:r>
        <w:t xml:space="preserve">Väite: ja uh, hän sai pentueensa, luulen, että hänen viimeisimmässä pentueessaan oli neljä pentuetta, ja kaksi niistä selvisi hengissä, ja sitten hän ei selvinnytTarra: ristiriita.Laji: puhelin.</w:t>
      </w:r>
    </w:p>
    <w:p>
      <w:r>
        <w:rPr>
          <w:b/>
        </w:rPr>
        <w:t xml:space="preserve">Tulos</w:t>
      </w:r>
    </w:p>
    <w:p>
      <w:r>
        <w:t xml:space="preserve">Emo ei selvinnyt synnytyksestä, eikä yksikään pennuista ollut selvinnyt hengissä.</w:t>
      </w:r>
    </w:p>
    <w:p>
      <w:r>
        <w:rPr>
          <w:b/>
        </w:rPr>
        <w:t xml:space="preserve">Esimerkki 7.775</w:t>
      </w:r>
    </w:p>
    <w:p>
      <w:r>
        <w:t xml:space="preserve">Lausunto: Laji: Kaunokirjallisuus: Me istuimme silloin kannoillamme ja odotimme, että joku kenraali päättäisi, minne hän heittäisi lyijyä nopeasti.</w:t>
      </w:r>
    </w:p>
    <w:p>
      <w:r>
        <w:rPr>
          <w:b/>
        </w:rPr>
        <w:t xml:space="preserve">Tulos</w:t>
      </w:r>
    </w:p>
    <w:p>
      <w:r>
        <w:t xml:space="preserve">Kenraalit olivat riippuvaisia sanansaattajista saadakseen tietää, mitä oli tekeillä.</w:t>
      </w:r>
    </w:p>
    <w:p>
      <w:r>
        <w:rPr>
          <w:b/>
        </w:rPr>
        <w:t xml:space="preserve">Esimerkki 7.776</w:t>
      </w:r>
    </w:p>
    <w:p>
      <w:r>
        <w:t xml:space="preserve">Lausunto: Vaikka et voisikaan ottaa asuntolainaa ostaaksesi ison maton, jopa vaatimaton yöpöytämatto voi tehdä ihmeitä huoneen lämmittämiseksi ja kirkastamiseksi.</w:t>
      </w:r>
    </w:p>
    <w:p>
      <w:r>
        <w:rPr>
          <w:b/>
        </w:rPr>
        <w:t xml:space="preserve">Tulos</w:t>
      </w:r>
    </w:p>
    <w:p>
      <w:r>
        <w:t xml:space="preserve">Yksikään matto ei ole tarpeeksi hieno seinälle ripustettavaksi. </w:t>
      </w:r>
    </w:p>
    <w:p>
      <w:r>
        <w:rPr>
          <w:b/>
        </w:rPr>
        <w:t xml:space="preserve">Esimerkki 7.777</w:t>
      </w:r>
    </w:p>
    <w:p>
      <w:r>
        <w:t xml:space="preserve">Lausunto: Label: entailment.Genre: government.</w:t>
      </w:r>
    </w:p>
    <w:p>
      <w:r>
        <w:rPr>
          <w:b/>
        </w:rPr>
        <w:t xml:space="preserve">Tulos</w:t>
      </w:r>
    </w:p>
    <w:p>
      <w:r>
        <w:t xml:space="preserve">Kustannukset ja luotettavuus saattavat olla korkeat tällä aikavälillä.</w:t>
      </w:r>
    </w:p>
    <w:p>
      <w:r>
        <w:rPr>
          <w:b/>
        </w:rPr>
        <w:t xml:space="preserve">Esimerkki 7.778</w:t>
      </w:r>
    </w:p>
    <w:p>
      <w:r>
        <w:t xml:space="preserve">Lausunto: Laulava cowboy Roy Rogers kuoli . Konservatiivit ylistivät hänen vanhanaikaista uskollisuuttaan, myötätuntoaan, ritarillisuuttaan ja nöyryyttään.Nimike: neutraali.Laji: liuskekivi.</w:t>
      </w:r>
    </w:p>
    <w:p>
      <w:r>
        <w:rPr>
          <w:b/>
        </w:rPr>
        <w:t xml:space="preserve">Tulos</w:t>
      </w:r>
    </w:p>
    <w:p>
      <w:r>
        <w:t xml:space="preserve">Konservatiiveilla on yleensä vanhanaikaisempi ja terveellisempi elämäntapa.</w:t>
      </w:r>
    </w:p>
    <w:p>
      <w:r>
        <w:rPr>
          <w:b/>
        </w:rPr>
        <w:t xml:space="preserve">Esimerkki 7.779</w:t>
      </w:r>
    </w:p>
    <w:p>
      <w:r>
        <w:t xml:space="preserve">Lausunto: ja me satumme menemään sinne voiton yönä ja uh uh he ja he tulivat kuumiksi silloin ja en ole varma, että he nostivat hintoja dollarin lippu tänä vuonna meidän täytyy ehkä mennä vähemmän muttaLabel: entailment.Genre: puhelin.</w:t>
      </w:r>
    </w:p>
    <w:p>
      <w:r>
        <w:rPr>
          <w:b/>
        </w:rPr>
        <w:t xml:space="preserve">Tulos</w:t>
      </w:r>
    </w:p>
    <w:p>
      <w:r>
        <w:t xml:space="preserve">Lipun hinta nousi dollarin, joten saatamme mennä vähemmän.</w:t>
      </w:r>
    </w:p>
    <w:p>
      <w:r>
        <w:rPr>
          <w:b/>
        </w:rPr>
        <w:t xml:space="preserve">Esimerkki 7.780</w:t>
      </w:r>
    </w:p>
    <w:p>
      <w:r>
        <w:t xml:space="preserve">Lausunto: Scarsdalessa, New Yorkin alueen esikaupunkikaupungissa, joka (kuuluisan koulujärjestelmänsä vuoksi) vetoaa eniten japanilaisiin johtajiin siirtyneisiin henkilöihin, on Erittäin vakavasti otettava musiikkikoulu.</w:t>
      </w:r>
    </w:p>
    <w:p>
      <w:r>
        <w:rPr>
          <w:b/>
        </w:rPr>
        <w:t xml:space="preserve">Tulos</w:t>
      </w:r>
    </w:p>
    <w:p>
      <w:r>
        <w:t xml:space="preserve">Tapaan Scarsdalessa paljon aasialais-amerikkalaisia musiikinopiskelijoita.  </w:t>
      </w:r>
    </w:p>
    <w:p>
      <w:r>
        <w:rPr>
          <w:b/>
        </w:rPr>
        <w:t xml:space="preserve">Esimerkki 7.781</w:t>
      </w:r>
    </w:p>
    <w:p>
      <w:r>
        <w:t xml:space="preserve">Lausunto: Kuten monet elokuvat nykyään, se alkaa tuhota itsensä jo ennen kuin olet päässyt 500 kyynärän päähän elokuvateatterista.Levymerkki: Entailment.Genre: Slate.</w:t>
      </w:r>
    </w:p>
    <w:p>
      <w:r>
        <w:rPr>
          <w:b/>
        </w:rPr>
        <w:t xml:space="preserve">Tulos</w:t>
      </w:r>
    </w:p>
    <w:p>
      <w:r>
        <w:t xml:space="preserve">Fallen yrittää kovasti viihdyttää, mutta epäonnistuu.</w:t>
      </w:r>
    </w:p>
    <w:p>
      <w:r>
        <w:rPr>
          <w:b/>
        </w:rPr>
        <w:t xml:space="preserve">Esimerkki 7.782</w:t>
      </w:r>
    </w:p>
    <w:p>
      <w:r>
        <w:t xml:space="preserve">Lausunto: Label: entailment.Genre: government.</w:t>
      </w:r>
    </w:p>
    <w:p>
      <w:r>
        <w:rPr>
          <w:b/>
        </w:rPr>
        <w:t xml:space="preserve">Tulos</w:t>
      </w:r>
    </w:p>
    <w:p>
      <w:r>
        <w:t xml:space="preserve">Puolustusministeriö harkitsee CD-ROM-pohjaisten kurssien käyttöä.</w:t>
      </w:r>
    </w:p>
    <w:p>
      <w:r>
        <w:rPr>
          <w:b/>
        </w:rPr>
        <w:t xml:space="preserve">Esimerkki 7.783</w:t>
      </w:r>
    </w:p>
    <w:p>
      <w:r>
        <w:t xml:space="preserve">Lausunto: (hallitsi 1413 21) sarkofagi, joka on koristeltu koristeellisesti kuvioiduilla Iznik-kaakeleilla.Etiketin nimi: neutraali.Laji: matkailu.</w:t>
      </w:r>
    </w:p>
    <w:p>
      <w:r>
        <w:rPr>
          <w:b/>
        </w:rPr>
        <w:t xml:space="preserve">Tulos</w:t>
      </w:r>
    </w:p>
    <w:p>
      <w:r>
        <w:t xml:space="preserve">Sarkofagin työstäminen alkoi vuonna 1418.</w:t>
      </w:r>
    </w:p>
    <w:p>
      <w:r>
        <w:rPr>
          <w:b/>
        </w:rPr>
        <w:t xml:space="preserve">Esimerkki 7.784</w:t>
      </w:r>
    </w:p>
    <w:p>
      <w:r>
        <w:t xml:space="preserve">Lausunto: Nimike: ristiriita.Genre: matkailu.</w:t>
      </w:r>
    </w:p>
    <w:p>
      <w:r>
        <w:rPr>
          <w:b/>
        </w:rPr>
        <w:t xml:space="preserve">Tulos</w:t>
      </w:r>
    </w:p>
    <w:p>
      <w:r>
        <w:t xml:space="preserve">Havanna pysyi täysin vapaana brittien vaikutusvallasta.</w:t>
      </w:r>
    </w:p>
    <w:p>
      <w:r>
        <w:rPr>
          <w:b/>
        </w:rPr>
        <w:t xml:space="preserve">Esimerkki 7.785</w:t>
      </w:r>
    </w:p>
    <w:p>
      <w:r>
        <w:t xml:space="preserve">Väite: tai norjalainen tai jotainTarra: entailment.Genre: puhelin.</w:t>
      </w:r>
    </w:p>
    <w:p>
      <w:r>
        <w:rPr>
          <w:b/>
        </w:rPr>
        <w:t xml:space="preserve">Tulos</w:t>
      </w:r>
    </w:p>
    <w:p>
      <w:r>
        <w:t xml:space="preserve">Norjaksi tai joksikin muuksi.</w:t>
      </w:r>
    </w:p>
    <w:p>
      <w:r>
        <w:rPr>
          <w:b/>
        </w:rPr>
        <w:t xml:space="preserve">Esimerkki 7.786</w:t>
      </w:r>
    </w:p>
    <w:p>
      <w:r>
        <w:t xml:space="preserve">Lausunto: Label: neutral.Genre: slate.</w:t>
      </w:r>
    </w:p>
    <w:p>
      <w:r>
        <w:rPr>
          <w:b/>
        </w:rPr>
        <w:t xml:space="preserve">Tulos</w:t>
      </w:r>
    </w:p>
    <w:p>
      <w:r>
        <w:t xml:space="preserve">He pärjäävät hyvin, ja se kertoo meille, miten houkutteleva rotufundamentalismi on rasistisia ajatuksia omaaville.</w:t>
      </w:r>
    </w:p>
    <w:p>
      <w:r>
        <w:rPr>
          <w:b/>
        </w:rPr>
        <w:t xml:space="preserve">Tulos</w:t>
      </w:r>
    </w:p>
    <w:p>
      <w:r>
        <w:t xml:space="preserve">Koska he ovat menestyneet, he tietävät rotufundamentalismista.</w:t>
      </w:r>
    </w:p>
    <w:p>
      <w:r>
        <w:rPr>
          <w:b/>
        </w:rPr>
        <w:t xml:space="preserve">Tulos</w:t>
      </w:r>
    </w:p>
    <w:p>
      <w:r>
        <w:t xml:space="preserve">Olemme oppineet heidän menestyksestään vuosikymmeniä.</w:t>
      </w:r>
    </w:p>
    <w:p>
      <w:r>
        <w:rPr>
          <w:b/>
        </w:rPr>
        <w:t xml:space="preserve">Esimerkki 7.787</w:t>
      </w:r>
    </w:p>
    <w:p>
      <w:r>
        <w:t xml:space="preserve">Lausunto: Lisätietoja vuokravälineistä ja luvista saa seuraavista paikoista: Ullswaterin osalta Pooley Bridgen ja Glenriddingin matkailuneuvontapisteistä, Bassenthwaite-järven osalta Keswickin kansallispuiston tiedotuskeskuksesta, Coniston Waterin osalta Coniston Gifts and Sportsista Conistonissa ja Derwent Waterin osalta Keswickin kalastajien yhdistyksestä.Label: entailment.Genre: travel.</w:t>
      </w:r>
    </w:p>
    <w:p>
      <w:r>
        <w:rPr>
          <w:b/>
        </w:rPr>
        <w:t xml:space="preserve">Tulos</w:t>
      </w:r>
    </w:p>
    <w:p>
      <w:r>
        <w:t xml:space="preserve">Lupia koskevia tietoja on helposti saatavilla useista paikoista.</w:t>
      </w:r>
    </w:p>
    <w:p>
      <w:r>
        <w:rPr>
          <w:b/>
        </w:rPr>
        <w:t xml:space="preserve">Esimerkki 7.788</w:t>
      </w:r>
    </w:p>
    <w:p>
      <w:r>
        <w:t xml:space="preserve">Väite: Juuri niin ja saada se nuoruus takaisinLabel: entailment.Genre: phone.</w:t>
      </w:r>
    </w:p>
    <w:p>
      <w:r>
        <w:rPr>
          <w:b/>
        </w:rPr>
        <w:t xml:space="preserve">Tulos</w:t>
      </w:r>
    </w:p>
    <w:p>
      <w:r>
        <w:t xml:space="preserve">Hanki nuoruus takaisin</w:t>
      </w:r>
    </w:p>
    <w:p>
      <w:r>
        <w:rPr>
          <w:b/>
        </w:rPr>
        <w:t xml:space="preserve">Esimerkki 7.789</w:t>
      </w:r>
    </w:p>
    <w:p>
      <w:r>
        <w:t xml:space="preserve">Lausunto: Laji: fiktio.</w:t>
      </w:r>
    </w:p>
    <w:p>
      <w:r>
        <w:rPr>
          <w:b/>
        </w:rPr>
        <w:t xml:space="preserve">Tulos</w:t>
      </w:r>
    </w:p>
    <w:p>
      <w:r>
        <w:t xml:space="preserve">Pienet liskot paistattelivat itseään.</w:t>
      </w:r>
    </w:p>
    <w:p>
      <w:r>
        <w:rPr>
          <w:b/>
        </w:rPr>
        <w:t xml:space="preserve">Esimerkki 7.790</w:t>
      </w:r>
    </w:p>
    <w:p>
      <w:r>
        <w:t xml:space="preserve">Lausunto: Nimike: ristiriita.Genre: hallitus.</w:t>
      </w:r>
    </w:p>
    <w:p>
      <w:r>
        <w:rPr>
          <w:b/>
        </w:rPr>
        <w:t xml:space="preserve">Tulos</w:t>
      </w:r>
    </w:p>
    <w:p>
      <w:r>
        <w:t xml:space="preserve">Tiesimme tarkalleen, mitä tapahtuisi.</w:t>
      </w:r>
    </w:p>
    <w:p>
      <w:r>
        <w:rPr>
          <w:b/>
        </w:rPr>
        <w:t xml:space="preserve">Esimerkki 7.791</w:t>
      </w:r>
    </w:p>
    <w:p>
      <w:r>
        <w:t xml:space="preserve">Lausunto: Joo, joo, joo, joo, joo, joo, joo, hän vain herättää asiat eloon, tiedätkö, voisit vain visualisoida kaiken, joka onLabel: neutraali.Genre: puhelin.</w:t>
      </w:r>
    </w:p>
    <w:p>
      <w:r>
        <w:rPr>
          <w:b/>
        </w:rPr>
        <w:t xml:space="preserve">Tulos</w:t>
      </w:r>
    </w:p>
    <w:p>
      <w:r>
        <w:t xml:space="preserve">Hänellä on monen vuoden kokemus.</w:t>
      </w:r>
    </w:p>
    <w:p>
      <w:r>
        <w:rPr>
          <w:b/>
        </w:rPr>
        <w:t xml:space="preserve">Esimerkki 7.792</w:t>
      </w:r>
    </w:p>
    <w:p>
      <w:r>
        <w:t xml:space="preserve">Lausunto: Näkyvyys vaikuttaa suoraan siihen, miten ihmiset nauttivat erilaisista päivittäisistä toiminnoista sekä paikoissa, joissa he asuvat ja työskentelevät, että paikoissa, joihin he matkustavat virkistäytyäkseen.Nimike: entailment.Genre: government.</w:t>
      </w:r>
    </w:p>
    <w:p>
      <w:r>
        <w:rPr>
          <w:b/>
        </w:rPr>
        <w:t xml:space="preserve">Tulos</w:t>
      </w:r>
    </w:p>
    <w:p>
      <w:r>
        <w:t xml:space="preserve">Näkyvyys vaikuttaa viihtyvyyteen paikoissa, joissa ihmiset asuvat ja työskentelevät.</w:t>
      </w:r>
    </w:p>
    <w:p>
      <w:r>
        <w:rPr>
          <w:b/>
        </w:rPr>
        <w:t xml:space="preserve">Esimerkki 7.793</w:t>
      </w:r>
    </w:p>
    <w:p>
      <w:r>
        <w:t xml:space="preserve">Lausunto: Merkintä: Hevoskastanjat, pökkelöt ja plataanit, orangeria ja koristeellinen lampi innoittivat suuresti Watteaun bukolisia maalauksia.Merkintä: neutraali.Laji: matkailu.</w:t>
      </w:r>
    </w:p>
    <w:p>
      <w:r>
        <w:rPr>
          <w:b/>
        </w:rPr>
        <w:t xml:space="preserve">Tulos</w:t>
      </w:r>
    </w:p>
    <w:p>
      <w:r>
        <w:t xml:space="preserve">Lammessa on liljoja ja silta.</w:t>
      </w:r>
    </w:p>
    <w:p>
      <w:r>
        <w:rPr>
          <w:b/>
        </w:rPr>
        <w:t xml:space="preserve">Tulos</w:t>
      </w:r>
    </w:p>
    <w:p>
      <w:r>
        <w:t xml:space="preserve">Watteaun maalaus koristelammesta on kuuluisa.</w:t>
      </w:r>
    </w:p>
    <w:p>
      <w:r>
        <w:rPr>
          <w:b/>
        </w:rPr>
        <w:t xml:space="preserve">Esimerkki 7.794</w:t>
      </w:r>
    </w:p>
    <w:p>
      <w:r>
        <w:t xml:space="preserve">Lausunto: Nimike: ristiriita.Genre: matkailu.</w:t>
      </w:r>
    </w:p>
    <w:p>
      <w:r>
        <w:rPr>
          <w:b/>
        </w:rPr>
        <w:t xml:space="preserve">Tulos</w:t>
      </w:r>
    </w:p>
    <w:p>
      <w:r>
        <w:t xml:space="preserve">Kaikki rosvot otettiin kiinni, eikä heitä koskaan armahdettu.</w:t>
      </w:r>
    </w:p>
    <w:p>
      <w:r>
        <w:rPr>
          <w:b/>
        </w:rPr>
        <w:t xml:space="preserve">Esimerkki 7.795</w:t>
      </w:r>
    </w:p>
    <w:p>
      <w:r>
        <w:t xml:space="preserve">Väite: varma, että se on ehdottomastiLabel: ristiriita.Genre: puhelin.</w:t>
      </w:r>
    </w:p>
    <w:p>
      <w:r>
        <w:rPr>
          <w:b/>
        </w:rPr>
        <w:t xml:space="preserve">Tulos</w:t>
      </w:r>
    </w:p>
    <w:p>
      <w:r>
        <w:t xml:space="preserve">Ei todellakaan.</w:t>
      </w:r>
    </w:p>
    <w:p>
      <w:r>
        <w:rPr>
          <w:b/>
        </w:rPr>
        <w:t xml:space="preserve">Esimerkki 7.796</w:t>
      </w:r>
    </w:p>
    <w:p>
      <w:r>
        <w:t xml:space="preserve">Lausunto:  Laji: matkailu.</w:t>
      </w:r>
    </w:p>
    <w:p>
      <w:r>
        <w:rPr>
          <w:b/>
        </w:rPr>
        <w:t xml:space="preserve">Tulos</w:t>
      </w:r>
    </w:p>
    <w:p>
      <w:r>
        <w:t xml:space="preserve">Tarvitsen ruokailuita ja ruokailuaikatauluja.</w:t>
      </w:r>
    </w:p>
    <w:p>
      <w:r>
        <w:rPr>
          <w:b/>
        </w:rPr>
        <w:t xml:space="preserve">Esimerkki 7.797</w:t>
      </w:r>
    </w:p>
    <w:p>
      <w:r>
        <w:t xml:space="preserve">Lausunto: Tunniste: neutraali.Laji: matkailu.</w:t>
      </w:r>
    </w:p>
    <w:p>
      <w:r>
        <w:rPr>
          <w:b/>
        </w:rPr>
        <w:t xml:space="preserve">Tulos</w:t>
      </w:r>
    </w:p>
    <w:p>
      <w:r>
        <w:t xml:space="preserve">Kapteeni Cook palkkasi kapteeni George Vancouverin löytämään Polynesian.</w:t>
      </w:r>
    </w:p>
    <w:p>
      <w:r>
        <w:rPr>
          <w:b/>
        </w:rPr>
        <w:t xml:space="preserve">Esimerkki 7.798</w:t>
      </w:r>
    </w:p>
    <w:p>
      <w:r>
        <w:t xml:space="preserve">Lausunto: Merkintä: neutraali.Genre: matkailu.</w:t>
      </w:r>
    </w:p>
    <w:p>
      <w:r>
        <w:rPr>
          <w:b/>
        </w:rPr>
        <w:t xml:space="preserve">Tulos</w:t>
      </w:r>
    </w:p>
    <w:p>
      <w:r>
        <w:t xml:space="preserve">Kasinot ovat avoinna myöhään, mutta jotkin kasinot ovat auki jopa koko yön.</w:t>
      </w:r>
    </w:p>
    <w:p>
      <w:r>
        <w:rPr>
          <w:b/>
        </w:rPr>
        <w:t xml:space="preserve">Esimerkki 7.799</w:t>
      </w:r>
    </w:p>
    <w:p>
      <w:r>
        <w:t xml:space="preserve">Lausunto: Merkintä: ristiriita.Genre: matkailu.</w:t>
      </w:r>
    </w:p>
    <w:p>
      <w:r>
        <w:rPr>
          <w:b/>
        </w:rPr>
        <w:t xml:space="preserve">Tulos</w:t>
      </w:r>
    </w:p>
    <w:p>
      <w:r>
        <w:t xml:space="preserve">Kynttilänjalkoja, kahvimyllyjä ja samovaareja ei ollut saatavilla.</w:t>
      </w:r>
    </w:p>
    <w:p>
      <w:r>
        <w:rPr>
          <w:b/>
        </w:rPr>
        <w:t xml:space="preserve">Esimerkki 7.800</w:t>
      </w:r>
    </w:p>
    <w:p>
      <w:r>
        <w:t xml:space="preserve">Lausunto: Nimike: ristiriita.Genre: fiktio.</w:t>
      </w:r>
    </w:p>
    <w:p>
      <w:r>
        <w:rPr>
          <w:b/>
        </w:rPr>
        <w:t xml:space="preserve">Tulos</w:t>
      </w:r>
    </w:p>
    <w:p>
      <w:r>
        <w:t xml:space="preserve">Hän pysyi ehjänä.</w:t>
      </w:r>
    </w:p>
    <w:p>
      <w:r>
        <w:rPr>
          <w:b/>
        </w:rPr>
        <w:t xml:space="preserve">Esimerkki 7.801</w:t>
      </w:r>
    </w:p>
    <w:p>
      <w:r>
        <w:t xml:space="preserve">Lausunto: uh-huh se on uh varma, että ymmärrän senLabel: ristiriita.Genre: puhelin.</w:t>
      </w:r>
    </w:p>
    <w:p>
      <w:r>
        <w:rPr>
          <w:b/>
        </w:rPr>
        <w:t xml:space="preserve">Tulos</w:t>
      </w:r>
    </w:p>
    <w:p>
      <w:r>
        <w:t xml:space="preserve">En ymmärrä sitä. </w:t>
      </w:r>
    </w:p>
    <w:p>
      <w:r>
        <w:rPr>
          <w:b/>
        </w:rPr>
        <w:t xml:space="preserve">Esimerkki 7.802</w:t>
      </w:r>
    </w:p>
    <w:p>
      <w:r>
        <w:t xml:space="preserve">Lausunto: Osallistujat myönsivät, että tilinpäätösraportointia ohjaa pitkälti kirjanpitäjien lisäksi myös oikeusjärjestelmä, mikä on johtanut liian monimutkaisten ja vaikeasti ymmärrettävien tietojen ylikuormitukseen.</w:t>
      </w:r>
    </w:p>
    <w:p>
      <w:r>
        <w:rPr>
          <w:b/>
        </w:rPr>
        <w:t xml:space="preserve">Tulos</w:t>
      </w:r>
    </w:p>
    <w:p>
      <w:r>
        <w:t xml:space="preserve">He auttavat yritystä tekemään raportteja.</w:t>
      </w:r>
    </w:p>
    <w:p>
      <w:r>
        <w:rPr>
          <w:b/>
        </w:rPr>
        <w:t xml:space="preserve">Esimerkki 7.803</w:t>
      </w:r>
    </w:p>
    <w:p>
      <w:r>
        <w:t xml:space="preserve">Lausunto: LSC lähetti 4. joulukuuta 1998 Missourin suunnittelijoille kirjeen, jossa se ilmoitti heille, että LSC:llä oli vakavia epäilyjä siitä, olisiko suunnitelman kokonaistuloksena kattavan, integroidun osavaltion laajuisen jakelujärjestelmän luominen.Label: contradiction.Genre: government.</w:t>
      </w:r>
    </w:p>
    <w:p>
      <w:r>
        <w:rPr>
          <w:b/>
        </w:rPr>
        <w:t xml:space="preserve">Tulos</w:t>
      </w:r>
    </w:p>
    <w:p>
      <w:r>
        <w:t xml:space="preserve">LSC:n Missourin suunnittelijoille heinäkuussa 1998 lähettämä kirje sisälsi tietoja osavaltion laajuisesta toimitusjärjestelmästä. </w:t>
      </w:r>
    </w:p>
    <w:p>
      <w:r>
        <w:rPr>
          <w:b/>
        </w:rPr>
        <w:t xml:space="preserve">Esimerkki 7.804</w:t>
      </w:r>
    </w:p>
    <w:p>
      <w:r>
        <w:t xml:space="preserve">Väite: Luuletko, että se on tärkein syy Luuletko, ettäLabel: ristiriita.Genre: puhelin.</w:t>
      </w:r>
    </w:p>
    <w:p>
      <w:r>
        <w:rPr>
          <w:b/>
        </w:rPr>
        <w:t xml:space="preserve">Tulos</w:t>
      </w:r>
    </w:p>
    <w:p>
      <w:r>
        <w:t xml:space="preserve">En halua tietää, onko se mielestäsi tärkein syy.  </w:t>
      </w:r>
    </w:p>
    <w:p>
      <w:r>
        <w:rPr>
          <w:b/>
        </w:rPr>
        <w:t xml:space="preserve">Esimerkki 7.805</w:t>
      </w:r>
    </w:p>
    <w:p>
      <w:r>
        <w:t xml:space="preserve">Lausunto: Nimi: Hooverin padon (alun perin Boulder Dam, sittemmin nimetty uudelleen projektin hyväksyneen presidentin mukaan) rakentaminen alkoi vuonna 1931 kanjonissa, joka sijaitsee 72 km kaakkoon Las Vegasista.</w:t>
      </w:r>
    </w:p>
    <w:p>
      <w:r>
        <w:rPr>
          <w:b/>
        </w:rPr>
        <w:t xml:space="preserve">Tulos</w:t>
      </w:r>
    </w:p>
    <w:p>
      <w:r>
        <w:t xml:space="preserve">Patoa on valmistumisestaan lähtien kutsuttu Boulderin padoksi.</w:t>
      </w:r>
    </w:p>
    <w:p>
      <w:r>
        <w:rPr>
          <w:b/>
        </w:rPr>
        <w:t xml:space="preserve">Esimerkki 7.806</w:t>
      </w:r>
    </w:p>
    <w:p>
      <w:r>
        <w:t xml:space="preserve">Lausunto: Label: entailment.Genre: slate.</w:t>
      </w:r>
    </w:p>
    <w:p>
      <w:r>
        <w:rPr>
          <w:b/>
        </w:rPr>
        <w:t xml:space="preserve">Tulos</w:t>
      </w:r>
    </w:p>
    <w:p>
      <w:r>
        <w:t xml:space="preserve">Sanoin, että arvostelu oli myönteinen.</w:t>
      </w:r>
    </w:p>
    <w:p>
      <w:r>
        <w:rPr>
          <w:b/>
        </w:rPr>
        <w:t xml:space="preserve">Esimerkki 7.807</w:t>
      </w:r>
    </w:p>
    <w:p>
      <w:r>
        <w:t xml:space="preserve">Lausunto: Label: neutraali.Genre: liuskekivi.</w:t>
      </w:r>
    </w:p>
    <w:p>
      <w:r>
        <w:rPr>
          <w:b/>
        </w:rPr>
        <w:t xml:space="preserve">Tulos</w:t>
      </w:r>
    </w:p>
    <w:p>
      <w:r>
        <w:t xml:space="preserve">Anderson Cooper keskusteli ihmisten kanssa vastaanotolla.</w:t>
      </w:r>
    </w:p>
    <w:p>
      <w:r>
        <w:rPr>
          <w:b/>
        </w:rPr>
        <w:t xml:space="preserve">Esimerkki 7.808</w:t>
      </w:r>
    </w:p>
    <w:p>
      <w:r>
        <w:t xml:space="preserve">Väite: Ai niin, katsotaanpa, meillä on rikkaruohonleikkuri, meillä on reunaleikkuri, joka menee ruohon ja jalkakäytävän väliinTarra: ristiriita.Laji: puhelin.</w:t>
      </w:r>
    </w:p>
    <w:p>
      <w:r>
        <w:rPr>
          <w:b/>
        </w:rPr>
        <w:t xml:space="preserve">Tulos</w:t>
      </w:r>
    </w:p>
    <w:p>
      <w:r>
        <w:t xml:space="preserve">Meillä ei ole ruohonleikkuria, tarvitsemme sellaisen. </w:t>
      </w:r>
    </w:p>
    <w:p>
      <w:r>
        <w:rPr>
          <w:b/>
        </w:rPr>
        <w:t xml:space="preserve">Esimerkki 7.809</w:t>
      </w:r>
    </w:p>
    <w:p>
      <w:r>
        <w:t xml:space="preserve">Lausunto: Nimike: entailment.Genre: fiktio.</w:t>
      </w:r>
    </w:p>
    <w:p>
      <w:r>
        <w:rPr>
          <w:b/>
        </w:rPr>
        <w:t xml:space="preserve">Tulos</w:t>
      </w:r>
    </w:p>
    <w:p>
      <w:r>
        <w:t xml:space="preserve">Kaksi Pimoista päätti lähteä kahden päivän matkalle tiedustelemaan.</w:t>
      </w:r>
    </w:p>
    <w:p>
      <w:r>
        <w:rPr>
          <w:b/>
        </w:rPr>
        <w:t xml:space="preserve">Esimerkki 7.810</w:t>
      </w:r>
    </w:p>
    <w:p>
      <w:r>
        <w:t xml:space="preserve">Lausunto: Nimike: ristiriita.Laji: liuskekivi.</w:t>
      </w:r>
    </w:p>
    <w:p>
      <w:r>
        <w:rPr>
          <w:b/>
        </w:rPr>
        <w:t xml:space="preserve">Tulos</w:t>
      </w:r>
    </w:p>
    <w:p>
      <w:r>
        <w:t xml:space="preserve">Kaikkien mielestä Internet-kilpailu on huono asia liiketoiminnalle.</w:t>
      </w:r>
    </w:p>
    <w:p>
      <w:r>
        <w:rPr>
          <w:b/>
        </w:rPr>
        <w:t xml:space="preserve">Esimerkki 7.811</w:t>
      </w:r>
    </w:p>
    <w:p>
      <w:r>
        <w:t xml:space="preserve">Lausunto: Label: entailment.Genre: matkailu.</w:t>
      </w:r>
    </w:p>
    <w:p>
      <w:r>
        <w:rPr>
          <w:b/>
        </w:rPr>
        <w:t xml:space="preserve">Tulos</w:t>
      </w:r>
    </w:p>
    <w:p>
      <w:r>
        <w:t xml:space="preserve">Anadolu Hisarin linnoitus on yli kuusisataa vuotta vanha.</w:t>
      </w:r>
    </w:p>
    <w:p>
      <w:r>
        <w:rPr>
          <w:b/>
        </w:rPr>
        <w:t xml:space="preserve">Esimerkki 7.812</w:t>
      </w:r>
    </w:p>
    <w:p>
      <w:r>
        <w:t xml:space="preserve">Väite: mutta uh, jos jos kaipaat sitä oikeaan aikaan päivästä niin olet kunnossaLabel: ristiriita.Genre: puhelin.</w:t>
      </w:r>
    </w:p>
    <w:p>
      <w:r>
        <w:rPr>
          <w:b/>
        </w:rPr>
        <w:t xml:space="preserve">Tulos</w:t>
      </w:r>
    </w:p>
    <w:p>
      <w:r>
        <w:t xml:space="preserve">Et voi välttää sitä.</w:t>
      </w:r>
    </w:p>
    <w:p>
      <w:r>
        <w:rPr>
          <w:b/>
        </w:rPr>
        <w:t xml:space="preserve">Esimerkki 7.813</w:t>
      </w:r>
    </w:p>
    <w:p>
      <w:r>
        <w:t xml:space="preserve">Lausunto: Woolard totesi, että seulonnan, lyhyiden interventioiden ja lähetteiden tehokkuus on osoitettu päivystysosaston ulkopuolella, mutta ei vielä päivystysosastolla.</w:t>
      </w:r>
    </w:p>
    <w:p>
      <w:r>
        <w:rPr>
          <w:b/>
        </w:rPr>
        <w:t xml:space="preserve">Tulos</w:t>
      </w:r>
    </w:p>
    <w:p>
      <w:r>
        <w:t xml:space="preserve">Päivystysosastolla hoidetaan korkean riskin tapauksia ja tapauksia, jotka vaativat ammatillista koulutusta.</w:t>
      </w:r>
    </w:p>
    <w:p>
      <w:r>
        <w:rPr>
          <w:b/>
        </w:rPr>
        <w:t xml:space="preserve">Esimerkki 7.814</w:t>
      </w:r>
    </w:p>
    <w:p>
      <w:r>
        <w:t xml:space="preserve">Lausunto: Laji: fiktio." Label: entailment.</w:t>
      </w:r>
    </w:p>
    <w:p>
      <w:r>
        <w:rPr>
          <w:b/>
        </w:rPr>
        <w:t xml:space="preserve">Tulos</w:t>
      </w:r>
    </w:p>
    <w:p>
      <w:r>
        <w:t xml:space="preserve">He puhuvat luottamuksellisesti toiselle henkilölle.</w:t>
      </w:r>
    </w:p>
    <w:p>
      <w:r>
        <w:rPr>
          <w:b/>
        </w:rPr>
        <w:t xml:space="preserve">Esimerkki 7.815</w:t>
      </w:r>
    </w:p>
    <w:p>
      <w:r>
        <w:t xml:space="preserve">Väite: 9 prosenttia ensimmäisen luokan postista.Merkintä: neutraali.Laji: julkinen.</w:t>
      </w:r>
    </w:p>
    <w:p>
      <w:r>
        <w:rPr>
          <w:b/>
        </w:rPr>
        <w:t xml:space="preserve">Tulos</w:t>
      </w:r>
    </w:p>
    <w:p>
      <w:r>
        <w:t xml:space="preserve">Ensimmäisen luokan posti on pieni määrä </w:t>
      </w:r>
    </w:p>
    <w:p>
      <w:r>
        <w:rPr>
          <w:b/>
        </w:rPr>
        <w:t xml:space="preserve">Esimerkki 7.816</w:t>
      </w:r>
    </w:p>
    <w:p>
      <w:r>
        <w:t xml:space="preserve">Lausunto: Toisessa ääripäässä tapaus voi olla yhtä suuri kuin tapahtuma, kuten Kuuban ohjuskriisi (Allison, 1971) ja sikainfluenssarokote (Neustadt ja Fineberg, 1978), joista on tehty kaksi tunnettua tapaustutkimusta, tai Challengerin tragedia.</w:t>
      </w:r>
    </w:p>
    <w:p>
      <w:r>
        <w:rPr>
          <w:b/>
        </w:rPr>
        <w:t xml:space="preserve">Tulos</w:t>
      </w:r>
    </w:p>
    <w:p>
      <w:r>
        <w:t xml:space="preserve">Sikainfluenssarokote annettiin kaikille amerikkalaisille vuonna 1978.</w:t>
      </w:r>
    </w:p>
    <w:p>
      <w:r>
        <w:rPr>
          <w:b/>
        </w:rPr>
        <w:t xml:space="preserve">Esimerkki 7.817</w:t>
      </w:r>
    </w:p>
    <w:p>
      <w:r>
        <w:t xml:space="preserve">Lausunto: Laji: matkailu.</w:t>
      </w:r>
    </w:p>
    <w:p>
      <w:r>
        <w:rPr>
          <w:b/>
        </w:rPr>
        <w:t xml:space="preserve">Tulos</w:t>
      </w:r>
    </w:p>
    <w:p>
      <w:r>
        <w:t xml:space="preserve">Kylässä on paljon turisteja, jotka tulevat kalastamaan.</w:t>
      </w:r>
    </w:p>
    <w:p>
      <w:r>
        <w:rPr>
          <w:b/>
        </w:rPr>
        <w:t xml:space="preserve">Esimerkki 7.818</w:t>
      </w:r>
    </w:p>
    <w:p>
      <w:r>
        <w:t xml:space="preserve">Lausunto: Beth ShermanLabel: entailment.Genre: liuskekivi.</w:t>
      </w:r>
    </w:p>
    <w:p>
      <w:r>
        <w:rPr>
          <w:b/>
        </w:rPr>
        <w:t xml:space="preserve">Tulos</w:t>
      </w:r>
    </w:p>
    <w:p>
      <w:r>
        <w:t xml:space="preserve">Jesus Christ Superstarissa esiintyivät vain miehet.</w:t>
      </w:r>
    </w:p>
    <w:p>
      <w:r>
        <w:rPr>
          <w:b/>
        </w:rPr>
        <w:t xml:space="preserve">Esimerkki 7.819</w:t>
      </w:r>
    </w:p>
    <w:p>
      <w:r>
        <w:t xml:space="preserve">Lausunto: Tämä tutkimus poimii tuntikohtaiset otsonipitoisuudet pintakerroksen jokaiselle ruutusolulle CAMx:n vakiotulostustiedostosta, joka sisältää otsonin tuntikeskiarvot.Nimike: neutraali.Laji: valtio.</w:t>
      </w:r>
    </w:p>
    <w:p>
      <w:r>
        <w:rPr>
          <w:b/>
        </w:rPr>
        <w:t xml:space="preserve">Tulos</w:t>
      </w:r>
    </w:p>
    <w:p>
      <w:r>
        <w:t xml:space="preserve">Tulostiedosto sisälsi tietoja otsonin muutoksista viimeisten viiden vuoden aikana.</w:t>
      </w:r>
    </w:p>
    <w:p>
      <w:r>
        <w:rPr>
          <w:b/>
        </w:rPr>
        <w:t xml:space="preserve">Esimerkki 7.820</w:t>
      </w:r>
    </w:p>
    <w:p>
      <w:r>
        <w:t xml:space="preserve">Lausunto: Merkintä: Kirkkaat värit vaihtelevat varjojen voimakkuutta ja auttavat erottamaan hahmot toisistaan.Etiketti: neutraali.Genre: matkailu.</w:t>
      </w:r>
    </w:p>
    <w:p>
      <w:r>
        <w:rPr>
          <w:b/>
        </w:rPr>
        <w:t xml:space="preserve">Tulos</w:t>
      </w:r>
    </w:p>
    <w:p>
      <w:r>
        <w:t xml:space="preserve">Kirkkaat värit voivat auttaa erottamaan hahmot toisistaan.</w:t>
      </w:r>
    </w:p>
    <w:p>
      <w:r>
        <w:rPr>
          <w:b/>
        </w:rPr>
        <w:t xml:space="preserve">Esimerkki 7.821</w:t>
      </w:r>
    </w:p>
    <w:p>
      <w:r>
        <w:t xml:space="preserve">Lausunto: Nimike: entailment.Genre: fiktio.</w:t>
      </w:r>
    </w:p>
    <w:p>
      <w:r>
        <w:rPr>
          <w:b/>
        </w:rPr>
        <w:t xml:space="preserve">Tulos</w:t>
      </w:r>
    </w:p>
    <w:p>
      <w:r>
        <w:t xml:space="preserve">Pohjoisen pimeät ratsastajat jatkoivat tekoa.</w:t>
      </w:r>
    </w:p>
    <w:p>
      <w:r>
        <w:rPr>
          <w:b/>
        </w:rPr>
        <w:t xml:space="preserve">Esimerkki 7.822</w:t>
      </w:r>
    </w:p>
    <w:p>
      <w:r>
        <w:t xml:space="preserve">Lausunto: Laji: matkailu: Lautat ovat jo pitkään olleet paikallisten asukkaiden kuljetusmuoto, ja he käyttävät niitä banaanien kuljettamiseen ylärinteiltä satamaan.</w:t>
      </w:r>
    </w:p>
    <w:p>
      <w:r>
        <w:rPr>
          <w:b/>
        </w:rPr>
        <w:t xml:space="preserve">Tulos</w:t>
      </w:r>
    </w:p>
    <w:p>
      <w:r>
        <w:t xml:space="preserve">Lautoilla kuljetettiin omenoita.</w:t>
      </w:r>
    </w:p>
    <w:p>
      <w:r>
        <w:rPr>
          <w:b/>
        </w:rPr>
        <w:t xml:space="preserve">Esimerkki 7.823</w:t>
      </w:r>
    </w:p>
    <w:p>
      <w:r>
        <w:t xml:space="preserve">Lausunto: Nimike: ristiriita.Genre: liuskekivi.</w:t>
      </w:r>
    </w:p>
    <w:p>
      <w:r>
        <w:rPr>
          <w:b/>
        </w:rPr>
        <w:t xml:space="preserve">Tulos</w:t>
      </w:r>
    </w:p>
    <w:p>
      <w:r>
        <w:t xml:space="preserve">Heidän pitäisi olla huolissaan, kukaan ei ole siellä taputtamassa häntä.</w:t>
      </w:r>
    </w:p>
    <w:p>
      <w:r>
        <w:rPr>
          <w:b/>
        </w:rPr>
        <w:t xml:space="preserve">Esimerkki 7.824</w:t>
      </w:r>
    </w:p>
    <w:p>
      <w:r>
        <w:t xml:space="preserve">Lausunto: Tiesin, ettei ollut mitään järkeä pyytää häntä selittämään. Nimike: neutraali.Genre: fiktio.</w:t>
      </w:r>
    </w:p>
    <w:p>
      <w:r>
        <w:rPr>
          <w:b/>
        </w:rPr>
        <w:t xml:space="preserve">Tulos</w:t>
      </w:r>
    </w:p>
    <w:p>
      <w:r>
        <w:t xml:space="preserve">Mies ei halunnut selittää itseään. </w:t>
      </w:r>
    </w:p>
    <w:p>
      <w:r>
        <w:rPr>
          <w:b/>
        </w:rPr>
        <w:t xml:space="preserve">Esimerkki 7.825</w:t>
      </w:r>
    </w:p>
    <w:p>
      <w:r>
        <w:t xml:space="preserve">Lausunto: Kyllä, se on maailman hienoin asia. Yhtäkkiä oveen koputettiin, ja Cynthia kurkisti sisään. Nimeke: entailment.Genre: fiktio.</w:t>
      </w:r>
    </w:p>
    <w:p>
      <w:r>
        <w:rPr>
          <w:b/>
        </w:rPr>
        <w:t xml:space="preserve">Tulos</w:t>
      </w:r>
    </w:p>
    <w:p>
      <w:r>
        <w:t xml:space="preserve">Ovella oli Cynthia, joka yhtäkkiä kurkisti sisään.</w:t>
      </w:r>
    </w:p>
    <w:p>
      <w:r>
        <w:rPr>
          <w:b/>
        </w:rPr>
        <w:t xml:space="preserve">Esimerkki 7.826</w:t>
      </w:r>
    </w:p>
    <w:p>
      <w:r>
        <w:t xml:space="preserve">Lausunto: Laji: fiktio.</w:t>
      </w:r>
    </w:p>
    <w:p>
      <w:r>
        <w:rPr>
          <w:b/>
        </w:rPr>
        <w:t xml:space="preserve">Tulos</w:t>
      </w:r>
    </w:p>
    <w:p>
      <w:r>
        <w:t xml:space="preserve">Mies suunnitteli hyökkäävänsä sotanuijalla. </w:t>
      </w:r>
    </w:p>
    <w:p>
      <w:r>
        <w:rPr>
          <w:b/>
        </w:rPr>
        <w:t xml:space="preserve">Esimerkki 7.827</w:t>
      </w:r>
    </w:p>
    <w:p>
      <w:r>
        <w:t xml:space="preserve">Lausunto: Label: contradiction.Genre: slate.</w:t>
      </w:r>
    </w:p>
    <w:p>
      <w:r>
        <w:rPr>
          <w:b/>
        </w:rPr>
        <w:t xml:space="preserve">Tulos</w:t>
      </w:r>
    </w:p>
    <w:p>
      <w:r>
        <w:t xml:space="preserve">Ihmiset ovat saaneet käsityksen, että juominen on kauhea asia.</w:t>
      </w:r>
    </w:p>
    <w:p>
      <w:r>
        <w:rPr>
          <w:b/>
        </w:rPr>
        <w:t xml:space="preserve">Esimerkki 7.828</w:t>
      </w:r>
    </w:p>
    <w:p>
      <w:r>
        <w:t xml:space="preserve">Lausunto: Seuraavassa käsitellään kahta analyysimenetelmää, joita parhaillaan tarkastellaan näiden tavoitteiden saavuttamiseksi.</w:t>
      </w:r>
    </w:p>
    <w:p>
      <w:r>
        <w:rPr>
          <w:b/>
        </w:rPr>
        <w:t xml:space="preserve">Tulos</w:t>
      </w:r>
    </w:p>
    <w:p>
      <w:r>
        <w:t xml:space="preserve">Tarkastusprosessin aikana kyseisiä analyysimenetelmiä sovelletaan kokeiluluontoisesti.</w:t>
      </w:r>
    </w:p>
    <w:p>
      <w:r>
        <w:rPr>
          <w:b/>
        </w:rPr>
        <w:t xml:space="preserve">Esimerkki 7.829</w:t>
      </w:r>
    </w:p>
    <w:p>
      <w:r>
        <w:t xml:space="preserve">Väite: okei puhutaan siitä, mutta ei voi tehdä asialle mitään uh okeiLabel: ristiriita.Genre: puhelin.</w:t>
      </w:r>
    </w:p>
    <w:p>
      <w:r>
        <w:rPr>
          <w:b/>
        </w:rPr>
        <w:t xml:space="preserve">Tulos</w:t>
      </w:r>
    </w:p>
    <w:p>
      <w:r>
        <w:t xml:space="preserve">Voimme tehdä asialle kaikenlaista.</w:t>
      </w:r>
    </w:p>
    <w:p>
      <w:r>
        <w:rPr>
          <w:b/>
        </w:rPr>
        <w:t xml:space="preserve">Esimerkki 7.830</w:t>
      </w:r>
    </w:p>
    <w:p>
      <w:r>
        <w:t xml:space="preserve">Lausunto: Laji: fiktio.</w:t>
      </w:r>
    </w:p>
    <w:p>
      <w:r>
        <w:rPr>
          <w:b/>
        </w:rPr>
        <w:t xml:space="preserve">Tulos</w:t>
      </w:r>
    </w:p>
    <w:p>
      <w:r>
        <w:t xml:space="preserve">Hän siirtyi eteenpäin ja katsoi kristallilasin läpi.</w:t>
      </w:r>
    </w:p>
    <w:p>
      <w:r>
        <w:rPr>
          <w:b/>
        </w:rPr>
        <w:t xml:space="preserve">Esimerkki 7.831</w:t>
      </w:r>
    </w:p>
    <w:p>
      <w:r>
        <w:t xml:space="preserve">Lausunto: Nämä olisivat sen seksikkään supersankarin ominaisuudet, jonka seikkailuja me kuvailisimme, vaikka se tekisikin monille kanssamatkustajillemme todella epämukavaksi. tarra: ristiriita.laji: liuskekivi.</w:t>
      </w:r>
    </w:p>
    <w:p>
      <w:r>
        <w:rPr>
          <w:b/>
        </w:rPr>
        <w:t xml:space="preserve">Tulos</w:t>
      </w:r>
    </w:p>
    <w:p>
      <w:r>
        <w:t xml:space="preserve">News Quiz on suosittu päivittäinen iltapäivälehti. </w:t>
      </w:r>
    </w:p>
    <w:p>
      <w:r>
        <w:rPr>
          <w:b/>
        </w:rPr>
        <w:t xml:space="preserve">Esimerkki 7.832</w:t>
      </w:r>
    </w:p>
    <w:p>
      <w:r>
        <w:t xml:space="preserve">Lausunto: Nimike: ristiriita.Laji: hallitus.</w:t>
      </w:r>
    </w:p>
    <w:p>
      <w:r>
        <w:rPr>
          <w:b/>
        </w:rPr>
        <w:t xml:space="preserve">Tulos</w:t>
      </w:r>
    </w:p>
    <w:p>
      <w:r>
        <w:t xml:space="preserve">Yhteyden luominen oli hyvin laaja-alaista.</w:t>
      </w:r>
    </w:p>
    <w:p>
      <w:r>
        <w:rPr>
          <w:b/>
        </w:rPr>
        <w:t xml:space="preserve">Esimerkki 7.833</w:t>
      </w:r>
    </w:p>
    <w:p>
      <w:r>
        <w:t xml:space="preserve">Lausunto: Roberta Smith, The New York Times ): Retrospektiivi pelastaa amerikkalaisen kuvanveistäjän maineesta epäolennaisena käyttäjäystävällisenä modernistina. Arvostelijoiden mukaan näyttely korostaa tapaa, jolla surrealismi inspiroi Calderin nyt unohdettuja groteskeja veistoksia 1930-luvulta. etiketti: neutraali. laji: liuskekivi.</w:t>
      </w:r>
    </w:p>
    <w:p>
      <w:r>
        <w:rPr>
          <w:b/>
        </w:rPr>
        <w:t xml:space="preserve">Tulos</w:t>
      </w:r>
    </w:p>
    <w:p>
      <w:r>
        <w:t xml:space="preserve">Calderin veistokset eivät ole enää tärkeitä kenellekään.</w:t>
      </w:r>
    </w:p>
    <w:p>
      <w:r>
        <w:rPr>
          <w:b/>
        </w:rPr>
        <w:t xml:space="preserve">Esimerkki 7.834</w:t>
      </w:r>
    </w:p>
    <w:p>
      <w:r>
        <w:t xml:space="preserve">Lausunto: Nimike: ristiriita.Genre: hallinto.</w:t>
      </w:r>
    </w:p>
    <w:p>
      <w:r>
        <w:rPr>
          <w:b/>
        </w:rPr>
        <w:t xml:space="preserve">Tulos</w:t>
      </w:r>
    </w:p>
    <w:p>
      <w:r>
        <w:t xml:space="preserve">Kongressilla ei ollut mitään tekemistä LSC:n kanssa.</w:t>
      </w:r>
    </w:p>
    <w:p>
      <w:r>
        <w:rPr>
          <w:b/>
        </w:rPr>
        <w:t xml:space="preserve">Esimerkki 7.835</w:t>
      </w:r>
    </w:p>
    <w:p>
      <w:r>
        <w:t xml:space="preserve">Lausunto: Laji: fiktio.</w:t>
      </w:r>
    </w:p>
    <w:p>
      <w:r>
        <w:rPr>
          <w:b/>
        </w:rPr>
        <w:t xml:space="preserve">Tulos</w:t>
      </w:r>
    </w:p>
    <w:p>
      <w:r>
        <w:t xml:space="preserve">Putosin hevosen selästä kovalle maalle. </w:t>
      </w:r>
    </w:p>
    <w:p>
      <w:r>
        <w:rPr>
          <w:b/>
        </w:rPr>
        <w:t xml:space="preserve">Esimerkki 7.836</w:t>
      </w:r>
    </w:p>
    <w:p>
      <w:r>
        <w:t xml:space="preserve">Lausunto: Laji: hallinto.</w:t>
      </w:r>
    </w:p>
    <w:p>
      <w:r>
        <w:rPr>
          <w:b/>
        </w:rPr>
        <w:t xml:space="preserve">Tulos</w:t>
      </w:r>
    </w:p>
    <w:p>
      <w:r>
        <w:t xml:space="preserve">Oikeudellisten palvelujen tarve on valtava.</w:t>
      </w:r>
    </w:p>
    <w:p>
      <w:r>
        <w:rPr>
          <w:b/>
        </w:rPr>
        <w:t xml:space="preserve">Esimerkki 7.837</w:t>
      </w:r>
    </w:p>
    <w:p>
      <w:r>
        <w:t xml:space="preserve">Lausunto: Laji: fiktio.</w:t>
      </w:r>
    </w:p>
    <w:p>
      <w:r>
        <w:rPr>
          <w:b/>
        </w:rPr>
        <w:t xml:space="preserve">Tulos</w:t>
      </w:r>
    </w:p>
    <w:p>
      <w:r>
        <w:t xml:space="preserve">Adrin liikkui huoneessa.</w:t>
      </w:r>
    </w:p>
    <w:p>
      <w:r>
        <w:rPr>
          <w:b/>
        </w:rPr>
        <w:t xml:space="preserve">Esimerkki 7.838</w:t>
      </w:r>
    </w:p>
    <w:p>
      <w:r>
        <w:t xml:space="preserve">Väite: "Olet siis joko sankari tai hirviö. "Nimike: ristiriita.Genre: fiktio.</w:t>
      </w:r>
    </w:p>
    <w:p>
      <w:r>
        <w:rPr>
          <w:b/>
        </w:rPr>
        <w:t xml:space="preserve">Tulos</w:t>
      </w:r>
    </w:p>
    <w:p>
      <w:r>
        <w:t xml:space="preserve">Sinä et ole mitään.</w:t>
      </w:r>
    </w:p>
    <w:p>
      <w:r>
        <w:rPr>
          <w:b/>
        </w:rPr>
        <w:t xml:space="preserve">Esimerkki 7.839</w:t>
      </w:r>
    </w:p>
    <w:p>
      <w:r>
        <w:t xml:space="preserve">Lausunto: Label: entailment.Genre: government.</w:t>
      </w:r>
    </w:p>
    <w:p>
      <w:r>
        <w:rPr>
          <w:b/>
        </w:rPr>
        <w:t xml:space="preserve">Tulos</w:t>
      </w:r>
    </w:p>
    <w:p>
      <w:r>
        <w:t xml:space="preserve">Jaksossa 3 käsitellään USO:n suhteellista taakkaa.</w:t>
      </w:r>
    </w:p>
    <w:p>
      <w:r>
        <w:rPr>
          <w:b/>
        </w:rPr>
        <w:t xml:space="preserve">Esimerkki 7.840</w:t>
      </w:r>
    </w:p>
    <w:p>
      <w:r>
        <w:t xml:space="preserve">Väite: no minä minä minä minä teen minä teen tuon väitteen minä sanon että teen sitä koska pidän siitä, mutta en voi sanoa että minä teen sitä koska minä haluan tehdä sitä, teen sitä koska minun on pakko tehdä sitä tai koska haluni on suurempi kuin uhLabel: neutraali.Genre: puhelin.</w:t>
      </w:r>
    </w:p>
    <w:p>
      <w:r>
        <w:rPr>
          <w:b/>
        </w:rPr>
        <w:t xml:space="preserve">Tulos</w:t>
      </w:r>
    </w:p>
    <w:p>
      <w:r>
        <w:t xml:space="preserve">En tee sitä, koska haluan, vaan joku pakottaa minut tekemään sen.</w:t>
      </w:r>
    </w:p>
    <w:p>
      <w:r>
        <w:rPr>
          <w:b/>
        </w:rPr>
        <w:t xml:space="preserve">Esimerkki 7.841</w:t>
      </w:r>
    </w:p>
    <w:p>
      <w:r>
        <w:t xml:space="preserve">Lausunto: Label: Neutraali.Genre: liuskekivi.</w:t>
      </w:r>
    </w:p>
    <w:p>
      <w:r>
        <w:rPr>
          <w:b/>
        </w:rPr>
        <w:t xml:space="preserve">Tulos</w:t>
      </w:r>
    </w:p>
    <w:p>
      <w:r>
        <w:t xml:space="preserve">Nautin kaupunkikierroksestani ja Hradcanyn linnasta erittäin paljon.</w:t>
      </w:r>
    </w:p>
    <w:p>
      <w:r>
        <w:rPr>
          <w:b/>
        </w:rPr>
        <w:t xml:space="preserve">Esimerkki 7.842</w:t>
      </w:r>
    </w:p>
    <w:p>
      <w:r>
        <w:t xml:space="preserve">Lausunto: Laji: fiktio.</w:t>
      </w:r>
    </w:p>
    <w:p>
      <w:r>
        <w:rPr>
          <w:b/>
        </w:rPr>
        <w:t xml:space="preserve">Tulos</w:t>
      </w:r>
    </w:p>
    <w:p>
      <w:r>
        <w:t xml:space="preserve">Emme aio puhua sinulle tästä enempää.</w:t>
      </w:r>
    </w:p>
    <w:p>
      <w:r>
        <w:rPr>
          <w:b/>
        </w:rPr>
        <w:t xml:space="preserve">Esimerkki 7.843</w:t>
      </w:r>
    </w:p>
    <w:p>
      <w:r>
        <w:t xml:space="preserve">Lausunto: Label: contradiction.Genre: slate.</w:t>
      </w:r>
    </w:p>
    <w:p>
      <w:r>
        <w:rPr>
          <w:b/>
        </w:rPr>
        <w:t xml:space="preserve">Tulos</w:t>
      </w:r>
    </w:p>
    <w:p>
      <w:r>
        <w:t xml:space="preserve">Kampanjarahoituksen uudistuksen nykyiset valvojat ovat uusia sen järjestelmässä. </w:t>
      </w:r>
    </w:p>
    <w:p>
      <w:r>
        <w:rPr>
          <w:b/>
        </w:rPr>
        <w:t xml:space="preserve">Esimerkki 7.844</w:t>
      </w:r>
    </w:p>
    <w:p>
      <w:r>
        <w:t xml:space="preserve">Lausunto: Label: entailment.Genre: slate.</w:t>
      </w:r>
    </w:p>
    <w:p>
      <w:r>
        <w:rPr>
          <w:b/>
        </w:rPr>
        <w:t xml:space="preserve">Tulos</w:t>
      </w:r>
    </w:p>
    <w:p>
      <w:r>
        <w:t xml:space="preserve">Sosiaaliturvassa oleminen ei ole mikään ylpeyden aihe.</w:t>
      </w:r>
    </w:p>
    <w:p>
      <w:r>
        <w:rPr>
          <w:b/>
        </w:rPr>
        <w:t xml:space="preserve">Esimerkki 7.845</w:t>
      </w:r>
    </w:p>
    <w:p>
      <w:r>
        <w:t xml:space="preserve">Lausunto: Label: contradiction.Genre: slate.</w:t>
      </w:r>
    </w:p>
    <w:p>
      <w:r>
        <w:rPr>
          <w:b/>
        </w:rPr>
        <w:t xml:space="preserve">Tulos</w:t>
      </w:r>
    </w:p>
    <w:p>
      <w:r>
        <w:t xml:space="preserve">Sitä ei voi testata, ei mitenkään.</w:t>
      </w:r>
    </w:p>
    <w:p>
      <w:r>
        <w:rPr>
          <w:b/>
        </w:rPr>
        <w:t xml:space="preserve">Esimerkki 7.846</w:t>
      </w:r>
    </w:p>
    <w:p>
      <w:r>
        <w:t xml:space="preserve">Lausunto: Label: neutral.Genre: government: Government.</w:t>
      </w:r>
    </w:p>
    <w:p>
      <w:r>
        <w:rPr>
          <w:b/>
        </w:rPr>
        <w:t xml:space="preserve">Tulos</w:t>
      </w:r>
    </w:p>
    <w:p>
      <w:r>
        <w:t xml:space="preserve">Medicaressa on kustannusosuuksia koskevia säännöksiä, joilla pyritään hillitsemään kaikkein huonokuntoisimpien palvelujen käyttöä.</w:t>
      </w:r>
    </w:p>
    <w:p>
      <w:r>
        <w:rPr>
          <w:b/>
        </w:rPr>
        <w:t xml:space="preserve">Esimerkki 7.847</w:t>
      </w:r>
    </w:p>
    <w:p>
      <w:r>
        <w:t xml:space="preserve">Lausunto: Laji: fiktio." Etiketin nimi: entailment.</w:t>
      </w:r>
    </w:p>
    <w:p>
      <w:r>
        <w:rPr>
          <w:b/>
        </w:rPr>
        <w:t xml:space="preserve">Tulos</w:t>
      </w:r>
    </w:p>
    <w:p>
      <w:r>
        <w:t xml:space="preserve">Ymmärrättekö, mitä minulla on mielessä?</w:t>
      </w:r>
    </w:p>
    <w:p>
      <w:r>
        <w:rPr>
          <w:b/>
        </w:rPr>
        <w:t xml:space="preserve">Esimerkki 7.848</w:t>
      </w:r>
    </w:p>
    <w:p>
      <w:r>
        <w:t xml:space="preserve">Lausunto: Label: entailment.Genre: matkailu.</w:t>
      </w:r>
    </w:p>
    <w:p>
      <w:r>
        <w:rPr>
          <w:b/>
        </w:rPr>
        <w:t xml:space="preserve">Tulos</w:t>
      </w:r>
    </w:p>
    <w:p>
      <w:r>
        <w:t xml:space="preserve">Place Dauphine on muodoltaan kolmion muotoinen ja arkkitehtuuriltaan punatiilinen.</w:t>
      </w:r>
    </w:p>
    <w:p>
      <w:r>
        <w:rPr>
          <w:b/>
        </w:rPr>
        <w:t xml:space="preserve">Tulos</w:t>
      </w:r>
    </w:p>
    <w:p>
      <w:r>
        <w:t xml:space="preserve">Paroni ei onnistunut korvaamaan Place Dauphinea uuskreikkalaisilla pylväskäytävillä.</w:t>
      </w:r>
    </w:p>
    <w:p>
      <w:r>
        <w:rPr>
          <w:b/>
        </w:rPr>
        <w:t xml:space="preserve">Esimerkki 7.849</w:t>
      </w:r>
    </w:p>
    <w:p>
      <w:r>
        <w:t xml:space="preserve">Väite: No et voi kylläLabel: neutraali.Genre: puhelin.</w:t>
      </w:r>
    </w:p>
    <w:p>
      <w:r>
        <w:rPr>
          <w:b/>
        </w:rPr>
        <w:t xml:space="preserve">Tulos</w:t>
      </w:r>
    </w:p>
    <w:p>
      <w:r>
        <w:t xml:space="preserve">En usko, että voit karata hänen rahoillaan.</w:t>
      </w:r>
    </w:p>
    <w:p>
      <w:r>
        <w:rPr>
          <w:b/>
        </w:rPr>
        <w:t xml:space="preserve">Esimerkki 7.850</w:t>
      </w:r>
    </w:p>
    <w:p>
      <w:r>
        <w:t xml:space="preserve">Lausunto: Label: contradiction.Genre: slate.</w:t>
      </w:r>
    </w:p>
    <w:p>
      <w:r>
        <w:rPr>
          <w:b/>
        </w:rPr>
        <w:t xml:space="preserve">Tulos</w:t>
      </w:r>
    </w:p>
    <w:p>
      <w:r>
        <w:t xml:space="preserve">Urheilun tuloksia on aina helppo ennustaa. </w:t>
      </w:r>
    </w:p>
    <w:p>
      <w:r>
        <w:rPr>
          <w:b/>
        </w:rPr>
        <w:t xml:space="preserve">Esimerkki 7.851</w:t>
      </w:r>
    </w:p>
    <w:p>
      <w:r>
        <w:t xml:space="preserve">Lausunto: Label: entailment.Genre: slate.</w:t>
      </w:r>
    </w:p>
    <w:p>
      <w:r>
        <w:rPr>
          <w:b/>
        </w:rPr>
        <w:t xml:space="preserve">Tulos</w:t>
      </w:r>
    </w:p>
    <w:p>
      <w:r>
        <w:t xml:space="preserve">Albrightilla on juutalainen serkku, joka asuu Prahassa. </w:t>
      </w:r>
    </w:p>
    <w:p>
      <w:r>
        <w:rPr>
          <w:b/>
        </w:rPr>
        <w:t xml:space="preserve">Esimerkki 7.852</w:t>
      </w:r>
    </w:p>
    <w:p>
      <w:r>
        <w:t xml:space="preserve">Lausunto: Laji: fiktio: fiktio.</w:t>
      </w:r>
    </w:p>
    <w:p>
      <w:r>
        <w:rPr>
          <w:b/>
        </w:rPr>
        <w:t xml:space="preserve">Tulos</w:t>
      </w:r>
    </w:p>
    <w:p>
      <w:r>
        <w:t xml:space="preserve"> Arvostan apuanne, mutta kuka te olette?</w:t>
      </w:r>
    </w:p>
    <w:p>
      <w:r>
        <w:rPr>
          <w:b/>
        </w:rPr>
        <w:t xml:space="preserve">Esimerkki 7.853</w:t>
      </w:r>
    </w:p>
    <w:p>
      <w:r>
        <w:t xml:space="preserve">Lausunto: Label: neutral.Genre: slate.</w:t>
      </w:r>
    </w:p>
    <w:p>
      <w:r>
        <w:rPr>
          <w:b/>
        </w:rPr>
        <w:t xml:space="preserve">Tulos</w:t>
      </w:r>
    </w:p>
    <w:p>
      <w:r>
        <w:t xml:space="preserve">Heillä on haastatteluja alkoholistien ja eronneiden vanhempien kanssa.</w:t>
      </w:r>
    </w:p>
    <w:p>
      <w:r>
        <w:rPr>
          <w:b/>
        </w:rPr>
        <w:t xml:space="preserve">Tulos</w:t>
      </w:r>
    </w:p>
    <w:p>
      <w:r>
        <w:t xml:space="preserve">Heillä on haastatteluja huumeriippuvaisten kanssa.</w:t>
      </w:r>
    </w:p>
    <w:p>
      <w:r>
        <w:rPr>
          <w:b/>
        </w:rPr>
        <w:t xml:space="preserve">Tulos</w:t>
      </w:r>
    </w:p>
    <w:p>
      <w:r>
        <w:t xml:space="preserve">He puhuivat yhteiskunnallisista aiheista, jotka vaikuttavat yhteisöön, kuten huumeista ja alkoholista.</w:t>
      </w:r>
    </w:p>
    <w:p>
      <w:r>
        <w:rPr>
          <w:b/>
        </w:rPr>
        <w:t xml:space="preserve">Esimerkki 7.854</w:t>
      </w:r>
    </w:p>
    <w:p>
      <w:r>
        <w:t xml:space="preserve">Lausunto: Label: contradiction.Genre: slate.</w:t>
      </w:r>
    </w:p>
    <w:p>
      <w:r>
        <w:rPr>
          <w:b/>
        </w:rPr>
        <w:t xml:space="preserve">Tulos</w:t>
      </w:r>
    </w:p>
    <w:p>
      <w:r>
        <w:t xml:space="preserve">He eivät ole huolissaan siitä, kuinka paljon tietoa he ovat antaneet.</w:t>
      </w:r>
    </w:p>
    <w:p>
      <w:r>
        <w:rPr>
          <w:b/>
        </w:rPr>
        <w:t xml:space="preserve">Esimerkki 7.855</w:t>
      </w:r>
    </w:p>
    <w:p>
      <w:r>
        <w:t xml:space="preserve">Lausunto: Label: entailment.Genre: government. - Hallitus: Komission käytettävissä olevien tietojen perusteella vaikuttaa siltä, että komissio ei ole pyrkinyt erityisesti saamaan pieniä yksiköitä mukaan sääntöjen laatimisprosessiin, lukuun ottamatta 5 U.S.C.Label: entailment.Genre: government. edellyttämiä toimia.</w:t>
      </w:r>
    </w:p>
    <w:p>
      <w:r>
        <w:rPr>
          <w:b/>
        </w:rPr>
        <w:t xml:space="preserve">Tulos</w:t>
      </w:r>
    </w:p>
    <w:p>
      <w:r>
        <w:t xml:space="preserve">Komissio ei enää yrittänyt ottaa pieniä osapuolia mukaan sääntöjen laatimiseen.</w:t>
      </w:r>
    </w:p>
    <w:p>
      <w:r>
        <w:rPr>
          <w:b/>
        </w:rPr>
        <w:t xml:space="preserve">Esimerkki 7.856</w:t>
      </w:r>
    </w:p>
    <w:p>
      <w:r>
        <w:t xml:space="preserve">Lausunto: Label: contradiction.Genre: government.</w:t>
      </w:r>
    </w:p>
    <w:p>
      <w:r>
        <w:rPr>
          <w:b/>
        </w:rPr>
        <w:t xml:space="preserve">Tulos</w:t>
      </w:r>
    </w:p>
    <w:p>
      <w:r>
        <w:t xml:space="preserve">Ylimmän johdon ei tarvitse huolehtia kulttuurin muuttamisesta.</w:t>
      </w:r>
    </w:p>
    <w:p>
      <w:r>
        <w:rPr>
          <w:b/>
        </w:rPr>
        <w:t xml:space="preserve">Esimerkki 7.857</w:t>
      </w:r>
    </w:p>
    <w:p>
      <w:r>
        <w:t xml:space="preserve">Lausunto: Laji: matkailu.</w:t>
      </w:r>
    </w:p>
    <w:p>
      <w:r>
        <w:rPr>
          <w:b/>
        </w:rPr>
        <w:t xml:space="preserve">Tulos</w:t>
      </w:r>
    </w:p>
    <w:p>
      <w:r>
        <w:t xml:space="preserve">Oikeissa kaupungeissa pitäisi olla rautatieyhteys.</w:t>
      </w:r>
    </w:p>
    <w:p>
      <w:r>
        <w:rPr>
          <w:b/>
        </w:rPr>
        <w:t xml:space="preserve">Esimerkki 7.858</w:t>
      </w:r>
    </w:p>
    <w:p>
      <w:r>
        <w:t xml:space="preserve">Lausunto: 2.6 Tilintarkastusvelvoitteet koskevat kohteen tai kohdetta koskevan väitteen4 tutkimista, tarkastelua tai sovittujen menettelyjen suorittamista ja raportointia tuloksista.Tunniste: entailment.Genre: julkishallinto.</w:t>
      </w:r>
    </w:p>
    <w:p>
      <w:r>
        <w:rPr>
          <w:b/>
        </w:rPr>
        <w:t xml:space="preserve">Tulos</w:t>
      </w:r>
    </w:p>
    <w:p>
      <w:r>
        <w:t xml:space="preserve">Tilintarkastusvelvoitteet koskevat yhtä aihetta koskevia tarkastusmenettelyjä.</w:t>
      </w:r>
    </w:p>
    <w:p>
      <w:r>
        <w:rPr>
          <w:b/>
        </w:rPr>
        <w:t xml:space="preserve">Esimerkki 7.859</w:t>
      </w:r>
    </w:p>
    <w:p>
      <w:r>
        <w:t xml:space="preserve">Lausunto: Label: entailment.Genre: government.</w:t>
      </w:r>
    </w:p>
    <w:p>
      <w:r>
        <w:rPr>
          <w:b/>
        </w:rPr>
        <w:t xml:space="preserve">Tulos</w:t>
      </w:r>
    </w:p>
    <w:p>
      <w:r>
        <w:t xml:space="preserve">Monien yritysten hinnat on vahvistettu sopimuksin.</w:t>
      </w:r>
    </w:p>
    <w:p>
      <w:r>
        <w:rPr>
          <w:b/>
        </w:rPr>
        <w:t xml:space="preserve">Esimerkki 7.860</w:t>
      </w:r>
    </w:p>
    <w:p>
      <w:r>
        <w:t xml:space="preserve">Lausunto: Label: contradiction.Genre: government.</w:t>
      </w:r>
    </w:p>
    <w:p>
      <w:r>
        <w:rPr>
          <w:b/>
        </w:rPr>
        <w:t xml:space="preserve">Tulos</w:t>
      </w:r>
    </w:p>
    <w:p>
      <w:r>
        <w:t xml:space="preserve">Kattilavalmistajien oppisopimuskoulutus kestää 3 vuotta.</w:t>
      </w:r>
    </w:p>
    <w:p>
      <w:r>
        <w:rPr>
          <w:b/>
        </w:rPr>
        <w:t xml:space="preserve">Esimerkki 7.861</w:t>
      </w:r>
    </w:p>
    <w:p>
      <w:r>
        <w:t xml:space="preserve">Lausunto: Label: contradiction.Genre: slate.</w:t>
      </w:r>
    </w:p>
    <w:p>
      <w:r>
        <w:rPr>
          <w:b/>
        </w:rPr>
        <w:t xml:space="preserve">Tulos</w:t>
      </w:r>
    </w:p>
    <w:p>
      <w:r>
        <w:t xml:space="preserve">Hän oli alkanut inhota Betty Curriea.</w:t>
      </w:r>
    </w:p>
    <w:p>
      <w:r>
        <w:rPr>
          <w:b/>
        </w:rPr>
        <w:t xml:space="preserve">Esimerkki 7.862</w:t>
      </w:r>
    </w:p>
    <w:p>
      <w:r>
        <w:t xml:space="preserve">Lausunto: Laji: Hallitus.</w:t>
      </w:r>
    </w:p>
    <w:p>
      <w:r>
        <w:rPr>
          <w:b/>
        </w:rPr>
        <w:t xml:space="preserve">Tulos</w:t>
      </w:r>
    </w:p>
    <w:p>
      <w:r>
        <w:t xml:space="preserve">Yhdysvaltojen bruttokansantalouden säästöt ovat vaarallisen alhaiset, mikä vaarantaa kuluttajat.</w:t>
      </w:r>
    </w:p>
    <w:p>
      <w:r>
        <w:rPr>
          <w:b/>
        </w:rPr>
        <w:t xml:space="preserve">Esimerkki 7.863</w:t>
      </w:r>
    </w:p>
    <w:p>
      <w:r>
        <w:t xml:space="preserve">Lausunto: R &amp;amp; R? Vieraile Subic Bayn laivastoasemalla, kerää joukkoja tai tervehdi niiden muistoa, ihan sama, kunhan vain on aikaa seurustella tukikohdan ulkopuolella.Label: entailment.Genre: slate.</w:t>
      </w:r>
    </w:p>
    <w:p>
      <w:r>
        <w:rPr>
          <w:b/>
        </w:rPr>
        <w:t xml:space="preserve">Tulos</w:t>
      </w:r>
    </w:p>
    <w:p>
      <w:r>
        <w:t xml:space="preserve">Subic Bayssä on laivastoasema.</w:t>
      </w:r>
    </w:p>
    <w:p>
      <w:r>
        <w:rPr>
          <w:b/>
        </w:rPr>
        <w:t xml:space="preserve">Esimerkki 7.864</w:t>
      </w:r>
    </w:p>
    <w:p>
      <w:r>
        <w:t xml:space="preserve">Lausunto: Merkki: entailment. laji: matkailu.</w:t>
      </w:r>
    </w:p>
    <w:p>
      <w:r>
        <w:rPr>
          <w:b/>
        </w:rPr>
        <w:t xml:space="preserve">Tulos</w:t>
      </w:r>
    </w:p>
    <w:p>
      <w:r>
        <w:t xml:space="preserve">Etelään suuntaavat viininystävät tekevät useita kiertoteitä matkalla Beaujolais'n alueelle.</w:t>
      </w:r>
    </w:p>
    <w:p>
      <w:r>
        <w:rPr>
          <w:b/>
        </w:rPr>
        <w:t xml:space="preserve">Esimerkki 7.865</w:t>
      </w:r>
    </w:p>
    <w:p>
      <w:r>
        <w:t xml:space="preserve">Statement: (Doo-wop- ja latinovivahteinen musikaali kertoo murhan tehneen puertoricolaisen teinin pelastuksesta New Yorkissa vuonna 1959.) Levymerkki: Neutraali.Genre: liuskekivi.</w:t>
      </w:r>
    </w:p>
    <w:p>
      <w:r>
        <w:rPr>
          <w:b/>
        </w:rPr>
        <w:t xml:space="preserve">Tulos</w:t>
      </w:r>
    </w:p>
    <w:p>
      <w:r>
        <w:t xml:space="preserve">Tarinan keskiössä oleva puertoricolainen teini tuntee lopulta katumusta murhan jälkeen.</w:t>
      </w:r>
    </w:p>
    <w:p>
      <w:r>
        <w:rPr>
          <w:b/>
        </w:rPr>
        <w:t xml:space="preserve">Esimerkki 7.866</w:t>
      </w:r>
    </w:p>
    <w:p>
      <w:r>
        <w:t xml:space="preserve">Lausunto: Label: entailment.Genre: government.</w:t>
      </w:r>
    </w:p>
    <w:p>
      <w:r>
        <w:rPr>
          <w:b/>
        </w:rPr>
        <w:t xml:space="preserve">Tulos</w:t>
      </w:r>
    </w:p>
    <w:p>
      <w:r>
        <w:t xml:space="preserve">Tällaisesta johtajuudesta on paljon hyötyä kohdennetun organisaation luomisessa.</w:t>
      </w:r>
    </w:p>
    <w:p>
      <w:r>
        <w:rPr>
          <w:b/>
        </w:rPr>
        <w:t xml:space="preserve">Esimerkki 7.867</w:t>
      </w:r>
    </w:p>
    <w:p>
      <w:r>
        <w:t xml:space="preserve">Lausunto: Nimike: entailment.Genre: fiktio.</w:t>
      </w:r>
    </w:p>
    <w:p>
      <w:r>
        <w:rPr>
          <w:b/>
        </w:rPr>
        <w:t xml:space="preserve">Tulos</w:t>
      </w:r>
    </w:p>
    <w:p>
      <w:r>
        <w:t xml:space="preserve">Laakso ei kärsinyt vahinkoja.</w:t>
      </w:r>
    </w:p>
    <w:p>
      <w:r>
        <w:rPr>
          <w:b/>
        </w:rPr>
        <w:t xml:space="preserve">Esimerkki 7.868</w:t>
      </w:r>
    </w:p>
    <w:p>
      <w:r>
        <w:t xml:space="preserve">Lausunto: Kolme ja puoli prosenttia vuosittain jaettavien rikkidioksidipäästöoikeuksien kokonaismäärästä jaetaan sellaisille yksiköille, jotka ovat uuden päästökauppajärjestelmän piiriin kuuluvia EGU:ita 31. joulukuuta 2004 ja jotka ovat aloittaneet toimintansa ennen 1. tammikuuta 2001.Tunniste: neutraali.Genre: hallitus.</w:t>
      </w:r>
    </w:p>
    <w:p>
      <w:r>
        <w:rPr>
          <w:b/>
        </w:rPr>
        <w:t xml:space="preserve">Tulos</w:t>
      </w:r>
    </w:p>
    <w:p>
      <w:r>
        <w:t xml:space="preserve">Rikkidioksidipäästöoikeuksista 3,5 prosenttia annetaan asianomaisille EGU:ille 31. joulukuuta 2004 ja 2 prosenttia EGU:ille 31. joulukuuta 2005.</w:t>
      </w:r>
    </w:p>
    <w:p>
      <w:r>
        <w:rPr>
          <w:b/>
        </w:rPr>
        <w:t xml:space="preserve">Esimerkki 7.869</w:t>
      </w:r>
    </w:p>
    <w:p>
      <w:r>
        <w:t xml:space="preserve">Lausunto: mutta asia oli niin, että pystyin tekemään työn itse tarkoitan, että osat maksoivat minulle noin sata dollaria, jos olisin vienyt sen jonnekin tekemään sen, se olisi maksanut kolmesataa kaksikymmentäviisiLaji: puhelin.</w:t>
      </w:r>
    </w:p>
    <w:p>
      <w:r>
        <w:rPr>
          <w:b/>
        </w:rPr>
        <w:t xml:space="preserve">Tulos</w:t>
      </w:r>
    </w:p>
    <w:p>
      <w:r>
        <w:t xml:space="preserve">Minulla ei ole koskaan varaa hankkia osia itse, joten vien sen jonnekin korjattavaksi.</w:t>
      </w:r>
    </w:p>
    <w:p>
      <w:r>
        <w:rPr>
          <w:b/>
        </w:rPr>
        <w:t xml:space="preserve">Esimerkki 7.870</w:t>
      </w:r>
    </w:p>
    <w:p>
      <w:r>
        <w:t xml:space="preserve">Lausunto: Merkki: neutraali.Laji: matkailu.</w:t>
      </w:r>
    </w:p>
    <w:p>
      <w:r>
        <w:rPr>
          <w:b/>
        </w:rPr>
        <w:t xml:space="preserve">Tulos</w:t>
      </w:r>
    </w:p>
    <w:p>
      <w:r>
        <w:t xml:space="preserve">Aktiivisille ihmisille on tarjolla tennistä ja jääkiekkoa.</w:t>
      </w:r>
    </w:p>
    <w:p>
      <w:r>
        <w:rPr>
          <w:b/>
        </w:rPr>
        <w:t xml:space="preserve">Esimerkki 7.871</w:t>
      </w:r>
    </w:p>
    <w:p>
      <w:r>
        <w:t xml:space="preserve">Lausunto: Laji: fiktio.</w:t>
      </w:r>
    </w:p>
    <w:p>
      <w:r>
        <w:rPr>
          <w:b/>
        </w:rPr>
        <w:t xml:space="preserve">Tulos</w:t>
      </w:r>
    </w:p>
    <w:p>
      <w:r>
        <w:t xml:space="preserve">Hän ei halunnut satuttaa Tommya tai antaa hänen tapahtua mitään pahaa, mutta hän ei oikeastaan voinut tehdä asialle mitään nyt, kun Tommy oli poissa.</w:t>
      </w:r>
    </w:p>
    <w:p>
      <w:r>
        <w:rPr>
          <w:b/>
        </w:rPr>
        <w:t xml:space="preserve">Esimerkki 7.872</w:t>
      </w:r>
    </w:p>
    <w:p>
      <w:r>
        <w:t xml:space="preserve">Lausunto: Laji: fiktio.</w:t>
      </w:r>
    </w:p>
    <w:p>
      <w:r>
        <w:rPr>
          <w:b/>
        </w:rPr>
        <w:t xml:space="preserve">Tulos</w:t>
      </w:r>
    </w:p>
    <w:p>
      <w:r>
        <w:t xml:space="preserve">Tutkimusmatkailija oli onnellinen.</w:t>
      </w:r>
    </w:p>
    <w:p>
      <w:r>
        <w:rPr>
          <w:b/>
        </w:rPr>
        <w:t xml:space="preserve">Esimerkki 7.873</w:t>
      </w:r>
    </w:p>
    <w:p>
      <w:r>
        <w:t xml:space="preserve">Väite: päättivät jakaa tuon osan maailmaa ja kutsua osaa siitä Persiaksi ja osaa Irakiksi ja osaa joksikin muuksi, ja he jakoivat asiat keskenään umLabel: ristiriita.Genre: puhelin.</w:t>
      </w:r>
    </w:p>
    <w:p>
      <w:r>
        <w:rPr>
          <w:b/>
        </w:rPr>
        <w:t xml:space="preserve">Tulos</w:t>
      </w:r>
    </w:p>
    <w:p>
      <w:r>
        <w:t xml:space="preserve">He päättivät jakaa tuon Lähi-idän alueen, toinen puolikas nimettiin Irakiksi ja toinen puolikas Persiaksi, ja siitä lähtien se on ollut levottomuuksien tyyssija.He päättivät jakaa tuon Lähi-idän alueen ja muuttivat sitten mielensä.</w:t>
      </w:r>
    </w:p>
    <w:p>
      <w:r>
        <w:rPr>
          <w:b/>
        </w:rPr>
        <w:t xml:space="preserve">Esimerkki 7.874</w:t>
      </w:r>
    </w:p>
    <w:p>
      <w:r>
        <w:t xml:space="preserve">Väite: hyvinkö teillä on perheen budjettiLabel: neutraali.Genre: puhelin.</w:t>
      </w:r>
    </w:p>
    <w:p>
      <w:r>
        <w:rPr>
          <w:b/>
        </w:rPr>
        <w:t xml:space="preserve">Tulos</w:t>
      </w:r>
    </w:p>
    <w:p>
      <w:r>
        <w:t xml:space="preserve">Miten järjestät rahasi?</w:t>
      </w:r>
    </w:p>
    <w:p>
      <w:r>
        <w:rPr>
          <w:b/>
        </w:rPr>
        <w:t xml:space="preserve">Esimerkki 7.875</w:t>
      </w:r>
    </w:p>
    <w:p>
      <w:r>
        <w:t xml:space="preserve">Lausunto: Nimike: ristiriita.Laji: matkailu.</w:t>
      </w:r>
    </w:p>
    <w:p>
      <w:r>
        <w:rPr>
          <w:b/>
        </w:rPr>
        <w:t xml:space="preserve">Tulos</w:t>
      </w:r>
    </w:p>
    <w:p>
      <w:r>
        <w:t xml:space="preserve">Laiturilla ei ole muuta kuin kalastuslaiturit.</w:t>
      </w:r>
    </w:p>
    <w:p>
      <w:r>
        <w:rPr>
          <w:b/>
        </w:rPr>
        <w:t xml:space="preserve">Esimerkki 7.876</w:t>
      </w:r>
    </w:p>
    <w:p>
      <w:r>
        <w:t xml:space="preserve">Väite: ja niin ne menevät, tiedätte kuka kuka kuka kuka mitä väliä sillä on ketä äänestänLabel: neutraali.Genre: puhelin.</w:t>
      </w:r>
    </w:p>
    <w:p>
      <w:r>
        <w:rPr>
          <w:b/>
        </w:rPr>
        <w:t xml:space="preserve">Tulos</w:t>
      </w:r>
    </w:p>
    <w:p>
      <w:r>
        <w:t xml:space="preserve">Henkilö, jota äänestin, on huolestuttava ja saattaa olla ongelma.</w:t>
      </w:r>
    </w:p>
    <w:p>
      <w:r>
        <w:rPr>
          <w:b/>
        </w:rPr>
        <w:t xml:space="preserve">Esimerkki 7.877</w:t>
      </w:r>
    </w:p>
    <w:p>
      <w:r>
        <w:t xml:space="preserve">Lausunto: Nimike: ristiriita.Genre: liuskekivi.</w:t>
      </w:r>
    </w:p>
    <w:p>
      <w:r>
        <w:rPr>
          <w:b/>
        </w:rPr>
        <w:t xml:space="preserve">Tulos</w:t>
      </w:r>
    </w:p>
    <w:p>
      <w:r>
        <w:t xml:space="preserve">Olet jumissa istuimellasi junassa.</w:t>
      </w:r>
    </w:p>
    <w:p>
      <w:r>
        <w:rPr>
          <w:b/>
        </w:rPr>
        <w:t xml:space="preserve">Esimerkki 7.878</w:t>
      </w:r>
    </w:p>
    <w:p>
      <w:r>
        <w:t xml:space="preserve">Lausunto: Label: contradiction.Genre: slate.</w:t>
      </w:r>
    </w:p>
    <w:p>
      <w:r>
        <w:rPr>
          <w:b/>
        </w:rPr>
        <w:t xml:space="preserve">Tulos</w:t>
      </w:r>
    </w:p>
    <w:p>
      <w:r>
        <w:t xml:space="preserve">Voidaan olettaa, että näitä kysymyksiä ei esitetä.</w:t>
      </w:r>
    </w:p>
    <w:p>
      <w:r>
        <w:rPr>
          <w:b/>
        </w:rPr>
        <w:t xml:space="preserve">Esimerkki 7.879</w:t>
      </w:r>
    </w:p>
    <w:p>
      <w:r>
        <w:t xml:space="preserve">Lausunto: Nimike: ristiriita.Laji: matkailu.</w:t>
      </w:r>
    </w:p>
    <w:p>
      <w:r>
        <w:rPr>
          <w:b/>
        </w:rPr>
        <w:t xml:space="preserve">Tulos</w:t>
      </w:r>
    </w:p>
    <w:p>
      <w:r>
        <w:t xml:space="preserve">Paras tapa vierailla Malesiassa on mennä sinne ilman suunnitelmia.</w:t>
      </w:r>
    </w:p>
    <w:p>
      <w:r>
        <w:rPr>
          <w:b/>
        </w:rPr>
        <w:t xml:space="preserve">Esimerkki 7.880</w:t>
      </w:r>
    </w:p>
    <w:p>
      <w:r>
        <w:t xml:space="preserve">Lausunto: Label: Neutraali.Genre: liuskekivi.</w:t>
      </w:r>
    </w:p>
    <w:p>
      <w:r>
        <w:rPr>
          <w:b/>
        </w:rPr>
        <w:t xml:space="preserve">Tulos</w:t>
      </w:r>
    </w:p>
    <w:p>
      <w:r>
        <w:t xml:space="preserve">Jiddish on hulvatonta kuunneltavaa. </w:t>
      </w:r>
    </w:p>
    <w:p>
      <w:r>
        <w:rPr>
          <w:b/>
        </w:rPr>
        <w:t xml:space="preserve">Esimerkki 7.881</w:t>
      </w:r>
    </w:p>
    <w:p>
      <w:r>
        <w:t xml:space="preserve">Lausunto: Vastatakseen VBA:n ylemmille johtajille asetettuihin tulosodotuksiin, joiden mukaan heidän on varmistettava, että on olemassa suunnitelmat työntekijöiden rekrytoimiseksi, kouluttamiseksi, pitämiseksi, motivoimiseksi, voimaannuttamiseksi ja edistämiseksi ja että niitä toteutetaan asianmukaisesti, VBA:n Filippiineillä sijaitsevan Manilan aluetoimiston ja poliklinikan ylempi johtaja järjesti fokusryhmiä yksilöidäkseen toimet, joita tarvitaan vuoden 1999 työntekijäkyselyn tulosten perusteella.</w:t>
      </w:r>
    </w:p>
    <w:p>
      <w:r>
        <w:rPr>
          <w:b/>
        </w:rPr>
        <w:t xml:space="preserve">Tulos</w:t>
      </w:r>
    </w:p>
    <w:p>
      <w:r>
        <w:t xml:space="preserve">VBA on suuri monikansallinen yritys.</w:t>
      </w:r>
    </w:p>
    <w:p>
      <w:r>
        <w:rPr>
          <w:b/>
        </w:rPr>
        <w:t xml:space="preserve">Esimerkki 7.882</w:t>
      </w:r>
    </w:p>
    <w:p>
      <w:r>
        <w:t xml:space="preserve">Väite: mutta olen silti sitä mieltä, että on paljon hyviä jalkapalloilijoita, jotka eivät vain päässeet NFL:ään, koska NFL:n joukkueet olivat täynnä.Laji: puhelin.</w:t>
      </w:r>
    </w:p>
    <w:p>
      <w:r>
        <w:rPr>
          <w:b/>
        </w:rPr>
        <w:t xml:space="preserve">Tulos</w:t>
      </w:r>
    </w:p>
    <w:p>
      <w:r>
        <w:t xml:space="preserve">NFL-joukkueet koostuivat vain pätevistä pelaajista. </w:t>
      </w:r>
    </w:p>
    <w:p>
      <w:r>
        <w:rPr>
          <w:b/>
        </w:rPr>
        <w:t xml:space="preserve">Esimerkki 7.883</w:t>
      </w:r>
    </w:p>
    <w:p>
      <w:r>
        <w:t xml:space="preserve">Lausunto: Ja vihaan lyhythihaisia paitoja, kun niitä käytetään tummien kaulaliinojen kanssa, laihoja sikoja, jotka koputtelevat suljettuihin oviin; ja minulla oli tapana laskea tiiliä, mukava pakkomielle verrattunaLabel: contradiction.Genre: slate.</w:t>
      </w:r>
    </w:p>
    <w:p>
      <w:r>
        <w:rPr>
          <w:b/>
        </w:rPr>
        <w:t xml:space="preserve">Tulos</w:t>
      </w:r>
    </w:p>
    <w:p>
      <w:r>
        <w:t xml:space="preserve">Pidän ehdottomasti pitkähihaisista paidoista tuon asun kanssa.</w:t>
      </w:r>
    </w:p>
    <w:p>
      <w:r>
        <w:rPr>
          <w:b/>
        </w:rPr>
        <w:t xml:space="preserve">Esimerkki 7.884</w:t>
      </w:r>
    </w:p>
    <w:p>
      <w:r>
        <w:t xml:space="preserve">Lausunto: Laji: fiktio: Se pitää sinut jännityksessä, hahmot ovat niin eloisia, dialogit - tarkkoja ja kerronta - ensiluokkaista.</w:t>
      </w:r>
    </w:p>
    <w:p>
      <w:r>
        <w:rPr>
          <w:b/>
        </w:rPr>
        <w:t xml:space="preserve">Tulos</w:t>
      </w:r>
    </w:p>
    <w:p>
      <w:r>
        <w:t xml:space="preserve">Tiedotusvälineissä ei ole lainkaan hahmoja.</w:t>
      </w:r>
    </w:p>
    <w:p>
      <w:r>
        <w:rPr>
          <w:b/>
        </w:rPr>
        <w:t xml:space="preserve">Esimerkki 7.885</w:t>
      </w:r>
    </w:p>
    <w:p>
      <w:r>
        <w:t xml:space="preserve">Väite: heillä on suuri ongelma palestiinalaisten kanssa, eivätkä he tarvitse muita ongelmia.Nimike: entailment.Laji: puhelin.</w:t>
      </w:r>
    </w:p>
    <w:p>
      <w:r>
        <w:rPr>
          <w:b/>
        </w:rPr>
        <w:t xml:space="preserve">Tulos</w:t>
      </w:r>
    </w:p>
    <w:p>
      <w:r>
        <w:t xml:space="preserve">Palestiinalaiset ovat merkittävä kysymys.</w:t>
      </w:r>
    </w:p>
    <w:p>
      <w:r>
        <w:rPr>
          <w:b/>
        </w:rPr>
        <w:t xml:space="preserve">Esimerkki 7.886</w:t>
      </w:r>
    </w:p>
    <w:p>
      <w:r>
        <w:t xml:space="preserve">Lausunto: Työssä kerättiin lääkäreitä, sairaaloita, vakuutusyhtiöitä ja lakimiehiä edustavien järjestöjen näkemyksiä havaituista ongelmista, niiden ratkaisemiseksi toteutetuista toimista, näiden toimien tuloksista ja liittovaltion osallistumisen tarpeesta.</w:t>
      </w:r>
    </w:p>
    <w:p>
      <w:r>
        <w:rPr>
          <w:b/>
        </w:rPr>
        <w:t xml:space="preserve">Tulos</w:t>
      </w:r>
    </w:p>
    <w:p>
      <w:r>
        <w:t xml:space="preserve">Työhön sisältyi organisaatioiden näkemysten hankkiminen yksityisen ja julkisen sektorin työpaikoilta.</w:t>
      </w:r>
    </w:p>
    <w:p>
      <w:r>
        <w:rPr>
          <w:b/>
        </w:rPr>
        <w:t xml:space="preserve">Esimerkki 7.887</w:t>
      </w:r>
    </w:p>
    <w:p>
      <w:r>
        <w:t xml:space="preserve">Lausunto: Label: Neutraali.Genre: matkailu.</w:t>
      </w:r>
    </w:p>
    <w:p>
      <w:r>
        <w:rPr>
          <w:b/>
        </w:rPr>
        <w:t xml:space="preserve">Tulos</w:t>
      </w:r>
    </w:p>
    <w:p>
      <w:r>
        <w:t xml:space="preserve">Alkuperäiset omistajat hyväksyivät muhkeat maksut myydäkseen arvokkaiden huviloidensa vuokrasopimukset lomakeskusyhtiölle.</w:t>
      </w:r>
    </w:p>
    <w:p>
      <w:r>
        <w:rPr>
          <w:b/>
        </w:rPr>
        <w:t xml:space="preserve">Esimerkki 7.888</w:t>
      </w:r>
    </w:p>
    <w:p>
      <w:r>
        <w:t xml:space="preserve">Väite: Mielestäni sekä äiti että lapsi häviävät, ja mielestäni siksi on niin paljon ongelmia nykypäivän lasten kanssa, koska heillä ei ole enää perhejuuria.Nimeke: ristiriita.Laji: puhelin.</w:t>
      </w:r>
    </w:p>
    <w:p>
      <w:r>
        <w:rPr>
          <w:b/>
        </w:rPr>
        <w:t xml:space="preserve">Tulos</w:t>
      </w:r>
    </w:p>
    <w:p>
      <w:r>
        <w:t xml:space="preserve">Lasten kanssa ei ole nykyään paljon ongelmia.</w:t>
      </w:r>
    </w:p>
    <w:p>
      <w:r>
        <w:rPr>
          <w:b/>
        </w:rPr>
        <w:t xml:space="preserve">Esimerkki 7.889</w:t>
      </w:r>
    </w:p>
    <w:p>
      <w:r>
        <w:t xml:space="preserve">Lausunto: Laji: fiktio.</w:t>
      </w:r>
    </w:p>
    <w:p>
      <w:r>
        <w:rPr>
          <w:b/>
        </w:rPr>
        <w:t xml:space="preserve">Tulos</w:t>
      </w:r>
    </w:p>
    <w:p>
      <w:r>
        <w:t xml:space="preserve">Taskulampun valo valaisi demonien silmät.</w:t>
      </w:r>
    </w:p>
    <w:p>
      <w:r>
        <w:rPr>
          <w:b/>
        </w:rPr>
        <w:t xml:space="preserve">Esimerkki 7.890</w:t>
      </w:r>
    </w:p>
    <w:p>
      <w:r>
        <w:t xml:space="preserve">Lausunto: Merkintä: Juo runsaasti nesteitä kuumuudessa, nestehukka on suurempi riski kuin vatsavaivat.Merkintä: neutraali.Laji: matkailu.</w:t>
      </w:r>
    </w:p>
    <w:p>
      <w:r>
        <w:rPr>
          <w:b/>
        </w:rPr>
        <w:t xml:space="preserve">Tulos</w:t>
      </w:r>
    </w:p>
    <w:p>
      <w:r>
        <w:t xml:space="preserve">Kuivuminen olisi erittäin huono asia tällä alueella.</w:t>
      </w:r>
    </w:p>
    <w:p>
      <w:r>
        <w:rPr>
          <w:b/>
        </w:rPr>
        <w:t xml:space="preserve">Esimerkki 7.891</w:t>
      </w:r>
    </w:p>
    <w:p>
      <w:r>
        <w:t xml:space="preserve">Väite: Kyllä, luulen, että monet ihmiset eivät ymmärrä, mutta hallitus ei tuota rahaa, he voivat painaa sitä, mutta se ei ole oikeastaan tapa, jolla rahaa tehdään, vaan se tehdään siitä, että ihmiset työskentelevät ja tekevät asioita, jotka ovat tuottavia, ja hallitus on nettokustannus.Nimike: neutraali.Genre: puhelin.</w:t>
      </w:r>
    </w:p>
    <w:p>
      <w:r>
        <w:rPr>
          <w:b/>
        </w:rPr>
        <w:t xml:space="preserve">Tulos</w:t>
      </w:r>
    </w:p>
    <w:p>
      <w:r>
        <w:t xml:space="preserve">Tavalliset ihmiset, jotka tekevät työtä ja luovat asioita, ovat niitä, jotka tuottavat rahaa.</w:t>
      </w:r>
    </w:p>
    <w:p>
      <w:r>
        <w:rPr>
          <w:b/>
        </w:rPr>
        <w:t xml:space="preserve">Esimerkki 7.892</w:t>
      </w:r>
    </w:p>
    <w:p>
      <w:r>
        <w:t xml:space="preserve">Lausunto: Nimike: ristiriita.Genre: matkailu.</w:t>
      </w:r>
    </w:p>
    <w:p>
      <w:r>
        <w:rPr>
          <w:b/>
        </w:rPr>
        <w:t xml:space="preserve">Tulos</w:t>
      </w:r>
    </w:p>
    <w:p>
      <w:r>
        <w:t xml:space="preserve">Alkuperäisistä linnoituksista on löydettävissä monia jälkiä.</w:t>
      </w:r>
    </w:p>
    <w:p>
      <w:r>
        <w:rPr>
          <w:b/>
        </w:rPr>
        <w:t xml:space="preserve">Esimerkki 7.893</w:t>
      </w:r>
    </w:p>
    <w:p>
      <w:r>
        <w:t xml:space="preserve">Lausunto: Laji: fiktio. lausunto: Poskipäiden kulma viittasi hänen slaavilaiseen syntyperäänsä, muuten mikään ei viitannut hänen kansallisuuteensa.Nimike: ristiriita.Genre: fiktio.</w:t>
      </w:r>
    </w:p>
    <w:p>
      <w:r>
        <w:rPr>
          <w:b/>
        </w:rPr>
        <w:t xml:space="preserve">Tulos</w:t>
      </w:r>
    </w:p>
    <w:p>
      <w:r>
        <w:t xml:space="preserve">Hänellä oli henkilöllisyystodistus, joka osoitti hänen kansalaisuutensa.</w:t>
      </w:r>
    </w:p>
    <w:p>
      <w:r>
        <w:rPr>
          <w:b/>
        </w:rPr>
        <w:t xml:space="preserve">Esimerkki 7.894</w:t>
      </w:r>
    </w:p>
    <w:p>
      <w:r>
        <w:t xml:space="preserve">Lausunto: Label: neutral.Genre: government.</w:t>
      </w:r>
    </w:p>
    <w:p>
      <w:r>
        <w:rPr>
          <w:b/>
        </w:rPr>
        <w:t xml:space="preserve">Tulos</w:t>
      </w:r>
    </w:p>
    <w:p>
      <w:r>
        <w:t xml:space="preserve">Kokonaiskytkentäaika lyhenee, kun kytkennät tehdään peräkkäin.</w:t>
      </w:r>
    </w:p>
    <w:p>
      <w:r>
        <w:rPr>
          <w:b/>
        </w:rPr>
        <w:t xml:space="preserve">Esimerkki 7.895</w:t>
      </w:r>
    </w:p>
    <w:p>
      <w:r>
        <w:t xml:space="preserve">Lausunto: Nimeke: entailment.Genre: fiktio.</w:t>
      </w:r>
    </w:p>
    <w:p>
      <w:r>
        <w:rPr>
          <w:b/>
        </w:rPr>
        <w:t xml:space="preserve">Tulos</w:t>
      </w:r>
    </w:p>
    <w:p>
      <w:r>
        <w:t xml:space="preserve">Ca'daanin pää pyöri.</w:t>
      </w:r>
    </w:p>
    <w:p>
      <w:r>
        <w:rPr>
          <w:b/>
        </w:rPr>
        <w:t xml:space="preserve">Esimerkki 7.896</w:t>
      </w:r>
    </w:p>
    <w:p>
      <w:r>
        <w:t xml:space="preserve">Lausunto: Label: Neutraali.Genre: matkailu.</w:t>
      </w:r>
    </w:p>
    <w:p>
      <w:r>
        <w:rPr>
          <w:b/>
        </w:rPr>
        <w:t xml:space="preserve">Tulos</w:t>
      </w:r>
    </w:p>
    <w:p>
      <w:r>
        <w:t xml:space="preserve">Lake Palace -hotelli on maineensa vuoksi yleensä täyteen varattu.</w:t>
      </w:r>
    </w:p>
    <w:p>
      <w:r>
        <w:rPr>
          <w:b/>
        </w:rPr>
        <w:t xml:space="preserve">Esimerkki 7.897</w:t>
      </w:r>
    </w:p>
    <w:p>
      <w:r>
        <w:t xml:space="preserve">Lausunto: Carey kehotti roomalaiskatolista kirkkoa omaksumaan anglikaanisten kirkkojen noudattaman avoimen raiteen politiikan.</w:t>
      </w:r>
    </w:p>
    <w:p>
      <w:r>
        <w:rPr>
          <w:b/>
        </w:rPr>
        <w:t xml:space="preserve">Tulos</w:t>
      </w:r>
    </w:p>
    <w:p>
      <w:r>
        <w:t xml:space="preserve">Careylla oli kokemusta anglikaanisista kirkoista.</w:t>
      </w:r>
    </w:p>
    <w:p>
      <w:r>
        <w:rPr>
          <w:b/>
        </w:rPr>
        <w:t xml:space="preserve">Esimerkki 7.898</w:t>
      </w:r>
    </w:p>
    <w:p>
      <w:r>
        <w:t xml:space="preserve">Lausunto: Laji: fiktio.</w:t>
      </w:r>
    </w:p>
    <w:p>
      <w:r>
        <w:rPr>
          <w:b/>
        </w:rPr>
        <w:t xml:space="preserve">Tulos</w:t>
      </w:r>
    </w:p>
    <w:p>
      <w:r>
        <w:t xml:space="preserve">Hänet tunnettiin nimellä Natalia.</w:t>
      </w:r>
    </w:p>
    <w:p>
      <w:r>
        <w:rPr>
          <w:b/>
        </w:rPr>
        <w:t xml:space="preserve">Esimerkki 7.899</w:t>
      </w:r>
    </w:p>
    <w:p>
      <w:r>
        <w:t xml:space="preserve">Lausunto: Label: neutral.Genre: government.</w:t>
      </w:r>
    </w:p>
    <w:p>
      <w:r>
        <w:rPr>
          <w:b/>
        </w:rPr>
        <w:t xml:space="preserve">Tulos</w:t>
      </w:r>
    </w:p>
    <w:p>
      <w:r>
        <w:t xml:space="preserve">Mallin mukaan väestönkasvu on vakio 14 prosenttia.</w:t>
      </w:r>
    </w:p>
    <w:p>
      <w:r>
        <w:rPr>
          <w:b/>
        </w:rPr>
        <w:t xml:space="preserve">Esimerkki 7.900</w:t>
      </w:r>
    </w:p>
    <w:p>
      <w:r>
        <w:t xml:space="preserve">Lausunto: Label: entailment.Genre: government.</w:t>
      </w:r>
    </w:p>
    <w:p>
      <w:r>
        <w:rPr>
          <w:b/>
        </w:rPr>
        <w:t xml:space="preserve">Tulos</w:t>
      </w:r>
    </w:p>
    <w:p>
      <w:r>
        <w:t xml:space="preserve">Valtion kumppanuusjärjestelmä perustettiin palvelemaan asiakkaita, joita LSC-järjestöt eivät voineet edustaa.</w:t>
      </w:r>
    </w:p>
    <w:p>
      <w:r>
        <w:rPr>
          <w:b/>
        </w:rPr>
        <w:t xml:space="preserve">Esimerkki 7.901</w:t>
      </w:r>
    </w:p>
    <w:p>
      <w:r>
        <w:t xml:space="preserve">Väite: kyllä, toivottavasti seuraavassa sukupolvessa se ei ole enää edes ongelma.Tarkoitan, että ihmiset katsovat sinua vain ihmisenä, eivät miehenä tai naisena.Luulen, että se olisi paras tavoite.Nimike: entailment.Genre: puhelin.</w:t>
      </w:r>
    </w:p>
    <w:p>
      <w:r>
        <w:rPr>
          <w:b/>
        </w:rPr>
        <w:t xml:space="preserve">Tulos</w:t>
      </w:r>
    </w:p>
    <w:p>
      <w:r>
        <w:t xml:space="preserve">Maailma näkee sinut ihmisenä eikä miehenä tai naisena.</w:t>
      </w:r>
    </w:p>
    <w:p>
      <w:r>
        <w:rPr>
          <w:b/>
        </w:rPr>
        <w:t xml:space="preserve">Esimerkki 7.902</w:t>
      </w:r>
    </w:p>
    <w:p>
      <w:r>
        <w:t xml:space="preserve">Lausunto: Nimike: neutraali.Laji: matkailu.</w:t>
      </w:r>
    </w:p>
    <w:p>
      <w:r>
        <w:rPr>
          <w:b/>
        </w:rPr>
        <w:t xml:space="preserve">Tulos</w:t>
      </w:r>
    </w:p>
    <w:p>
      <w:r>
        <w:t xml:space="preserve">Paikalliset pakotettiin usein asevelvollisiksi.</w:t>
      </w:r>
    </w:p>
    <w:p>
      <w:r>
        <w:rPr>
          <w:b/>
        </w:rPr>
        <w:t xml:space="preserve">Esimerkki 7.903</w:t>
      </w:r>
    </w:p>
    <w:p>
      <w:r>
        <w:t xml:space="preserve">Lausunto: Tunniste: ristiriita.Genre: fiktio.</w:t>
      </w:r>
    </w:p>
    <w:p>
      <w:r>
        <w:rPr>
          <w:b/>
        </w:rPr>
        <w:t xml:space="preserve">Tulos</w:t>
      </w:r>
    </w:p>
    <w:p>
      <w:r>
        <w:t xml:space="preserve">Herra White heitti minulle romaanin sohvapöydältä.</w:t>
      </w:r>
    </w:p>
    <w:p>
      <w:r>
        <w:rPr>
          <w:b/>
        </w:rPr>
        <w:t xml:space="preserve">Esimerkki 7.904</w:t>
      </w:r>
    </w:p>
    <w:p>
      <w:r>
        <w:t xml:space="preserve">Lausunto: Laji: fiktio.</w:t>
      </w:r>
    </w:p>
    <w:p>
      <w:r>
        <w:rPr>
          <w:b/>
        </w:rPr>
        <w:t xml:space="preserve">Tulos</w:t>
      </w:r>
    </w:p>
    <w:p>
      <w:r>
        <w:t xml:space="preserve">Olen ilmaissut teille, etten halua teidän tapaavan Bauersteinia.</w:t>
      </w:r>
    </w:p>
    <w:p>
      <w:r>
        <w:rPr>
          <w:b/>
        </w:rPr>
        <w:t xml:space="preserve">Esimerkki 7.905</w:t>
      </w:r>
    </w:p>
    <w:p>
      <w:r>
        <w:t xml:space="preserve">Lausunto: Label: entailment.Genre: slate.</w:t>
      </w:r>
    </w:p>
    <w:p>
      <w:r>
        <w:rPr>
          <w:b/>
        </w:rPr>
        <w:t xml:space="preserve">Tulos</w:t>
      </w:r>
    </w:p>
    <w:p>
      <w:r>
        <w:t xml:space="preserve">Amerikkalainen pappi ja nunna eivät saaneet saarnata homoille Vatikaanissa.</w:t>
      </w:r>
    </w:p>
    <w:p>
      <w:r>
        <w:rPr>
          <w:b/>
        </w:rPr>
        <w:t xml:space="preserve">Esimerkki 7.906</w:t>
      </w:r>
    </w:p>
    <w:p>
      <w:r>
        <w:t xml:space="preserve">Lausunto: Label: neutraali.Genre: matkailu.</w:t>
      </w:r>
    </w:p>
    <w:p>
      <w:r>
        <w:rPr>
          <w:b/>
        </w:rPr>
        <w:t xml:space="preserve">Tulos</w:t>
      </w:r>
    </w:p>
    <w:p>
      <w:r>
        <w:t xml:space="preserve">Haudanryöstäjät turmelivat usein koristeet.</w:t>
      </w:r>
    </w:p>
    <w:p>
      <w:r>
        <w:rPr>
          <w:b/>
        </w:rPr>
        <w:t xml:space="preserve">Tulos</w:t>
      </w:r>
    </w:p>
    <w:p>
      <w:r>
        <w:t xml:space="preserve">He olivat ahkeria työntekijöitä.</w:t>
      </w:r>
    </w:p>
    <w:p>
      <w:r>
        <w:rPr>
          <w:b/>
        </w:rPr>
        <w:t xml:space="preserve">Esimerkki 7.907</w:t>
      </w:r>
    </w:p>
    <w:p>
      <w:r>
        <w:t xml:space="preserve">Väite: "Lincolnin väki on kaikkialla junan sisäpuolella. "Merkintä: neutraali.Laji: fiktio.</w:t>
      </w:r>
    </w:p>
    <w:p>
      <w:r>
        <w:rPr>
          <w:b/>
        </w:rPr>
        <w:t xml:space="preserve">Tulos</w:t>
      </w:r>
    </w:p>
    <w:p>
      <w:r>
        <w:t xml:space="preserve">Lincolnin väki aikoi tuhota junan sisätilat. </w:t>
      </w:r>
    </w:p>
    <w:p>
      <w:r>
        <w:rPr>
          <w:b/>
        </w:rPr>
        <w:t xml:space="preserve">Esimerkki 7.908</w:t>
      </w:r>
    </w:p>
    <w:p>
      <w:r>
        <w:t xml:space="preserve">Lausunto: Label: neutral.Genre: government.</w:t>
      </w:r>
    </w:p>
    <w:p>
      <w:r>
        <w:rPr>
          <w:b/>
        </w:rPr>
        <w:t xml:space="preserve">Tulos</w:t>
      </w:r>
    </w:p>
    <w:p>
      <w:r>
        <w:t xml:space="preserve">Yritykset asettavat kunnianhimoisia ilmanlaatutavoitteita julkisuuskuvan parantamiseksi.</w:t>
      </w:r>
    </w:p>
    <w:p>
      <w:r>
        <w:rPr>
          <w:b/>
        </w:rPr>
        <w:t xml:space="preserve">Esimerkki 7.909</w:t>
      </w:r>
    </w:p>
    <w:p>
      <w:r>
        <w:t xml:space="preserve">Lausunto: Se on moderni, tilava uusi kaupunginmuseo, joka on rakennettu erityisen viehättävän, oliivipuiden ja luonnonkukkien peittämän kukkulan reunalle ja joka tunnetaan nimellä Puig des Molins (tuulimyllyjen kukkula). nimike: ristiriita.</w:t>
      </w:r>
    </w:p>
    <w:p>
      <w:r>
        <w:rPr>
          <w:b/>
        </w:rPr>
        <w:t xml:space="preserve">Tulos</w:t>
      </w:r>
    </w:p>
    <w:p>
      <w:r>
        <w:t xml:space="preserve">Kukkulalla ei ole oliivipuita.</w:t>
      </w:r>
    </w:p>
    <w:p>
      <w:r>
        <w:rPr>
          <w:b/>
        </w:rPr>
        <w:t xml:space="preserve">Esimerkki 7.910</w:t>
      </w:r>
    </w:p>
    <w:p>
      <w:r>
        <w:t xml:space="preserve">Lausunto: Label: neutral.Genre: travel.</w:t>
      </w:r>
    </w:p>
    <w:p>
      <w:r>
        <w:rPr>
          <w:b/>
        </w:rPr>
        <w:t xml:space="preserve">Tulos</w:t>
      </w:r>
    </w:p>
    <w:p>
      <w:r>
        <w:t xml:space="preserve">Las Vegasilla on maine, jossa on sekä myönteisiä että kielteisiä puolia.</w:t>
      </w:r>
    </w:p>
    <w:p>
      <w:r>
        <w:rPr>
          <w:b/>
        </w:rPr>
        <w:t xml:space="preserve">Esimerkki 7.911</w:t>
      </w:r>
    </w:p>
    <w:p>
      <w:r>
        <w:t xml:space="preserve">Lausunto: Sanoin, että kuten tavallista, et aio selittää." 134 "Päinvastoin. Merkintä: neutraali.Genre: fiktio.</w:t>
      </w:r>
    </w:p>
    <w:p>
      <w:r>
        <w:rPr>
          <w:b/>
        </w:rPr>
        <w:t xml:space="preserve">Tulos</w:t>
      </w:r>
    </w:p>
    <w:p>
      <w:r>
        <w:t xml:space="preserve">Oletan, sanoin otsa kurtussa, ettet aio selittää, mitä eilen illalla tapahtui?</w:t>
      </w:r>
    </w:p>
    <w:p>
      <w:r>
        <w:rPr>
          <w:b/>
        </w:rPr>
        <w:t xml:space="preserve">Esimerkki 7.912</w:t>
      </w:r>
    </w:p>
    <w:p>
      <w:r>
        <w:t xml:space="preserve">Lausunto: Hillary saattoi tietää yksityiskohtaisesti, tietää yleisesti, ei halunnut tietää tai ei todellakaan tiennyt mitään.</w:t>
      </w:r>
    </w:p>
    <w:p>
      <w:r>
        <w:rPr>
          <w:b/>
        </w:rPr>
        <w:t xml:space="preserve">Tulos</w:t>
      </w:r>
    </w:p>
    <w:p>
      <w:r>
        <w:t xml:space="preserve">Kuinka paljon Hilary tiesi, on arvailujen varassa.</w:t>
      </w:r>
    </w:p>
    <w:p>
      <w:r>
        <w:rPr>
          <w:b/>
        </w:rPr>
        <w:t xml:space="preserve">Esimerkki 7.913</w:t>
      </w:r>
    </w:p>
    <w:p>
      <w:r>
        <w:t xml:space="preserve">Lausunto: Nimike: ristiriita.Genre: fiktio.</w:t>
      </w:r>
    </w:p>
    <w:p>
      <w:r>
        <w:rPr>
          <w:b/>
        </w:rPr>
        <w:t xml:space="preserve">Tulos</w:t>
      </w:r>
    </w:p>
    <w:p>
      <w:r>
        <w:t xml:space="preserve">Meidän pitäisi käyttää maatamme tukikohtana.</w:t>
      </w:r>
    </w:p>
    <w:p>
      <w:r>
        <w:rPr>
          <w:b/>
        </w:rPr>
        <w:t xml:space="preserve">Esimerkki 7.914</w:t>
      </w:r>
    </w:p>
    <w:p>
      <w:r>
        <w:t xml:space="preserve">Väite: (2) määrittelee palvelujen tyypit ja laajuudet, (3) asettaa palvelujen maksuprosentit ja (4) hallinnoi omaa ohjelmaansa.Nimike: ristiriita.Laji: hallinto.</w:t>
      </w:r>
    </w:p>
    <w:p>
      <w:r>
        <w:rPr>
          <w:b/>
        </w:rPr>
        <w:t xml:space="preserve">Tulos</w:t>
      </w:r>
    </w:p>
    <w:p>
      <w:r>
        <w:t xml:space="preserve">(2) vahvistaa palveluista maksettavan korvauksen määrän.</w:t>
      </w:r>
    </w:p>
    <w:p>
      <w:r>
        <w:rPr>
          <w:b/>
        </w:rPr>
        <w:t xml:space="preserve">Esimerkki 7.915</w:t>
      </w:r>
    </w:p>
    <w:p>
      <w:r>
        <w:t xml:space="preserve">Lausunto: Prado omistaa hänen jännittyneen mutta kiehtovan taistelukuvansa Cedizin puolustus englantilaisia vastaan ja harvinaisemman asetelman, jossa on pikari, kaksi maljakkoa ja ruukku, jotka nousevat esiin mustasta taustasta.Etiketti: entailment.</w:t>
      </w:r>
    </w:p>
    <w:p>
      <w:r>
        <w:rPr>
          <w:b/>
        </w:rPr>
        <w:t xml:space="preserve">Tulos</w:t>
      </w:r>
    </w:p>
    <w:p>
      <w:r>
        <w:t xml:space="preserve">Maalauksia on kaksi.</w:t>
      </w:r>
    </w:p>
    <w:p>
      <w:r>
        <w:rPr>
          <w:b/>
        </w:rPr>
        <w:t xml:space="preserve">Esimerkki 7.916</w:t>
      </w:r>
    </w:p>
    <w:p>
      <w:r>
        <w:t xml:space="preserve">Lausunto: Jos kotitalouksien kulutuksessa ei tapahdu muutoksia, henkilökohtainen säästäminen lisääntyisi valtion osuuden verran, mutta valtion säästäminen vähenisi saman verran. tarra: entailment.Genre: government.</w:t>
      </w:r>
    </w:p>
    <w:p>
      <w:r>
        <w:rPr>
          <w:b/>
        </w:rPr>
        <w:t xml:space="preserve">Tulos</w:t>
      </w:r>
    </w:p>
    <w:p>
      <w:r>
        <w:t xml:space="preserve">Verohyvitykset eivät vaikuta suoraan kotitalouksien kulutukseen.</w:t>
      </w:r>
    </w:p>
    <w:p>
      <w:r>
        <w:rPr>
          <w:b/>
        </w:rPr>
        <w:t xml:space="preserve">Esimerkki 7.917</w:t>
      </w:r>
    </w:p>
    <w:p>
      <w:r>
        <w:t xml:space="preserve">Lausunto: Lindseyn virne kertoo kaiken, kun hänen poikansa Ken kuljettaa häntä betoniramppia ylös ja ovista sisään.</w:t>
      </w:r>
    </w:p>
    <w:p>
      <w:r>
        <w:rPr>
          <w:b/>
        </w:rPr>
        <w:t xml:space="preserve">Tulos</w:t>
      </w:r>
    </w:p>
    <w:p>
      <w:r>
        <w:t xml:space="preserve">Lindsey hymyilee, kun hänen poikansa kuljettaa hänet ramppia pitkin hänen vanhaan lukioonsa. </w:t>
      </w:r>
    </w:p>
    <w:p>
      <w:r>
        <w:rPr>
          <w:b/>
        </w:rPr>
        <w:t xml:space="preserve">Esimerkki 7.918</w:t>
      </w:r>
    </w:p>
    <w:p>
      <w:r>
        <w:t xml:space="preserve">Lausunto: Label: neutral.Genre: slate.</w:t>
      </w:r>
    </w:p>
    <w:p>
      <w:r>
        <w:rPr>
          <w:b/>
        </w:rPr>
        <w:t xml:space="preserve">Tulos</w:t>
      </w:r>
    </w:p>
    <w:p>
      <w:r>
        <w:t xml:space="preserve">Rauhaa ei ole vielä saavutettu Lähi-idässä.</w:t>
      </w:r>
    </w:p>
    <w:p>
      <w:r>
        <w:rPr>
          <w:b/>
        </w:rPr>
        <w:t xml:space="preserve">Esimerkki 7.919</w:t>
      </w:r>
    </w:p>
    <w:p>
      <w:r>
        <w:t xml:space="preserve">Lausunto: Laji: fiktio.</w:t>
      </w:r>
    </w:p>
    <w:p>
      <w:r>
        <w:rPr>
          <w:b/>
        </w:rPr>
        <w:t xml:space="preserve">Tulos</w:t>
      </w:r>
    </w:p>
    <w:p>
      <w:r>
        <w:t xml:space="preserve">Se ei ole totta, Julius.</w:t>
      </w:r>
    </w:p>
    <w:p>
      <w:r>
        <w:rPr>
          <w:b/>
        </w:rPr>
        <w:t xml:space="preserve">Esimerkki 7.920</w:t>
      </w:r>
    </w:p>
    <w:p>
      <w:r>
        <w:t xml:space="preserve">Lausunto: Label: contradiction.Genre: government.</w:t>
      </w:r>
    </w:p>
    <w:p>
      <w:r>
        <w:rPr>
          <w:b/>
        </w:rPr>
        <w:t xml:space="preserve">Tulos</w:t>
      </w:r>
    </w:p>
    <w:p>
      <w:r>
        <w:t xml:space="preserve">Tämä on ainoa tarkastelumenettelyssä tarvittava tietolähde.</w:t>
      </w:r>
    </w:p>
    <w:p>
      <w:r>
        <w:rPr>
          <w:b/>
        </w:rPr>
        <w:t xml:space="preserve">Esimerkki 7.921</w:t>
      </w:r>
    </w:p>
    <w:p>
      <w:r>
        <w:t xml:space="preserve">Lausunto: Kaksi vuotta myöhemmin, Srebrenican ja Vukovarin verilöylyjen, kymmenien tuhansien kroaattien ja muslimien teurastamisen ja siirtämisen, Sarajevon tuhoamisen ja serbien uusien alueiden valtaamisen jälkeen, hallinto ajoi läpi Daytonin sopimukset.Label: entailment.Genre: slate.</w:t>
      </w:r>
    </w:p>
    <w:p>
      <w:r>
        <w:rPr>
          <w:b/>
        </w:rPr>
        <w:t xml:space="preserve">Tulos</w:t>
      </w:r>
    </w:p>
    <w:p>
      <w:r>
        <w:t xml:space="preserve">Tuhannet kroaatit ja muslimit ovat joutuneet siirtymään kotiseudultaan.</w:t>
      </w:r>
    </w:p>
    <w:p>
      <w:r>
        <w:rPr>
          <w:b/>
        </w:rPr>
        <w:t xml:space="preserve">Esimerkki 7.922</w:t>
      </w:r>
    </w:p>
    <w:p>
      <w:r>
        <w:t xml:space="preserve">Lausunto: Tänä aikana ulkomaalaiset saivat ensimmäistä kertaa ostaa suuria maa-alueita (joista suuri osa käytettiin sokeriruokoviljelmiin), ja taloudelliset ja poliittiset siteet Amerikkaan kiristyivät dramaattisesti, ja puheet Havaijin mahdollisesta liittämisestä päätyivät Valkoiseen taloon asti.Nimike: ristiriita.Laji: matkailu.</w:t>
      </w:r>
    </w:p>
    <w:p>
      <w:r>
        <w:rPr>
          <w:b/>
        </w:rPr>
        <w:t xml:space="preserve">Tulos</w:t>
      </w:r>
    </w:p>
    <w:p>
      <w:r>
        <w:t xml:space="preserve">Ulkomaalaiset eivät saaneet ostaa paljon maata.</w:t>
      </w:r>
    </w:p>
    <w:p>
      <w:r>
        <w:rPr>
          <w:b/>
        </w:rPr>
        <w:t xml:space="preserve">Esimerkki 7.923</w:t>
      </w:r>
    </w:p>
    <w:p>
      <w:r>
        <w:t xml:space="preserve">Lausunto: Lajityyppi: hallitus. lausunto: Komissio uskoo, että kriteerejä olisi parempi soveltaa täysimittaista tuotantoa koskevaan päätökseen tai silloin, kun vähäinen tuotantomäärä ylittää 10 prosenttia suunnitellusta asejärjestelmän ostosta.</w:t>
      </w:r>
    </w:p>
    <w:p>
      <w:r>
        <w:rPr>
          <w:b/>
        </w:rPr>
        <w:t xml:space="preserve">Tulos</w:t>
      </w:r>
    </w:p>
    <w:p>
      <w:r>
        <w:t xml:space="preserve">Määrät eivät koskaan ylitä kymmentä prosenttia ostosta.</w:t>
      </w:r>
    </w:p>
    <w:p>
      <w:r>
        <w:rPr>
          <w:b/>
        </w:rPr>
        <w:t xml:space="preserve">Esimerkki 7.924</w:t>
      </w:r>
    </w:p>
    <w:p>
      <w:r>
        <w:t xml:space="preserve">Lausunto: Laji: puhelin.</w:t>
      </w:r>
    </w:p>
    <w:p>
      <w:r>
        <w:rPr>
          <w:b/>
        </w:rPr>
        <w:t xml:space="preserve">Tulos</w:t>
      </w:r>
    </w:p>
    <w:p>
      <w:r>
        <w:t xml:space="preserve">Olen Judith Krantzin suuri fani.</w:t>
      </w:r>
    </w:p>
    <w:p>
      <w:r>
        <w:rPr>
          <w:b/>
        </w:rPr>
        <w:t xml:space="preserve">Esimerkki 7.925</w:t>
      </w:r>
    </w:p>
    <w:p>
      <w:r>
        <w:t xml:space="preserve">Lausunto: Monet tällaisten työntekijöiden sopimusoikeudet - kuten paluukuljetusten korvaaminen, työntekijöiden korvaukset, 3/4-takuu ja vaateet siitä, että viljelijä on jättänyt lähettämättä työntekijän viimeisen palkan - syntyvät usein vasta sen jälkeen, kun työntekijä on palannut kotiin.Nimike: entailment.Genre: government.</w:t>
      </w:r>
    </w:p>
    <w:p>
      <w:r>
        <w:rPr>
          <w:b/>
        </w:rPr>
        <w:t xml:space="preserve">Tulos</w:t>
      </w:r>
    </w:p>
    <w:p>
      <w:r>
        <w:t xml:space="preserve">Työntekijöiden korvaukset ovat yksi näiden työntekijöiden sopimusperusteisista oikeuksista.</w:t>
      </w:r>
    </w:p>
    <w:p>
      <w:r>
        <w:rPr>
          <w:b/>
        </w:rPr>
        <w:t xml:space="preserve">Esimerkki 7.926</w:t>
      </w:r>
    </w:p>
    <w:p>
      <w:r>
        <w:t xml:space="preserve">Väite: muuttunut paljon vuosien varrella.Nimike: neutraali.Laji: hallitus.</w:t>
      </w:r>
    </w:p>
    <w:p>
      <w:r>
        <w:rPr>
          <w:b/>
        </w:rPr>
        <w:t xml:space="preserve">Tulos</w:t>
      </w:r>
    </w:p>
    <w:p>
      <w:r>
        <w:t xml:space="preserve">Tuli vuosien mittaan yhä paremmaksi.</w:t>
      </w:r>
    </w:p>
    <w:p>
      <w:r>
        <w:rPr>
          <w:b/>
        </w:rPr>
        <w:t xml:space="preserve">Esimerkki 7.927</w:t>
      </w:r>
    </w:p>
    <w:p>
      <w:r>
        <w:t xml:space="preserve">Statement: uh-huh joo se on mitä niinku no um nyt tiedän että meillä on vanha me kutsumme sitä vanhainkodiksi mutta se on periaatteessa myös hoitokoti mutta jokaisella on periaatteessa oma huoneLabel: ristiriita.Genre: puhelin.</w:t>
      </w:r>
    </w:p>
    <w:p>
      <w:r>
        <w:rPr>
          <w:b/>
        </w:rPr>
        <w:t xml:space="preserve">Tulos</w:t>
      </w:r>
    </w:p>
    <w:p>
      <w:r>
        <w:t xml:space="preserve">Kenelläkään ei ole vanhainkodissa omaa huonetta.</w:t>
      </w:r>
    </w:p>
    <w:p>
      <w:r>
        <w:rPr>
          <w:b/>
        </w:rPr>
        <w:t xml:space="preserve">Esimerkki 7.928</w:t>
      </w:r>
    </w:p>
    <w:p>
      <w:r>
        <w:t xml:space="preserve">Lausunto: Merkintä: neutraali.Laji: valtio.</w:t>
      </w:r>
    </w:p>
    <w:p>
      <w:r>
        <w:rPr>
          <w:b/>
        </w:rPr>
        <w:t xml:space="preserve">Tulos</w:t>
      </w:r>
    </w:p>
    <w:p>
      <w:r>
        <w:t xml:space="preserve">Teknisten asiantuntijoiden apu ohjelmiston tehokkuuden arvioinnissa on hyödyllistä.</w:t>
      </w:r>
    </w:p>
    <w:p>
      <w:r>
        <w:rPr>
          <w:b/>
        </w:rPr>
        <w:t xml:space="preserve">Esimerkki 7.929</w:t>
      </w:r>
    </w:p>
    <w:p>
      <w:r>
        <w:t xml:space="preserve">Lausunto: Laji: fiktio.</w:t>
      </w:r>
    </w:p>
    <w:p>
      <w:r>
        <w:rPr>
          <w:b/>
        </w:rPr>
        <w:t xml:space="preserve">Tulos</w:t>
      </w:r>
    </w:p>
    <w:p>
      <w:r>
        <w:t xml:space="preserve">Ca'daan jähmettyi pelosta.</w:t>
      </w:r>
    </w:p>
    <w:p>
      <w:r>
        <w:rPr>
          <w:b/>
        </w:rPr>
        <w:t xml:space="preserve">Esimerkki 7.930</w:t>
      </w:r>
    </w:p>
    <w:p>
      <w:r>
        <w:t xml:space="preserve">Väite: um-hum ja kuinka paljon uh kuinka monta pentuetta heillä on yleensä pentueessaLabel: ristiriita.Genre: puhelin.</w:t>
      </w:r>
    </w:p>
    <w:p>
      <w:r>
        <w:rPr>
          <w:b/>
        </w:rPr>
        <w:t xml:space="preserve">Tulos</w:t>
      </w:r>
    </w:p>
    <w:p>
      <w:r>
        <w:t xml:space="preserve">Kissat munivat.</w:t>
      </w:r>
    </w:p>
    <w:p>
      <w:r>
        <w:rPr>
          <w:b/>
        </w:rPr>
        <w:t xml:space="preserve">Esimerkki 7.931</w:t>
      </w:r>
    </w:p>
    <w:p>
      <w:r>
        <w:t xml:space="preserve">Lausunto: Laji: liuskekivi.</w:t>
      </w:r>
    </w:p>
    <w:p>
      <w:r>
        <w:rPr>
          <w:b/>
        </w:rPr>
        <w:t xml:space="preserve">Tulos</w:t>
      </w:r>
    </w:p>
    <w:p>
      <w:r>
        <w:t xml:space="preserve">Lewinsky kutsui hänet lounaalle.</w:t>
      </w:r>
    </w:p>
    <w:p>
      <w:r>
        <w:rPr>
          <w:b/>
        </w:rPr>
        <w:t xml:space="preserve">Esimerkki 7.932</w:t>
      </w:r>
    </w:p>
    <w:p>
      <w:r>
        <w:t xml:space="preserve">Lausunto: Valamiehistö katsoi ylöspäin kiinnostuneena. Nimike: ristiriita.Genre: fiktio.</w:t>
      </w:r>
    </w:p>
    <w:p>
      <w:r>
        <w:rPr>
          <w:b/>
        </w:rPr>
        <w:t xml:space="preserve">Tulos</w:t>
      </w:r>
    </w:p>
    <w:p>
      <w:r>
        <w:t xml:space="preserve">Tylsistyneenä valamiehistö katsoi muualle.</w:t>
      </w:r>
    </w:p>
    <w:p>
      <w:r>
        <w:rPr>
          <w:b/>
        </w:rPr>
        <w:t xml:space="preserve">Esimerkki 7.933</w:t>
      </w:r>
    </w:p>
    <w:p>
      <w:r>
        <w:t xml:space="preserve">Lausunto: Laji: fiktio.</w:t>
      </w:r>
    </w:p>
    <w:p>
      <w:r>
        <w:rPr>
          <w:b/>
        </w:rPr>
        <w:t xml:space="preserve">Tulos</w:t>
      </w:r>
    </w:p>
    <w:p>
      <w:r>
        <w:t xml:space="preserve">Introversio on yleinen persoonallisuustekijä. </w:t>
      </w:r>
    </w:p>
    <w:p>
      <w:r>
        <w:rPr>
          <w:b/>
        </w:rPr>
        <w:t xml:space="preserve">Esimerkki 7.934</w:t>
      </w:r>
    </w:p>
    <w:p>
      <w:r>
        <w:t xml:space="preserve">Lausunto: Label: contradiction.Genre: travel.</w:t>
      </w:r>
    </w:p>
    <w:p>
      <w:r>
        <w:rPr>
          <w:b/>
        </w:rPr>
        <w:t xml:space="preserve">Tulos</w:t>
      </w:r>
    </w:p>
    <w:p>
      <w:r>
        <w:t xml:space="preserve">Askhamin kylästä on pitkä matka Lowther Parkiin.</w:t>
      </w:r>
    </w:p>
    <w:p>
      <w:r>
        <w:rPr>
          <w:b/>
        </w:rPr>
        <w:t xml:space="preserve">Esimerkki 7.935</w:t>
      </w:r>
    </w:p>
    <w:p>
      <w:r>
        <w:t xml:space="preserve">Lausunto: Boris Jeltsin toivoo luultavasti, että Tšernomyrdin jotenkin saa aikaan ratkaisun näyttämättä siltä tai herättämättä liikaa närää, ja että hänen lopullinen menestyksensä on Primakovin tappio.Etiketti: neutraali.Genre: liuskekivi.</w:t>
      </w:r>
    </w:p>
    <w:p>
      <w:r>
        <w:rPr>
          <w:b/>
        </w:rPr>
        <w:t xml:space="preserve">Tulos</w:t>
      </w:r>
    </w:p>
    <w:p>
      <w:r>
        <w:t xml:space="preserve">Tshernomyrdin oli aiemmin toiminut julkisessa virassa ennen kuin hänet nimitettiin Jeltsinin lähettilääksi.</w:t>
      </w:r>
    </w:p>
    <w:p>
      <w:r>
        <w:rPr>
          <w:b/>
        </w:rPr>
        <w:t xml:space="preserve">Esimerkki 7.936</w:t>
      </w:r>
    </w:p>
    <w:p>
      <w:r>
        <w:t xml:space="preserve">Lausunto: Yufuinin maaseutukylä on rento, lempeä ja viehättävä, ja siellä on vanhanaikaisia maalaistaloja pienen Kinrinkojärven ympärillä.</w:t>
      </w:r>
    </w:p>
    <w:p>
      <w:r>
        <w:rPr>
          <w:b/>
        </w:rPr>
        <w:t xml:space="preserve">Tulos</w:t>
      </w:r>
    </w:p>
    <w:p>
      <w:r>
        <w:t xml:space="preserve">Kylä on suosittu kohde kiinalaisten keskuudessa.</w:t>
      </w:r>
    </w:p>
    <w:p>
      <w:r>
        <w:rPr>
          <w:b/>
        </w:rPr>
        <w:t xml:space="preserve">Esimerkki 7.937</w:t>
      </w:r>
    </w:p>
    <w:p>
      <w:r>
        <w:t xml:space="preserve">Lausunto: Laji: fiktio.</w:t>
      </w:r>
    </w:p>
    <w:p>
      <w:r>
        <w:rPr>
          <w:b/>
        </w:rPr>
        <w:t xml:space="preserve">Tulos</w:t>
      </w:r>
    </w:p>
    <w:p>
      <w:r>
        <w:t xml:space="preserve">Kyllä, tein tämän.</w:t>
      </w:r>
    </w:p>
    <w:p>
      <w:r>
        <w:rPr>
          <w:b/>
        </w:rPr>
        <w:t xml:space="preserve">Esimerkki 7.938</w:t>
      </w:r>
    </w:p>
    <w:p>
      <w:r>
        <w:t xml:space="preserve">Lausunto: Nimike: ristiriita.Laji: fiktio.</w:t>
      </w:r>
    </w:p>
    <w:p>
      <w:r>
        <w:rPr>
          <w:b/>
        </w:rPr>
        <w:t xml:space="preserve">Tulos</w:t>
      </w:r>
    </w:p>
    <w:p>
      <w:r>
        <w:t xml:space="preserve">Tuppence oli ollut Moat Housen naapurustossa jo jonkin aikaa.</w:t>
      </w:r>
    </w:p>
    <w:p>
      <w:r>
        <w:rPr>
          <w:b/>
        </w:rPr>
        <w:t xml:space="preserve">Esimerkki 7.939</w:t>
      </w:r>
    </w:p>
    <w:p>
      <w:r>
        <w:t xml:space="preserve">Lausunto: Kertoja kertoo meille, että suurin osa amerikkalaisista ei tiedä, miksi tällainen syrjintä on hyväksyttyä - jopa laillista 41 osavaltiossa.</w:t>
      </w:r>
    </w:p>
    <w:p>
      <w:r>
        <w:rPr>
          <w:b/>
        </w:rPr>
        <w:t xml:space="preserve">Tulos</w:t>
      </w:r>
    </w:p>
    <w:p>
      <w:r>
        <w:t xml:space="preserve">Kahdessa osavaltiossa ihmisiä kannustetaan syrjimään. </w:t>
      </w:r>
    </w:p>
    <w:p>
      <w:r>
        <w:rPr>
          <w:b/>
        </w:rPr>
        <w:t xml:space="preserve">Esimerkki 7.940</w:t>
      </w:r>
    </w:p>
    <w:p>
      <w:r>
        <w:t xml:space="preserve">Väite: Katsokaas, minun ei tarvinnut tehdä mitään muuta lähtökoetta, koska olen opettanut jo jonkin aikaaLabel: neutraali.Genre: puhelin.</w:t>
      </w:r>
    </w:p>
    <w:p>
      <w:r>
        <w:rPr>
          <w:b/>
        </w:rPr>
        <w:t xml:space="preserve">Tulos</w:t>
      </w:r>
    </w:p>
    <w:p>
      <w:r>
        <w:t xml:space="preserve">Yli 5 vuotta opettaneiden ei tarvitse suorittaa mitään kokeita.</w:t>
      </w:r>
    </w:p>
    <w:p>
      <w:r>
        <w:rPr>
          <w:b/>
        </w:rPr>
        <w:t xml:space="preserve">Esimerkki 7.941</w:t>
      </w:r>
    </w:p>
    <w:p>
      <w:r>
        <w:t xml:space="preserve">Lausunto: Ei ole aikaa hukattavaksi!" Whittington oli tullut portaita alas.Nimike: neutraali.Laji: fiktio.</w:t>
      </w:r>
    </w:p>
    <w:p>
      <w:r>
        <w:rPr>
          <w:b/>
        </w:rPr>
        <w:t xml:space="preserve">Tulos</w:t>
      </w:r>
    </w:p>
    <w:p>
      <w:r>
        <w:t xml:space="preserve">Meidän on lähdettävä nyt! huusi Whittington.</w:t>
      </w:r>
    </w:p>
    <w:p>
      <w:r>
        <w:rPr>
          <w:b/>
        </w:rPr>
        <w:t xml:space="preserve">Esimerkki 7.942</w:t>
      </w:r>
    </w:p>
    <w:p>
      <w:r>
        <w:t xml:space="preserve">Lausunto: " Publishers Weekly antaa kirjalle ainoan myönteisen arvostelun, kehuu kertojan kiehtovaa ääntä ja kutsuu kirjailijaa huomattavan varmaksi.Merkintä: neutraali.Laji: liuskekivi.</w:t>
      </w:r>
    </w:p>
    <w:p>
      <w:r>
        <w:rPr>
          <w:b/>
        </w:rPr>
        <w:t xml:space="preserve">Tulos</w:t>
      </w:r>
    </w:p>
    <w:p>
      <w:r>
        <w:t xml:space="preserve">Publishers Weekly piti kirjaa upeana ja nimesi sen vuoden kirjaksi.</w:t>
      </w:r>
    </w:p>
    <w:p>
      <w:r>
        <w:rPr>
          <w:b/>
        </w:rPr>
        <w:t xml:space="preserve">Esimerkki 7.943</w:t>
      </w:r>
    </w:p>
    <w:p>
      <w:r>
        <w:t xml:space="preserve">Lausunto: Merkintä: neutraali.Laji: matkailu.</w:t>
      </w:r>
    </w:p>
    <w:p>
      <w:r>
        <w:rPr>
          <w:b/>
        </w:rPr>
        <w:t xml:space="preserve">Tulos</w:t>
      </w:r>
    </w:p>
    <w:p>
      <w:r>
        <w:t xml:space="preserve">Oikean ja vasemman rannan yhdistää kolme siltaa.</w:t>
      </w:r>
    </w:p>
    <w:p>
      <w:r>
        <w:rPr>
          <w:b/>
        </w:rPr>
        <w:t xml:space="preserve">Esimerkki 7.944</w:t>
      </w:r>
    </w:p>
    <w:p>
      <w:r>
        <w:t xml:space="preserve">Väite: ja väärin kirjoitetut sanat, joita ei ole merkitty sellaisiksiTarra: entailment.Genre: puhelin.</w:t>
      </w:r>
    </w:p>
    <w:p>
      <w:r>
        <w:rPr>
          <w:b/>
        </w:rPr>
        <w:t xml:space="preserve">Tulos</w:t>
      </w:r>
    </w:p>
    <w:p>
      <w:r>
        <w:t xml:space="preserve">Oikeinkirjoituksen tarkistusohjelma ei huomannut joitakin sanoja.</w:t>
      </w:r>
    </w:p>
    <w:p>
      <w:r>
        <w:rPr>
          <w:b/>
        </w:rPr>
        <w:t xml:space="preserve">Esimerkki 7.945</w:t>
      </w:r>
    </w:p>
    <w:p>
      <w:r>
        <w:t xml:space="preserve">Lausunto: SMI:n osuus Medicare-menoista on hieman yli 40 prosenttia, ja sen odotetaan muodostavan kasvavan osuuden koko ohjelman dollareista.</w:t>
      </w:r>
    </w:p>
    <w:p>
      <w:r>
        <w:rPr>
          <w:b/>
        </w:rPr>
        <w:t xml:space="preserve">Tulos</w:t>
      </w:r>
    </w:p>
    <w:p>
      <w:r>
        <w:t xml:space="preserve">SMI olisi poistettava Medicaresta, jotta se olisi edullisempi.</w:t>
      </w:r>
    </w:p>
    <w:p>
      <w:r>
        <w:rPr>
          <w:b/>
        </w:rPr>
        <w:t xml:space="preserve">Esimerkki 7.946</w:t>
      </w:r>
    </w:p>
    <w:p>
      <w:r>
        <w:t xml:space="preserve">Lausunto: Label: neutraali.Genre: liuskekivi.</w:t>
      </w:r>
    </w:p>
    <w:p>
      <w:r>
        <w:rPr>
          <w:b/>
        </w:rPr>
        <w:t xml:space="preserve">Tulos</w:t>
      </w:r>
    </w:p>
    <w:p>
      <w:r>
        <w:t xml:space="preserve">Näiden luiden väitetään löytyneen Marian haudasta.</w:t>
      </w:r>
    </w:p>
    <w:p>
      <w:r>
        <w:rPr>
          <w:b/>
        </w:rPr>
        <w:t xml:space="preserve">Esimerkki 7.947</w:t>
      </w:r>
    </w:p>
    <w:p>
      <w:r>
        <w:t xml:space="preserve">Lausunto: Nimike: entailment.Genre: fiktio.</w:t>
      </w:r>
    </w:p>
    <w:p>
      <w:r>
        <w:rPr>
          <w:b/>
        </w:rPr>
        <w:t xml:space="preserve">Tulos</w:t>
      </w:r>
    </w:p>
    <w:p>
      <w:r>
        <w:t xml:space="preserve">Hänen vasen kätensä ei liikkunut.</w:t>
      </w:r>
    </w:p>
    <w:p>
      <w:r>
        <w:rPr>
          <w:b/>
        </w:rPr>
        <w:t xml:space="preserve">Esimerkki 7.948</w:t>
      </w:r>
    </w:p>
    <w:p>
      <w:r>
        <w:t xml:space="preserve">Lausunto: Laji: liuskekivi.</w:t>
      </w:r>
    </w:p>
    <w:p>
      <w:r>
        <w:rPr>
          <w:b/>
        </w:rPr>
        <w:t xml:space="preserve">Tulos</w:t>
      </w:r>
    </w:p>
    <w:p>
      <w:r>
        <w:t xml:space="preserve">Olemme syöneet tarpeeksi ruokaa, lopettakaa.</w:t>
      </w:r>
    </w:p>
    <w:p>
      <w:r>
        <w:rPr>
          <w:b/>
        </w:rPr>
        <w:t xml:space="preserve">Esimerkki 7.949</w:t>
      </w:r>
    </w:p>
    <w:p>
      <w:r>
        <w:t xml:space="preserve">Lausunto: Mies veti veitsensä housujensa poimusta ja meni kiillotetun hopeisen A'deem-levyn luo, joka oli sidottu puumajan yhdelle sivulle. nimimerkki: entailment.</w:t>
      </w:r>
    </w:p>
    <w:p>
      <w:r>
        <w:rPr>
          <w:b/>
        </w:rPr>
        <w:t xml:space="preserve">Tulos</w:t>
      </w:r>
    </w:p>
    <w:p>
      <w:r>
        <w:t xml:space="preserve">Mies toi veitsensä hopealautasen luo.</w:t>
      </w:r>
    </w:p>
    <w:p>
      <w:r>
        <w:rPr>
          <w:b/>
        </w:rPr>
        <w:t xml:space="preserve">Esimerkki 7.950</w:t>
      </w:r>
    </w:p>
    <w:p>
      <w:r>
        <w:t xml:space="preserve">Lausunto: Laji: liuskekivi.</w:t>
      </w:r>
    </w:p>
    <w:p>
      <w:r>
        <w:rPr>
          <w:b/>
        </w:rPr>
        <w:t xml:space="preserve">Tulos</w:t>
      </w:r>
    </w:p>
    <w:p>
      <w:r>
        <w:t xml:space="preserve">Ovulaation huippu on täysikuun aikaan, sanotaan dokumentissa.</w:t>
      </w:r>
    </w:p>
    <w:p>
      <w:r>
        <w:rPr>
          <w:b/>
        </w:rPr>
        <w:t xml:space="preserve">Esimerkki 7.951</w:t>
      </w:r>
    </w:p>
    <w:p>
      <w:r>
        <w:t xml:space="preserve">Lausunto: Label: neutral.Genre: slate.</w:t>
      </w:r>
    </w:p>
    <w:p>
      <w:r>
        <w:rPr>
          <w:b/>
        </w:rPr>
        <w:t xml:space="preserve">Tulos</w:t>
      </w:r>
    </w:p>
    <w:p>
      <w:r>
        <w:t xml:space="preserve">Amerikkalaisessa kirjassa sanotaan, ettei hän ollut lainkaan sentimentaalinen.</w:t>
      </w:r>
    </w:p>
    <w:p>
      <w:r>
        <w:rPr>
          <w:b/>
        </w:rPr>
        <w:t xml:space="preserve">Esimerkki 7.952</w:t>
      </w:r>
    </w:p>
    <w:p>
      <w:r>
        <w:t xml:space="preserve">Väite: Se olisi todella... ja en tiedä, että ihmiset, jotka olen tuntenut esimerkiksi Saksasta ja Suomesta, jotka ovat tehneet niin, ovat suorittaneet asepalveluksen, jota en varsinaisesti suosittele, mutta silti.Laji: puhelin.</w:t>
      </w:r>
    </w:p>
    <w:p>
      <w:r>
        <w:rPr>
          <w:b/>
        </w:rPr>
        <w:t xml:space="preserve">Tulos</w:t>
      </w:r>
    </w:p>
    <w:p>
      <w:r>
        <w:t xml:space="preserve">En suosittele asepalvelusta.</w:t>
      </w:r>
    </w:p>
    <w:p>
      <w:r>
        <w:rPr>
          <w:b/>
        </w:rPr>
        <w:t xml:space="preserve">Esimerkki 7.953</w:t>
      </w:r>
    </w:p>
    <w:p>
      <w:r>
        <w:t xml:space="preserve">Lausunto: Nimike: entailment.Genre: fiktio.</w:t>
      </w:r>
    </w:p>
    <w:p>
      <w:r>
        <w:rPr>
          <w:b/>
        </w:rPr>
        <w:t xml:space="preserve">Tulos</w:t>
      </w:r>
    </w:p>
    <w:p>
      <w:r>
        <w:t xml:space="preserve">Hän oli menettänyt ihmisiä Fena Setissä.</w:t>
      </w:r>
    </w:p>
    <w:p>
      <w:r>
        <w:rPr>
          <w:b/>
        </w:rPr>
        <w:t xml:space="preserve">Esimerkki 7.954</w:t>
      </w:r>
    </w:p>
    <w:p>
      <w:r>
        <w:t xml:space="preserve">Lausunto: Luulin, että tulisit tällä junalla, jos et ollut ulkona, kun sähkeeni saapui. Tommy tarttui häntä käsivarresta.Merkintä: neutraali.Laji: fiktio.</w:t>
      </w:r>
    </w:p>
    <w:p>
      <w:r>
        <w:rPr>
          <w:b/>
        </w:rPr>
        <w:t xml:space="preserve">Tulos</w:t>
      </w:r>
    </w:p>
    <w:p>
      <w:r>
        <w:t xml:space="preserve">Asia, josta hänen oli puhuttava hänen kanssaan, oli kiireellinen.</w:t>
      </w:r>
    </w:p>
    <w:p>
      <w:r>
        <w:rPr>
          <w:b/>
        </w:rPr>
        <w:t xml:space="preserve">Esimerkki 7.955</w:t>
      </w:r>
    </w:p>
    <w:p>
      <w:r>
        <w:t xml:space="preserve">Lausunto: Label: entailment.Genre: matkailu.</w:t>
      </w:r>
    </w:p>
    <w:p>
      <w:r>
        <w:rPr>
          <w:b/>
        </w:rPr>
        <w:t xml:space="preserve">Tulos</w:t>
      </w:r>
    </w:p>
    <w:p>
      <w:r>
        <w:t xml:space="preserve">Alkuperäisistä linnoituksista ei ole jäljellä jälkiä tähän päivään mennessä.</w:t>
      </w:r>
    </w:p>
    <w:p>
      <w:r>
        <w:rPr>
          <w:b/>
        </w:rPr>
        <w:t xml:space="preserve">Esimerkki 7.956</w:t>
      </w:r>
    </w:p>
    <w:p>
      <w:r>
        <w:t xml:space="preserve">Lausunto: Label: entailment.Genre: matkailu.</w:t>
      </w:r>
    </w:p>
    <w:p>
      <w:r>
        <w:rPr>
          <w:b/>
        </w:rPr>
        <w:t xml:space="preserve">Tulos</w:t>
      </w:r>
    </w:p>
    <w:p>
      <w:r>
        <w:t xml:space="preserve">Muistomerkit juhlistavat sankareita, voittoja, kuninkaita ja pyhimyksiä.  </w:t>
      </w:r>
    </w:p>
    <w:p>
      <w:r>
        <w:rPr>
          <w:b/>
        </w:rPr>
        <w:t xml:space="preserve">Esimerkki 7.957</w:t>
      </w:r>
    </w:p>
    <w:p>
      <w:r>
        <w:t xml:space="preserve">Lausunto: Kilgore - joka valvoo oikeudellisten palvelujen tarjoamista vammaisille ja vanhuksille 39 Mississippin pohjoisosassa sijaitsevassa piirikunnassa - on saanut Mississippin yliopiston oikeustieteellisen tiedekunnan vuoden 2002 julkisen palvelun palkinnon.</w:t>
      </w:r>
    </w:p>
    <w:p>
      <w:r>
        <w:rPr>
          <w:b/>
        </w:rPr>
        <w:t xml:space="preserve">Tulos</w:t>
      </w:r>
    </w:p>
    <w:p>
      <w:r>
        <w:t xml:space="preserve">Kilgoren vanhusten ja vammaisten kustannukset ovat 30 prosenttia alle markkinakustannusten.</w:t>
      </w:r>
    </w:p>
    <w:p>
      <w:r>
        <w:rPr>
          <w:b/>
        </w:rPr>
        <w:t xml:space="preserve">Esimerkki 7.958</w:t>
      </w:r>
    </w:p>
    <w:p>
      <w:r>
        <w:t xml:space="preserve">Lausunto: Tiedätkö, mitä sanon itselleni joskus? Nimike: ristiriita.Genre: fiktio.</w:t>
      </w:r>
    </w:p>
    <w:p>
      <w:r>
        <w:rPr>
          <w:b/>
        </w:rPr>
        <w:t xml:space="preserve">Tulos</w:t>
      </w:r>
    </w:p>
    <w:p>
      <w:r>
        <w:t xml:space="preserve">Henkilö ei sano mitään.</w:t>
      </w:r>
    </w:p>
    <w:p>
      <w:r>
        <w:rPr>
          <w:b/>
        </w:rPr>
        <w:t xml:space="preserve">Esimerkki 7.959</w:t>
      </w:r>
    </w:p>
    <w:p>
      <w:r>
        <w:t xml:space="preserve">Lausunto: Laji: fiktio.</w:t>
      </w:r>
    </w:p>
    <w:p>
      <w:r>
        <w:rPr>
          <w:b/>
        </w:rPr>
        <w:t xml:space="preserve">Tulos</w:t>
      </w:r>
    </w:p>
    <w:p>
      <w:r>
        <w:t xml:space="preserve">Meillä on runsaasti aikaa.</w:t>
      </w:r>
    </w:p>
    <w:p>
      <w:r>
        <w:rPr>
          <w:b/>
        </w:rPr>
        <w:t xml:space="preserve">Esimerkki 7.960</w:t>
      </w:r>
    </w:p>
    <w:p>
      <w:r>
        <w:t xml:space="preserve">Väite: Tarjouspyyntö sopimusehdotusta varten, (2) sopimusehdotus tai (3) sopimuksen tekeminen.Nimike: entailment.Genre: government.</w:t>
      </w:r>
    </w:p>
    <w:p>
      <w:r>
        <w:rPr>
          <w:b/>
        </w:rPr>
        <w:t xml:space="preserve">Tulos</w:t>
      </w:r>
    </w:p>
    <w:p>
      <w:r>
        <w:t xml:space="preserve">Sopimusehdotus pyydettiin.</w:t>
      </w:r>
    </w:p>
    <w:p>
      <w:r>
        <w:rPr>
          <w:b/>
        </w:rPr>
        <w:t xml:space="preserve">Esimerkki 7.961</w:t>
      </w:r>
    </w:p>
    <w:p>
      <w:r>
        <w:t xml:space="preserve">Lausunto: Montagne Saint-Victoire, joka sijaitsee 14 km (9 mailia) Aixista itään D10-tietä pitkin.Nimike: neutraali.Laji: matkailu.</w:t>
      </w:r>
    </w:p>
    <w:p>
      <w:r>
        <w:rPr>
          <w:b/>
        </w:rPr>
        <w:t xml:space="preserve">Tulos</w:t>
      </w:r>
    </w:p>
    <w:p>
      <w:r>
        <w:t xml:space="preserve">D10:llä on yleensä hirvittäviä liikenneongelmia arki-iltaisin.</w:t>
      </w:r>
    </w:p>
    <w:p>
      <w:r>
        <w:rPr>
          <w:b/>
        </w:rPr>
        <w:t xml:space="preserve">Esimerkki 7.962</w:t>
      </w:r>
    </w:p>
    <w:p>
      <w:r>
        <w:t xml:space="preserve">Väite: Ei ole olemassa yhtä ainoaa todellisuutta, johon tutkimukset voisivat lähentyä, vaan on olemassa useita todellisuuksia, jotka ovat sosiaalisesti rakentuneita ja jotka, kun ne tunnetaan tarkemmin, tuottavat yleensä toisistaan poikkeavia todellisuuksia.Nimike: ristiriita.Genre: hallitus.</w:t>
      </w:r>
    </w:p>
    <w:p>
      <w:r>
        <w:rPr>
          <w:b/>
        </w:rPr>
        <w:t xml:space="preserve">Tulos</w:t>
      </w:r>
    </w:p>
    <w:p>
      <w:r>
        <w:t xml:space="preserve">On vain yksi todellisuus.</w:t>
      </w:r>
    </w:p>
    <w:p>
      <w:r>
        <w:rPr>
          <w:b/>
        </w:rPr>
        <w:t xml:space="preserve">Esimerkki 7.963</w:t>
      </w:r>
    </w:p>
    <w:p>
      <w:r>
        <w:t xml:space="preserve">Lausunto: Laji: fiktio.</w:t>
      </w:r>
    </w:p>
    <w:p>
      <w:r>
        <w:rPr>
          <w:b/>
        </w:rPr>
        <w:t xml:space="preserve">Tulos</w:t>
      </w:r>
    </w:p>
    <w:p>
      <w:r>
        <w:t xml:space="preserve">Hän oli lukenut ihmisistä, jotka tekivät outoja asioita hiusten ja kynsien palasilla.</w:t>
      </w:r>
    </w:p>
    <w:p>
      <w:r>
        <w:rPr>
          <w:b/>
        </w:rPr>
        <w:t xml:space="preserve">Esimerkki 7.964</w:t>
      </w:r>
    </w:p>
    <w:p>
      <w:r>
        <w:t xml:space="preserve">Lausunto: Label: contradiction.Genre: government.</w:t>
      </w:r>
    </w:p>
    <w:p>
      <w:r>
        <w:rPr>
          <w:b/>
        </w:rPr>
        <w:t xml:space="preserve">Tulos</w:t>
      </w:r>
    </w:p>
    <w:p>
      <w:r>
        <w:t xml:space="preserve">Osallistujat keskustelivat tärkeiden taloudellisten tietojen salaamisen tärkeydestä.</w:t>
      </w:r>
    </w:p>
    <w:p>
      <w:r>
        <w:rPr>
          <w:b/>
        </w:rPr>
        <w:t xml:space="preserve">Esimerkki 7.965</w:t>
      </w:r>
    </w:p>
    <w:p>
      <w:r>
        <w:t xml:space="preserve">Lausunto: Nimike: contradiction.Genre: matkailu.</w:t>
      </w:r>
    </w:p>
    <w:p>
      <w:r>
        <w:rPr>
          <w:b/>
        </w:rPr>
        <w:t xml:space="preserve">Tulos</w:t>
      </w:r>
    </w:p>
    <w:p>
      <w:r>
        <w:t xml:space="preserve">Luxorin temppeli on aina suljettu iltaisin.</w:t>
      </w:r>
    </w:p>
    <w:p>
      <w:r>
        <w:rPr>
          <w:b/>
        </w:rPr>
        <w:t xml:space="preserve">Esimerkki 7.966</w:t>
      </w:r>
    </w:p>
    <w:p>
      <w:r>
        <w:t xml:space="preserve">Lausunto: Joo, se on vähän niin kuin Louisianassa, jossa se tyyppi, joka on Ku Klux Klanin jäsen, valittiin vaaleissa, aika pelottavaa, kun sitä ajattelee.Levymerkki: neutraali.Laji: puhelin.</w:t>
      </w:r>
    </w:p>
    <w:p>
      <w:r>
        <w:rPr>
          <w:b/>
        </w:rPr>
        <w:t xml:space="preserve">Tulos</w:t>
      </w:r>
    </w:p>
    <w:p>
      <w:r>
        <w:t xml:space="preserve">Louisianan vaalien tulos osoittaa, että poliittinen järjestelmä on korruptoitunut.</w:t>
      </w:r>
    </w:p>
    <w:p>
      <w:r>
        <w:rPr>
          <w:b/>
        </w:rPr>
        <w:t xml:space="preserve">Esimerkki 7.967</w:t>
      </w:r>
    </w:p>
    <w:p>
      <w:r>
        <w:t xml:space="preserve">Lausunto: Label: contradiction.Genre: slate.</w:t>
      </w:r>
    </w:p>
    <w:p>
      <w:r>
        <w:rPr>
          <w:b/>
        </w:rPr>
        <w:t xml:space="preserve">Tulos</w:t>
      </w:r>
    </w:p>
    <w:p>
      <w:r>
        <w:t xml:space="preserve">Venäjä ei halua vallata meitä. </w:t>
      </w:r>
    </w:p>
    <w:p>
      <w:r>
        <w:rPr>
          <w:b/>
        </w:rPr>
        <w:t xml:space="preserve">Esimerkki 7.968</w:t>
      </w:r>
    </w:p>
    <w:p>
      <w:r>
        <w:t xml:space="preserve">Lausunto: Label: ristiriita.Genre: liuskekivi.</w:t>
      </w:r>
    </w:p>
    <w:p>
      <w:r>
        <w:rPr>
          <w:b/>
        </w:rPr>
        <w:t xml:space="preserve">Tulos</w:t>
      </w:r>
    </w:p>
    <w:p>
      <w:r>
        <w:t xml:space="preserve">He ovat suuri valamiehistö.</w:t>
      </w:r>
    </w:p>
    <w:p>
      <w:r>
        <w:rPr>
          <w:b/>
        </w:rPr>
        <w:t xml:space="preserve">Esimerkki 7.969</w:t>
      </w:r>
    </w:p>
    <w:p>
      <w:r>
        <w:t xml:space="preserve">Lausunto: Mutta vaistosi sanoo, ettei hän tehnyt sitä. Nimike: entailment.Genre: fiktio.</w:t>
      </w:r>
    </w:p>
    <w:p>
      <w:r>
        <w:rPr>
          <w:b/>
        </w:rPr>
        <w:t xml:space="preserve">Tulos</w:t>
      </w:r>
    </w:p>
    <w:p>
      <w:r>
        <w:t xml:space="preserve">Vaistosi on oivaltava hänen syyttömyydestään.</w:t>
      </w:r>
    </w:p>
    <w:p>
      <w:r>
        <w:rPr>
          <w:b/>
        </w:rPr>
        <w:t xml:space="preserve">Esimerkki 7.970</w:t>
      </w:r>
    </w:p>
    <w:p>
      <w:r>
        <w:t xml:space="preserve">Lausunto: Laji: liuskekivi.</w:t>
      </w:r>
    </w:p>
    <w:p>
      <w:r>
        <w:rPr>
          <w:b/>
        </w:rPr>
        <w:t xml:space="preserve">Tulos</w:t>
      </w:r>
    </w:p>
    <w:p>
      <w:r>
        <w:t xml:space="preserve">Arvostelussa oli vaikeuksia pysyä oikeudenmukaisena</w:t>
      </w:r>
    </w:p>
    <w:p>
      <w:r>
        <w:rPr>
          <w:b/>
        </w:rPr>
        <w:t xml:space="preserve">Esimerkki 7.971</w:t>
      </w:r>
    </w:p>
    <w:p>
      <w:r>
        <w:t xml:space="preserve">Lausunto: Nimike: neutraali.Genre: matkailu.</w:t>
      </w:r>
    </w:p>
    <w:p>
      <w:r>
        <w:rPr>
          <w:b/>
        </w:rPr>
        <w:t xml:space="preserve">Tulos</w:t>
      </w:r>
    </w:p>
    <w:p>
      <w:r>
        <w:t xml:space="preserve">Täällä on paljon rahaa ansaittavissa matkailulla.</w:t>
      </w:r>
    </w:p>
    <w:p>
      <w:r>
        <w:rPr>
          <w:b/>
        </w:rPr>
        <w:t xml:space="preserve">Esimerkki 7.972</w:t>
      </w:r>
    </w:p>
    <w:p>
      <w:r>
        <w:t xml:space="preserve">Lausunto: uh näyttää siltä, että se oli jäähdyttimen vuoto kerran, mutta minulla ei ole koskaan ollut mitään suurta mitään muuta kuin kompressoriLabel: entailment.Genre: puhelin.</w:t>
      </w:r>
    </w:p>
    <w:p>
      <w:r>
        <w:rPr>
          <w:b/>
        </w:rPr>
        <w:t xml:space="preserve">Tulos</w:t>
      </w:r>
    </w:p>
    <w:p>
      <w:r>
        <w:t xml:space="preserve">Kompressori oli ainoa suuri ongelma. Jäähdyttimessä oli myös vuoto.</w:t>
      </w:r>
    </w:p>
    <w:p>
      <w:r>
        <w:rPr>
          <w:b/>
        </w:rPr>
        <w:t xml:space="preserve">Esimerkki 7.973</w:t>
      </w:r>
    </w:p>
    <w:p>
      <w:r>
        <w:t xml:space="preserve">Väite: joo vain teho olen yritän hankkia päivitetyn koneen minun koneeni on vain laittamassa eteenpäin ja se ei ole tarpeeksi nopea minulleTarra: ristiriita.Laji: puhelin.</w:t>
      </w:r>
    </w:p>
    <w:p>
      <w:r>
        <w:rPr>
          <w:b/>
        </w:rPr>
        <w:t xml:space="preserve">Tulos</w:t>
      </w:r>
    </w:p>
    <w:p>
      <w:r>
        <w:t xml:space="preserve">En aio hankkia toista konetta. </w:t>
      </w:r>
    </w:p>
    <w:p>
      <w:r>
        <w:rPr>
          <w:b/>
        </w:rPr>
        <w:t xml:space="preserve">Esimerkki 7.974</w:t>
      </w:r>
    </w:p>
    <w:p>
      <w:r>
        <w:t xml:space="preserve">Lausunto: Label: entailment.Genre: matkailu.</w:t>
      </w:r>
    </w:p>
    <w:p>
      <w:r>
        <w:rPr>
          <w:b/>
        </w:rPr>
        <w:t xml:space="preserve">Tulos</w:t>
      </w:r>
    </w:p>
    <w:p>
      <w:r>
        <w:t xml:space="preserve">Seti I:n temppeli oli tärkein palvontapaikka.</w:t>
      </w:r>
    </w:p>
    <w:p>
      <w:r>
        <w:rPr>
          <w:b/>
        </w:rPr>
        <w:t xml:space="preserve">Tulos</w:t>
      </w:r>
    </w:p>
    <w:p>
      <w:r>
        <w:t xml:space="preserve">Seti I:n temppeli on kestänyt ajan kulumisen huomattavan hyvin, ja se on edelleen kaunis ja inspiroiva.</w:t>
      </w:r>
    </w:p>
    <w:p>
      <w:r>
        <w:rPr>
          <w:b/>
        </w:rPr>
        <w:t xml:space="preserve">Esimerkki 7.975</w:t>
      </w:r>
    </w:p>
    <w:p>
      <w:r>
        <w:t xml:space="preserve">Väite: joo, olin, olin kivettynytTarra: ristiriita.Laji: puhelin.</w:t>
      </w:r>
    </w:p>
    <w:p>
      <w:r>
        <w:rPr>
          <w:b/>
        </w:rPr>
        <w:t xml:space="preserve">Tulos</w:t>
      </w:r>
    </w:p>
    <w:p>
      <w:r>
        <w:t xml:space="preserve">Olen rohkea kuin ritari.</w:t>
      </w:r>
    </w:p>
    <w:p>
      <w:r>
        <w:rPr>
          <w:b/>
        </w:rPr>
        <w:t xml:space="preserve">Esimerkki 7.976</w:t>
      </w:r>
    </w:p>
    <w:p>
      <w:r>
        <w:t xml:space="preserve">Lausunto: Label: entailment.Genre: government.</w:t>
      </w:r>
    </w:p>
    <w:p>
      <w:r>
        <w:rPr>
          <w:b/>
        </w:rPr>
        <w:t xml:space="preserve">Tulos</w:t>
      </w:r>
    </w:p>
    <w:p>
      <w:r>
        <w:t xml:space="preserve">Otsonin keskiarvojen vaihteluväleihin perustuvien vaikutusten arviointi on tärkeää hyötyjen arviointisovellusten kannalta.</w:t>
      </w:r>
    </w:p>
    <w:p>
      <w:r>
        <w:rPr>
          <w:b/>
        </w:rPr>
        <w:t xml:space="preserve">Esimerkki 7.977</w:t>
      </w:r>
    </w:p>
    <w:p>
      <w:r>
        <w:t xml:space="preserve">Lausunto: Nimike: neutraali.Genre: fiktio.</w:t>
      </w:r>
    </w:p>
    <w:p>
      <w:r>
        <w:rPr>
          <w:b/>
        </w:rPr>
        <w:t xml:space="preserve">Tulos</w:t>
      </w:r>
    </w:p>
    <w:p>
      <w:r>
        <w:t xml:space="preserve">Shiloh ei loukkaannu, ja jos niin käy, pidän hänestä huolta.</w:t>
      </w:r>
    </w:p>
    <w:p>
      <w:r>
        <w:rPr>
          <w:b/>
        </w:rPr>
        <w:t xml:space="preserve">Esimerkki 7.978</w:t>
      </w:r>
    </w:p>
    <w:p>
      <w:r>
        <w:t xml:space="preserve">Lausunto: Laji: Kaunokirjallisuus: Vuosi sitten vanhempi oli tarjoillut Ca'daanille muhennosta, ja nuorempi oli hymyillyt Ca'daanille ja saanut hänet punastumaan.</w:t>
      </w:r>
    </w:p>
    <w:p>
      <w:r>
        <w:rPr>
          <w:b/>
        </w:rPr>
        <w:t xml:space="preserve">Tulos</w:t>
      </w:r>
    </w:p>
    <w:p>
      <w:r>
        <w:t xml:space="preserve">Aiemmin he olivat tarjoilleet Ca'daanille.</w:t>
      </w:r>
    </w:p>
    <w:p>
      <w:r>
        <w:rPr>
          <w:b/>
        </w:rPr>
        <w:t xml:space="preserve">Esimerkki 7.979</w:t>
      </w:r>
    </w:p>
    <w:p>
      <w:r>
        <w:t xml:space="preserve">Lausunto: Laji: fiktio.</w:t>
      </w:r>
    </w:p>
    <w:p>
      <w:r>
        <w:rPr>
          <w:b/>
        </w:rPr>
        <w:t xml:space="preserve">Tulos</w:t>
      </w:r>
    </w:p>
    <w:p>
      <w:r>
        <w:t xml:space="preserve">Mekko sai hänet näyttämään pieneltä ja hillityltä.</w:t>
      </w:r>
    </w:p>
    <w:p>
      <w:r>
        <w:rPr>
          <w:b/>
        </w:rPr>
        <w:t xml:space="preserve">Esimerkki 7.980</w:t>
      </w:r>
    </w:p>
    <w:p>
      <w:r>
        <w:t xml:space="preserve">Lausunto: Label: contradiction.Genre: government.</w:t>
      </w:r>
    </w:p>
    <w:p>
      <w:r>
        <w:rPr>
          <w:b/>
        </w:rPr>
        <w:t xml:space="preserve">Tulos</w:t>
      </w:r>
    </w:p>
    <w:p>
      <w:r>
        <w:t xml:space="preserve">Valtion säästöjä ei voida käyttää valtion velan maksamiseen.</w:t>
      </w:r>
    </w:p>
    <w:p>
      <w:r>
        <w:rPr>
          <w:b/>
        </w:rPr>
        <w:t xml:space="preserve">Esimerkki 7.981</w:t>
      </w:r>
    </w:p>
    <w:p>
      <w:r>
        <w:t xml:space="preserve">Lausunto: Merkintä: Keskellä hänen rintakehäänsä oli harmaakarvainen arpi, leveä ja tähdenmuotoinen.Nimike: neutraali.Genre: fiktio.</w:t>
      </w:r>
    </w:p>
    <w:p>
      <w:r>
        <w:rPr>
          <w:b/>
        </w:rPr>
        <w:t xml:space="preserve">Tulos</w:t>
      </w:r>
    </w:p>
    <w:p>
      <w:r>
        <w:t xml:space="preserve">Hän sai arven taistellessaan suuren mustakarhun kanssa. </w:t>
      </w:r>
    </w:p>
    <w:p>
      <w:r>
        <w:rPr>
          <w:b/>
        </w:rPr>
        <w:t xml:space="preserve">Esimerkki 7.982</w:t>
      </w:r>
    </w:p>
    <w:p>
      <w:r>
        <w:t xml:space="preserve">Lausunto: Asiat etenevät nopeasti, ystäväni." Tuijotin kahta miestä tiiviisti. Nimeke: ristiriita.Genre: fiktio.</w:t>
      </w:r>
    </w:p>
    <w:p>
      <w:r>
        <w:rPr>
          <w:b/>
        </w:rPr>
        <w:t xml:space="preserve">Tulos</w:t>
      </w:r>
    </w:p>
    <w:p>
      <w:r>
        <w:t xml:space="preserve">En puhunut kenellekään sinä päivänä.</w:t>
      </w:r>
    </w:p>
    <w:p>
      <w:r>
        <w:rPr>
          <w:b/>
        </w:rPr>
        <w:t xml:space="preserve">Esimerkki 7.983</w:t>
      </w:r>
    </w:p>
    <w:p>
      <w:r>
        <w:t xml:space="preserve">Lausunto: Mitä nyt? Nimike: ristiriita.Genre: fiktio.</w:t>
      </w:r>
    </w:p>
    <w:p>
      <w:r>
        <w:rPr>
          <w:b/>
        </w:rPr>
        <w:t xml:space="preserve">Tulos</w:t>
      </w:r>
    </w:p>
    <w:p>
      <w:r>
        <w:t xml:space="preserve">Ei mitään myöhemmin.</w:t>
      </w:r>
    </w:p>
    <w:p>
      <w:r>
        <w:rPr>
          <w:b/>
        </w:rPr>
        <w:t xml:space="preserve">Esimerkki 7.984</w:t>
      </w:r>
    </w:p>
    <w:p>
      <w:r>
        <w:t xml:space="preserve">Lausunto: Laji: fiktio.</w:t>
      </w:r>
    </w:p>
    <w:p>
      <w:r>
        <w:rPr>
          <w:b/>
        </w:rPr>
        <w:t xml:space="preserve">Tulos</w:t>
      </w:r>
    </w:p>
    <w:p>
      <w:r>
        <w:t xml:space="preserve">Tehtävässä tehtiin monia virheitä.</w:t>
      </w:r>
    </w:p>
    <w:p>
      <w:r>
        <w:rPr>
          <w:b/>
        </w:rPr>
        <w:t xml:space="preserve">Esimerkki 7.985</w:t>
      </w:r>
    </w:p>
    <w:p>
      <w:r>
        <w:t xml:space="preserve">Väite: ja uh, mutta kun menin naimisiin ja sain lapsia ja kaikki tuntuu siltä, että pidän kaiken toimintani vain jahtaamassa velvollisuuksieni täyttämistä, joten en ole harrastanut paljon uh liikuntaa tarkoituksella, entä sinäLabel: ristiriita.Genre: puhelin.</w:t>
      </w:r>
    </w:p>
    <w:p>
      <w:r>
        <w:rPr>
          <w:b/>
        </w:rPr>
        <w:t xml:space="preserve">Tulos</w:t>
      </w:r>
    </w:p>
    <w:p>
      <w:r>
        <w:t xml:space="preserve">Olen säilyttänyt aktiivisen elämäntyylini ja harrastanut päivittäistä liikuntaa myös naimisiinmenon ja lasten hankkimisen jälkeen.</w:t>
      </w:r>
    </w:p>
    <w:p>
      <w:r>
        <w:rPr>
          <w:b/>
        </w:rPr>
        <w:t xml:space="preserve">Esimerkki 7.986</w:t>
      </w:r>
    </w:p>
    <w:p>
      <w:r>
        <w:t xml:space="preserve">Lausunto: Label: contradiction.Genre: government.</w:t>
      </w:r>
    </w:p>
    <w:p>
      <w:r>
        <w:rPr>
          <w:b/>
        </w:rPr>
        <w:t xml:space="preserve">Tulos</w:t>
      </w:r>
    </w:p>
    <w:p>
      <w:r>
        <w:t xml:space="preserve">Urakoitsijat, joilla on korkeimmat tarjoukset, valvovat pitkien rekkakuljetusten hallintaa</w:t>
      </w:r>
    </w:p>
    <w:p>
      <w:r>
        <w:rPr>
          <w:b/>
        </w:rPr>
        <w:t xml:space="preserve">Esimerkki 7.987</w:t>
      </w:r>
    </w:p>
    <w:p>
      <w:r>
        <w:t xml:space="preserve">Lausunto: Label: neutraali.Genre: fiktio.</w:t>
      </w:r>
    </w:p>
    <w:p>
      <w:r>
        <w:rPr>
          <w:b/>
        </w:rPr>
        <w:t xml:space="preserve">Tulos</w:t>
      </w:r>
    </w:p>
    <w:p>
      <w:r>
        <w:t xml:space="preserve">Ratsastaja sitoi Croakerin pylvääseen.</w:t>
      </w:r>
    </w:p>
    <w:p>
      <w:r>
        <w:rPr>
          <w:b/>
        </w:rPr>
        <w:t xml:space="preserve">Esimerkki 7.988</w:t>
      </w:r>
    </w:p>
    <w:p>
      <w:r>
        <w:t xml:space="preserve">Lausunto: Tunniste: entailment.Genre: matkailu.</w:t>
      </w:r>
    </w:p>
    <w:p>
      <w:r>
        <w:rPr>
          <w:b/>
        </w:rPr>
        <w:t xml:space="preserve">Tulos</w:t>
      </w:r>
    </w:p>
    <w:p>
      <w:r>
        <w:t xml:space="preserve">Til Mahadev Narayan -temppeliin pääsee matalan käytävän kautta. </w:t>
      </w:r>
    </w:p>
    <w:p>
      <w:r>
        <w:rPr>
          <w:b/>
        </w:rPr>
        <w:t xml:space="preserve">Esimerkki 7.989</w:t>
      </w:r>
    </w:p>
    <w:p>
      <w:r>
        <w:t xml:space="preserve">Lausunto: Nimike: neutraali.Genre: hallinto.</w:t>
      </w:r>
    </w:p>
    <w:p>
      <w:r>
        <w:rPr>
          <w:b/>
        </w:rPr>
        <w:t xml:space="preserve">Tulos</w:t>
      </w:r>
    </w:p>
    <w:p>
      <w:r>
        <w:t xml:space="preserve">Kongressi pitää valvontatehtäväänsä välttämättömänä osana tervettä ja avointa hallintoa.</w:t>
      </w:r>
    </w:p>
    <w:p>
      <w:r>
        <w:rPr>
          <w:b/>
        </w:rPr>
        <w:t xml:space="preserve">Esimerkki 7.990</w:t>
      </w:r>
    </w:p>
    <w:p>
      <w:r>
        <w:t xml:space="preserve">Väite: Ai onko siellä okei no emme menneet telttailemaan, me vain... me ajoimme Houstoniin tapaamaan ystäviä ja menimme Galvestoniin ja San Antonioon ja sitten Austiniin ja tavallaan... tiedättehän... katselimme nähtävyyksiä typeLabel: ristiriita.Genre: puhelin.</w:t>
      </w:r>
    </w:p>
    <w:p>
      <w:r>
        <w:rPr>
          <w:b/>
        </w:rPr>
        <w:t xml:space="preserve">Tulos</w:t>
      </w:r>
    </w:p>
    <w:p>
      <w:r>
        <w:t xml:space="preserve">Emme ole koskaan ennen ajaneet Houstoniin tai Austiniin.</w:t>
      </w:r>
    </w:p>
    <w:p>
      <w:r>
        <w:rPr>
          <w:b/>
        </w:rPr>
        <w:t xml:space="preserve">Esimerkki 7.991</w:t>
      </w:r>
    </w:p>
    <w:p>
      <w:r>
        <w:t xml:space="preserve">Lausunto: Label: entailment.Genre: matkailu: Jos pysähdyt Basse-Terressa, voit viettää aikaa suurilla markkinoilla aivan pääkaupungin leveän rantakadun varrella.</w:t>
      </w:r>
    </w:p>
    <w:p>
      <w:r>
        <w:rPr>
          <w:b/>
        </w:rPr>
        <w:t xml:space="preserve">Tulos</w:t>
      </w:r>
    </w:p>
    <w:p>
      <w:r>
        <w:t xml:space="preserve">Basse-Terressa on suuret markkinat.</w:t>
      </w:r>
    </w:p>
    <w:p>
      <w:r>
        <w:rPr>
          <w:b/>
        </w:rPr>
        <w:t xml:space="preserve">Esimerkki 7.992</w:t>
      </w:r>
    </w:p>
    <w:p>
      <w:r>
        <w:t xml:space="preserve">Lausunto: The Times ' Larry Rohter antaa silminnäkijän kertomuksen Havannan poliisien järjestämästä järjestysLabel: contradiction.Genre: slate.</w:t>
      </w:r>
    </w:p>
    <w:p>
      <w:r>
        <w:rPr>
          <w:b/>
        </w:rPr>
        <w:t xml:space="preserve">Tulos</w:t>
      </w:r>
    </w:p>
    <w:p>
      <w:r>
        <w:t xml:space="preserve">Castro kuvasi paavin amerikkalaisen imperialismin vankkumattomaksi liittolaiseksi.</w:t>
      </w:r>
    </w:p>
    <w:p>
      <w:r>
        <w:rPr>
          <w:b/>
        </w:rPr>
        <w:t xml:space="preserve">Esimerkki 7.993</w:t>
      </w:r>
    </w:p>
    <w:p>
      <w:r>
        <w:t xml:space="preserve">Lausunto: LSC:tä johtaa yhdentoista jäsenen kaksipuolueinen johtokunta, jonka nimittää Yhdysvaltain presidentti senaatin neuvojen ja suostumuksen perusteella.Label: entailment.Genre: government.</w:t>
      </w:r>
    </w:p>
    <w:p>
      <w:r>
        <w:rPr>
          <w:b/>
        </w:rPr>
        <w:t xml:space="preserve">Tulos</w:t>
      </w:r>
    </w:p>
    <w:p>
      <w:r>
        <w:t xml:space="preserve">LSC:tä hallinnoivassa kahden puolueen johtokunnassa on 11 jäsentä.</w:t>
      </w:r>
    </w:p>
    <w:p>
      <w:r>
        <w:rPr>
          <w:b/>
        </w:rPr>
        <w:t xml:space="preserve">Esimerkki 7.994</w:t>
      </w:r>
    </w:p>
    <w:p>
      <w:r>
        <w:t xml:space="preserve">Lausunto: Okei, se on todella lähelläLabel: entailment.Genre: puhelin.</w:t>
      </w:r>
    </w:p>
    <w:p>
      <w:r>
        <w:rPr>
          <w:b/>
        </w:rPr>
        <w:t xml:space="preserve">Tulos</w:t>
      </w:r>
    </w:p>
    <w:p>
      <w:r>
        <w:t xml:space="preserve">Se on lähellä.</w:t>
      </w:r>
    </w:p>
    <w:p>
      <w:r>
        <w:rPr>
          <w:b/>
        </w:rPr>
        <w:t xml:space="preserve">Esimerkki 7.995</w:t>
      </w:r>
    </w:p>
    <w:p>
      <w:r>
        <w:t xml:space="preserve">Lausunto: Label: contradiction.Genre: government.</w:t>
      </w:r>
    </w:p>
    <w:p>
      <w:r>
        <w:rPr>
          <w:b/>
        </w:rPr>
        <w:t xml:space="preserve">Tulos</w:t>
      </w:r>
    </w:p>
    <w:p>
      <w:r>
        <w:t xml:space="preserve">Asiat eivät ole muuttuneet lainkaan tämän siirtymävaiheen aikana.</w:t>
      </w:r>
    </w:p>
    <w:p>
      <w:r>
        <w:rPr>
          <w:b/>
        </w:rPr>
        <w:t xml:space="preserve">Esimerkki 7.996</w:t>
      </w:r>
    </w:p>
    <w:p>
      <w:r>
        <w:t xml:space="preserve">Lausunto: Plaza de Armas, joka ympäröi patriootti Cespedesin patsasta ja jota reunustavat varjoisat marmoripenkit ja käytettyjen kirjojen myyjät, on Havannan vanhin aukio.</w:t>
      </w:r>
    </w:p>
    <w:p>
      <w:r>
        <w:rPr>
          <w:b/>
        </w:rPr>
        <w:t xml:space="preserve">Tulos</w:t>
      </w:r>
    </w:p>
    <w:p>
      <w:r>
        <w:t xml:space="preserve">Plaza de Armas on uusi aukio, jolla ei ole yhtään kirjakauppaa.</w:t>
      </w:r>
    </w:p>
    <w:p>
      <w:r>
        <w:rPr>
          <w:b/>
        </w:rPr>
        <w:t xml:space="preserve">Esimerkki 7.997</w:t>
      </w:r>
    </w:p>
    <w:p>
      <w:r>
        <w:t xml:space="preserve">Lausunto: Nimike: neutraali.Laji: julkisyhteisöt.</w:t>
      </w:r>
    </w:p>
    <w:p>
      <w:r>
        <w:rPr>
          <w:b/>
        </w:rPr>
        <w:t xml:space="preserve">Tulos</w:t>
      </w:r>
    </w:p>
    <w:p>
      <w:r>
        <w:t xml:space="preserve">Väestörakenteen hyökyaalto tekee tulevista ylijäämistä mahdottomia tietyn pisteen jälkeen.</w:t>
      </w:r>
    </w:p>
    <w:p>
      <w:r>
        <w:rPr>
          <w:b/>
        </w:rPr>
        <w:t xml:space="preserve">Esimerkki 7.998</w:t>
      </w:r>
    </w:p>
    <w:p>
      <w:r>
        <w:t xml:space="preserve">Lausunto: Kuka voi sanoa, nerous vai hulluus? Merkintä: neutraali.Laji: fiktio.</w:t>
      </w:r>
    </w:p>
    <w:p>
      <w:r>
        <w:rPr>
          <w:b/>
        </w:rPr>
        <w:t xml:space="preserve">Tulos</w:t>
      </w:r>
    </w:p>
    <w:p>
      <w:r>
        <w:t xml:space="preserve">Kukaan ei tiennyt, mitä sanoa siitä.</w:t>
      </w:r>
    </w:p>
    <w:p>
      <w:r>
        <w:rPr>
          <w:b/>
        </w:rPr>
        <w:t xml:space="preserve">Esimerkki 7.999</w:t>
      </w:r>
    </w:p>
    <w:p>
      <w:r>
        <w:t xml:space="preserve">Lausunto: Laji: fiktio.</w:t>
      </w:r>
    </w:p>
    <w:p>
      <w:r>
        <w:rPr>
          <w:b/>
        </w:rPr>
        <w:t xml:space="preserve">Tulos</w:t>
      </w:r>
    </w:p>
    <w:p>
      <w:r>
        <w:t xml:space="preserve">Potilaiden pulssi on erilainen kuin tänä aamuna.</w:t>
      </w:r>
    </w:p>
    <w:p>
      <w:r>
        <w:rPr>
          <w:b/>
        </w:rPr>
        <w:t xml:space="preserve">Esimerkki 7.1000</w:t>
      </w:r>
    </w:p>
    <w:p>
      <w:r>
        <w:t xml:space="preserve">Väite: Niin kai sitten, oli mukava jutella kanssasi, hei hei heiLaji: puhelin.Nimike: neutraali.</w:t>
      </w:r>
    </w:p>
    <w:p>
      <w:r>
        <w:rPr>
          <w:b/>
        </w:rPr>
        <w:t xml:space="preserve">Tulos</w:t>
      </w:r>
    </w:p>
    <w:p>
      <w:r>
        <w:t xml:space="preserve">Hän oli mukava tyttö, ja toivoisin, että häntä olisi maailmassa enemmän.</w:t>
      </w:r>
    </w:p>
    <w:p>
      <w:r>
        <w:rPr>
          <w:b/>
        </w:rPr>
        <w:t xml:space="preserve">Esimerkki 7.1001</w:t>
      </w:r>
    </w:p>
    <w:p>
      <w:r>
        <w:t xml:space="preserve">Lausunto: Nimike: ristiriita.Genre: fiktio.</w:t>
      </w:r>
    </w:p>
    <w:p>
      <w:r>
        <w:rPr>
          <w:b/>
        </w:rPr>
        <w:t xml:space="preserve">Tulos</w:t>
      </w:r>
    </w:p>
    <w:p>
      <w:r>
        <w:t xml:space="preserve">Kaikki viiden punnan setelit olivat koskemattomassa kunnossa.</w:t>
      </w:r>
    </w:p>
    <w:p>
      <w:r>
        <w:rPr>
          <w:b/>
        </w:rPr>
        <w:t xml:space="preserve">Esimerkki 7.1002</w:t>
      </w:r>
    </w:p>
    <w:p>
      <w:r>
        <w:t xml:space="preserve">Lausunto: Laji: fiktio.</w:t>
      </w:r>
    </w:p>
    <w:p>
      <w:r>
        <w:rPr>
          <w:b/>
        </w:rPr>
        <w:t xml:space="preserve">Tulos</w:t>
      </w:r>
    </w:p>
    <w:p>
      <w:r>
        <w:t xml:space="preserve">Se oli jotain niin outoa, ja minua pelotti.</w:t>
      </w:r>
    </w:p>
    <w:p>
      <w:r>
        <w:rPr>
          <w:b/>
        </w:rPr>
        <w:t xml:space="preserve">Esimerkki 7.1003</w:t>
      </w:r>
    </w:p>
    <w:p>
      <w:r>
        <w:t xml:space="preserve">Lausunto: Label: entailment.Genre: slate.</w:t>
      </w:r>
    </w:p>
    <w:p>
      <w:r>
        <w:rPr>
          <w:b/>
        </w:rPr>
        <w:t xml:space="preserve">Tulos</w:t>
      </w:r>
    </w:p>
    <w:p>
      <w:r>
        <w:t xml:space="preserve">Kaikki poliitikot arvioidaan asioiden perusteella.</w:t>
      </w:r>
    </w:p>
    <w:p>
      <w:r>
        <w:rPr>
          <w:b/>
        </w:rPr>
        <w:t xml:space="preserve">Esimerkki 7.1004</w:t>
      </w:r>
    </w:p>
    <w:p>
      <w:r>
        <w:t xml:space="preserve">Lausunto: Laji: fiktio.</w:t>
      </w:r>
    </w:p>
    <w:p>
      <w:r>
        <w:rPr>
          <w:b/>
        </w:rPr>
        <w:t xml:space="preserve">Tulos</w:t>
      </w:r>
    </w:p>
    <w:p>
      <w:r>
        <w:t xml:space="preserve">Et ole vielä löytänyt sitä, älä ole törkeä.</w:t>
      </w:r>
    </w:p>
    <w:p>
      <w:r>
        <w:rPr>
          <w:b/>
        </w:rPr>
        <w:t xml:space="preserve">Esimerkki 7.1005</w:t>
      </w:r>
    </w:p>
    <w:p>
      <w:r>
        <w:t xml:space="preserve">Lausunto: Nimike: ristiriita.Genre: fiktio.</w:t>
      </w:r>
    </w:p>
    <w:p>
      <w:r>
        <w:rPr>
          <w:b/>
        </w:rPr>
        <w:t xml:space="preserve">Tulos</w:t>
      </w:r>
    </w:p>
    <w:p>
      <w:r>
        <w:t xml:space="preserve">Ei tule mitään muutosta, kun vaunut tulevat!</w:t>
      </w:r>
    </w:p>
    <w:p>
      <w:r>
        <w:rPr>
          <w:b/>
        </w:rPr>
        <w:t xml:space="preserve">Esimerkki 7.1006</w:t>
      </w:r>
    </w:p>
    <w:p>
      <w:r>
        <w:t xml:space="preserve">Lausunto: Laji: fiktio." Laji: fiktio.</w:t>
      </w:r>
    </w:p>
    <w:p>
      <w:r>
        <w:rPr>
          <w:b/>
        </w:rPr>
        <w:t xml:space="preserve">Tulos</w:t>
      </w:r>
    </w:p>
    <w:p>
      <w:r>
        <w:t xml:space="preserve">Kysyin Poirot'lta, voisitko kertoa minulle, mitä on tekeillä?</w:t>
      </w:r>
    </w:p>
    <w:p>
      <w:r>
        <w:rPr>
          <w:b/>
        </w:rPr>
        <w:t xml:space="preserve">Esimerkki 7.1007</w:t>
      </w:r>
    </w:p>
    <w:p>
      <w:r>
        <w:t xml:space="preserve">Väite: puhua hyvin oli hyvä puhua kanssasi um byeLabel: neutraali.Genre: puhelin.</w:t>
      </w:r>
    </w:p>
    <w:p>
      <w:r>
        <w:rPr>
          <w:b/>
        </w:rPr>
        <w:t xml:space="preserve">Tulos</w:t>
      </w:r>
    </w:p>
    <w:p>
      <w:r>
        <w:t xml:space="preserve">Keskustelumme sai minut pohtimaan muutamia asioita.</w:t>
      </w:r>
    </w:p>
    <w:p>
      <w:r>
        <w:rPr>
          <w:b/>
        </w:rPr>
        <w:t xml:space="preserve">Esimerkki 7.1008</w:t>
      </w:r>
    </w:p>
    <w:p>
      <w:r>
        <w:t xml:space="preserve">Lausunto: Nimike: ristiriita. laji: fiktio.</w:t>
      </w:r>
    </w:p>
    <w:p>
      <w:r>
        <w:rPr>
          <w:b/>
        </w:rPr>
        <w:t xml:space="preserve">Tulos</w:t>
      </w:r>
    </w:p>
    <w:p>
      <w:r>
        <w:t xml:space="preserve">Hän ajoi nopeasti isotätinsä talolle. </w:t>
      </w:r>
    </w:p>
    <w:p>
      <w:r>
        <w:rPr>
          <w:b/>
        </w:rPr>
        <w:t xml:space="preserve">Esimerkki 7.1009</w:t>
      </w:r>
    </w:p>
    <w:p>
      <w:r>
        <w:t xml:space="preserve">Lausunto: Pidän erityisesti ajatuksesta kirjekuorista, joissa on tietoja, jotka voin skannata tietokoneeseeni ja muodostaa yhteyden myyjän verkkosivustolle tai tietolähteeseen.</w:t>
      </w:r>
    </w:p>
    <w:p>
      <w:r>
        <w:rPr>
          <w:b/>
        </w:rPr>
        <w:t xml:space="preserve">Tulos</w:t>
      </w:r>
    </w:p>
    <w:p>
      <w:r>
        <w:t xml:space="preserve">Olen harjoitellut kirjoittamaan nopeammin, mutta en ole onnistunut.</w:t>
      </w:r>
    </w:p>
    <w:p>
      <w:r>
        <w:rPr>
          <w:b/>
        </w:rPr>
        <w:t xml:space="preserve">Esimerkki 7.1010</w:t>
      </w:r>
    </w:p>
    <w:p>
      <w:r>
        <w:t xml:space="preserve">Lausunto: Nimeke: entailment.Genre: slate.</w:t>
      </w:r>
    </w:p>
    <w:p>
      <w:r>
        <w:rPr>
          <w:b/>
        </w:rPr>
        <w:t xml:space="preserve">Tulos</w:t>
      </w:r>
    </w:p>
    <w:p>
      <w:r>
        <w:t xml:space="preserve">Kengittäjätytär odotti kärsivällisesti, että hänestä tulisi tarpeeksi vanha avioitumaan.</w:t>
      </w:r>
    </w:p>
    <w:p>
      <w:r>
        <w:rPr>
          <w:b/>
        </w:rPr>
        <w:t xml:space="preserve">Esimerkki 7.1011</w:t>
      </w:r>
    </w:p>
    <w:p>
      <w:r>
        <w:t xml:space="preserve">Lausunto: Label: neutraali.Genre: fiktio.</w:t>
      </w:r>
    </w:p>
    <w:p>
      <w:r>
        <w:rPr>
          <w:b/>
        </w:rPr>
        <w:t xml:space="preserve">Tulos</w:t>
      </w:r>
    </w:p>
    <w:p>
      <w:r>
        <w:t xml:space="preserve">Panssari kiinnittyi keskivartalon yli, ja sen kiiltävät kultasävyt kertoivat puvun valmistaneen sepän ammattitaidosta.</w:t>
      </w:r>
    </w:p>
    <w:p>
      <w:r>
        <w:rPr>
          <w:b/>
        </w:rPr>
        <w:t xml:space="preserve">Esimerkki 7.1012</w:t>
      </w:r>
    </w:p>
    <w:p>
      <w:r>
        <w:t xml:space="preserve">Lausunto: Label: contradiction.Genre: travel.</w:t>
      </w:r>
    </w:p>
    <w:p>
      <w:r>
        <w:rPr>
          <w:b/>
        </w:rPr>
        <w:t xml:space="preserve">Tulos</w:t>
      </w:r>
    </w:p>
    <w:p>
      <w:r>
        <w:t xml:space="preserve">Se on aina nesteytynyt.</w:t>
      </w:r>
    </w:p>
    <w:p>
      <w:r>
        <w:rPr>
          <w:b/>
        </w:rPr>
        <w:t xml:space="preserve">Esimerkki 7.1013</w:t>
      </w:r>
    </w:p>
    <w:p>
      <w:r>
        <w:t xml:space="preserve">Lausunto: Laji: fiktio.</w:t>
      </w:r>
    </w:p>
    <w:p>
      <w:r>
        <w:rPr>
          <w:b/>
        </w:rPr>
        <w:t xml:space="preserve">Tulos</w:t>
      </w:r>
    </w:p>
    <w:p>
      <w:r>
        <w:t xml:space="preserve">He haluavat, että olen hieman lannistunut, mutta en niin paljon, että luovuttaisin.</w:t>
      </w:r>
    </w:p>
    <w:p>
      <w:r>
        <w:rPr>
          <w:b/>
        </w:rPr>
        <w:t xml:space="preserve">Esimerkki 7.1014</w:t>
      </w:r>
    </w:p>
    <w:p>
      <w:r>
        <w:t xml:space="preserve">Lausunto: Laji: fiktio.</w:t>
      </w:r>
    </w:p>
    <w:p>
      <w:r>
        <w:rPr>
          <w:b/>
        </w:rPr>
        <w:t xml:space="preserve">Tulos</w:t>
      </w:r>
    </w:p>
    <w:p>
      <w:r>
        <w:t xml:space="preserve">Ohitin baarin, jossa tarjoiltiin viiniä.</w:t>
      </w:r>
    </w:p>
    <w:p>
      <w:r>
        <w:rPr>
          <w:b/>
        </w:rPr>
        <w:t xml:space="preserve">Esimerkki 7.1015</w:t>
      </w:r>
    </w:p>
    <w:p>
      <w:r>
        <w:t xml:space="preserve">Väite: on uh se uh kyllä se voi lisätä quickLabel: entailment.Genre: phone.</w:t>
      </w:r>
    </w:p>
    <w:p>
      <w:r>
        <w:rPr>
          <w:b/>
        </w:rPr>
        <w:t xml:space="preserve">Tulos</w:t>
      </w:r>
    </w:p>
    <w:p>
      <w:r>
        <w:t xml:space="preserve">Se voi kasvaa nopeasti. </w:t>
      </w:r>
    </w:p>
    <w:p>
      <w:r>
        <w:rPr>
          <w:b/>
        </w:rPr>
        <w:t xml:space="preserve">Esimerkki 7.1016</w:t>
      </w:r>
    </w:p>
    <w:p>
      <w:r>
        <w:t xml:space="preserve">Lausunto: Mary sanoi hiljaa. Nimeke: entailment.Genre: fiktio.</w:t>
      </w:r>
    </w:p>
    <w:p>
      <w:r>
        <w:rPr>
          <w:b/>
        </w:rPr>
        <w:t xml:space="preserve">Tulos</w:t>
      </w:r>
    </w:p>
    <w:p>
      <w:r>
        <w:t xml:space="preserve">Minähän sanoin sinulle niin, vitsaili Mary.</w:t>
      </w:r>
    </w:p>
    <w:p>
      <w:r>
        <w:rPr>
          <w:b/>
        </w:rPr>
        <w:t xml:space="preserve">Esimerkki 7.1017</w:t>
      </w:r>
    </w:p>
    <w:p>
      <w:r>
        <w:t xml:space="preserve">Väite: mutta tarkoitan, että tarkoitan, että ei ole mitään tekemistä, kuten esimerkiksi eilenLabel: ristiriita.Genre: puhelin.</w:t>
      </w:r>
    </w:p>
    <w:p>
      <w:r>
        <w:rPr>
          <w:b/>
        </w:rPr>
        <w:t xml:space="preserve">Tulos</w:t>
      </w:r>
    </w:p>
    <w:p>
      <w:r>
        <w:t xml:space="preserve">Joka päivä on aina jotain tekemistä.</w:t>
      </w:r>
    </w:p>
    <w:p>
      <w:r>
        <w:rPr>
          <w:b/>
        </w:rPr>
        <w:t xml:space="preserve">Esimerkki 7.1018</w:t>
      </w:r>
    </w:p>
    <w:p>
      <w:r>
        <w:t xml:space="preserve">Lausunto: Tämä tarkoittaa Valencianon murteella "Lousy Ones" ja viittaa palkkasoturikomppaniaan, joka on avoin kaikille vapaaehtoisille.Nimike: ristiriita.Genre: matkailu.</w:t>
      </w:r>
    </w:p>
    <w:p>
      <w:r>
        <w:rPr>
          <w:b/>
        </w:rPr>
        <w:t xml:space="preserve">Tulos</w:t>
      </w:r>
    </w:p>
    <w:p>
      <w:r>
        <w:t xml:space="preserve">Palkkasoturikomppania ei ota uusia jäseniä. </w:t>
      </w:r>
    </w:p>
    <w:p>
      <w:r>
        <w:rPr>
          <w:b/>
        </w:rPr>
        <w:t xml:space="preserve">Esimerkki 7.1019</w:t>
      </w:r>
    </w:p>
    <w:p>
      <w:r>
        <w:t xml:space="preserve">Lausunto: Label: entailment.Genre: slate.</w:t>
      </w:r>
    </w:p>
    <w:p>
      <w:r>
        <w:rPr>
          <w:b/>
        </w:rPr>
        <w:t xml:space="preserve">Tulos</w:t>
      </w:r>
    </w:p>
    <w:p>
      <w:r>
        <w:t xml:space="preserve">Jos tuotteella on No Sweat -merkki, sen on tarkoitettava vähintäänkin inhimillisiä työoloja.</w:t>
      </w:r>
    </w:p>
    <w:p>
      <w:r>
        <w:rPr>
          <w:b/>
        </w:rPr>
        <w:t xml:space="preserve">Esimerkki 7.1020</w:t>
      </w:r>
    </w:p>
    <w:p>
      <w:r>
        <w:t xml:space="preserve">Väite: Kyllä, meillä on säkkisäkkejä ja he antavat meille yhden alumiinille jaLabel: entailment.Genre: puhelin.</w:t>
      </w:r>
    </w:p>
    <w:p>
      <w:r>
        <w:rPr>
          <w:b/>
        </w:rPr>
        <w:t xml:space="preserve">Tulos</w:t>
      </w:r>
    </w:p>
    <w:p>
      <w:r>
        <w:t xml:space="preserve">Säkkipusseja käytetään alumiinia varten.</w:t>
      </w:r>
    </w:p>
    <w:p>
      <w:r>
        <w:rPr>
          <w:b/>
        </w:rPr>
        <w:t xml:space="preserve">Esimerkki 7.1021</w:t>
      </w:r>
    </w:p>
    <w:p>
      <w:r>
        <w:t xml:space="preserve">Lausunto: Label: neutral.Genre: slate.</w:t>
      </w:r>
    </w:p>
    <w:p>
      <w:r>
        <w:rPr>
          <w:b/>
        </w:rPr>
        <w:t xml:space="preserve">Tulos</w:t>
      </w:r>
    </w:p>
    <w:p>
      <w:r>
        <w:t xml:space="preserve">He halusivat nähdä tuhoa.</w:t>
      </w:r>
    </w:p>
    <w:p>
      <w:r>
        <w:rPr>
          <w:b/>
        </w:rPr>
        <w:t xml:space="preserve">Esimerkki 7.1022</w:t>
      </w:r>
    </w:p>
    <w:p>
      <w:r>
        <w:t xml:space="preserve">Lausunto: Merkintä: neutraali.Genre: valtio.</w:t>
      </w:r>
    </w:p>
    <w:p>
      <w:r>
        <w:rPr>
          <w:b/>
        </w:rPr>
        <w:t xml:space="preserve">Tulos</w:t>
      </w:r>
    </w:p>
    <w:p>
      <w:r>
        <w:t xml:space="preserve">Yritysten säästöjä käytetään muuhunkin kuin tuotantohyödykkeiden korvaamiseen.</w:t>
      </w:r>
    </w:p>
    <w:p>
      <w:r>
        <w:rPr>
          <w:b/>
        </w:rPr>
        <w:t xml:space="preserve">Esimerkki 7.1023</w:t>
      </w:r>
    </w:p>
    <w:p>
      <w:r>
        <w:t xml:space="preserve">Lausunto: Lisäyksiköiden valinta. Nimike: ristiriita.Genre: hallitus.</w:t>
      </w:r>
    </w:p>
    <w:p>
      <w:r>
        <w:rPr>
          <w:b/>
        </w:rPr>
        <w:t xml:space="preserve">Tulos</w:t>
      </w:r>
    </w:p>
    <w:p>
      <w:r>
        <w:t xml:space="preserve">He lähettivät yksiköt takaisin.</w:t>
      </w:r>
    </w:p>
    <w:p>
      <w:r>
        <w:rPr>
          <w:b/>
        </w:rPr>
        <w:t xml:space="preserve">Esimerkki 7.1024</w:t>
      </w:r>
    </w:p>
    <w:p>
      <w:r>
        <w:t xml:space="preserve">Lausunto: Label: entailment.Genre: government.</w:t>
      </w:r>
    </w:p>
    <w:p>
      <w:r>
        <w:rPr>
          <w:b/>
        </w:rPr>
        <w:t xml:space="preserve">Tulos</w:t>
      </w:r>
    </w:p>
    <w:p>
      <w:r>
        <w:t xml:space="preserve">Tässä yhteydessä suositellaan viraston sisäisen valvonnan joustavuutta.</w:t>
      </w:r>
    </w:p>
    <w:p>
      <w:r>
        <w:rPr>
          <w:b/>
        </w:rPr>
        <w:t xml:space="preserve">Esimerkki 7.1025</w:t>
      </w:r>
    </w:p>
    <w:p>
      <w:r>
        <w:t xml:space="preserve">Lausunto: Label: entailment.Genre: slate.</w:t>
      </w:r>
    </w:p>
    <w:p>
      <w:r>
        <w:rPr>
          <w:b/>
        </w:rPr>
        <w:t xml:space="preserve">Tulos</w:t>
      </w:r>
    </w:p>
    <w:p>
      <w:r>
        <w:t xml:space="preserve">Se on minun syytäni.</w:t>
      </w:r>
    </w:p>
    <w:p>
      <w:r>
        <w:rPr>
          <w:b/>
        </w:rPr>
        <w:t xml:space="preserve">Esimerkki 7.1026</w:t>
      </w:r>
    </w:p>
    <w:p>
      <w:r>
        <w:t xml:space="preserve">Lausunto: Sääntö sisältää uuden tiedonkeruuvaatimuksen, joka toimitettiin Office of Management and Budgetille (OMB) kiireellisten menettelyjen mukaisesti, ja OMB on hyväksynyt tiedonkeruuvaatimukset ja antanut OMB Label: entailment.Genre: government.</w:t>
      </w:r>
    </w:p>
    <w:p>
      <w:r>
        <w:rPr>
          <w:b/>
        </w:rPr>
        <w:t xml:space="preserve">Tulos</w:t>
      </w:r>
    </w:p>
    <w:p>
      <w:r>
        <w:t xml:space="preserve">Sääntö sisältää keräysvaatimuksen, joka toimitettiin hallinto- ja budjettivirastolle kiireellisten menettelyjen mukaisesti.</w:t>
      </w:r>
    </w:p>
    <w:p>
      <w:r>
        <w:rPr>
          <w:b/>
        </w:rPr>
        <w:t xml:space="preserve">Esimerkki 7.1027</w:t>
      </w:r>
    </w:p>
    <w:p>
      <w:r>
        <w:t xml:space="preserve">Lausunto: mutta tuossa yhdessä kohtauksessa oli sellaista iloa, joka puuttuu muusta jaksosta. merkintä: ristiriita.</w:t>
      </w:r>
    </w:p>
    <w:p>
      <w:r>
        <w:rPr>
          <w:b/>
        </w:rPr>
        <w:t xml:space="preserve">Tulos</w:t>
      </w:r>
    </w:p>
    <w:p>
      <w:r>
        <w:t xml:space="preserve">Van Zandt ei ole näyttelijä.</w:t>
      </w:r>
    </w:p>
    <w:p>
      <w:r>
        <w:rPr>
          <w:b/>
        </w:rPr>
        <w:t xml:space="preserve">Esimerkki 7.1028</w:t>
      </w:r>
    </w:p>
    <w:p>
      <w:r>
        <w:t xml:space="preserve">Lausunto: Laji: liuskekivi.</w:t>
      </w:r>
    </w:p>
    <w:p>
      <w:r>
        <w:rPr>
          <w:b/>
        </w:rPr>
        <w:t xml:space="preserve">Tulos</w:t>
      </w:r>
    </w:p>
    <w:p>
      <w:r>
        <w:t xml:space="preserve">Henkilöllisyydessä oli erehdys.</w:t>
      </w:r>
    </w:p>
    <w:p>
      <w:r>
        <w:rPr>
          <w:b/>
        </w:rPr>
        <w:t xml:space="preserve">Esimerkki 7.1029</w:t>
      </w:r>
    </w:p>
    <w:p>
      <w:r>
        <w:t xml:space="preserve">Lausunto: Label: entailment.Genre: slate.</w:t>
      </w:r>
    </w:p>
    <w:p>
      <w:r>
        <w:rPr>
          <w:b/>
        </w:rPr>
        <w:t xml:space="preserve">Tulos</w:t>
      </w:r>
    </w:p>
    <w:p>
      <w:r>
        <w:t xml:space="preserve">Päätös todettiin syvästi huolestuttavaksi.</w:t>
      </w:r>
    </w:p>
    <w:p>
      <w:r>
        <w:rPr>
          <w:b/>
        </w:rPr>
        <w:t xml:space="preserve">Esimerkki 7.1030</w:t>
      </w:r>
    </w:p>
    <w:p>
      <w:r>
        <w:t xml:space="preserve">Lausunto: Nimeke: entailment.Genre: matkailu.</w:t>
      </w:r>
    </w:p>
    <w:p>
      <w:r>
        <w:rPr>
          <w:b/>
        </w:rPr>
        <w:t xml:space="preserve">Tulos</w:t>
      </w:r>
    </w:p>
    <w:p>
      <w:r>
        <w:t xml:space="preserve">Muslimien vallan aikana Lissabon kasvoi vauraaksi etuvartioasemaksi.</w:t>
      </w:r>
    </w:p>
    <w:p>
      <w:r>
        <w:rPr>
          <w:b/>
        </w:rPr>
        <w:t xml:space="preserve">Esimerkki 7.1031</w:t>
      </w:r>
    </w:p>
    <w:p>
      <w:r>
        <w:t xml:space="preserve">Lausunto: Noin 25 % kelpoisuusehdot täyttävistä potilaista kotiutettiin ennen interventiota ja toiset 25 % kieltäytyi osallistumasta.Label: entailment.Genre: government.</w:t>
      </w:r>
    </w:p>
    <w:p>
      <w:r>
        <w:rPr>
          <w:b/>
        </w:rPr>
        <w:t xml:space="preserve">Tulos</w:t>
      </w:r>
    </w:p>
    <w:p>
      <w:r>
        <w:t xml:space="preserve">Jotkut potilaat kieltäytyivät osallistumasta interventioon.</w:t>
      </w:r>
    </w:p>
    <w:p>
      <w:r>
        <w:rPr>
          <w:b/>
        </w:rPr>
        <w:t xml:space="preserve">Esimerkki 7.1032</w:t>
      </w:r>
    </w:p>
    <w:p>
      <w:r>
        <w:t xml:space="preserve">Lausunto: Label: ristiriita.Genre: hallitus.</w:t>
      </w:r>
    </w:p>
    <w:p>
      <w:r>
        <w:rPr>
          <w:b/>
        </w:rPr>
        <w:t xml:space="preserve">Tulos</w:t>
      </w:r>
    </w:p>
    <w:p>
      <w:r>
        <w:t xml:space="preserve">Toiminta-analyysi käsittää johdon aikomusten kvantifioinnin.</w:t>
      </w:r>
    </w:p>
    <w:p>
      <w:r>
        <w:rPr>
          <w:b/>
        </w:rPr>
        <w:t xml:space="preserve">Esimerkki 7.1033</w:t>
      </w:r>
    </w:p>
    <w:p>
      <w:r>
        <w:t xml:space="preserve">Lausunto: Mourning News olisi parempi, mutta minulla on tavallaan liberaali poliittinen suuntaus ja Mourning Newsilla on uskomattoman konservatiivinen pääkirjoitus um näkymäLabel: ristiriita.Genre: puhelin.</w:t>
      </w:r>
    </w:p>
    <w:p>
      <w:r>
        <w:rPr>
          <w:b/>
        </w:rPr>
        <w:t xml:space="preserve">Tulos</w:t>
      </w:r>
    </w:p>
    <w:p>
      <w:r>
        <w:t xml:space="preserve">Kannatan täysin Morning Newsia.</w:t>
      </w:r>
    </w:p>
    <w:p>
      <w:r>
        <w:rPr>
          <w:b/>
        </w:rPr>
        <w:t xml:space="preserve">Esimerkki 7.1034</w:t>
      </w:r>
    </w:p>
    <w:p>
      <w:r>
        <w:t xml:space="preserve">Väite: Luultavasti tottaLabel: ristiriita.Genre: puhelin.</w:t>
      </w:r>
    </w:p>
    <w:p>
      <w:r>
        <w:rPr>
          <w:b/>
        </w:rPr>
        <w:t xml:space="preserve">Tulos</w:t>
      </w:r>
    </w:p>
    <w:p>
      <w:r>
        <w:t xml:space="preserve">Olen varma, että se on väärin. </w:t>
      </w:r>
    </w:p>
    <w:p>
      <w:r>
        <w:rPr>
          <w:b/>
        </w:rPr>
        <w:t xml:space="preserve">Esimerkki 7.1035</w:t>
      </w:r>
    </w:p>
    <w:p>
      <w:r>
        <w:t xml:space="preserve">Lausunto: Howard palaa Middlinghamiin. Nimeke: entailment.Genre: fiktio.</w:t>
      </w:r>
    </w:p>
    <w:p>
      <w:r>
        <w:rPr>
          <w:b/>
        </w:rPr>
        <w:t xml:space="preserve">Tulos</w:t>
      </w:r>
    </w:p>
    <w:p>
      <w:r>
        <w:t xml:space="preserve">Neiti Howard oli alun perin tullut Middlinghamista.</w:t>
      </w:r>
    </w:p>
    <w:p>
      <w:r>
        <w:rPr>
          <w:b/>
        </w:rPr>
        <w:t xml:space="preserve">Esimerkki 7.1036</w:t>
      </w:r>
    </w:p>
    <w:p>
      <w:r>
        <w:t xml:space="preserve">Väite: um ei kovin kauan, minä todella vasta aloitinLabel: ristiriita.Genre: puhelin.</w:t>
      </w:r>
    </w:p>
    <w:p>
      <w:r>
        <w:rPr>
          <w:b/>
        </w:rPr>
        <w:t xml:space="preserve">Tulos</w:t>
      </w:r>
    </w:p>
    <w:p>
      <w:r>
        <w:t xml:space="preserve">Olen työskennellyt tämän parissa pitkään. </w:t>
      </w:r>
    </w:p>
    <w:p>
      <w:r>
        <w:rPr>
          <w:b/>
        </w:rPr>
        <w:t xml:space="preserve">Esimerkki 7.1037</w:t>
      </w:r>
    </w:p>
    <w:p>
      <w:r>
        <w:t xml:space="preserve">Lausunto: Señor, kumman haluatte? Teodoro Trinfan, köysi kädessä, seisoi valmiina heittämään yhden myllyttävistä varsoista.Nimike: neutraali.Genre: fiktio.</w:t>
      </w:r>
    </w:p>
    <w:p>
      <w:r>
        <w:rPr>
          <w:b/>
        </w:rPr>
        <w:t xml:space="preserve">Tulos</w:t>
      </w:r>
    </w:p>
    <w:p>
      <w:r>
        <w:t xml:space="preserve">Teodoro myisi miehelle vain yhden ruskeista varsoistaan. </w:t>
      </w:r>
    </w:p>
    <w:p>
      <w:r>
        <w:rPr>
          <w:b/>
        </w:rPr>
        <w:t xml:space="preserve">Esimerkki 7.1038</w:t>
      </w:r>
    </w:p>
    <w:p>
      <w:r>
        <w:t xml:space="preserve">Lausunto: Laji: matkailu.</w:t>
      </w:r>
    </w:p>
    <w:p>
      <w:r>
        <w:rPr>
          <w:b/>
        </w:rPr>
        <w:t xml:space="preserve">Tulos</w:t>
      </w:r>
    </w:p>
    <w:p>
      <w:r>
        <w:t xml:space="preserve">Liikuntasalissa on parkettilattia ja suuret ikkunat.</w:t>
      </w:r>
    </w:p>
    <w:p>
      <w:r>
        <w:rPr>
          <w:b/>
        </w:rPr>
        <w:t xml:space="preserve">Esimerkki 7.1039</w:t>
      </w:r>
    </w:p>
    <w:p>
      <w:r>
        <w:t xml:space="preserve">Lausunto: Label: entailment.Genre: slate.</w:t>
      </w:r>
    </w:p>
    <w:p>
      <w:r>
        <w:rPr>
          <w:b/>
        </w:rPr>
        <w:t xml:space="preserve">Tulos</w:t>
      </w:r>
    </w:p>
    <w:p>
      <w:r>
        <w:t xml:space="preserve">Puolan tuomioistuimet rankaisivat natsien sotarikollisia.</w:t>
      </w:r>
    </w:p>
    <w:p>
      <w:r>
        <w:rPr>
          <w:b/>
        </w:rPr>
        <w:t xml:space="preserve">Esimerkki 7.1040</w:t>
      </w:r>
    </w:p>
    <w:p>
      <w:r>
        <w:t xml:space="preserve">Lausunto: Laji: fiktio.</w:t>
      </w:r>
    </w:p>
    <w:p>
      <w:r>
        <w:rPr>
          <w:b/>
        </w:rPr>
        <w:t xml:space="preserve">Tulos</w:t>
      </w:r>
    </w:p>
    <w:p>
      <w:r>
        <w:t xml:space="preserve">Jon ihmetteli, keitä Sticksit olivat, koska he jättivät tänne viestin.</w:t>
      </w:r>
    </w:p>
    <w:p>
      <w:r>
        <w:rPr>
          <w:b/>
        </w:rPr>
        <w:t xml:space="preserve">Esimerkki 7.1041</w:t>
      </w:r>
    </w:p>
    <w:p>
      <w:r>
        <w:t xml:space="preserve">Lausunto: Ballmer vastasi tähän kritiikkiin torstain lehdistötilaisuudessa kutsumalla ajatusta Microsoftin hajottamisesta holtittomaksi ja vastuuttomaksi ja torjumalla spekulaatiot tällaisesta suunnitelmasta naurettaviksi.</w:t>
      </w:r>
    </w:p>
    <w:p>
      <w:r>
        <w:rPr>
          <w:b/>
        </w:rPr>
        <w:t xml:space="preserve">Tulos</w:t>
      </w:r>
    </w:p>
    <w:p>
      <w:r>
        <w:t xml:space="preserve">Ballmerin kommentit saivat Microsoftin ylemmät tahot miettimään uudelleen ajatustaan yhtiön hajottamisesta. </w:t>
      </w:r>
    </w:p>
    <w:p>
      <w:r>
        <w:rPr>
          <w:b/>
        </w:rPr>
        <w:t xml:space="preserve">Esimerkki 7.1042</w:t>
      </w:r>
    </w:p>
    <w:p>
      <w:r>
        <w:t xml:space="preserve">Lausunto: Label: contradiction.Genre: government.</w:t>
      </w:r>
    </w:p>
    <w:p>
      <w:r>
        <w:rPr>
          <w:b/>
        </w:rPr>
        <w:t xml:space="preserve">Tulos</w:t>
      </w:r>
    </w:p>
    <w:p>
      <w:r>
        <w:t xml:space="preserve">Osallistujat olivat hyödyttömiä pyrkiessämme ymmärtämään paremmin velvollisuuksien täyttämistä.</w:t>
      </w:r>
    </w:p>
    <w:p>
      <w:r>
        <w:rPr>
          <w:b/>
        </w:rPr>
        <w:t xml:space="preserve">Esimerkki 7.1043</w:t>
      </w:r>
    </w:p>
    <w:p>
      <w:r>
        <w:t xml:space="preserve">Lausunto: Merkintä: Scott-monumentin länsipuolella olevassa pienessä puutarhassa on tutkimusmatkailija ja lähetyssaarnaaja David Livingstonen muistomerkki.Nimike: entailment.Genre: matkailu.</w:t>
      </w:r>
    </w:p>
    <w:p>
      <w:r>
        <w:rPr>
          <w:b/>
        </w:rPr>
        <w:t xml:space="preserve">Tulos</w:t>
      </w:r>
    </w:p>
    <w:p>
      <w:r>
        <w:t xml:space="preserve">Scottin muistomerkin länsipuolella on pieni puutarha, jossa on David Livingstonen muistomerkki.</w:t>
      </w:r>
    </w:p>
    <w:p>
      <w:r>
        <w:rPr>
          <w:b/>
        </w:rPr>
        <w:t xml:space="preserve">Tulos</w:t>
      </w:r>
    </w:p>
    <w:p>
      <w:r>
        <w:t xml:space="preserve">Pienessä puutarhassa on David Livingstonen muistomerkki.</w:t>
      </w:r>
    </w:p>
    <w:p>
      <w:r>
        <w:rPr>
          <w:b/>
        </w:rPr>
        <w:t xml:space="preserve">Esimerkki 7.1044</w:t>
      </w:r>
    </w:p>
    <w:p>
      <w:r>
        <w:t xml:space="preserve">Lausunto: Label: contradiction.Genre: government.</w:t>
      </w:r>
    </w:p>
    <w:p>
      <w:r>
        <w:rPr>
          <w:b/>
        </w:rPr>
        <w:t xml:space="preserve">Tulos</w:t>
      </w:r>
    </w:p>
    <w:p>
      <w:r>
        <w:t xml:space="preserve">Sairausvakuutukselle ei ole ehdotettu vaihtoehtoa.</w:t>
      </w:r>
    </w:p>
    <w:p>
      <w:r>
        <w:rPr>
          <w:b/>
        </w:rPr>
        <w:t xml:space="preserve">Esimerkki 7.1045</w:t>
      </w:r>
    </w:p>
    <w:p>
      <w:r>
        <w:t xml:space="preserve">Lausunto: Mene hänen peräänsä! Nimike: ristiriita.Genre: fiktio.</w:t>
      </w:r>
    </w:p>
    <w:p>
      <w:r>
        <w:rPr>
          <w:b/>
        </w:rPr>
        <w:t xml:space="preserve">Tulos</w:t>
      </w:r>
    </w:p>
    <w:p>
      <w:r>
        <w:t xml:space="preserve">Jätä hänet rauhaan ja jatka sitä, mitä teet.</w:t>
      </w:r>
    </w:p>
    <w:p>
      <w:r>
        <w:rPr>
          <w:b/>
        </w:rPr>
        <w:t xml:space="preserve">Esimerkki 7.1046</w:t>
      </w:r>
    </w:p>
    <w:p>
      <w:r>
        <w:t xml:space="preserve">Lausunto: Laji: Matkailu: Täällä on myös paljon todennäköisempää nähdä aitoja rastafareita sekä monia muita, jotka yksinkertaisesti nauttivat uskonnon kuvasta noudattamatta sen tiukkoja sääntöjä.</w:t>
      </w:r>
    </w:p>
    <w:p>
      <w:r>
        <w:rPr>
          <w:b/>
        </w:rPr>
        <w:t xml:space="preserve">Tulos</w:t>
      </w:r>
    </w:p>
    <w:p>
      <w:r>
        <w:t xml:space="preserve">Todelliset rastafari-fanit nauttivat uskonnon imagosta ilman, että tiukat säännöt rajoittavat heitä.</w:t>
      </w:r>
    </w:p>
    <w:p>
      <w:r>
        <w:rPr>
          <w:b/>
        </w:rPr>
        <w:t xml:space="preserve">Esimerkki 7.1047</w:t>
      </w:r>
    </w:p>
    <w:p>
      <w:r>
        <w:t xml:space="preserve">Lausunto: Label: neutral.Genre: government.</w:t>
      </w:r>
    </w:p>
    <w:p>
      <w:r>
        <w:rPr>
          <w:b/>
        </w:rPr>
        <w:t xml:space="preserve">Tulos</w:t>
      </w:r>
    </w:p>
    <w:p>
      <w:r>
        <w:t xml:space="preserve">Päivystyspoliklinikoilla pitäisi olla interventioasiantuntijoita alkoholiongelmien hoitamiseksi.</w:t>
      </w:r>
    </w:p>
    <w:p>
      <w:r>
        <w:rPr>
          <w:b/>
        </w:rPr>
        <w:t xml:space="preserve">Esimerkki 7.1048</w:t>
      </w:r>
    </w:p>
    <w:p>
      <w:r>
        <w:t xml:space="preserve">Lausunto: Nimike: ristiriita.Genre: fiktio.</w:t>
      </w:r>
    </w:p>
    <w:p>
      <w:r>
        <w:rPr>
          <w:b/>
        </w:rPr>
        <w:t xml:space="preserve">Tulos</w:t>
      </w:r>
    </w:p>
    <w:p>
      <w:r>
        <w:t xml:space="preserve">Kaikella, elävällä tai elottomalla, on kyky aivastella.</w:t>
      </w:r>
    </w:p>
    <w:p>
      <w:r>
        <w:rPr>
          <w:b/>
        </w:rPr>
        <w:t xml:space="preserve">Esimerkki 7.1049</w:t>
      </w:r>
    </w:p>
    <w:p>
      <w:r>
        <w:t xml:space="preserve">Lausunto: Ja miltä minun pitäisi tuntua? Hyvä on oikein.Nimike: neutraali.Genre: fiktio.</w:t>
      </w:r>
    </w:p>
    <w:p>
      <w:r>
        <w:rPr>
          <w:b/>
        </w:rPr>
        <w:t xml:space="preserve">Tulos</w:t>
      </w:r>
    </w:p>
    <w:p>
      <w:r>
        <w:t xml:space="preserve">Tiedän, että minun pitäisi tuntea oloni hyväksi suorituksestani.</w:t>
      </w:r>
    </w:p>
    <w:p>
      <w:r>
        <w:rPr>
          <w:b/>
        </w:rPr>
        <w:t xml:space="preserve">Esimerkki 7.1050</w:t>
      </w:r>
    </w:p>
    <w:p>
      <w:r>
        <w:t xml:space="preserve">Lausunto: Laji: liuskekivi.</w:t>
      </w:r>
    </w:p>
    <w:p>
      <w:r>
        <w:rPr>
          <w:b/>
        </w:rPr>
        <w:t xml:space="preserve">Tulos</w:t>
      </w:r>
    </w:p>
    <w:p>
      <w:r>
        <w:t xml:space="preserve">Renessanssin Firenze.</w:t>
      </w:r>
    </w:p>
    <w:p>
      <w:r>
        <w:rPr>
          <w:b/>
        </w:rPr>
        <w:t xml:space="preserve">Esimerkki 7.1051</w:t>
      </w:r>
    </w:p>
    <w:p>
      <w:r>
        <w:t xml:space="preserve">Lausunto: Laji: matkailu.</w:t>
      </w:r>
    </w:p>
    <w:p>
      <w:r>
        <w:rPr>
          <w:b/>
        </w:rPr>
        <w:t xml:space="preserve">Tulos</w:t>
      </w:r>
    </w:p>
    <w:p>
      <w:r>
        <w:t xml:space="preserve">Nämä kaksi jaksoa ovat varsin omaleimaisia ja ainutlaatuisia toisistaan.</w:t>
      </w:r>
    </w:p>
    <w:p>
      <w:r>
        <w:rPr>
          <w:b/>
        </w:rPr>
        <w:t xml:space="preserve">Esimerkki 7.1052</w:t>
      </w:r>
    </w:p>
    <w:p>
      <w:r>
        <w:t xml:space="preserve">Lausunto: Tiedätkö, joo, joo, meillä on yksi suosikkipaikkamme nimeltä August Moon, joka on aika hyvä, ja minulla on ruokalistalla yksi asia, jota todella rakastan, mutta emme tee sitä luultavasti yhtä usein kuin ennen, kun olimme pikaruokapaikassa, joka ei ollut kovin hyvää kiinalaista, mutta teimme sitä, mutta pidimme vain paistetusta vihannesriisistä melko paljonLähde: neutraali.Laji: puhelin.</w:t>
      </w:r>
    </w:p>
    <w:p>
      <w:r>
        <w:rPr>
          <w:b/>
        </w:rPr>
        <w:t xml:space="preserve">Tulos</w:t>
      </w:r>
    </w:p>
    <w:p>
      <w:r>
        <w:t xml:space="preserve">August Moon oli alueemme ainoa kiinalainen ravintola.</w:t>
      </w:r>
    </w:p>
    <w:p>
      <w:r>
        <w:rPr>
          <w:b/>
        </w:rPr>
        <w:t xml:space="preserve">Esimerkki 7.1053</w:t>
      </w:r>
    </w:p>
    <w:p>
      <w:r>
        <w:t xml:space="preserve">Lausunto: Laji: liuskekivi.</w:t>
      </w:r>
    </w:p>
    <w:p>
      <w:r>
        <w:rPr>
          <w:b/>
        </w:rPr>
        <w:t xml:space="preserve">Tulos</w:t>
      </w:r>
    </w:p>
    <w:p>
      <w:r>
        <w:t xml:space="preserve">News Quiz -ohjelman pelaajat mainitsevat jotain aivan muuta.</w:t>
      </w:r>
    </w:p>
    <w:p>
      <w:r>
        <w:rPr>
          <w:b/>
        </w:rPr>
        <w:t xml:space="preserve">Esimerkki 7.1054</w:t>
      </w:r>
    </w:p>
    <w:p>
      <w:r>
        <w:t xml:space="preserve">Lausunto: Label: entailment.Genre: matkailu.</w:t>
      </w:r>
    </w:p>
    <w:p>
      <w:r>
        <w:rPr>
          <w:b/>
        </w:rPr>
        <w:t xml:space="preserve">Tulos</w:t>
      </w:r>
    </w:p>
    <w:p>
      <w:r>
        <w:t xml:space="preserve">St-Severinin kaupunginosassa on hyvin kapeita katuja.  </w:t>
      </w:r>
    </w:p>
    <w:p>
      <w:r>
        <w:rPr>
          <w:b/>
        </w:rPr>
        <w:t xml:space="preserve">Esimerkki 7.1055</w:t>
      </w:r>
    </w:p>
    <w:p>
      <w:r>
        <w:t xml:space="preserve">Lausunto: Laji: liuskekivi.</w:t>
      </w:r>
    </w:p>
    <w:p>
      <w:r>
        <w:rPr>
          <w:b/>
        </w:rPr>
        <w:t xml:space="preserve">Tulos</w:t>
      </w:r>
    </w:p>
    <w:p>
      <w:r>
        <w:t xml:space="preserve">Meidän pitäisi teeskennellä tekevämme kampauksen ja meikin.</w:t>
      </w:r>
    </w:p>
    <w:p>
      <w:r>
        <w:rPr>
          <w:b/>
        </w:rPr>
        <w:t xml:space="preserve">Esimerkki 7.1056</w:t>
      </w:r>
    </w:p>
    <w:p>
      <w:r>
        <w:t xml:space="preserve">Lausunto: Nimike: ristiriita.Laji: matkailu.</w:t>
      </w:r>
    </w:p>
    <w:p>
      <w:r>
        <w:rPr>
          <w:b/>
        </w:rPr>
        <w:t xml:space="preserve">Tulos</w:t>
      </w:r>
    </w:p>
    <w:p>
      <w:r>
        <w:t xml:space="preserve">Sapporoa ei ole koskaan valittu isännöimään suurta urheilutapahtumaa.</w:t>
      </w:r>
    </w:p>
    <w:p>
      <w:r>
        <w:rPr>
          <w:b/>
        </w:rPr>
        <w:t xml:space="preserve">Esimerkki 7.1057</w:t>
      </w:r>
    </w:p>
    <w:p>
      <w:r>
        <w:t xml:space="preserve">Lausunto: Luku: Tässä luvussa tarkastellaan LSFO-teknologian jälkiasennukseen liittyviä kokemuksia ja kysymyksiä.</w:t>
      </w:r>
    </w:p>
    <w:p>
      <w:r>
        <w:rPr>
          <w:b/>
        </w:rPr>
        <w:t xml:space="preserve">Tulos</w:t>
      </w:r>
    </w:p>
    <w:p>
      <w:r>
        <w:t xml:space="preserve">LSFO-teknologian jälkiasennuksesta saatuja kokemuksia ja siihen liittyviä kysymyksiä ei tarkastella tässä luvussa.</w:t>
      </w:r>
    </w:p>
    <w:p>
      <w:r>
        <w:rPr>
          <w:b/>
        </w:rPr>
        <w:t xml:space="preserve">Esimerkki 7.1058</w:t>
      </w:r>
    </w:p>
    <w:p>
      <w:r>
        <w:t xml:space="preserve">Lausunto: Tulokset esitetään erikseen kuudessa tapaustutkimusraportissa ja kootusti kokonaisraportissa (U.S.Label: neutral.Genre: government.</w:t>
      </w:r>
    </w:p>
    <w:p>
      <w:r>
        <w:rPr>
          <w:b/>
        </w:rPr>
        <w:t xml:space="preserve">Tulos</w:t>
      </w:r>
    </w:p>
    <w:p>
      <w:r>
        <w:t xml:space="preserve">Tulokset ovat parempia kuin mitä tapaustutkimusraporteissa odotettiin.</w:t>
      </w:r>
    </w:p>
    <w:p>
      <w:r>
        <w:rPr>
          <w:b/>
        </w:rPr>
        <w:t xml:space="preserve">Esimerkki 7.1059</w:t>
      </w:r>
    </w:p>
    <w:p>
      <w:r>
        <w:t xml:space="preserve">Lausunto: Laji: fiktio." Label: entailment.</w:t>
      </w:r>
    </w:p>
    <w:p>
      <w:r>
        <w:rPr>
          <w:b/>
        </w:rPr>
        <w:t xml:space="preserve">Tulos</w:t>
      </w:r>
    </w:p>
    <w:p>
      <w:r>
        <w:t xml:space="preserve">Tuolla nopeudella sinun pitäisi selvitä. </w:t>
      </w:r>
    </w:p>
    <w:p>
      <w:r>
        <w:rPr>
          <w:b/>
        </w:rPr>
        <w:t xml:space="preserve">Esimerkki 7.1060</w:t>
      </w:r>
    </w:p>
    <w:p>
      <w:r>
        <w:t xml:space="preserve">Lausunto: Label: neutral.Genre: slate.</w:t>
      </w:r>
    </w:p>
    <w:p>
      <w:r>
        <w:rPr>
          <w:b/>
        </w:rPr>
        <w:t xml:space="preserve">Tulos</w:t>
      </w:r>
    </w:p>
    <w:p>
      <w:r>
        <w:t xml:space="preserve">Kaikki muuttavat näkemyksiään evoluutiosta ainakin kerran.</w:t>
      </w:r>
    </w:p>
    <w:p>
      <w:r>
        <w:rPr>
          <w:b/>
        </w:rPr>
        <w:t xml:space="preserve">Esimerkki 7.1061</w:t>
      </w:r>
    </w:p>
    <w:p>
      <w:r>
        <w:t xml:space="preserve">Lausunto: Laji: fiktio.</w:t>
      </w:r>
    </w:p>
    <w:p>
      <w:r>
        <w:rPr>
          <w:b/>
        </w:rPr>
        <w:t xml:space="preserve">Tulos</w:t>
      </w:r>
    </w:p>
    <w:p>
      <w:r>
        <w:t xml:space="preserve">Vaikka kaikki teistä voivat olla jättiläisiä, kaikki eivät tule olemaan.</w:t>
      </w:r>
    </w:p>
    <w:p>
      <w:r>
        <w:rPr>
          <w:b/>
        </w:rPr>
        <w:t xml:space="preserve">Esimerkki 7.1062</w:t>
      </w:r>
    </w:p>
    <w:p>
      <w:r>
        <w:t xml:space="preserve">Lausunto: Label: entailment.Genre: government.</w:t>
      </w:r>
    </w:p>
    <w:p>
      <w:r>
        <w:rPr>
          <w:b/>
        </w:rPr>
        <w:t xml:space="preserve">Tulos</w:t>
      </w:r>
    </w:p>
    <w:p>
      <w:r>
        <w:t xml:space="preserve">Teksasissa on monia osastoja, jotka osallistuvat sen lääkintä- ja avustusohjelmiin.</w:t>
      </w:r>
    </w:p>
    <w:p>
      <w:r>
        <w:rPr>
          <w:b/>
        </w:rPr>
        <w:t xml:space="preserve">Esimerkki 7.1063</w:t>
      </w:r>
    </w:p>
    <w:p>
      <w:r>
        <w:t xml:space="preserve">Lausunto: Label: entailment.Genre: slate.</w:t>
      </w:r>
    </w:p>
    <w:p>
      <w:r>
        <w:rPr>
          <w:b/>
        </w:rPr>
        <w:t xml:space="preserve">Tulos</w:t>
      </w:r>
    </w:p>
    <w:p>
      <w:r>
        <w:t xml:space="preserve">Louisianan osavaltionyliopistossa kuoli muutama viikko sitten pantti.</w:t>
      </w:r>
    </w:p>
    <w:p>
      <w:r>
        <w:rPr>
          <w:b/>
        </w:rPr>
        <w:t xml:space="preserve">Esimerkki 7.1064</w:t>
      </w:r>
    </w:p>
    <w:p>
      <w:r>
        <w:t xml:space="preserve">Lausunto: Mistä nämä tulivat, Kirby? Drew kertoi uudelleen tarinan, jonka hän oli kuullut Steiniltä.Merkintä: neutraali.Genre: fiktio.</w:t>
      </w:r>
    </w:p>
    <w:p>
      <w:r>
        <w:rPr>
          <w:b/>
        </w:rPr>
        <w:t xml:space="preserve">Tulos</w:t>
      </w:r>
    </w:p>
    <w:p>
      <w:r>
        <w:t xml:space="preserve">Drew ei jättänyt Steinin kertomasta tarinasta huomaamatta yhtään yksityiskohtaa.</w:t>
      </w:r>
    </w:p>
    <w:p>
      <w:r>
        <w:rPr>
          <w:b/>
        </w:rPr>
        <w:t xml:space="preserve">Esimerkki 7.1065</w:t>
      </w:r>
    </w:p>
    <w:p>
      <w:r>
        <w:t xml:space="preserve">Lausunto: Huhtikuun 18. päivänä 1996 maatalousministeriön eläin- ja kasvinsuojelutarkastuslaitos (APHIS) julkaisi Federal Registerissä (61 Fed.Label: entailment.Genre: government.</w:t>
      </w:r>
    </w:p>
    <w:p>
      <w:r>
        <w:rPr>
          <w:b/>
        </w:rPr>
        <w:t xml:space="preserve">Tulos</w:t>
      </w:r>
    </w:p>
    <w:p>
      <w:r>
        <w:t xml:space="preserve">Animal and Plant Health Inspection Service julkaisi jotain Federal Registerissä.</w:t>
      </w:r>
    </w:p>
    <w:p>
      <w:r>
        <w:rPr>
          <w:b/>
        </w:rPr>
        <w:t xml:space="preserve">Esimerkki 7.1066</w:t>
      </w:r>
    </w:p>
    <w:p>
      <w:r>
        <w:t xml:space="preserve">Lausunto: Label: contradiction.Genre: government.</w:t>
      </w:r>
    </w:p>
    <w:p>
      <w:r>
        <w:rPr>
          <w:b/>
        </w:rPr>
        <w:t xml:space="preserve">Tulos</w:t>
      </w:r>
    </w:p>
    <w:p>
      <w:r>
        <w:t xml:space="preserve">Se oli tehnyt hienoa työtä aiemmin.</w:t>
      </w:r>
    </w:p>
    <w:p>
      <w:r>
        <w:rPr>
          <w:b/>
        </w:rPr>
        <w:t xml:space="preserve">Esimerkki 7.1067</w:t>
      </w:r>
    </w:p>
    <w:p>
      <w:r>
        <w:t xml:space="preserve">Lausunto: Nimike: neutraali.Laji: hallitus.</w:t>
      </w:r>
    </w:p>
    <w:p>
      <w:r>
        <w:rPr>
          <w:b/>
        </w:rPr>
        <w:t xml:space="preserve">Tulos</w:t>
      </w:r>
    </w:p>
    <w:p>
      <w:r>
        <w:t xml:space="preserve">Tieto ei vaikuta siihen, mitä puolustusministeriölle tapahtuu.</w:t>
      </w:r>
    </w:p>
    <w:p>
      <w:r>
        <w:rPr>
          <w:b/>
        </w:rPr>
        <w:t xml:space="preserve">Esimerkki 7.1068</w:t>
      </w:r>
    </w:p>
    <w:p>
      <w:r>
        <w:t xml:space="preserve">Lausunto: Label: entailment.Genre: fiktio.</w:t>
      </w:r>
    </w:p>
    <w:p>
      <w:r>
        <w:rPr>
          <w:b/>
        </w:rPr>
        <w:t xml:space="preserve">Tulos</w:t>
      </w:r>
    </w:p>
    <w:p>
      <w:r>
        <w:t xml:space="preserve">Przekobiz sponsoroi kilpailua vuoden sivustosta.</w:t>
      </w:r>
    </w:p>
    <w:p>
      <w:r>
        <w:rPr>
          <w:b/>
        </w:rPr>
        <w:t xml:space="preserve">Esimerkki 7.1069</w:t>
      </w:r>
    </w:p>
    <w:p>
      <w:r>
        <w:t xml:space="preserve">Lausunto: Label: contradiction.Genre: slate.</w:t>
      </w:r>
    </w:p>
    <w:p>
      <w:r>
        <w:rPr>
          <w:b/>
        </w:rPr>
        <w:t xml:space="preserve">Tulos</w:t>
      </w:r>
    </w:p>
    <w:p>
      <w:r>
        <w:t xml:space="preserve">Kristol sanoo, että hyökkäykset ovat enimmäkseen rauhanomaisia halailuyrityksiä.</w:t>
      </w:r>
    </w:p>
    <w:p>
      <w:r>
        <w:rPr>
          <w:b/>
        </w:rPr>
        <w:t xml:space="preserve">Esimerkki 7.1070</w:t>
      </w:r>
    </w:p>
    <w:p>
      <w:r>
        <w:t xml:space="preserve">Lausunto: Tunniste: neutraali.Laji: valtio.</w:t>
      </w:r>
    </w:p>
    <w:p>
      <w:r>
        <w:rPr>
          <w:b/>
        </w:rPr>
        <w:t xml:space="preserve">Tulos</w:t>
      </w:r>
    </w:p>
    <w:p>
      <w:r>
        <w:t xml:space="preserve">Vahva tiimityö on olennaisen tärkeää vahvan työympäristön luomiseksi.</w:t>
      </w:r>
    </w:p>
    <w:p>
      <w:r>
        <w:rPr>
          <w:b/>
        </w:rPr>
        <w:t xml:space="preserve">Esimerkki 7.1071</w:t>
      </w:r>
    </w:p>
    <w:p>
      <w:r>
        <w:t xml:space="preserve">Väite: Et voi kuitenkaan kertoa heille noin vain, mutta voi hyvänen aika, se kuulostaa todellakin enemmän liiketoiminnalta kuin harrastukselta.Laji: puhelin.</w:t>
      </w:r>
    </w:p>
    <w:p>
      <w:r>
        <w:rPr>
          <w:b/>
        </w:rPr>
        <w:t xml:space="preserve">Tulos</w:t>
      </w:r>
    </w:p>
    <w:p>
      <w:r>
        <w:t xml:space="preserve">Teet sen niin tosissasi, että se tuntuu olevan ammatillinen asia.</w:t>
      </w:r>
    </w:p>
    <w:p>
      <w:r>
        <w:rPr>
          <w:b/>
        </w:rPr>
        <w:t xml:space="preserve">Esimerkki 7.1072</w:t>
      </w:r>
    </w:p>
    <w:p>
      <w:r>
        <w:t xml:space="preserve">Lausunto: Tunniste: ristiriita.Genre: matkailu.</w:t>
      </w:r>
    </w:p>
    <w:p>
      <w:r>
        <w:rPr>
          <w:b/>
        </w:rPr>
        <w:t xml:space="preserve">Tulos</w:t>
      </w:r>
    </w:p>
    <w:p>
      <w:r>
        <w:t xml:space="preserve">Talot ovat melko samanlaisia tuossa kauniissa kylässä.</w:t>
      </w:r>
    </w:p>
    <w:p>
      <w:r>
        <w:rPr>
          <w:b/>
        </w:rPr>
        <w:t xml:space="preserve">Esimerkki 7.1073</w:t>
      </w:r>
    </w:p>
    <w:p>
      <w:r>
        <w:t xml:space="preserve">Väite: 2 miljardia euroa suoraa taloudellista hyötyä amerikkalaisille veronmaksajille.Nimike: ristiriita.Genre: hallitus.</w:t>
      </w:r>
    </w:p>
    <w:p>
      <w:r>
        <w:rPr>
          <w:b/>
        </w:rPr>
        <w:t xml:space="preserve">Tulos</w:t>
      </w:r>
    </w:p>
    <w:p>
      <w:r>
        <w:t xml:space="preserve">Amerikkalaiset veronmaksajat saavat vain 200 miljoonaa dollaria taloudellista hyötyä.</w:t>
      </w:r>
    </w:p>
    <w:p>
      <w:r>
        <w:rPr>
          <w:b/>
        </w:rPr>
        <w:t xml:space="preserve">Esimerkki 7.1074</w:t>
      </w:r>
    </w:p>
    <w:p>
      <w:r>
        <w:t xml:space="preserve">Väite: ja ne tarjoavat uh paljon uh mahdollisuuksia mennä kouluunLabel: entailment.Genre: puhelin.</w:t>
      </w:r>
    </w:p>
    <w:p>
      <w:r>
        <w:rPr>
          <w:b/>
        </w:rPr>
        <w:t xml:space="preserve">Tulos</w:t>
      </w:r>
    </w:p>
    <w:p>
      <w:r>
        <w:t xml:space="preserve">He antavat paljon mahdollisuuksia käydä koulua.</w:t>
      </w:r>
    </w:p>
    <w:p>
      <w:r>
        <w:rPr>
          <w:b/>
        </w:rPr>
        <w:t xml:space="preserve">Esimerkki 7.1075</w:t>
      </w:r>
    </w:p>
    <w:p>
      <w:r>
        <w:t xml:space="preserve">Lausunto: Laji: hallinto.</w:t>
      </w:r>
    </w:p>
    <w:p>
      <w:r>
        <w:rPr>
          <w:b/>
        </w:rPr>
        <w:t xml:space="preserve">Tulos</w:t>
      </w:r>
    </w:p>
    <w:p>
      <w:r>
        <w:t xml:space="preserve">Mikään posti ei ole käsinkirjoitettua </w:t>
      </w:r>
    </w:p>
    <w:p>
      <w:r>
        <w:rPr>
          <w:b/>
        </w:rPr>
        <w:t xml:space="preserve">Esimerkki 7.1076</w:t>
      </w:r>
    </w:p>
    <w:p>
      <w:r>
        <w:t xml:space="preserve">Lausunto: Label: entailment.Genre: government.</w:t>
      </w:r>
    </w:p>
    <w:p>
      <w:r>
        <w:rPr>
          <w:b/>
        </w:rPr>
        <w:t xml:space="preserve">Tulos</w:t>
      </w:r>
    </w:p>
    <w:p>
      <w:r>
        <w:t xml:space="preserve">Yhdysvallat toi maahan ulkomaisia maataloustyöntekijöitä.</w:t>
      </w:r>
    </w:p>
    <w:p>
      <w:r>
        <w:rPr>
          <w:b/>
        </w:rPr>
        <w:t xml:space="preserve">Esimerkki 7.1077</w:t>
      </w:r>
    </w:p>
    <w:p>
      <w:r>
        <w:t xml:space="preserve">Lausunto: Osallistujat uskoivat myös, että PCAOB:n on myös arvioitava tapahtumia, jotka ovat johtaneet yleisön luottamuksen puutteeseen markkinoita kohtaan, ja tarkasteltava asiaa uudelleen tulevaisuudessa.</w:t>
      </w:r>
    </w:p>
    <w:p>
      <w:r>
        <w:rPr>
          <w:b/>
        </w:rPr>
        <w:t xml:space="preserve">Tulos</w:t>
      </w:r>
    </w:p>
    <w:p>
      <w:r>
        <w:t xml:space="preserve">Joidenkin mielestä PCAOB:n olisi katsottava uudella tavalla eteenpäin.</w:t>
      </w:r>
    </w:p>
    <w:p>
      <w:r>
        <w:rPr>
          <w:b/>
        </w:rPr>
        <w:t xml:space="preserve">Esimerkki 7.1078</w:t>
      </w:r>
    </w:p>
    <w:p>
      <w:r>
        <w:t xml:space="preserve">Lausunto: Nimike: contradiction.Genre: matkailu.</w:t>
      </w:r>
    </w:p>
    <w:p>
      <w:r>
        <w:rPr>
          <w:b/>
        </w:rPr>
        <w:t xml:space="preserve">Tulos</w:t>
      </w:r>
    </w:p>
    <w:p>
      <w:r>
        <w:t xml:space="preserve">Se on yksi maailman yliarvostetuimmista sukelluskohteista.</w:t>
      </w:r>
    </w:p>
    <w:p>
      <w:r>
        <w:rPr>
          <w:b/>
        </w:rPr>
        <w:t xml:space="preserve">Tulos</w:t>
      </w:r>
    </w:p>
    <w:p>
      <w:r>
        <w:t xml:space="preserve">Tässä tylsässä, tylsässä sukelluskohteessa on vain yksi vedenalainen ympäristö.</w:t>
      </w:r>
    </w:p>
    <w:p>
      <w:r>
        <w:rPr>
          <w:b/>
        </w:rPr>
        <w:t xml:space="preserve">Esimerkki 7.1079</w:t>
      </w:r>
    </w:p>
    <w:p>
      <w:r>
        <w:t xml:space="preserve">Lausunto: Label: entailment.Genre: matkailu.</w:t>
      </w:r>
    </w:p>
    <w:p>
      <w:r>
        <w:rPr>
          <w:b/>
        </w:rPr>
        <w:t xml:space="preserve">Tulos</w:t>
      </w:r>
    </w:p>
    <w:p>
      <w:r>
        <w:t xml:space="preserve">Maassa on suuri arvo jostain syystä. </w:t>
      </w:r>
    </w:p>
    <w:p>
      <w:r>
        <w:rPr>
          <w:b/>
        </w:rPr>
        <w:t xml:space="preserve">Esimerkki 7.1080</w:t>
      </w:r>
    </w:p>
    <w:p>
      <w:r>
        <w:t xml:space="preserve">Lausunto: Chihuly menestyy, koska hän ei ole taiteen tekijä tavanomaisessa merkityksessä; hän on valmentaja, kehänjohtaja ja impresario - ja ennen kaikkea yrittäjä.Label: entailment.Genre: slate.</w:t>
      </w:r>
    </w:p>
    <w:p>
      <w:r>
        <w:rPr>
          <w:b/>
        </w:rPr>
        <w:t xml:space="preserve">Tulos</w:t>
      </w:r>
    </w:p>
    <w:p>
      <w:r>
        <w:t xml:space="preserve"> Chihuly on valmentaja, kehänjohtaja, impresario ja yrittäjä.</w:t>
      </w:r>
    </w:p>
    <w:p>
      <w:r>
        <w:rPr>
          <w:b/>
        </w:rPr>
        <w:t xml:space="preserve">Esimerkki 7.1081</w:t>
      </w:r>
    </w:p>
    <w:p>
      <w:r>
        <w:t xml:space="preserve">Lausunto: Toukokuussa 1997 INS:n tarkastuksessa, joka koski 1,1 miljoonaa ihmistä, joille myönnettiin kansalaisuus syyskuun 1995 ja syyskuun 1996 välisenä aikana, paljastui 4 946 tapausta, joissa rikosrekisteriotteen olisi pitänyt sulkea hakija pois tai joissa hakija valehteli rikoshistoriastaan.Etiketti: neutraali.Laji: slate.</w:t>
      </w:r>
    </w:p>
    <w:p>
      <w:r>
        <w:rPr>
          <w:b/>
        </w:rPr>
        <w:t xml:space="preserve">Tulos</w:t>
      </w:r>
    </w:p>
    <w:p>
      <w:r>
        <w:t xml:space="preserve">Näiden tapausten on osoitettu muuttuvan paljon huolestuttavammiksi kansalaisiksi.</w:t>
      </w:r>
    </w:p>
    <w:p>
      <w:r>
        <w:rPr>
          <w:b/>
        </w:rPr>
        <w:t xml:space="preserve">Esimerkki 7.1082</w:t>
      </w:r>
    </w:p>
    <w:p>
      <w:r>
        <w:t xml:space="preserve">Lausunto: Laji: Matkailu: 1800-luvun Kantonin tunnelma tulee parhaiten esiin Shamian Islandilla, joka on ahdistava ja nostalginen paikka Pearl Riverissä.</w:t>
      </w:r>
    </w:p>
    <w:p>
      <w:r>
        <w:rPr>
          <w:b/>
        </w:rPr>
        <w:t xml:space="preserve">Tulos</w:t>
      </w:r>
    </w:p>
    <w:p>
      <w:r>
        <w:t xml:space="preserve">Shamianin saari on paras paikka herättää henkiin Kantonin 1800-luvun tunnelmaa.</w:t>
      </w:r>
    </w:p>
    <w:p>
      <w:r>
        <w:rPr>
          <w:b/>
        </w:rPr>
        <w:t xml:space="preserve">Esimerkki 7.1083</w:t>
      </w:r>
    </w:p>
    <w:p>
      <w:r>
        <w:t xml:space="preserve">Lausunto: Nimike: ristiriita.Laji: fiktio.</w:t>
      </w:r>
    </w:p>
    <w:p>
      <w:r>
        <w:rPr>
          <w:b/>
        </w:rPr>
        <w:t xml:space="preserve">Tulos</w:t>
      </w:r>
    </w:p>
    <w:p>
      <w:r>
        <w:t xml:space="preserve">Hän kuoli pudottuaan sillalta humalassa, mutta täällä hän oli raitistunut.</w:t>
      </w:r>
    </w:p>
    <w:p>
      <w:r>
        <w:rPr>
          <w:b/>
        </w:rPr>
        <w:t xml:space="preserve">Esimerkki 7.1084</w:t>
      </w:r>
    </w:p>
    <w:p>
      <w:r>
        <w:t xml:space="preserve">Lausunto: Label: entailment.Genre: government.</w:t>
      </w:r>
    </w:p>
    <w:p>
      <w:r>
        <w:rPr>
          <w:b/>
        </w:rPr>
        <w:t xml:space="preserve">Tulos</w:t>
      </w:r>
    </w:p>
    <w:p>
      <w:r>
        <w:t xml:space="preserve">Alkoholiinterventiot päivystyspoliklinikalla saattavat helpottaa sellaisten ihmisten hoitoa, jotka eivät pyydä apua.</w:t>
      </w:r>
    </w:p>
    <w:p>
      <w:r>
        <w:rPr>
          <w:b/>
        </w:rPr>
        <w:t xml:space="preserve">Esimerkki 7.1085</w:t>
      </w:r>
    </w:p>
    <w:p>
      <w:r>
        <w:t xml:space="preserve">Lausunto: Merkki: ristiriita.Genre: matkailu.</w:t>
      </w:r>
    </w:p>
    <w:p>
      <w:r>
        <w:rPr>
          <w:b/>
        </w:rPr>
        <w:t xml:space="preserve">Tulos</w:t>
      </w:r>
    </w:p>
    <w:p>
      <w:r>
        <w:t xml:space="preserve">Ainoa toimiva sisäänkäynti kirkkoon on oikealla puolella.</w:t>
      </w:r>
    </w:p>
    <w:p>
      <w:r>
        <w:rPr>
          <w:b/>
        </w:rPr>
        <w:t xml:space="preserve">Esimerkki 7.1086</w:t>
      </w:r>
    </w:p>
    <w:p>
      <w:r>
        <w:t xml:space="preserve">Lausunto: Label: contradiction.Genre: slate.</w:t>
      </w:r>
    </w:p>
    <w:p>
      <w:r>
        <w:rPr>
          <w:b/>
        </w:rPr>
        <w:t xml:space="preserve">Tulos</w:t>
      </w:r>
    </w:p>
    <w:p>
      <w:r>
        <w:t xml:space="preserve">Naiset kuvattiin himokkaina ja syvästi vajavaisina.</w:t>
      </w:r>
    </w:p>
    <w:p>
      <w:r>
        <w:rPr>
          <w:b/>
        </w:rPr>
        <w:t xml:space="preserve">Esimerkki 7.1087</w:t>
      </w:r>
    </w:p>
    <w:p>
      <w:r>
        <w:t xml:space="preserve">Lausunto: Jälleen kerran en voinut olla pahoittelematta sitä, että ystäväni oli niin altis menettämään päänsä jännityksen hetkellä. Nimike: neutraali.Genre: fiktio.</w:t>
      </w:r>
    </w:p>
    <w:p>
      <w:r>
        <w:rPr>
          <w:b/>
        </w:rPr>
        <w:t xml:space="preserve">Tulos</w:t>
      </w:r>
    </w:p>
    <w:p>
      <w:r>
        <w:t xml:space="preserve">En voinut olla pahoillani siitä, että ystäväni hermostui niin paljon tyhmistä asioista.</w:t>
      </w:r>
    </w:p>
    <w:p>
      <w:r>
        <w:rPr>
          <w:b/>
        </w:rPr>
        <w:t xml:space="preserve">Esimerkki 7.1088</w:t>
      </w:r>
    </w:p>
    <w:p>
      <w:r>
        <w:t xml:space="preserve">Lausunto: John käveli huoneen poikki ja sytytti kaasun. Nimike: ristiriita.Genre: fiktio.</w:t>
      </w:r>
    </w:p>
    <w:p>
      <w:r>
        <w:rPr>
          <w:b/>
        </w:rPr>
        <w:t xml:space="preserve">Tulos</w:t>
      </w:r>
    </w:p>
    <w:p>
      <w:r>
        <w:t xml:space="preserve">John pakotti minut sytyttämään kaasun.</w:t>
      </w:r>
    </w:p>
    <w:p>
      <w:r>
        <w:rPr>
          <w:b/>
        </w:rPr>
        <w:t xml:space="preserve">Esimerkki 7.1089</w:t>
      </w:r>
    </w:p>
    <w:p>
      <w:r>
        <w:t xml:space="preserve">Lausunto: Label: entailment.Genre: matkailu.</w:t>
      </w:r>
    </w:p>
    <w:p>
      <w:r>
        <w:rPr>
          <w:b/>
        </w:rPr>
        <w:t xml:space="preserve">Tulos</w:t>
      </w:r>
    </w:p>
    <w:p>
      <w:r>
        <w:t xml:space="preserve">Keskiaikaisesta linnoituksesta on upeat näkymät ja se on upea.</w:t>
      </w:r>
    </w:p>
    <w:p>
      <w:r>
        <w:rPr>
          <w:b/>
        </w:rPr>
        <w:t xml:space="preserve">Tulos</w:t>
      </w:r>
    </w:p>
    <w:p>
      <w:r>
        <w:t xml:space="preserve">Keskiaikaisen linnoituksen rakentamiseen käytettiin osaa Alpilles-vuorista.</w:t>
      </w:r>
    </w:p>
    <w:p>
      <w:r>
        <w:rPr>
          <w:b/>
        </w:rPr>
        <w:t xml:space="preserve">Esimerkki 7.1090</w:t>
      </w:r>
    </w:p>
    <w:p>
      <w:r>
        <w:t xml:space="preserve">Lausunto: Laji: fiktio.</w:t>
      </w:r>
    </w:p>
    <w:p>
      <w:r>
        <w:rPr>
          <w:b/>
        </w:rPr>
        <w:t xml:space="preserve">Tulos</w:t>
      </w:r>
    </w:p>
    <w:p>
      <w:r>
        <w:t xml:space="preserve">Useimmat ihmiset olivat tietoisia tästä suunnitelmasta.</w:t>
      </w:r>
    </w:p>
    <w:p>
      <w:r>
        <w:rPr>
          <w:b/>
        </w:rPr>
        <w:t xml:space="preserve">Esimerkki 7.1091</w:t>
      </w:r>
    </w:p>
    <w:p>
      <w:r>
        <w:t xml:space="preserve">Lausunto: Hän oli repinyt salamurhaajan naamion pois paljastaen huulettoman suun, joka oli leikattu leveäksi miehen poskien poikki ja täynnä teräviä hampaita.Nimike: ristiriita.Genre: fiktio.</w:t>
      </w:r>
    </w:p>
    <w:p>
      <w:r>
        <w:rPr>
          <w:b/>
        </w:rPr>
        <w:t xml:space="preserve">Tulos</w:t>
      </w:r>
    </w:p>
    <w:p>
      <w:r>
        <w:t xml:space="preserve">Naamionsa alla salamurhaajalla oli violetti kiilto huulillaan. </w:t>
      </w:r>
    </w:p>
    <w:p>
      <w:r>
        <w:rPr>
          <w:b/>
        </w:rPr>
        <w:t xml:space="preserve">Esimerkki 7.1092</w:t>
      </w:r>
    </w:p>
    <w:p>
      <w:r>
        <w:t xml:space="preserve">Lausunto: Label: contradiction.Genre: fiction.</w:t>
      </w:r>
    </w:p>
    <w:p>
      <w:r>
        <w:rPr>
          <w:b/>
        </w:rPr>
        <w:t xml:space="preserve">Tulos</w:t>
      </w:r>
    </w:p>
    <w:p>
      <w:r>
        <w:t xml:space="preserve">Miehet kätelivät käsiään yhteisymmärryksessä. </w:t>
      </w:r>
    </w:p>
    <w:p>
      <w:r>
        <w:rPr>
          <w:b/>
        </w:rPr>
        <w:t xml:space="preserve">Esimerkki 7.1093</w:t>
      </w:r>
    </w:p>
    <w:p>
      <w:r>
        <w:t xml:space="preserve">Lausunto: Label: contradiction.Genre: slate.</w:t>
      </w:r>
    </w:p>
    <w:p>
      <w:r>
        <w:rPr>
          <w:b/>
        </w:rPr>
        <w:t xml:space="preserve">Tulos</w:t>
      </w:r>
    </w:p>
    <w:p>
      <w:r>
        <w:t xml:space="preserve">Newsweek lakkasi ilmestymästä säännöllisesti noin viisi vuotta sitten ja siirtyi yhtenäisempiin formaatteihin.</w:t>
      </w:r>
    </w:p>
    <w:p>
      <w:r>
        <w:rPr>
          <w:b/>
        </w:rPr>
        <w:t xml:space="preserve">Esimerkki 7.1094</w:t>
      </w:r>
    </w:p>
    <w:p>
      <w:r>
        <w:t xml:space="preserve">Väite: voin uskoa, että se on ollut mielenkiintoistaLabel: neutraali.Genre: puhelin.</w:t>
      </w:r>
    </w:p>
    <w:p>
      <w:r>
        <w:rPr>
          <w:b/>
        </w:rPr>
        <w:t xml:space="preserve">Tulos</w:t>
      </w:r>
    </w:p>
    <w:p>
      <w:r>
        <w:t xml:space="preserve">Oli todella mukava kuunnella, kun puhuit tästä.</w:t>
      </w:r>
    </w:p>
    <w:p>
      <w:r>
        <w:rPr>
          <w:b/>
        </w:rPr>
        <w:t xml:space="preserve">Esimerkki 7.1095</w:t>
      </w:r>
    </w:p>
    <w:p>
      <w:r>
        <w:t xml:space="preserve">Lausunto: Laji: liuskekivi.</w:t>
      </w:r>
    </w:p>
    <w:p>
      <w:r>
        <w:rPr>
          <w:b/>
        </w:rPr>
        <w:t xml:space="preserve">Tulos</w:t>
      </w:r>
    </w:p>
    <w:p>
      <w:r>
        <w:t xml:space="preserve">Minäkin ansaitsen ne lainat!</w:t>
      </w:r>
    </w:p>
    <w:p>
      <w:r>
        <w:rPr>
          <w:b/>
        </w:rPr>
        <w:t xml:space="preserve">Esimerkki 7.1096</w:t>
      </w:r>
    </w:p>
    <w:p>
      <w:r>
        <w:t xml:space="preserve">Lausunto: Nimike: neutraali.Laji: hallinto.</w:t>
      </w:r>
    </w:p>
    <w:p>
      <w:r>
        <w:rPr>
          <w:b/>
        </w:rPr>
        <w:t xml:space="preserve">Tulos</w:t>
      </w:r>
    </w:p>
    <w:p>
      <w:r>
        <w:t xml:space="preserve">Vahva johtajuus johtaa aina tehokkaisiin muutoksiin organisaatiossa.</w:t>
      </w:r>
    </w:p>
    <w:p>
      <w:r>
        <w:rPr>
          <w:b/>
        </w:rPr>
        <w:t xml:space="preserve">Esimerkki 7.1097</w:t>
      </w:r>
    </w:p>
    <w:p>
      <w:r>
        <w:t xml:space="preserve">Lausunto: Jos Texacossa oli tarpeeksi syrjintää, jotta työntekijöiden kanssa tehtiin 176 miljoonan dollarin sovinto, niin silloin oli tarpeeksi syrjintää, jotta Texacon osakkeenomistajille olisi maksettava vastaava korvaus - ei yhtiön kassasta, vaan niiden johtajien henkilökohtaisista varoista, jotka huijasivat sijoittajiaan jättämällä palkkaamatta työmarkkinoiden parhaita tarjouksia.</w:t>
      </w:r>
    </w:p>
    <w:p>
      <w:r>
        <w:rPr>
          <w:b/>
        </w:rPr>
        <w:t xml:space="preserve">Tulos</w:t>
      </w:r>
    </w:p>
    <w:p>
      <w:r>
        <w:t xml:space="preserve">Texacon yritysjohtajat eivät välitä osakkeenomistajistaan, kuten tämä sovinto osoittaa.</w:t>
      </w:r>
    </w:p>
    <w:p>
      <w:r>
        <w:rPr>
          <w:b/>
        </w:rPr>
        <w:t xml:space="preserve">Esimerkki 7.1098</w:t>
      </w:r>
    </w:p>
    <w:p>
      <w:r>
        <w:t xml:space="preserve">Lausunto: Laji: matkailu.</w:t>
      </w:r>
    </w:p>
    <w:p>
      <w:r>
        <w:rPr>
          <w:b/>
        </w:rPr>
        <w:t xml:space="preserve">Tulos</w:t>
      </w:r>
    </w:p>
    <w:p>
      <w:r>
        <w:t xml:space="preserve">Les Baux-de-Provence on suljettu</w:t>
      </w:r>
    </w:p>
    <w:p>
      <w:r>
        <w:rPr>
          <w:b/>
        </w:rPr>
        <w:t xml:space="preserve">Esimerkki 7.1099</w:t>
      </w:r>
    </w:p>
    <w:p>
      <w:r>
        <w:t xml:space="preserve">Väite: "Olet minua fiksumpi", huomautin.Nimike: entailment.Genre: fiktio.</w:t>
      </w:r>
    </w:p>
    <w:p>
      <w:r>
        <w:rPr>
          <w:b/>
        </w:rPr>
        <w:t xml:space="preserve">Tulos</w:t>
      </w:r>
    </w:p>
    <w:p>
      <w:r>
        <w:t xml:space="preserve">Sanoin, että hän oli minua fiksumpi.</w:t>
      </w:r>
    </w:p>
    <w:p>
      <w:r>
        <w:rPr>
          <w:b/>
        </w:rPr>
        <w:t xml:space="preserve">Esimerkki 7.1100</w:t>
      </w:r>
    </w:p>
    <w:p>
      <w:r>
        <w:t xml:space="preserve">Lausunto: Lajityyppi: liuskekivi.</w:t>
      </w:r>
    </w:p>
    <w:p>
      <w:r>
        <w:rPr>
          <w:b/>
        </w:rPr>
        <w:t xml:space="preserve">Tulos</w:t>
      </w:r>
    </w:p>
    <w:p>
      <w:r>
        <w:t xml:space="preserve">Toiset sanovat, että republikaanit yrittivät estää keskustelun joistakin konservatiivisista asioista.</w:t>
      </w:r>
    </w:p>
    <w:p>
      <w:r>
        <w:rPr>
          <w:b/>
        </w:rPr>
        <w:t xml:space="preserve">Esimerkki 7.1101</w:t>
      </w:r>
    </w:p>
    <w:p>
      <w:r>
        <w:t xml:space="preserve">Lausunto: Label: contradiction.Genre: government.</w:t>
      </w:r>
    </w:p>
    <w:p>
      <w:r>
        <w:rPr>
          <w:b/>
        </w:rPr>
        <w:t xml:space="preserve">Tulos</w:t>
      </w:r>
    </w:p>
    <w:p>
      <w:r>
        <w:t xml:space="preserve">Omistajat ovat vastuussa hakemusten käsittelystä ja hyväksymisestä.</w:t>
      </w:r>
    </w:p>
    <w:p>
      <w:r>
        <w:rPr>
          <w:b/>
        </w:rPr>
        <w:t xml:space="preserve">Esimerkki 7.1102</w:t>
      </w:r>
    </w:p>
    <w:p>
      <w:r>
        <w:t xml:space="preserve">Lausunto: Nimike: neutraali.Laji: matkailu.</w:t>
      </w:r>
    </w:p>
    <w:p>
      <w:r>
        <w:rPr>
          <w:b/>
        </w:rPr>
        <w:t xml:space="preserve">Tulos</w:t>
      </w:r>
    </w:p>
    <w:p>
      <w:r>
        <w:t xml:space="preserve">Tokugawat eivät rakentaneet yhtään pyhäkköä Nikon ulkopuolelle.</w:t>
      </w:r>
    </w:p>
    <w:p>
      <w:r>
        <w:rPr>
          <w:b/>
        </w:rPr>
        <w:t xml:space="preserve">Esimerkki 7.1103</w:t>
      </w:r>
    </w:p>
    <w:p>
      <w:r>
        <w:t xml:space="preserve">Lausunto: Label: neutraali.Genre: liuskekivi.</w:t>
      </w:r>
    </w:p>
    <w:p>
      <w:r>
        <w:rPr>
          <w:b/>
        </w:rPr>
        <w:t xml:space="preserve">Tulos</w:t>
      </w:r>
    </w:p>
    <w:p>
      <w:r>
        <w:t xml:space="preserve">Olin äärimmäisen kateellinen ja myönsin sen vain saadakseni luottamusta ja uskottavuutta. </w:t>
      </w:r>
    </w:p>
    <w:p>
      <w:r>
        <w:rPr>
          <w:b/>
        </w:rPr>
        <w:t xml:space="preserve">Esimerkki 7.1104</w:t>
      </w:r>
    </w:p>
    <w:p>
      <w:r>
        <w:t xml:space="preserve">Väite: Amiga, koska se on Commodoren tekemä ja useimmat ihmiset tietävät vain IBM-yhteensopivuudesta, koska useimmat ihmiset tässä maassa, jotka tietävät tietokoneista, eivät tiedä paljon, mutta he tietävät IBMLabel: entailment.Genre: puhelin.</w:t>
      </w:r>
    </w:p>
    <w:p>
      <w:r>
        <w:rPr>
          <w:b/>
        </w:rPr>
        <w:t xml:space="preserve">Tulos</w:t>
      </w:r>
    </w:p>
    <w:p>
      <w:r>
        <w:t xml:space="preserve">Commodore valmisti Amiga-tietokoneen.</w:t>
      </w:r>
    </w:p>
    <w:p>
      <w:r>
        <w:rPr>
          <w:b/>
        </w:rPr>
        <w:t xml:space="preserve">Esimerkki 7.1105</w:t>
      </w:r>
    </w:p>
    <w:p>
      <w:r>
        <w:t xml:space="preserve">Lausunto: Laji: liuskekivi.</w:t>
      </w:r>
    </w:p>
    <w:p>
      <w:r>
        <w:rPr>
          <w:b/>
        </w:rPr>
        <w:t xml:space="preserve">Tulos</w:t>
      </w:r>
    </w:p>
    <w:p>
      <w:r>
        <w:t xml:space="preserve">Marx maalasi realistisen kuvan.</w:t>
      </w:r>
    </w:p>
    <w:p>
      <w:r>
        <w:rPr>
          <w:b/>
        </w:rPr>
        <w:t xml:space="preserve">Esimerkki 7.1106</w:t>
      </w:r>
    </w:p>
    <w:p>
      <w:r>
        <w:t xml:space="preserve">Väite: Aivan, olen asunut pienessä kaupungissa aiemmin ja olin tuolloin melko tietoinen paikallisesta radioasemasta ja tiedän, millaisia he ovatLähde: entailment.Genre: puhelin.</w:t>
      </w:r>
    </w:p>
    <w:p>
      <w:r>
        <w:rPr>
          <w:b/>
        </w:rPr>
        <w:t xml:space="preserve">Tulos</w:t>
      </w:r>
    </w:p>
    <w:p>
      <w:r>
        <w:t xml:space="preserve">Olen ennen asunut eräässä pikkukaupungissa ja kuuntelin paikallisradiota.</w:t>
      </w:r>
    </w:p>
    <w:p>
      <w:r>
        <w:rPr>
          <w:b/>
        </w:rPr>
        <w:t xml:space="preserve">Esimerkki 7.1107</w:t>
      </w:r>
    </w:p>
    <w:p>
      <w:r>
        <w:t xml:space="preserve">Väite: Onko se pakollistaLabel: ristiriita.Genre: puhelin.</w:t>
      </w:r>
    </w:p>
    <w:p>
      <w:r>
        <w:rPr>
          <w:b/>
        </w:rPr>
        <w:t xml:space="preserve">Tulos</w:t>
      </w:r>
    </w:p>
    <w:p>
      <w:r>
        <w:t xml:space="preserve">onko se vapaaehtoista</w:t>
      </w:r>
    </w:p>
    <w:p>
      <w:r>
        <w:rPr>
          <w:b/>
        </w:rPr>
        <w:t xml:space="preserve">Esimerkki 7.1108</w:t>
      </w:r>
    </w:p>
    <w:p>
      <w:r>
        <w:t xml:space="preserve">Lausunto: Laji: fiktio." Shannon ei kuitenkaan palannut linnoitukseen, ja Drew oli aitauksessa aamusta iltaan.Nimike: ristiriita.</w:t>
      </w:r>
    </w:p>
    <w:p>
      <w:r>
        <w:rPr>
          <w:b/>
        </w:rPr>
        <w:t xml:space="preserve">Tulos</w:t>
      </w:r>
    </w:p>
    <w:p>
      <w:r>
        <w:t xml:space="preserve">Shannon palasi linnoitukseen myöhemmin samana iltana.</w:t>
      </w:r>
    </w:p>
    <w:p>
      <w:r>
        <w:rPr>
          <w:b/>
        </w:rPr>
        <w:t xml:space="preserve">Esimerkki 7.1109</w:t>
      </w:r>
    </w:p>
    <w:p>
      <w:r>
        <w:t xml:space="preserve">Väite: Arvioija kerää lisää tietoa, kuten ajattelusyklin määrittelyt edellyttävät.Nimike: neutraali.Genre: valtio.</w:t>
      </w:r>
    </w:p>
    <w:p>
      <w:r>
        <w:rPr>
          <w:b/>
        </w:rPr>
        <w:t xml:space="preserve">Tulos</w:t>
      </w:r>
    </w:p>
    <w:p>
      <w:r>
        <w:t xml:space="preserve">Arvioijan päätehtävänä on kerätä lisää tietoa ajatusmallien määrittelyjen edellyttämällä tavalla.</w:t>
      </w:r>
    </w:p>
    <w:p>
      <w:r>
        <w:rPr>
          <w:b/>
        </w:rPr>
        <w:t xml:space="preserve">Esimerkki 7.1110</w:t>
      </w:r>
    </w:p>
    <w:p>
      <w:r>
        <w:t xml:space="preserve">Väite: Mitä mieltä olet viimeisten kymmenen kahdenkymmenen ja kolmenkymmenen vuoden aikana tapahtuneista yhteiskunnallisista muutoksista ja mikä on mielestäsi aiheuttanut joitakin sosiaalisia ongelmia, jotka ovat olleet se on luultavasti parasLabel: entailment.Genre: puhelin.</w:t>
      </w:r>
    </w:p>
    <w:p>
      <w:r>
        <w:rPr>
          <w:b/>
        </w:rPr>
        <w:t xml:space="preserve">Tulos</w:t>
      </w:r>
    </w:p>
    <w:p>
      <w:r>
        <w:t xml:space="preserve">Mitä mieltä olet viimeisten kolmen vuosikymmenen aikana tapahtuneista yhteiskunnallisista muutoksista?</w:t>
      </w:r>
    </w:p>
    <w:p>
      <w:r>
        <w:rPr>
          <w:b/>
        </w:rPr>
        <w:t xml:space="preserve">Esimerkki 7.1111</w:t>
      </w:r>
    </w:p>
    <w:p>
      <w:r>
        <w:t xml:space="preserve">Lausunto: Label: contradiction.Genre: slate.</w:t>
      </w:r>
    </w:p>
    <w:p>
      <w:r>
        <w:rPr>
          <w:b/>
        </w:rPr>
        <w:t xml:space="preserve">Tulos</w:t>
      </w:r>
    </w:p>
    <w:p>
      <w:r>
        <w:t xml:space="preserve">HMO:t ovat hyvin onnekkaassa asemassa, koska niillä ei ole mitään ongelmia sen kanssa, miten Medicare kohtelee organisaatioita.</w:t>
      </w:r>
    </w:p>
    <w:p>
      <w:r>
        <w:rPr>
          <w:b/>
        </w:rPr>
        <w:t xml:space="preserve">Esimerkki 7.1112</w:t>
      </w:r>
    </w:p>
    <w:p>
      <w:r>
        <w:t xml:space="preserve">Väite: Onko sinulla hyvin niin pitkälle kuin emme voineet soittaa viime viikollaLabel: ristiriita.Genre: puhelin.</w:t>
      </w:r>
    </w:p>
    <w:p>
      <w:r>
        <w:rPr>
          <w:b/>
        </w:rPr>
        <w:t xml:space="preserve">Tulos</w:t>
      </w:r>
    </w:p>
    <w:p>
      <w:r>
        <w:t xml:space="preserve">Meidän oli mahdollista soittaa viime viikolla.</w:t>
      </w:r>
    </w:p>
    <w:p>
      <w:r>
        <w:rPr>
          <w:b/>
        </w:rPr>
        <w:t xml:space="preserve">Esimerkki 7.1113</w:t>
      </w:r>
    </w:p>
    <w:p>
      <w:r>
        <w:t xml:space="preserve">Väite: ja heidän ääntään ei laskettuLabel: ristiriita.Genre: puhelin.</w:t>
      </w:r>
    </w:p>
    <w:p>
      <w:r>
        <w:rPr>
          <w:b/>
        </w:rPr>
        <w:t xml:space="preserve">Tulos</w:t>
      </w:r>
    </w:p>
    <w:p>
      <w:r>
        <w:t xml:space="preserve">He olivat innoissaan nähdessään, miten heidän äänensä laskettiin.</w:t>
      </w:r>
    </w:p>
    <w:p>
      <w:r>
        <w:rPr>
          <w:b/>
        </w:rPr>
        <w:t xml:space="preserve">Esimerkki 7.1114</w:t>
      </w:r>
    </w:p>
    <w:p>
      <w:r>
        <w:t xml:space="preserve">Väite: No, OK, pahan ja vielä pahan hahmot.Nimeke: entailment.Genre: liuskekivi.</w:t>
      </w:r>
    </w:p>
    <w:p>
      <w:r>
        <w:rPr>
          <w:b/>
        </w:rPr>
        <w:t xml:space="preserve">Tulos</w:t>
      </w:r>
    </w:p>
    <w:p>
      <w:r>
        <w:t xml:space="preserve">Pahan ja lisäksi pahan hahmot.</w:t>
      </w:r>
    </w:p>
    <w:p>
      <w:r>
        <w:rPr>
          <w:b/>
        </w:rPr>
        <w:t xml:space="preserve">Esimerkki 7.1115</w:t>
      </w:r>
    </w:p>
    <w:p>
      <w:r>
        <w:t xml:space="preserve">Lausunto: Tunniste: ristiriita.Laji: hallitus.</w:t>
      </w:r>
    </w:p>
    <w:p>
      <w:r>
        <w:rPr>
          <w:b/>
        </w:rPr>
        <w:t xml:space="preserve">Tulos</w:t>
      </w:r>
    </w:p>
    <w:p>
      <w:r>
        <w:t xml:space="preserve">A osan säännökset koskevat yhtä tiettyä epäpuhtautta.</w:t>
      </w:r>
    </w:p>
    <w:p>
      <w:r>
        <w:rPr>
          <w:b/>
        </w:rPr>
        <w:t xml:space="preserve">Esimerkki 7.1116</w:t>
      </w:r>
    </w:p>
    <w:p>
      <w:r>
        <w:t xml:space="preserve">Lausunto: Uskallanko sanoa, että hän liotti kärpäspaperit. Nimeke: entailment.Genre: fiktio.</w:t>
      </w:r>
    </w:p>
    <w:p>
      <w:r>
        <w:rPr>
          <w:b/>
        </w:rPr>
        <w:t xml:space="preserve">Tulos</w:t>
      </w:r>
    </w:p>
    <w:p>
      <w:r>
        <w:t xml:space="preserve">Hän liotti kärpäspaperit.</w:t>
      </w:r>
    </w:p>
    <w:p>
      <w:r>
        <w:rPr>
          <w:b/>
        </w:rPr>
        <w:t xml:space="preserve">Esimerkki 7.1117</w:t>
      </w:r>
    </w:p>
    <w:p>
      <w:r>
        <w:t xml:space="preserve">Lausunto: Label: entailment.Genre: government.</w:t>
      </w:r>
    </w:p>
    <w:p>
      <w:r>
        <w:rPr>
          <w:b/>
        </w:rPr>
        <w:t xml:space="preserve">Tulos</w:t>
      </w:r>
    </w:p>
    <w:p>
      <w:r>
        <w:t xml:space="preserve">Tietokoneohjelman testit tehdään yleensä 24 tunnin kuluessa.</w:t>
      </w:r>
    </w:p>
    <w:p>
      <w:r>
        <w:rPr>
          <w:b/>
        </w:rPr>
        <w:t xml:space="preserve">Esimerkki 7.1118</w:t>
      </w:r>
    </w:p>
    <w:p>
      <w:r>
        <w:t xml:space="preserve">Lausunto: Label: neutraali.Genre: liuskekivi.</w:t>
      </w:r>
    </w:p>
    <w:p>
      <w:r>
        <w:rPr>
          <w:b/>
        </w:rPr>
        <w:t xml:space="preserve">Tulos</w:t>
      </w:r>
    </w:p>
    <w:p>
      <w:r>
        <w:t xml:space="preserve">Mitään sotilaallisia toimia ei toteuteta suunnitelmien mukaisesti.</w:t>
      </w:r>
    </w:p>
    <w:p>
      <w:r>
        <w:rPr>
          <w:b/>
        </w:rPr>
        <w:t xml:space="preserve">Esimerkki 7.1119</w:t>
      </w:r>
    </w:p>
    <w:p>
      <w:r>
        <w:t xml:space="preserve">Lausunto: Vandemeyerin vuoksi. Julius tuijotti häntä.Nimike: entailment.Genre: fiktio.</w:t>
      </w:r>
    </w:p>
    <w:p>
      <w:r>
        <w:rPr>
          <w:b/>
        </w:rPr>
        <w:t xml:space="preserve">Tulos</w:t>
      </w:r>
    </w:p>
    <w:p>
      <w:r>
        <w:t xml:space="preserve">Julius ei halunnut hänen lähtevän asunnosta.</w:t>
      </w:r>
    </w:p>
    <w:p>
      <w:r>
        <w:rPr>
          <w:b/>
        </w:rPr>
        <w:t xml:space="preserve">Esimerkki 7.1120</w:t>
      </w:r>
    </w:p>
    <w:p>
      <w:r>
        <w:t xml:space="preserve">Lausunto:  Laji: fiktio.</w:t>
      </w:r>
    </w:p>
    <w:p>
      <w:r>
        <w:rPr>
          <w:b/>
        </w:rPr>
        <w:t xml:space="preserve">Tulos</w:t>
      </w:r>
    </w:p>
    <w:p>
      <w:r>
        <w:t xml:space="preserve">Hän antoi heidän lähteä. </w:t>
      </w:r>
    </w:p>
    <w:p>
      <w:r>
        <w:rPr>
          <w:b/>
        </w:rPr>
        <w:t xml:space="preserve">Esimerkki 7.1121</w:t>
      </w:r>
    </w:p>
    <w:p>
      <w:r>
        <w:t xml:space="preserve">Lausunto: Antoniuksen juhlapäivä on 13. kesäkuuta, jolloin pyhimyksen pyhäinjäännökset (joita muuten pidetään esillä basilikan Cappella del Tesorossa) kulkevat kaupungin läpi.</w:t>
      </w:r>
    </w:p>
    <w:p>
      <w:r>
        <w:rPr>
          <w:b/>
        </w:rPr>
        <w:t xml:space="preserve">Tulos</w:t>
      </w:r>
    </w:p>
    <w:p>
      <w:r>
        <w:t xml:space="preserve">Yleisö voi tutustua pyhimyksen jäännöksiin Cappella del Tesorossa.</w:t>
      </w:r>
    </w:p>
    <w:p>
      <w:r>
        <w:rPr>
          <w:b/>
        </w:rPr>
        <w:t xml:space="preserve">Esimerkki 7.1122</w:t>
      </w:r>
    </w:p>
    <w:p>
      <w:r>
        <w:t xml:space="preserve">Lausunto: Nimike: neutraali.Genre: liuskekivi.</w:t>
      </w:r>
    </w:p>
    <w:p>
      <w:r>
        <w:rPr>
          <w:b/>
        </w:rPr>
        <w:t xml:space="preserve">Tulos</w:t>
      </w:r>
    </w:p>
    <w:p>
      <w:r>
        <w:t xml:space="preserve">Kuvernööri selitti vaimonsa valheet.</w:t>
      </w:r>
    </w:p>
    <w:p>
      <w:r>
        <w:rPr>
          <w:b/>
        </w:rPr>
        <w:t xml:space="preserve">Esimerkki 7.1123</w:t>
      </w:r>
    </w:p>
    <w:p>
      <w:r>
        <w:t xml:space="preserve">Lausunto: Label: entailment.Genre: travel.</w:t>
      </w:r>
    </w:p>
    <w:p>
      <w:r>
        <w:rPr>
          <w:b/>
        </w:rPr>
        <w:t xml:space="preserve">Tulos</w:t>
      </w:r>
    </w:p>
    <w:p>
      <w:r>
        <w:t xml:space="preserve">Alkuperäinen yliopistorakennus sijaitsee kaltevan ajotien yläpäässä.  </w:t>
      </w:r>
    </w:p>
    <w:p>
      <w:r>
        <w:rPr>
          <w:b/>
        </w:rPr>
        <w:t xml:space="preserve">Esimerkki 7.1124</w:t>
      </w:r>
    </w:p>
    <w:p>
      <w:r>
        <w:t xml:space="preserve">Lausunto: Label: contradiction.Genre: government.</w:t>
      </w:r>
    </w:p>
    <w:p>
      <w:r>
        <w:rPr>
          <w:b/>
        </w:rPr>
        <w:t xml:space="preserve">Tulos</w:t>
      </w:r>
    </w:p>
    <w:p>
      <w:r>
        <w:t xml:space="preserve">Kleiman sanoi, että hyviä amerikkalaisia ohjelmajohtajia ei ole. </w:t>
      </w:r>
    </w:p>
    <w:p>
      <w:r>
        <w:rPr>
          <w:b/>
        </w:rPr>
        <w:t xml:space="preserve">Esimerkki 7.1125</w:t>
      </w:r>
    </w:p>
    <w:p>
      <w:r>
        <w:t xml:space="preserve">Lausunto: Laji: fiktio.</w:t>
      </w:r>
    </w:p>
    <w:p>
      <w:r>
        <w:rPr>
          <w:b/>
        </w:rPr>
        <w:t xml:space="preserve">Tulos</w:t>
      </w:r>
    </w:p>
    <w:p>
      <w:r>
        <w:t xml:space="preserve">Märkä huopa putosi maahan.</w:t>
      </w:r>
    </w:p>
    <w:p>
      <w:r>
        <w:rPr>
          <w:b/>
        </w:rPr>
        <w:t xml:space="preserve">Esimerkki 7.1126</w:t>
      </w:r>
    </w:p>
    <w:p>
      <w:r>
        <w:t xml:space="preserve">Lausunto: Label: entailment.Genre: slate.</w:t>
      </w:r>
    </w:p>
    <w:p>
      <w:r>
        <w:rPr>
          <w:b/>
        </w:rPr>
        <w:t xml:space="preserve">Tulos</w:t>
      </w:r>
    </w:p>
    <w:p>
      <w:r>
        <w:t xml:space="preserve">Nationalismi on yleistä molemmissa maissa.</w:t>
      </w:r>
    </w:p>
    <w:p>
      <w:r>
        <w:rPr>
          <w:b/>
        </w:rPr>
        <w:t xml:space="preserve">Esimerkki 7.1127</w:t>
      </w:r>
    </w:p>
    <w:p>
      <w:r>
        <w:t xml:space="preserve">Lausunto: Laji: hallitus.</w:t>
      </w:r>
    </w:p>
    <w:p>
      <w:r>
        <w:rPr>
          <w:b/>
        </w:rPr>
        <w:t xml:space="preserve">Tulos</w:t>
      </w:r>
    </w:p>
    <w:p>
      <w:r>
        <w:t xml:space="preserve">Käyttäjälle ei ollut koskaan tiedotettu organisaation toimintalinjoista.</w:t>
      </w:r>
    </w:p>
    <w:p>
      <w:r>
        <w:rPr>
          <w:b/>
        </w:rPr>
        <w:t xml:space="preserve">Esimerkki 7.1128</w:t>
      </w:r>
    </w:p>
    <w:p>
      <w:r>
        <w:t xml:space="preserve">Lausunto: Laji: liuskekivi.</w:t>
      </w:r>
    </w:p>
    <w:p>
      <w:r>
        <w:rPr>
          <w:b/>
        </w:rPr>
        <w:t xml:space="preserve">Tulos</w:t>
      </w:r>
    </w:p>
    <w:p>
      <w:r>
        <w:t xml:space="preserve">Clinton toi ateriansa näytettäväksi lentoemännille.</w:t>
      </w:r>
    </w:p>
    <w:p>
      <w:r>
        <w:rPr>
          <w:b/>
        </w:rPr>
        <w:t xml:space="preserve">Esimerkki 7.1129</w:t>
      </w:r>
    </w:p>
    <w:p>
      <w:r>
        <w:t xml:space="preserve">Lausunto: Hänen vaaleankultaiset hiuksensa, jotka olivat hieman taiteen ansiota, olivat kietoutuneet matalalle hänen kaulalleen, ja hänen läpitunkevan sähkönsiniset silmänsä näyttivät porautuvan katsojansa sieluun.Nimike: entailment.Genre: fiktio.</w:t>
      </w:r>
    </w:p>
    <w:p>
      <w:r>
        <w:rPr>
          <w:b/>
        </w:rPr>
        <w:t xml:space="preserve">Tulos</w:t>
      </w:r>
    </w:p>
    <w:p>
      <w:r>
        <w:t xml:space="preserve">Hänellä oli teräksinen, vaativa katse ja hyvin rakennetut kultaiset hiukset.</w:t>
      </w:r>
    </w:p>
    <w:p>
      <w:r>
        <w:rPr>
          <w:b/>
        </w:rPr>
        <w:t xml:space="preserve">Esimerkki 7.1130</w:t>
      </w:r>
    </w:p>
    <w:p>
      <w:r>
        <w:t xml:space="preserve">Lausunto: Tämä oli tavallaan odottamatonta, sillä oli itse asiassa ollut melko mukavaa, nelikymppistä, ja pari päivää peräkkäin oli ollut jopa alle viisikymppistä, ja sitten he itse asiassa ennustivat sen, he sanoivat, että jäämyrsky on tulossa, ja kukaan ei tiennyt, kuinka paha se tulisi olemaan, ja se tuli, ja yhdessä yössä se periaatteessa tuhosi sen. noin kolmanneksen kaikesta kasvillisuudesta kolmen piirikunnan alueella, ja noin puolet kaupungin omistamista puista Rochesterin kaupungissa tuhoutui... meillä oli... vaimoni ja minä omistamme oman talon, ja meillä on takapihallamme iso pajupuu, josta yhdeksänkymmentä prosenttia kaatui yhdessä yössä... se oli... se oli... se oli... se oli... sen ei pitänyt olla näin paha... ne ovat... kai... kai... tiedätte... ilmeisesti... täällä on ollut jäämyrskyjä silloin tällöin, mutta ei koskaan mitään näin pahaa näin myöhään kauden lopussa... Merkitse..: neutraali.Genre: puhelin.</w:t>
      </w:r>
    </w:p>
    <w:p>
      <w:r>
        <w:rPr>
          <w:b/>
        </w:rPr>
        <w:t xml:space="preserve">Tulos</w:t>
      </w:r>
    </w:p>
    <w:p>
      <w:r>
        <w:t xml:space="preserve">Meillä ei yleensä ole näin pahoja myrskyjä näin myöhään kaudella, ja tämä myrsky riehui täällä ja vahingoitti osaa omaisuudestamme.</w:t>
      </w:r>
    </w:p>
    <w:p>
      <w:r>
        <w:rPr>
          <w:b/>
        </w:rPr>
        <w:t xml:space="preserve">Esimerkki 7.1131</w:t>
      </w:r>
    </w:p>
    <w:p>
      <w:r>
        <w:t xml:space="preserve">Väite: No, he antavat jonkin verran taloudellista tukea koulutukseen, he mainostavat, että he antavat sitä, että voit ansaita jopa kymmenen tai kaksikymmentätuhatta dollaria, kun oletLajityyppi: ristiriita.Laji: puhelin.</w:t>
      </w:r>
    </w:p>
    <w:p>
      <w:r>
        <w:rPr>
          <w:b/>
        </w:rPr>
        <w:t xml:space="preserve">Tulos</w:t>
      </w:r>
    </w:p>
    <w:p>
      <w:r>
        <w:t xml:space="preserve">Taloudellinen tuki puuttuu tästä koulusta.</w:t>
      </w:r>
    </w:p>
    <w:p>
      <w:r>
        <w:rPr>
          <w:b/>
        </w:rPr>
        <w:t xml:space="preserve">Esimerkki 7.1132</w:t>
      </w:r>
    </w:p>
    <w:p>
      <w:r>
        <w:t xml:space="preserve">Lausunto: Label: contradiction.Genre: government.</w:t>
      </w:r>
    </w:p>
    <w:p>
      <w:r>
        <w:rPr>
          <w:b/>
        </w:rPr>
        <w:t xml:space="preserve">Tulos</w:t>
      </w:r>
    </w:p>
    <w:p>
      <w:r>
        <w:t xml:space="preserve">Hänellä ei ole aikaa tarjota vapaaehtoisesti palveluksiaan kenellekään.</w:t>
      </w:r>
    </w:p>
    <w:p>
      <w:r>
        <w:rPr>
          <w:b/>
        </w:rPr>
        <w:t xml:space="preserve">Esimerkki 7.1133</w:t>
      </w:r>
    </w:p>
    <w:p>
      <w:r>
        <w:t xml:space="preserve">Lausunto: Label: neutraali.Genre: liuskekivi.</w:t>
      </w:r>
    </w:p>
    <w:p>
      <w:r>
        <w:rPr>
          <w:b/>
        </w:rPr>
        <w:t xml:space="preserve">Tulos</w:t>
      </w:r>
    </w:p>
    <w:p>
      <w:r>
        <w:t xml:space="preserve">Etsi malleja, jotka edistävät fleecen vahvuutta.</w:t>
      </w:r>
    </w:p>
    <w:p>
      <w:r>
        <w:rPr>
          <w:b/>
        </w:rPr>
        <w:t xml:space="preserve">Esimerkki 7.1134</w:t>
      </w:r>
    </w:p>
    <w:p>
      <w:r>
        <w:t xml:space="preserve">Väite: joo näin alkuperäisen Takaisin tulevaisuuteen ja sitten tiedän, että tuskin koskaan menen katsomaan jatko-osaaLuokka: neutraali.Laji: puhelin.</w:t>
      </w:r>
    </w:p>
    <w:p>
      <w:r>
        <w:rPr>
          <w:b/>
        </w:rPr>
        <w:t xml:space="preserve">Tulos</w:t>
      </w:r>
    </w:p>
    <w:p>
      <w:r>
        <w:t xml:space="preserve">Näin Takaisin tulevaisuuteen, ja se oli ainoa jatko-osa, jonka olin nähnyt koko vuonna, mutta se oli oikeastaan hyvä!</w:t>
      </w:r>
    </w:p>
    <w:p>
      <w:r>
        <w:rPr>
          <w:b/>
        </w:rPr>
        <w:t xml:space="preserve">Esimerkki 7.1135</w:t>
      </w:r>
    </w:p>
    <w:p>
      <w:r>
        <w:t xml:space="preserve">Lausunto: Merkki: neutraali.Laji: matkailu.</w:t>
      </w:r>
    </w:p>
    <w:p>
      <w:r>
        <w:rPr>
          <w:b/>
        </w:rPr>
        <w:t xml:space="preserve">Tulos</w:t>
      </w:r>
    </w:p>
    <w:p>
      <w:r>
        <w:t xml:space="preserve">Välimerellä on paljon laaksoja, jotka ovat täynnä päivänkakkaroita.</w:t>
      </w:r>
    </w:p>
    <w:p>
      <w:r>
        <w:rPr>
          <w:b/>
        </w:rPr>
        <w:t xml:space="preserve">Esimerkki 7.1136</w:t>
      </w:r>
    </w:p>
    <w:p>
      <w:r>
        <w:t xml:space="preserve">Lausunto: siinäpä se, mitä tulee muihin jokapäiväisiin tapahtumiin, jotka olen lopettanut, kun on kyse ovelta ovelle kulkevista uskonnollisista ryhmistä tai ihmisistä.Nimike: neutraali.Laji: puhelin.</w:t>
      </w:r>
    </w:p>
    <w:p>
      <w:r>
        <w:rPr>
          <w:b/>
        </w:rPr>
        <w:t xml:space="preserve">Tulos</w:t>
      </w:r>
    </w:p>
    <w:p>
      <w:r>
        <w:t xml:space="preserve">Estin uskonnollisia ihmisiä tulemasta ovelle, laitoin kyltin, jossa luki "ei kosiskelua".</w:t>
      </w:r>
    </w:p>
    <w:p>
      <w:r>
        <w:rPr>
          <w:b/>
        </w:rPr>
        <w:t xml:space="preserve">Esimerkki 7.1137</w:t>
      </w:r>
    </w:p>
    <w:p>
      <w:r>
        <w:t xml:space="preserve">Lausunto: Laji: fiktio.</w:t>
      </w:r>
    </w:p>
    <w:p>
      <w:r>
        <w:rPr>
          <w:b/>
        </w:rPr>
        <w:t xml:space="preserve">Tulos</w:t>
      </w:r>
    </w:p>
    <w:p>
      <w:r>
        <w:t xml:space="preserve">Joten aloin </w:t>
      </w:r>
    </w:p>
    <w:p>
      <w:r>
        <w:rPr>
          <w:b/>
        </w:rPr>
        <w:t xml:space="preserve">Esimerkki 7.1138</w:t>
      </w:r>
    </w:p>
    <w:p>
      <w:r>
        <w:t xml:space="preserve">Lausunto: Kaikki tämä on kuitenkin muuttunut, ja nykyään yliopisto on yksi kaupungin maantieteellisistä ja sosiaalisista solmukohdista, joka vetää puoleensa opiskelijoita kaikista uskontokunnista ja kansallisuuksista ympäri maailmaa.</w:t>
      </w:r>
    </w:p>
    <w:p>
      <w:r>
        <w:rPr>
          <w:b/>
        </w:rPr>
        <w:t xml:space="preserve">Tulos</w:t>
      </w:r>
    </w:p>
    <w:p>
      <w:r>
        <w:t xml:space="preserve">Yliopisto houkuttelee opiskelijoita kaikkialta maailmasta.</w:t>
      </w:r>
    </w:p>
    <w:p>
      <w:r>
        <w:rPr>
          <w:b/>
        </w:rPr>
        <w:t xml:space="preserve">Esimerkki 7.1139</w:t>
      </w:r>
    </w:p>
    <w:p>
      <w:r>
        <w:t xml:space="preserve">Lausunto: Label: entailment.Genre: Government.</w:t>
      </w:r>
    </w:p>
    <w:p>
      <w:r>
        <w:rPr>
          <w:b/>
        </w:rPr>
        <w:t xml:space="preserve">Tulos</w:t>
      </w:r>
    </w:p>
    <w:p>
      <w:r>
        <w:t xml:space="preserve">Valtion oikeusyhteisöt tarkastelevat monikulttuurisuutta johtajakoulutusta tehdessään.</w:t>
      </w:r>
    </w:p>
    <w:p>
      <w:r>
        <w:rPr>
          <w:b/>
        </w:rPr>
        <w:t xml:space="preserve">Esimerkki 7.1140</w:t>
      </w:r>
    </w:p>
    <w:p>
      <w:r>
        <w:t xml:space="preserve">Lausunto: Laji: fiktio.</w:t>
      </w:r>
    </w:p>
    <w:p>
      <w:r>
        <w:rPr>
          <w:b/>
        </w:rPr>
        <w:t xml:space="preserve">Tulos</w:t>
      </w:r>
    </w:p>
    <w:p>
      <w:r>
        <w:t xml:space="preserve">En välitä. </w:t>
      </w:r>
    </w:p>
    <w:p>
      <w:r>
        <w:rPr>
          <w:b/>
        </w:rPr>
        <w:t xml:space="preserve">Esimerkki 7.1141</w:t>
      </w:r>
    </w:p>
    <w:p>
      <w:r>
        <w:t xml:space="preserve">Lausunto: Label: contradiction.Genre: travel.</w:t>
      </w:r>
    </w:p>
    <w:p>
      <w:r>
        <w:rPr>
          <w:b/>
        </w:rPr>
        <w:t xml:space="preserve">Tulos</w:t>
      </w:r>
    </w:p>
    <w:p>
      <w:r>
        <w:t xml:space="preserve">Yhtiö aloitti toimintansa itärannikolla vuonna 1542.</w:t>
      </w:r>
    </w:p>
    <w:p>
      <w:r>
        <w:rPr>
          <w:b/>
        </w:rPr>
        <w:t xml:space="preserve">Esimerkki 7.1142</w:t>
      </w:r>
    </w:p>
    <w:p>
      <w:r>
        <w:t xml:space="preserve">Lausunto: Label: entailment.Genre: slate.</w:t>
      </w:r>
    </w:p>
    <w:p>
      <w:r>
        <w:rPr>
          <w:b/>
        </w:rPr>
        <w:t xml:space="preserve">Tulos</w:t>
      </w:r>
    </w:p>
    <w:p>
      <w:r>
        <w:t xml:space="preserve">Amerikka on menettänyt moraalisen kompassinsa. </w:t>
      </w:r>
    </w:p>
    <w:p>
      <w:r>
        <w:rPr>
          <w:b/>
        </w:rPr>
        <w:t xml:space="preserve">Esimerkki 7.1143</w:t>
      </w:r>
    </w:p>
    <w:p>
      <w:r>
        <w:t xml:space="preserve">Lausunto: "Joo", Derry nyökkäsi.Nimike: entailment.Genre: fiktio.</w:t>
      </w:r>
    </w:p>
    <w:p>
      <w:r>
        <w:rPr>
          <w:b/>
        </w:rPr>
        <w:t xml:space="preserve">Tulos</w:t>
      </w:r>
    </w:p>
    <w:p>
      <w:r>
        <w:t xml:space="preserve">Derry oli samaa mieltä.</w:t>
      </w:r>
    </w:p>
    <w:p>
      <w:r>
        <w:rPr>
          <w:b/>
        </w:rPr>
        <w:t xml:space="preserve">Esimerkki 7.1144</w:t>
      </w:r>
    </w:p>
    <w:p>
      <w:r>
        <w:t xml:space="preserve">Lausunto: Aivan, kai se riippuu myös siitä, kuinka monta kertaa aiot käyttää sitäEtiketti: neutraali.Laji: puhelin.</w:t>
      </w:r>
    </w:p>
    <w:p>
      <w:r>
        <w:rPr>
          <w:b/>
        </w:rPr>
        <w:t xml:space="preserve">Tulos</w:t>
      </w:r>
    </w:p>
    <w:p>
      <w:r>
        <w:t xml:space="preserve">Riippuu myös siitä, kuinka monta kertaa käytät sitä, se on sen arvoista, jos käytät sitä useammin.</w:t>
      </w:r>
    </w:p>
    <w:p>
      <w:r>
        <w:rPr>
          <w:b/>
        </w:rPr>
        <w:t xml:space="preserve">Esimerkki 7.1145</w:t>
      </w:r>
    </w:p>
    <w:p>
      <w:r>
        <w:t xml:space="preserve">Lausunto: LOWER OF COST OR MARKET - Arvonmäärityssääntö, joka tunnustaa omaisuuserien arvon alenemisen, mutta välttää ennakoidut voitot.Label: entailment.Genre: government.</w:t>
      </w:r>
    </w:p>
    <w:p>
      <w:r>
        <w:rPr>
          <w:b/>
        </w:rPr>
        <w:t xml:space="preserve">Tulos</w:t>
      </w:r>
    </w:p>
    <w:p>
      <w:r>
        <w:t xml:space="preserve">Ennakoidut voitot vältetään soveltamalla alhaisempaa hankintamenoa tai markkina-arvoa.</w:t>
      </w:r>
    </w:p>
    <w:p>
      <w:r>
        <w:rPr>
          <w:b/>
        </w:rPr>
        <w:t xml:space="preserve">Esimerkki 7.1146</w:t>
      </w:r>
    </w:p>
    <w:p>
      <w:r>
        <w:t xml:space="preserve">Lausunto: Se on hieno maailma Satherille, jos he pystyvät estämään munan särkymisen."  "Mitä tämä muna hölynpöly on?"  Bork kohautti olkapäitään.Nimike: neutraali.Genre: fiktio.</w:t>
      </w:r>
    </w:p>
    <w:p>
      <w:r>
        <w:rPr>
          <w:b/>
        </w:rPr>
        <w:t xml:space="preserve">Tulos</w:t>
      </w:r>
    </w:p>
    <w:p>
      <w:r>
        <w:t xml:space="preserve">Borkilla on ollut vähän tärkeitä kokemuksia munista. </w:t>
      </w:r>
    </w:p>
    <w:p>
      <w:r>
        <w:rPr>
          <w:b/>
        </w:rPr>
        <w:t xml:space="preserve">Esimerkki 7.1147</w:t>
      </w:r>
    </w:p>
    <w:p>
      <w:r>
        <w:t xml:space="preserve">Väite: tiedät mitä tunnen oloni mukavaksi, kun et halua erottua liikaaLabel: neutraali.Genre: puhelin.</w:t>
      </w:r>
    </w:p>
    <w:p>
      <w:r>
        <w:rPr>
          <w:b/>
        </w:rPr>
        <w:t xml:space="preserve">Tulos</w:t>
      </w:r>
    </w:p>
    <w:p>
      <w:r>
        <w:t xml:space="preserve">Tiedän, ettet tunne oloasi mukavaksi, koska sinulla on ruma sairaus.</w:t>
      </w:r>
    </w:p>
    <w:p>
      <w:r>
        <w:rPr>
          <w:b/>
        </w:rPr>
        <w:t xml:space="preserve">Esimerkki 7.1148</w:t>
      </w:r>
    </w:p>
    <w:p>
      <w:r>
        <w:t xml:space="preserve">Lausunto: Laji: fiktio.</w:t>
      </w:r>
    </w:p>
    <w:p>
      <w:r>
        <w:rPr>
          <w:b/>
        </w:rPr>
        <w:t xml:space="preserve">Tulos</w:t>
      </w:r>
    </w:p>
    <w:p>
      <w:r>
        <w:t xml:space="preserve">Sen jälkeen hän oli hiljaa.</w:t>
      </w:r>
    </w:p>
    <w:p>
      <w:r>
        <w:rPr>
          <w:b/>
        </w:rPr>
        <w:t xml:space="preserve">Esimerkki 7.1149</w:t>
      </w:r>
    </w:p>
    <w:p>
      <w:r>
        <w:t xml:space="preserve">Lausunto: Nimike: neutraali.Laji: fiktio.</w:t>
      </w:r>
    </w:p>
    <w:p>
      <w:r>
        <w:rPr>
          <w:b/>
        </w:rPr>
        <w:t xml:space="preserve">Tulos</w:t>
      </w:r>
    </w:p>
    <w:p>
      <w:r>
        <w:t xml:space="preserve">Hänen käteensä ilmestyi strutsinmuna.</w:t>
      </w:r>
    </w:p>
    <w:p>
      <w:r>
        <w:rPr>
          <w:b/>
        </w:rPr>
        <w:t xml:space="preserve">Esimerkki 7.1150</w:t>
      </w:r>
    </w:p>
    <w:p>
      <w:r>
        <w:t xml:space="preserve">Lausunto: Laji: liuskekivi.</w:t>
      </w:r>
    </w:p>
    <w:p>
      <w:r>
        <w:rPr>
          <w:b/>
        </w:rPr>
        <w:t xml:space="preserve">Tulos</w:t>
      </w:r>
    </w:p>
    <w:p>
      <w:r>
        <w:t xml:space="preserve">Esityksen ensimmäisen ja toisen näytöksen välillä on yleensä selvä ero.</w:t>
      </w:r>
    </w:p>
    <w:p>
      <w:r>
        <w:rPr>
          <w:b/>
        </w:rPr>
        <w:t xml:space="preserve">Esimerkki 7.1151</w:t>
      </w:r>
    </w:p>
    <w:p>
      <w:r>
        <w:t xml:space="preserve">Lausunto: Nimike: neutraali.Laji: hallitus.</w:t>
      </w:r>
    </w:p>
    <w:p>
      <w:r>
        <w:rPr>
          <w:b/>
        </w:rPr>
        <w:t xml:space="preserve">Tulos</w:t>
      </w:r>
    </w:p>
    <w:p>
      <w:r>
        <w:t xml:space="preserve">Tämän säännön mukaan kaikki lomakkeet on painettava vihreälle paperille.</w:t>
      </w:r>
    </w:p>
    <w:p>
      <w:r>
        <w:rPr>
          <w:b/>
        </w:rPr>
        <w:t xml:space="preserve">Esimerkki 7.1152</w:t>
      </w:r>
    </w:p>
    <w:p>
      <w:r>
        <w:t xml:space="preserve">Lausunto: Label: entailment.Genre: government.</w:t>
      </w:r>
    </w:p>
    <w:p>
      <w:r>
        <w:rPr>
          <w:b/>
        </w:rPr>
        <w:t xml:space="preserve">Tulos</w:t>
      </w:r>
    </w:p>
    <w:p>
      <w:r>
        <w:t xml:space="preserve">Laki edellyttää GAO:lta vuosittaisia täytäntöönpanokertomuksia.</w:t>
      </w:r>
    </w:p>
    <w:p>
      <w:r>
        <w:rPr>
          <w:b/>
        </w:rPr>
        <w:t xml:space="preserve">Esimerkki 7.1153</w:t>
      </w:r>
    </w:p>
    <w:p>
      <w:r>
        <w:t xml:space="preserve">Lausunto: Napoleonin marsalkka Joachim Murat suunnitteli Piazza del Plebisciton juhlallisen monumentaalisen puolikierroksen, kun hän Napolin kuninkaana valtasi espanjalaisten Palazzo Realen piazzan itäpuolella.</w:t>
      </w:r>
    </w:p>
    <w:p>
      <w:r>
        <w:rPr>
          <w:b/>
        </w:rPr>
        <w:t xml:space="preserve">Tulos</w:t>
      </w:r>
    </w:p>
    <w:p>
      <w:r>
        <w:t xml:space="preserve">Joachim Murat oli Napolin kuningas.</w:t>
      </w:r>
    </w:p>
    <w:p>
      <w:r>
        <w:rPr>
          <w:b/>
        </w:rPr>
        <w:t xml:space="preserve">Esimerkki 7.1154</w:t>
      </w:r>
    </w:p>
    <w:p>
      <w:r>
        <w:t xml:space="preserve">Lausunto: Tunniste: ristiriita. laji: valtio.</w:t>
      </w:r>
    </w:p>
    <w:p>
      <w:r>
        <w:rPr>
          <w:b/>
        </w:rPr>
        <w:t xml:space="preserve">Tulos</w:t>
      </w:r>
    </w:p>
    <w:p>
      <w:r>
        <w:t xml:space="preserve">Vaihtokauppa on sellainen, jossa toinen osapuoli saa jotakin ja saa vastineeksi jotakin samanarvoista.</w:t>
      </w:r>
    </w:p>
    <w:p>
      <w:r>
        <w:rPr>
          <w:b/>
        </w:rPr>
        <w:t xml:space="preserve">Esimerkki 7.1155</w:t>
      </w:r>
    </w:p>
    <w:p>
      <w:r>
        <w:t xml:space="preserve">Lausunto: Mitä sanon hänelle, kun hän herää? Totuuden.Nimike: neutraali.Genre: fiktio.</w:t>
      </w:r>
    </w:p>
    <w:p>
      <w:r>
        <w:rPr>
          <w:b/>
        </w:rPr>
        <w:t xml:space="preserve">Tulos</w:t>
      </w:r>
    </w:p>
    <w:p>
      <w:r>
        <w:t xml:space="preserve">Hän on koomassa.</w:t>
      </w:r>
    </w:p>
    <w:p>
      <w:r>
        <w:rPr>
          <w:b/>
        </w:rPr>
        <w:t xml:space="preserve">Esimerkki 7.1156</w:t>
      </w:r>
    </w:p>
    <w:p>
      <w:r>
        <w:t xml:space="preserve">Lausunto: Label: contradiction.Genre: slate.</w:t>
      </w:r>
    </w:p>
    <w:p>
      <w:r>
        <w:rPr>
          <w:b/>
        </w:rPr>
        <w:t xml:space="preserve">Tulos</w:t>
      </w:r>
    </w:p>
    <w:p>
      <w:r>
        <w:t xml:space="preserve">Heidän pitäisi kutsua sitä vain sinisiksi ilmapalloiksi alan sääntöjen mukaisesti.</w:t>
      </w:r>
    </w:p>
    <w:p>
      <w:r>
        <w:rPr>
          <w:b/>
        </w:rPr>
        <w:t xml:space="preserve">Esimerkki 7.1157</w:t>
      </w:r>
    </w:p>
    <w:p>
      <w:r>
        <w:t xml:space="preserve">Lausunto: Jos hiili ja öljy ovat kuitenkin se alhainen hinta, jolla he myisivät meille rotunuoruuden murheet ja kidutukset, vastaukseni on, että hyödyke olisi kallis, jos se tarjottaisiin ilmaiseksi.""  Merkintä: neutraali.Genre: fiktio.</w:t>
      </w:r>
    </w:p>
    <w:p>
      <w:r>
        <w:rPr>
          <w:b/>
        </w:rPr>
        <w:t xml:space="preserve">Tulos</w:t>
      </w:r>
    </w:p>
    <w:p>
      <w:r>
        <w:t xml:space="preserve">Hyödykkeen kysyntä kasvaisi, jos sitä tarjottaisiin ilmaiseksi.</w:t>
      </w:r>
    </w:p>
    <w:p>
      <w:r>
        <w:rPr>
          <w:b/>
        </w:rPr>
        <w:t xml:space="preserve">Esimerkki 7.1158</w:t>
      </w:r>
    </w:p>
    <w:p>
      <w:r>
        <w:t xml:space="preserve">Lausunto: Laji: liuskekivi.</w:t>
      </w:r>
    </w:p>
    <w:p>
      <w:r>
        <w:rPr>
          <w:b/>
        </w:rPr>
        <w:t xml:space="preserve">Tulos</w:t>
      </w:r>
    </w:p>
    <w:p>
      <w:r>
        <w:t xml:space="preserve">Se muuttuu tuskallisemmaksi.</w:t>
      </w:r>
    </w:p>
    <w:p>
      <w:r>
        <w:rPr>
          <w:b/>
        </w:rPr>
        <w:t xml:space="preserve">Esimerkki 7.1159</w:t>
      </w:r>
    </w:p>
    <w:p>
      <w:r>
        <w:t xml:space="preserve">Lausunto: Laji: Matkailu: Kuivan suolan valkoiset vuoret ja raskaan veden hohtavat kuviot tekevät siitä eräänlaisen Kuolleenmeren etuvartioaseman muuten vihreässä ja vieraanvaraisessa maassa.</w:t>
      </w:r>
    </w:p>
    <w:p>
      <w:r>
        <w:rPr>
          <w:b/>
        </w:rPr>
        <w:t xml:space="preserve">Tulos</w:t>
      </w:r>
    </w:p>
    <w:p>
      <w:r>
        <w:t xml:space="preserve">Kuivat suolavalkoiset vuoret ja veden hohtavat kuviot saavat sen näyttämään Kuolleenmeren etuvartioasemalta alueella, jolla on muuten vihreää ja vieraanvaraista maata.</w:t>
      </w:r>
    </w:p>
    <w:p>
      <w:r>
        <w:rPr>
          <w:b/>
        </w:rPr>
        <w:t xml:space="preserve">Esimerkki 7.1160</w:t>
      </w:r>
    </w:p>
    <w:p>
      <w:r>
        <w:t xml:space="preserve">Lausunto: ymmärrän, mitä tarkoitat, joten seLabel: ristiriita.Genre: puhelin.</w:t>
      </w:r>
    </w:p>
    <w:p>
      <w:r>
        <w:rPr>
          <w:b/>
        </w:rPr>
        <w:t xml:space="preserve">Tulos</w:t>
      </w:r>
    </w:p>
    <w:p>
      <w:r>
        <w:t xml:space="preserve">En tiedä, mitä tarkoitat.</w:t>
      </w:r>
    </w:p>
    <w:p>
      <w:r>
        <w:rPr>
          <w:b/>
        </w:rPr>
        <w:t xml:space="preserve">Esimerkki 7.1161</w:t>
      </w:r>
    </w:p>
    <w:p>
      <w:r>
        <w:t xml:space="preserve">Lausunto: Nimitys: Jane Finnin nimeä ei ollut edes mainittu.Nimike: ristiriita.Genre: fiktio.</w:t>
      </w:r>
    </w:p>
    <w:p>
      <w:r>
        <w:rPr>
          <w:b/>
        </w:rPr>
        <w:t xml:space="preserve">Tulos</w:t>
      </w:r>
    </w:p>
    <w:p>
      <w:r>
        <w:t xml:space="preserve">Jane Finnistä oli puhuttu aika paljon. </w:t>
      </w:r>
    </w:p>
    <w:p>
      <w:r>
        <w:rPr>
          <w:b/>
        </w:rPr>
        <w:t xml:space="preserve">Esimerkki 7.1162</w:t>
      </w:r>
    </w:p>
    <w:p>
      <w:r>
        <w:t xml:space="preserve">Lausunto: Label: neutral.Genre: slate.</w:t>
      </w:r>
    </w:p>
    <w:p>
      <w:r>
        <w:rPr>
          <w:b/>
        </w:rPr>
        <w:t xml:space="preserve">Tulos</w:t>
      </w:r>
    </w:p>
    <w:p>
      <w:r>
        <w:t xml:space="preserve">Neurologisten sairauksien ei ole havaittu lisääntyneen Persianlahden sodan veteraaneilla.</w:t>
      </w:r>
    </w:p>
    <w:p>
      <w:r>
        <w:rPr>
          <w:b/>
        </w:rPr>
        <w:t xml:space="preserve">Esimerkki 7.1163</w:t>
      </w:r>
    </w:p>
    <w:p>
      <w:r>
        <w:t xml:space="preserve">Lausunto: Hiss piti vankilassa tapaamiaan mafiamiehiä vankilan terveimpinä ihmisinä, koska heillä ei ollut syyllisyydentunnetta.Nimike: neutraali.Genre: liuskekivi.</w:t>
      </w:r>
    </w:p>
    <w:p>
      <w:r>
        <w:rPr>
          <w:b/>
        </w:rPr>
        <w:t xml:space="preserve">Tulos</w:t>
      </w:r>
    </w:p>
    <w:p>
      <w:r>
        <w:t xml:space="preserve">Hiss tapasi vankilassa mafiosoja, jotka olivat tappaneet ihmisiä ajattelematta asiaa.</w:t>
      </w:r>
    </w:p>
    <w:p>
      <w:r>
        <w:rPr>
          <w:b/>
        </w:rPr>
        <w:t xml:space="preserve">Esimerkki 7.1164</w:t>
      </w:r>
    </w:p>
    <w:p>
      <w:r>
        <w:t xml:space="preserve">Väite: No mitä me aiomme tehdä asialle Miten tarkoitan, miten sitä voidaan muuttaaLabel: ristiriita.Genre: puhelin.</w:t>
      </w:r>
    </w:p>
    <w:p>
      <w:r>
        <w:rPr>
          <w:b/>
        </w:rPr>
        <w:t xml:space="preserve">Tulos</w:t>
      </w:r>
    </w:p>
    <w:p>
      <w:r>
        <w:t xml:space="preserve">Sitä ei pitäisi muuttaa.</w:t>
      </w:r>
    </w:p>
    <w:p>
      <w:r>
        <w:rPr>
          <w:b/>
        </w:rPr>
        <w:t xml:space="preserve">Esimerkki 7.1165</w:t>
      </w:r>
    </w:p>
    <w:p>
      <w:r>
        <w:t xml:space="preserve">Lausunto: Nimike: ristiriita.Genre: hallitus.</w:t>
      </w:r>
    </w:p>
    <w:p>
      <w:r>
        <w:rPr>
          <w:b/>
        </w:rPr>
        <w:t xml:space="preserve">Tulos</w:t>
      </w:r>
    </w:p>
    <w:p>
      <w:r>
        <w:t xml:space="preserve">Hurrikaanit ottivat takaisin vuonna 1999.</w:t>
      </w:r>
    </w:p>
    <w:p>
      <w:r>
        <w:rPr>
          <w:b/>
        </w:rPr>
        <w:t xml:space="preserve">Esimerkki 7.1166</w:t>
      </w:r>
    </w:p>
    <w:p>
      <w:r>
        <w:t xml:space="preserve">Lausunto: Label: neutral.Genre: government.</w:t>
      </w:r>
    </w:p>
    <w:p>
      <w:r>
        <w:rPr>
          <w:b/>
        </w:rPr>
        <w:t xml:space="preserve">Tulos</w:t>
      </w:r>
    </w:p>
    <w:p>
      <w:r>
        <w:t xml:space="preserve">Ohjelmiin kohdistui suuria paineita.</w:t>
      </w:r>
    </w:p>
    <w:p>
      <w:r>
        <w:rPr>
          <w:b/>
        </w:rPr>
        <w:t xml:space="preserve">Esimerkki 7.1167</w:t>
      </w:r>
    </w:p>
    <w:p>
      <w:r>
        <w:t xml:space="preserve">Väite: se on totta hyvä pointLabel: entailment.Genre: puhelin.</w:t>
      </w:r>
    </w:p>
    <w:p>
      <w:r>
        <w:rPr>
          <w:b/>
        </w:rPr>
        <w:t xml:space="preserve">Tulos</w:t>
      </w:r>
    </w:p>
    <w:p>
      <w:r>
        <w:t xml:space="preserve">Se on totta, ja se on hyvä huomio.</w:t>
      </w:r>
    </w:p>
    <w:p>
      <w:r>
        <w:rPr>
          <w:b/>
        </w:rPr>
        <w:t xml:space="preserve">Esimerkki 7.1168</w:t>
      </w:r>
    </w:p>
    <w:p>
      <w:r>
        <w:t xml:space="preserve">Väite: Okei, no, minä nautin todella siitä, että puhuin kanssasi liikunnasta ja kuntoilustaLabel: ristiriita.Genre: puhelin.</w:t>
      </w:r>
    </w:p>
    <w:p>
      <w:r>
        <w:rPr>
          <w:b/>
        </w:rPr>
        <w:t xml:space="preserve">Tulos</w:t>
      </w:r>
    </w:p>
    <w:p>
      <w:r>
        <w:t xml:space="preserve">Olisipa meillä ollut enemmän aikaa puhua kuntoilusta. </w:t>
      </w:r>
    </w:p>
    <w:p>
      <w:r>
        <w:rPr>
          <w:b/>
        </w:rPr>
        <w:t xml:space="preserve">Esimerkki 7.1169</w:t>
      </w:r>
    </w:p>
    <w:p>
      <w:r>
        <w:t xml:space="preserve">Lausunto: Laji: fiktio.</w:t>
      </w:r>
    </w:p>
    <w:p>
      <w:r>
        <w:rPr>
          <w:b/>
        </w:rPr>
        <w:t xml:space="preserve">Tulos</w:t>
      </w:r>
    </w:p>
    <w:p>
      <w:r>
        <w:t xml:space="preserve">Kävelimme ehkä kolmekymmentä minuuttia.  </w:t>
      </w:r>
    </w:p>
    <w:p>
      <w:r>
        <w:rPr>
          <w:b/>
        </w:rPr>
        <w:t xml:space="preserve">Esimerkki 7.1170</w:t>
      </w:r>
    </w:p>
    <w:p>
      <w:r>
        <w:t xml:space="preserve">Lausunto: Nimike: entailment.Genre: matkailu.</w:t>
      </w:r>
    </w:p>
    <w:p>
      <w:r>
        <w:rPr>
          <w:b/>
        </w:rPr>
        <w:t xml:space="preserve">Tulos</w:t>
      </w:r>
    </w:p>
    <w:p>
      <w:r>
        <w:t xml:space="preserve">Koska Intia on valtava perhe, sillä on paljon ristiriitaisia alueellisia etuja. </w:t>
      </w:r>
    </w:p>
    <w:p>
      <w:r>
        <w:rPr>
          <w:b/>
        </w:rPr>
        <w:t xml:space="preserve">Esimerkki 7.1171</w:t>
      </w:r>
    </w:p>
    <w:p>
      <w:r>
        <w:t xml:space="preserve">Lausunto: Merkintä: neutraali.Genre: matkailu.</w:t>
      </w:r>
    </w:p>
    <w:p>
      <w:r>
        <w:rPr>
          <w:b/>
        </w:rPr>
        <w:t xml:space="preserve">Tulos</w:t>
      </w:r>
    </w:p>
    <w:p>
      <w:r>
        <w:t xml:space="preserve">Ravintolan ja leikkipaikan lisäksi puistossa on lukuisia muita mukavuuksia. </w:t>
      </w:r>
    </w:p>
    <w:p>
      <w:r>
        <w:rPr>
          <w:b/>
        </w:rPr>
        <w:t xml:space="preserve">Tulos</w:t>
      </w:r>
    </w:p>
    <w:p>
      <w:r>
        <w:t xml:space="preserve">Puisto houkuttelee vuosittain valtavasti kävijöitä, ja se on erittäin suosittu.</w:t>
      </w:r>
    </w:p>
    <w:p>
      <w:r>
        <w:rPr>
          <w:b/>
        </w:rPr>
        <w:t xml:space="preserve">Esimerkki 7.1172</w:t>
      </w:r>
    </w:p>
    <w:p>
      <w:r>
        <w:t xml:space="preserve">Väite: mutta uh, todella hyvä päivähoito maksaa luultavasti enemmän kuin mitä tulet tienaamaan työpaikallaLabel: ristiriita.Genre: puhelin.</w:t>
      </w:r>
    </w:p>
    <w:p>
      <w:r>
        <w:rPr>
          <w:b/>
        </w:rPr>
        <w:t xml:space="preserve">Tulos</w:t>
      </w:r>
    </w:p>
    <w:p>
      <w:r>
        <w:t xml:space="preserve">Olisi hienoa, jos saisit töitä! Ansaitset enemmän kuin tarpeeksi päivähoitokulujen kattamiseen.</w:t>
      </w:r>
    </w:p>
    <w:p>
      <w:r>
        <w:rPr>
          <w:b/>
        </w:rPr>
        <w:t xml:space="preserve">Esimerkki 7.1173</w:t>
      </w:r>
    </w:p>
    <w:p>
      <w:r>
        <w:t xml:space="preserve">Lausunto: Label: contradiction.Genre: government. grounds: Government.</w:t>
      </w:r>
    </w:p>
    <w:p>
      <w:r>
        <w:rPr>
          <w:b/>
        </w:rPr>
        <w:t xml:space="preserve">Tulos</w:t>
      </w:r>
    </w:p>
    <w:p>
      <w:r>
        <w:t xml:space="preserve">Maat eivät välittäneet yleisön kysynnästä eivätkä pyrkineet toteuttamaan merkittäviä uudistusaloitteita.</w:t>
      </w:r>
    </w:p>
    <w:p>
      <w:r>
        <w:rPr>
          <w:b/>
        </w:rPr>
        <w:t xml:space="preserve">Esimerkki 7.1174</w:t>
      </w:r>
    </w:p>
    <w:p>
      <w:r>
        <w:t xml:space="preserve">Lausunto: Nimike: entailment.Genre: matkailu.</w:t>
      </w:r>
    </w:p>
    <w:p>
      <w:r>
        <w:rPr>
          <w:b/>
        </w:rPr>
        <w:t xml:space="preserve">Tulos</w:t>
      </w:r>
    </w:p>
    <w:p>
      <w:r>
        <w:t xml:space="preserve">Ranskalaisten saarten plantaasit tarvitsivat orjia.</w:t>
      </w:r>
    </w:p>
    <w:p>
      <w:r>
        <w:rPr>
          <w:b/>
        </w:rPr>
        <w:t xml:space="preserve">Esimerkki 7.1175</w:t>
      </w:r>
    </w:p>
    <w:p>
      <w:r>
        <w:t xml:space="preserve">Lausunto: Nimike: ristiriita.Genre: hallitus.</w:t>
      </w:r>
    </w:p>
    <w:p>
      <w:r>
        <w:rPr>
          <w:b/>
        </w:rPr>
        <w:t xml:space="preserve">Tulos</w:t>
      </w:r>
    </w:p>
    <w:p>
      <w:r>
        <w:t xml:space="preserve">Hänen oikeudellista klinikkaansa johti neljätoista hänen ystäväänsä.</w:t>
      </w:r>
    </w:p>
    <w:p>
      <w:r>
        <w:rPr>
          <w:b/>
        </w:rPr>
        <w:t xml:space="preserve">Esimerkki 7.1176</w:t>
      </w:r>
    </w:p>
    <w:p>
      <w:r>
        <w:t xml:space="preserve">Lausunto: Laji: fiktio.</w:t>
      </w:r>
    </w:p>
    <w:p>
      <w:r>
        <w:rPr>
          <w:b/>
        </w:rPr>
        <w:t xml:space="preserve">Tulos</w:t>
      </w:r>
    </w:p>
    <w:p>
      <w:r>
        <w:t xml:space="preserve">Voimakkaat soturit olivat Sevemin mukaan valmiita taisteluun.</w:t>
      </w:r>
    </w:p>
    <w:p>
      <w:r>
        <w:rPr>
          <w:b/>
        </w:rPr>
        <w:t xml:space="preserve">Esimerkki 7.1177</w:t>
      </w:r>
    </w:p>
    <w:p>
      <w:r>
        <w:t xml:space="preserve">Lausunto: Laji: Matkailu. kuvaus: Englantilainen teollisuusmies Sir Harold Mitchell osti plantaasin vuonna 1936, ja siitä tuli tärkeä diplomaattisen, poliittisen ja yhteiskunnallisen toiminnan keskus Jamaikalla.</w:t>
      </w:r>
    </w:p>
    <w:p>
      <w:r>
        <w:rPr>
          <w:b/>
        </w:rPr>
        <w:t xml:space="preserve">Tulos</w:t>
      </w:r>
    </w:p>
    <w:p>
      <w:r>
        <w:t xml:space="preserve">Sir Harold Mitchell muutti Jamaikalle vuonna 1936.</w:t>
      </w:r>
    </w:p>
    <w:p>
      <w:r>
        <w:rPr>
          <w:b/>
        </w:rPr>
        <w:t xml:space="preserve">Esimerkki 7.1178</w:t>
      </w:r>
    </w:p>
    <w:p>
      <w:r>
        <w:t xml:space="preserve">Lausunto: Joo, meillä on myös koira, joten se lisää sitä, tiedätkö, että olemme jäljittäneet sisään ja ulos säästä riippumatta, joten etiketti: entailment.Genre: puhelin.</w:t>
      </w:r>
    </w:p>
    <w:p>
      <w:r>
        <w:rPr>
          <w:b/>
        </w:rPr>
        <w:t xml:space="preserve">Tulos</w:t>
      </w:r>
    </w:p>
    <w:p>
      <w:r>
        <w:t xml:space="preserve">Olemme seuranneet sitä ja tarkistaneet, millainen sää on.</w:t>
      </w:r>
    </w:p>
    <w:p>
      <w:r>
        <w:rPr>
          <w:b/>
        </w:rPr>
        <w:t xml:space="preserve">Esimerkki 7.1179</w:t>
      </w:r>
    </w:p>
    <w:p>
      <w:r>
        <w:t xml:space="preserve">Väite: um millaisia harrastuksia sinulla onLabel: neutraali.Genre: puhelin.</w:t>
      </w:r>
    </w:p>
    <w:p>
      <w:r>
        <w:rPr>
          <w:b/>
        </w:rPr>
        <w:t xml:space="preserve">Tulos</w:t>
      </w:r>
    </w:p>
    <w:p>
      <w:r>
        <w:t xml:space="preserve">Mitä teet mieluiten vapaa-ajallasi?</w:t>
      </w:r>
    </w:p>
    <w:p>
      <w:r>
        <w:rPr>
          <w:b/>
        </w:rPr>
        <w:t xml:space="preserve">Esimerkki 7.1180</w:t>
      </w:r>
    </w:p>
    <w:p>
      <w:r>
        <w:t xml:space="preserve">Lausunto: Nimitys: Liberties-nimellä tunnettu alue sai nimensä, koska se sijaitsi keskiaikaisten kaupunginmuurien ulkopuolella, ja sitä hallinnoivat paikalliset tuomioistuimet, jotka olivat vapaita kaupungin kauppaa koskevista säännöksistä.Nimike: entailment.Genre: matkailu.</w:t>
      </w:r>
    </w:p>
    <w:p>
      <w:r>
        <w:rPr>
          <w:b/>
        </w:rPr>
        <w:t xml:space="preserve">Tulos</w:t>
      </w:r>
    </w:p>
    <w:p>
      <w:r>
        <w:t xml:space="preserve">Kaupungin kauppaa koskevia määräyksiä sovellettiin vain kaupungin muurien sisäpuolella.</w:t>
      </w:r>
    </w:p>
    <w:p>
      <w:r>
        <w:rPr>
          <w:b/>
        </w:rPr>
        <w:t xml:space="preserve">Esimerkki 7.1181</w:t>
      </w:r>
    </w:p>
    <w:p>
      <w:r>
        <w:t xml:space="preserve">Lausunto: Nimeke: entailment.Genre: fiktio.</w:t>
      </w:r>
    </w:p>
    <w:p>
      <w:r>
        <w:rPr>
          <w:b/>
        </w:rPr>
        <w:t xml:space="preserve">Tulos</w:t>
      </w:r>
    </w:p>
    <w:p>
      <w:r>
        <w:t xml:space="preserve">Nälkälakko ei onnistuisi hänen kohdallaan.</w:t>
      </w:r>
    </w:p>
    <w:p>
      <w:r>
        <w:rPr>
          <w:b/>
        </w:rPr>
        <w:t xml:space="preserve">Esimerkki 7.1182</w:t>
      </w:r>
    </w:p>
    <w:p>
      <w:r>
        <w:t xml:space="preserve">Lausunto: LSC:n avustusten saajien määrä on vähentynyt 269:stä vuonna 1997 167:ään ennakoituun avustuksen saajaan (peruskentän ja Amerikan alkuperäiskansojen avustukset) kalenterivuonna 2002.Label: entailment.Genre: government.</w:t>
      </w:r>
    </w:p>
    <w:p>
      <w:r>
        <w:rPr>
          <w:b/>
        </w:rPr>
        <w:t xml:space="preserve">Tulos</w:t>
      </w:r>
    </w:p>
    <w:p>
      <w:r>
        <w:t xml:space="preserve">LSC on vähentänyt avustuksiaan vuodesta 1997 lähtien.</w:t>
      </w:r>
    </w:p>
    <w:p>
      <w:r>
        <w:rPr>
          <w:b/>
        </w:rPr>
        <w:t xml:space="preserve">Esimerkki 7.1183</w:t>
      </w:r>
    </w:p>
    <w:p>
      <w:r>
        <w:t xml:space="preserve">Lausunto: Te ette ymmärrä, mitä tarkoitan. Nimike: entailment.Genre: fiktio.</w:t>
      </w:r>
    </w:p>
    <w:p>
      <w:r>
        <w:rPr>
          <w:b/>
        </w:rPr>
        <w:t xml:space="preserve">Tulos</w:t>
      </w:r>
    </w:p>
    <w:p>
      <w:r>
        <w:t xml:space="preserve">Olet ymmärtänyt väärin, mitä tarkoitin.</w:t>
      </w:r>
    </w:p>
    <w:p>
      <w:r>
        <w:rPr>
          <w:b/>
        </w:rPr>
        <w:t xml:space="preserve">Esimerkki 7.1184</w:t>
      </w:r>
    </w:p>
    <w:p>
      <w:r>
        <w:t xml:space="preserve">Lausunto: Miksi työnantajat ylipäätään tarjoavat sairausvakuutuksia?Nimike: neutraali.Genre: liuskekivi.</w:t>
      </w:r>
    </w:p>
    <w:p>
      <w:r>
        <w:rPr>
          <w:b/>
        </w:rPr>
        <w:t xml:space="preserve">Tulos</w:t>
      </w:r>
    </w:p>
    <w:p>
      <w:r>
        <w:t xml:space="preserve">Kaikki työnantajat tarjoavat sairausvakuutuksen.</w:t>
      </w:r>
    </w:p>
    <w:p>
      <w:r>
        <w:rPr>
          <w:b/>
        </w:rPr>
        <w:t xml:space="preserve">Esimerkki 7.1185</w:t>
      </w:r>
    </w:p>
    <w:p>
      <w:r>
        <w:t xml:space="preserve">Väite: (Ickes vastasi Klaymanille, mitä muuta "sertifioitu" tarkoittaa kuin "hullu"?Nimike: entailment.Genre: slate.</w:t>
      </w:r>
    </w:p>
    <w:p>
      <w:r>
        <w:rPr>
          <w:b/>
        </w:rPr>
        <w:t xml:space="preserve">Tulos</w:t>
      </w:r>
    </w:p>
    <w:p>
      <w:r>
        <w:t xml:space="preserve">Ickes puhui Klaymanin kanssa.</w:t>
      </w:r>
    </w:p>
    <w:p>
      <w:r>
        <w:rPr>
          <w:b/>
        </w:rPr>
        <w:t xml:space="preserve">Esimerkki 7.1186</w:t>
      </w:r>
    </w:p>
    <w:p>
      <w:r>
        <w:t xml:space="preserve">Lausunto: Label: entailment.Genre: slate.</w:t>
      </w:r>
    </w:p>
    <w:p>
      <w:r>
        <w:rPr>
          <w:b/>
        </w:rPr>
        <w:t xml:space="preserve">Tulos</w:t>
      </w:r>
    </w:p>
    <w:p>
      <w:r>
        <w:t xml:space="preserve">Joukko vastauksia kyselyyn kimposi.</w:t>
      </w:r>
    </w:p>
    <w:p>
      <w:r>
        <w:rPr>
          <w:b/>
        </w:rPr>
        <w:t xml:space="preserve">Esimerkki 7.1187</w:t>
      </w:r>
    </w:p>
    <w:p>
      <w:r>
        <w:t xml:space="preserve">Lausunto: Laji: fiktio.</w:t>
      </w:r>
    </w:p>
    <w:p>
      <w:r>
        <w:rPr>
          <w:b/>
        </w:rPr>
        <w:t xml:space="preserve">Tulos</w:t>
      </w:r>
    </w:p>
    <w:p>
      <w:r>
        <w:t xml:space="preserve">Voisin saada luvan mennä minne tahansa.</w:t>
      </w:r>
    </w:p>
    <w:p>
      <w:r>
        <w:rPr>
          <w:b/>
        </w:rPr>
        <w:t xml:space="preserve">Esimerkki 7.1188</w:t>
      </w:r>
    </w:p>
    <w:p>
      <w:r>
        <w:t xml:space="preserve">Lausunto: Label: contradiction.Genre: government. the government.</w:t>
      </w:r>
    </w:p>
    <w:p>
      <w:r>
        <w:rPr>
          <w:b/>
        </w:rPr>
        <w:t xml:space="preserve">Tulos</w:t>
      </w:r>
    </w:p>
    <w:p>
      <w:r>
        <w:t xml:space="preserve">Sisäisten tarkastajien roolista ei ollut huomauttamista.</w:t>
      </w:r>
    </w:p>
    <w:p>
      <w:r>
        <w:rPr>
          <w:b/>
        </w:rPr>
        <w:t xml:space="preserve">Esimerkki 7.1189</w:t>
      </w:r>
    </w:p>
    <w:p>
      <w:r>
        <w:t xml:space="preserve">Lausunto: Laji: fiktio." Laji: fiktio.</w:t>
      </w:r>
    </w:p>
    <w:p>
      <w:r>
        <w:rPr>
          <w:b/>
        </w:rPr>
        <w:t xml:space="preserve">Tulos</w:t>
      </w:r>
    </w:p>
    <w:p>
      <w:r>
        <w:t xml:space="preserve">Olen varma, että ulkonäköni saisi minut erottumaan joukosta.</w:t>
      </w:r>
    </w:p>
    <w:p>
      <w:r>
        <w:rPr>
          <w:b/>
        </w:rPr>
        <w:t xml:space="preserve">Esimerkki 7.1190</w:t>
      </w:r>
    </w:p>
    <w:p>
      <w:r>
        <w:t xml:space="preserve">Lausunto: RESPA kieltää yleisesti ottaen korvauksin tapahtuvan välittämisen liittyen kiinteistöjärjestelyihin, jotka liittyvät liittovaltioon liittyviin asuntolainoihin.Label: contradiction.Genre: government.</w:t>
      </w:r>
    </w:p>
    <w:p>
      <w:r>
        <w:rPr>
          <w:b/>
        </w:rPr>
        <w:t xml:space="preserve">Tulos</w:t>
      </w:r>
    </w:p>
    <w:p>
      <w:r>
        <w:t xml:space="preserve">He pystyivät tekemään niin monta korvattavaa suositusta kuin mahdollista.</w:t>
      </w:r>
    </w:p>
    <w:p>
      <w:r>
        <w:rPr>
          <w:b/>
        </w:rPr>
        <w:t xml:space="preserve">Esimerkki 7.1191</w:t>
      </w:r>
    </w:p>
    <w:p>
      <w:r>
        <w:t xml:space="preserve">Väite: kyllä olet oikeassa jepLabel: ristiriita.Genre: puhelin.</w:t>
      </w:r>
    </w:p>
    <w:p>
      <w:r>
        <w:rPr>
          <w:b/>
        </w:rPr>
        <w:t xml:space="preserve">Tulos</w:t>
      </w:r>
    </w:p>
    <w:p>
      <w:r>
        <w:t xml:space="preserve">Ei, se on väärin.</w:t>
      </w:r>
    </w:p>
    <w:p>
      <w:r>
        <w:rPr>
          <w:b/>
        </w:rPr>
        <w:t xml:space="preserve">Esimerkki 7.1192</w:t>
      </w:r>
    </w:p>
    <w:p>
      <w:r>
        <w:t xml:space="preserve">Lausunto: Nimike: entailment.Genre: fiktio.</w:t>
      </w:r>
    </w:p>
    <w:p>
      <w:r>
        <w:rPr>
          <w:b/>
        </w:rPr>
        <w:t xml:space="preserve">Tulos</w:t>
      </w:r>
    </w:p>
    <w:p>
      <w:r>
        <w:t xml:space="preserve">Hän ampui salamurhaajaa päähän.</w:t>
      </w:r>
    </w:p>
    <w:p>
      <w:r>
        <w:rPr>
          <w:b/>
        </w:rPr>
        <w:t xml:space="preserve">Esimerkki 7.1193</w:t>
      </w:r>
    </w:p>
    <w:p>
      <w:r>
        <w:t xml:space="preserve">Lausunto: Label: contradiction.Genre: government.</w:t>
      </w:r>
    </w:p>
    <w:p>
      <w:r>
        <w:rPr>
          <w:b/>
        </w:rPr>
        <w:t xml:space="preserve">Tulos</w:t>
      </w:r>
    </w:p>
    <w:p>
      <w:r>
        <w:t xml:space="preserve">Osallistujat uskovat, että kynttilät ovat hyvä lääke rikollisille.</w:t>
      </w:r>
    </w:p>
    <w:p>
      <w:r>
        <w:rPr>
          <w:b/>
        </w:rPr>
        <w:t xml:space="preserve">Esimerkki 7.1194</w:t>
      </w:r>
    </w:p>
    <w:p>
      <w:r>
        <w:t xml:space="preserve">Lausunto: Label: contradiction.Genre: travel.</w:t>
      </w:r>
    </w:p>
    <w:p>
      <w:r>
        <w:rPr>
          <w:b/>
        </w:rPr>
        <w:t xml:space="preserve">Tulos</w:t>
      </w:r>
    </w:p>
    <w:p>
      <w:r>
        <w:t xml:space="preserve">Kuka tahansa Italiassa asuva voi nähdä Italian Grand Prix -kilpailun omasta ikkunastaan.</w:t>
      </w:r>
    </w:p>
    <w:p>
      <w:r>
        <w:rPr>
          <w:b/>
        </w:rPr>
        <w:t xml:space="preserve">Esimerkki 7.1195</w:t>
      </w:r>
    </w:p>
    <w:p>
      <w:r>
        <w:t xml:space="preserve">Lausunto: Trueblood Committee (nimetty puheenjohtajan mukaan), American Institute of Certified Public Accountantsin (AICPA) perustama ryhmä, joka tutki tilinpäätösraportoinnin tavoitteita, suositteli tilinpäätöslausumia, joissa esitettiin tilinpäätöskirjanpidon ja -raportoinnin tavoitteet ja tarjottiin käsitteellinen kehys kirjanpitokysymyksiä koskeville pohdinnoille.</w:t>
      </w:r>
    </w:p>
    <w:p>
      <w:r>
        <w:rPr>
          <w:b/>
        </w:rPr>
        <w:t xml:space="preserve">Tulos</w:t>
      </w:r>
    </w:p>
    <w:p>
      <w:r>
        <w:t xml:space="preserve">Trueblood-komitea perustettiin tutkimaan taloudellista raportointia.</w:t>
      </w:r>
    </w:p>
    <w:p>
      <w:r>
        <w:rPr>
          <w:b/>
        </w:rPr>
        <w:t xml:space="preserve">Esimerkki 7.1196</w:t>
      </w:r>
    </w:p>
    <w:p>
      <w:r>
        <w:t xml:space="preserve">Lausunto: Merkki: Myös Stripin ja keskustan ulkopuolella on muita merkkejä todellisesta elävästä ja hengittävästä metropolista.</w:t>
      </w:r>
    </w:p>
    <w:p>
      <w:r>
        <w:rPr>
          <w:b/>
        </w:rPr>
        <w:t xml:space="preserve">Tulos</w:t>
      </w:r>
    </w:p>
    <w:p>
      <w:r>
        <w:t xml:space="preserve">Suurkaupungin ulkopuolella ei ole merkkejä elämästä.</w:t>
      </w:r>
    </w:p>
    <w:p>
      <w:r>
        <w:rPr>
          <w:b/>
        </w:rPr>
        <w:t xml:space="preserve">Esimerkki 7.1197</w:t>
      </w:r>
    </w:p>
    <w:p>
      <w:r>
        <w:t xml:space="preserve">Väite: joten olen super aina kun menemme Galvestoniin rannalle tai jotain sellaista, tiedättehän, että näytän jotenkin tyhmältä, kun olen siellä T-paidassa ja kaikessa muussa.Nimike: neutraali.Laji: puhelin.</w:t>
      </w:r>
    </w:p>
    <w:p>
      <w:r>
        <w:rPr>
          <w:b/>
        </w:rPr>
        <w:t xml:space="preserve">Tulos</w:t>
      </w:r>
    </w:p>
    <w:p>
      <w:r>
        <w:t xml:space="preserve">En pidä paidan riisumisesta rannalla.</w:t>
      </w:r>
    </w:p>
    <w:p>
      <w:r>
        <w:rPr>
          <w:b/>
        </w:rPr>
        <w:t xml:space="preserve">Esimerkki 7.1198</w:t>
      </w:r>
    </w:p>
    <w:p>
      <w:r>
        <w:t xml:space="preserve">Lausunto: Label: contradiction.Genre: slate.</w:t>
      </w:r>
    </w:p>
    <w:p>
      <w:r>
        <w:rPr>
          <w:b/>
        </w:rPr>
        <w:t xml:space="preserve">Tulos</w:t>
      </w:r>
    </w:p>
    <w:p>
      <w:r>
        <w:t xml:space="preserve">Sopimuksella ja tällä paikalla ei ole mitään yhteyttä.</w:t>
      </w:r>
    </w:p>
    <w:p>
      <w:r>
        <w:rPr>
          <w:b/>
        </w:rPr>
        <w:t xml:space="preserve">Esimerkki 7.1199</w:t>
      </w:r>
    </w:p>
    <w:p>
      <w:r>
        <w:t xml:space="preserve">Väite: ei, ei, ei, huh-uh, meidän on vietävä se kierrätyspaikkaanLabel: neutraali.Genre: puhelin.</w:t>
      </w:r>
    </w:p>
    <w:p>
      <w:r>
        <w:rPr>
          <w:b/>
        </w:rPr>
        <w:t xml:space="preserve">Tulos</w:t>
      </w:r>
    </w:p>
    <w:p>
      <w:r>
        <w:t xml:space="preserve">ei, se on vietävä kierrätykseen, muuten se vahingoittaa ympäristöä.</w:t>
      </w:r>
    </w:p>
    <w:p>
      <w:r>
        <w:rPr>
          <w:b/>
        </w:rPr>
        <w:t xml:space="preserve">Esimerkki 7.1200</w:t>
      </w:r>
    </w:p>
    <w:p>
      <w:r>
        <w:t xml:space="preserve">Lausunto: Label: neutral.Genre: government.</w:t>
      </w:r>
    </w:p>
    <w:p>
      <w:r>
        <w:rPr>
          <w:b/>
        </w:rPr>
        <w:t xml:space="preserve">Tulos</w:t>
      </w:r>
    </w:p>
    <w:p>
      <w:r>
        <w:t xml:space="preserve">Alkuperäisessä laskussa oli kolme ylimääräistä tuotetta, joita ei ollut saatu.</w:t>
      </w:r>
    </w:p>
    <w:p>
      <w:r>
        <w:rPr>
          <w:b/>
        </w:rPr>
        <w:t xml:space="preserve">Esimerkki 7.1201</w:t>
      </w:r>
    </w:p>
    <w:p>
      <w:r>
        <w:t xml:space="preserve">Lausunto: Label: contradiction.Genre: travel.</w:t>
      </w:r>
    </w:p>
    <w:p>
      <w:r>
        <w:rPr>
          <w:b/>
        </w:rPr>
        <w:t xml:space="preserve">Tulos</w:t>
      </w:r>
    </w:p>
    <w:p>
      <w:r>
        <w:t xml:space="preserve">Versailles sijaitsee keskellä Disneyland Paris Resortin vieressä.</w:t>
      </w:r>
    </w:p>
    <w:p>
      <w:r>
        <w:rPr>
          <w:b/>
        </w:rPr>
        <w:t xml:space="preserve">Esimerkki 7.1202</w:t>
      </w:r>
    </w:p>
    <w:p>
      <w:r>
        <w:t xml:space="preserve">Lausunto: SEC vetoaa vuoden 1940 sijoitusneuvonantajalain 203A(c) pykälään (15 U.S.C.Label: neutral.Genre: government.</w:t>
      </w:r>
    </w:p>
    <w:p>
      <w:r>
        <w:rPr>
          <w:b/>
        </w:rPr>
        <w:t xml:space="preserve">Tulos</w:t>
      </w:r>
    </w:p>
    <w:p>
      <w:r>
        <w:t xml:space="preserve">Vuoden 1940 sijoitusneuvonantajia koskevassa laissa todetaan selvästi, että sisäpiirikoulutus on laitonta.</w:t>
      </w:r>
    </w:p>
    <w:p>
      <w:r>
        <w:rPr>
          <w:b/>
        </w:rPr>
        <w:t xml:space="preserve">Esimerkki 7.1203</w:t>
      </w:r>
    </w:p>
    <w:p>
      <w:r>
        <w:t xml:space="preserve">Lausunto: Kentuckyn oikeusavun johtaja toivoo, että yleiskokous auttaa parantamaan haavat.</w:t>
      </w:r>
    </w:p>
    <w:p>
      <w:r>
        <w:rPr>
          <w:b/>
        </w:rPr>
        <w:t xml:space="preserve">Tulos</w:t>
      </w:r>
    </w:p>
    <w:p>
      <w:r>
        <w:t xml:space="preserve">Kun leikkaukset ovat 20 prosenttia, työpaikkoja on vaikea olla leikkaamatta.</w:t>
      </w:r>
    </w:p>
    <w:p>
      <w:r>
        <w:rPr>
          <w:b/>
        </w:rPr>
        <w:t xml:space="preserve">Esimerkki 7.1204</w:t>
      </w:r>
    </w:p>
    <w:p>
      <w:r>
        <w:t xml:space="preserve">Lausunto: Tämä vilkas yliopistokaupunki tarjoaa ensiluokkaisia ja moderneja ostosmahdollisuuksia Place du Ralliementin ympärillä olevalla kävelykadulla.</w:t>
      </w:r>
    </w:p>
    <w:p>
      <w:r>
        <w:rPr>
          <w:b/>
        </w:rPr>
        <w:t xml:space="preserve">Tulos</w:t>
      </w:r>
    </w:p>
    <w:p>
      <w:r>
        <w:t xml:space="preserve">Pariisi on pääkaupunki.</w:t>
      </w:r>
    </w:p>
    <w:p>
      <w:r>
        <w:rPr>
          <w:b/>
        </w:rPr>
        <w:t xml:space="preserve">Tulos</w:t>
      </w:r>
    </w:p>
    <w:p>
      <w:r>
        <w:t xml:space="preserve">Anjou ei ole yliopistokaupunki. </w:t>
      </w:r>
    </w:p>
    <w:p>
      <w:r>
        <w:rPr>
          <w:b/>
        </w:rPr>
        <w:t xml:space="preserve">Esimerkki 7.1205</w:t>
      </w:r>
    </w:p>
    <w:p>
      <w:r>
        <w:t xml:space="preserve">Lausunto: Laji: matkailu.</w:t>
      </w:r>
    </w:p>
    <w:p>
      <w:r>
        <w:rPr>
          <w:b/>
        </w:rPr>
        <w:t xml:space="preserve">Tulos</w:t>
      </w:r>
    </w:p>
    <w:p>
      <w:r>
        <w:t xml:space="preserve">Linnoituksia ei uskota olevan olemassa, sillä niistä ei ole jälkiä.</w:t>
      </w:r>
    </w:p>
    <w:p>
      <w:r>
        <w:rPr>
          <w:b/>
        </w:rPr>
        <w:t xml:space="preserve">Esimerkki 7.1206</w:t>
      </w:r>
    </w:p>
    <w:p>
      <w:r>
        <w:t xml:space="preserve">Väite: Kyllä, olen samaa mieltä siitä, että olet oikeassa...Luulen, että joskus olosuhteet vievät heidät mukanaan ja he tekevät valtavia korvauksia, koska ajattelevat, että se maksaa vain vakuutusyhtiölle jaLajityyppi: puhelin.</w:t>
      </w:r>
    </w:p>
    <w:p>
      <w:r>
        <w:rPr>
          <w:b/>
        </w:rPr>
        <w:t xml:space="preserve">Tulos</w:t>
      </w:r>
    </w:p>
    <w:p>
      <w:r>
        <w:t xml:space="preserve">Luulen, että he antavat itsensä innostua, koska he ajattelevat, että se maksaa vain vakuutusyhtiölle.</w:t>
      </w:r>
    </w:p>
    <w:p>
      <w:r>
        <w:rPr>
          <w:b/>
        </w:rPr>
        <w:t xml:space="preserve">Esimerkki 7.1207</w:t>
      </w:r>
    </w:p>
    <w:p>
      <w:r>
        <w:t xml:space="preserve">Lausunto: EPA julkaisi koko tämän prosessin ajan useita ilmoituksia tietojen saatavuudesta ja järjesti muita kokouksia lukuisten teollisuuden sidosryhmien, ammattijärjestöjen, ympäristöryhmien, osavaltioiden ja muiden asianosaisten kanssa.</w:t>
      </w:r>
    </w:p>
    <w:p>
      <w:r>
        <w:rPr>
          <w:b/>
        </w:rPr>
        <w:t xml:space="preserve">Tulos</w:t>
      </w:r>
    </w:p>
    <w:p>
      <w:r>
        <w:t xml:space="preserve">EPA oli turhautunut siihen, että mitään ei ollut tehty, ja sen oli alettava itse esittää ideoita.</w:t>
      </w:r>
    </w:p>
    <w:p>
      <w:r>
        <w:rPr>
          <w:b/>
        </w:rPr>
        <w:t xml:space="preserve">Esimerkki 7.1208</w:t>
      </w:r>
    </w:p>
    <w:p>
      <w:r>
        <w:t xml:space="preserve">Lausunto: Nimike: neutraali.Laji: valtio.</w:t>
      </w:r>
    </w:p>
    <w:p>
      <w:r>
        <w:rPr>
          <w:b/>
        </w:rPr>
        <w:t xml:space="preserve">Tulos</w:t>
      </w:r>
    </w:p>
    <w:p>
      <w:r>
        <w:t xml:space="preserve">Häiriötilanteet aiheuttavat viikkojen ajanhukkaa.</w:t>
      </w:r>
    </w:p>
    <w:p>
      <w:r>
        <w:rPr>
          <w:b/>
        </w:rPr>
        <w:t xml:space="preserve">Esimerkki 7.1209</w:t>
      </w:r>
    </w:p>
    <w:p>
      <w:r>
        <w:t xml:space="preserve">Statement: toivottavasti nautit viime aikoina hyvistä elokuvistaLabel: neutraali.Genre: puhelin.</w:t>
      </w:r>
    </w:p>
    <w:p>
      <w:r>
        <w:rPr>
          <w:b/>
        </w:rPr>
        <w:t xml:space="preserve">Tulos</w:t>
      </w:r>
    </w:p>
    <w:p>
      <w:r>
        <w:t xml:space="preserve">Toivottavasti olet nähnyt komediaa viime aikoina.</w:t>
      </w:r>
    </w:p>
    <w:p>
      <w:r>
        <w:rPr>
          <w:b/>
        </w:rPr>
        <w:t xml:space="preserve">Esimerkki 7.1210</w:t>
      </w:r>
    </w:p>
    <w:p>
      <w:r>
        <w:t xml:space="preserve">Lausunto: Merkki: entailment.Genre: matkailu: Täältä löydät monien suurten brittiläisten nimien joukosta Edinburghin perinteisen tavaratalon, Jennersin, joka on ollut paikallinen instituutio jo sukupolvien ajan.</w:t>
      </w:r>
    </w:p>
    <w:p>
      <w:r>
        <w:rPr>
          <w:b/>
        </w:rPr>
        <w:t xml:space="preserve">Tulos</w:t>
      </w:r>
    </w:p>
    <w:p>
      <w:r>
        <w:t xml:space="preserve">Jenners on ollut paikallinen instituutio Edinburghissa jo vuosikymmeniä.</w:t>
      </w:r>
    </w:p>
    <w:p>
      <w:r>
        <w:rPr>
          <w:b/>
        </w:rPr>
        <w:t xml:space="preserve">Esimerkki 7.1211</w:t>
      </w:r>
    </w:p>
    <w:p>
      <w:r>
        <w:t xml:space="preserve">Lausunto: Laji: fiktio." Laji: fiktio.</w:t>
      </w:r>
    </w:p>
    <w:p>
      <w:r>
        <w:rPr>
          <w:b/>
        </w:rPr>
        <w:t xml:space="preserve">Tulos</w:t>
      </w:r>
    </w:p>
    <w:p>
      <w:r>
        <w:t xml:space="preserve">"Boris on satuttanut häntä."</w:t>
      </w:r>
    </w:p>
    <w:p>
      <w:r>
        <w:rPr>
          <w:b/>
        </w:rPr>
        <w:t xml:space="preserve">Esimerkki 7.1212</w:t>
      </w:r>
    </w:p>
    <w:p>
      <w:r>
        <w:t xml:space="preserve">Lausunto: -- Yhdistyksen historiallisen taloudellisen sitoumuksen kunnioittaminen Philadelphia Volunteers for the Indigent Program (VIP) -ohjelmalle ja lisärahoituksen kerääminen pro bono -toiminnan taloudellisen tuen lisäämiseksi Philadelphia Bar Foundationin kautta.Nimike: contradiction.Genre: government.</w:t>
      </w:r>
    </w:p>
    <w:p>
      <w:r>
        <w:rPr>
          <w:b/>
        </w:rPr>
        <w:t xml:space="preserve">Tulos</w:t>
      </w:r>
    </w:p>
    <w:p>
      <w:r>
        <w:t xml:space="preserve">Philadelphia Volunteers for the Indigent Program on täysin omarahoitteinen.</w:t>
      </w:r>
    </w:p>
    <w:p>
      <w:r>
        <w:rPr>
          <w:b/>
        </w:rPr>
        <w:t xml:space="preserve">Esimerkki 7.1213</w:t>
      </w:r>
    </w:p>
    <w:p>
      <w:r>
        <w:t xml:space="preserve">Väite: tuntuu, että okei hieno, jos minun uimapuku lipsahtaa hieman minun ei tarvitse olla tietoinenLabel: neutraali.Genre: puhelin.</w:t>
      </w:r>
    </w:p>
    <w:p>
      <w:r>
        <w:rPr>
          <w:b/>
        </w:rPr>
        <w:t xml:space="preserve">Tulos</w:t>
      </w:r>
    </w:p>
    <w:p>
      <w:r>
        <w:t xml:space="preserve">En välitä siitä, että uimapukuni liukuu hieman, koska se peittää kaiken hyvin.</w:t>
      </w:r>
    </w:p>
    <w:p>
      <w:r>
        <w:rPr>
          <w:b/>
        </w:rPr>
        <w:t xml:space="preserve">Esimerkki 7.1214</w:t>
      </w:r>
    </w:p>
    <w:p>
      <w:r>
        <w:t xml:space="preserve">Väite: kyllä, se on hieman häiritsevääTarra: ristiriita.Laji: puhelin.</w:t>
      </w:r>
    </w:p>
    <w:p>
      <w:r>
        <w:rPr>
          <w:b/>
        </w:rPr>
        <w:t xml:space="preserve">Tulos</w:t>
      </w:r>
    </w:p>
    <w:p>
      <w:r>
        <w:t xml:space="preserve">Tämä oli miellyttävä käsite.</w:t>
      </w:r>
    </w:p>
    <w:p>
      <w:r>
        <w:rPr>
          <w:b/>
        </w:rPr>
        <w:t xml:space="preserve">Esimerkki 7.1215</w:t>
      </w:r>
    </w:p>
    <w:p>
      <w:r>
        <w:t xml:space="preserve">Lausunto: Laji: fiktio.</w:t>
      </w:r>
    </w:p>
    <w:p>
      <w:r>
        <w:rPr>
          <w:b/>
        </w:rPr>
        <w:t xml:space="preserve">Tulos</w:t>
      </w:r>
    </w:p>
    <w:p>
      <w:r>
        <w:t xml:space="preserve">Adrin oli iloinen, että Susan oli poissa.</w:t>
      </w:r>
    </w:p>
    <w:p>
      <w:r>
        <w:rPr>
          <w:b/>
        </w:rPr>
        <w:t xml:space="preserve">Esimerkki 7.1216</w:t>
      </w:r>
    </w:p>
    <w:p>
      <w:r>
        <w:t xml:space="preserve">Lausunto: Vuonna 1788 eräs espanjalainen virkamies sytytti Chartres Streetillä sijaitsevan kotinsa yksityiskappelissa hartauskynttilän ja sytytti tulipalon, joka tuulen kiihdyttämänä levisi ja tuhosi lähes puolet kaupungista.</w:t>
      </w:r>
    </w:p>
    <w:p>
      <w:r>
        <w:rPr>
          <w:b/>
        </w:rPr>
        <w:t xml:space="preserve">Tulos</w:t>
      </w:r>
    </w:p>
    <w:p>
      <w:r>
        <w:t xml:space="preserve">Hartauskynttilä aiheutti valtavan tulipalon.</w:t>
      </w:r>
    </w:p>
    <w:p>
      <w:r>
        <w:rPr>
          <w:b/>
        </w:rPr>
        <w:t xml:space="preserve">Esimerkki 7.1217</w:t>
      </w:r>
    </w:p>
    <w:p>
      <w:r>
        <w:t xml:space="preserve">Väite: muuttunut paljon vuosien varrella.Nimeke: ristiriita.Laji: hallitus.</w:t>
      </w:r>
    </w:p>
    <w:p>
      <w:r>
        <w:rPr>
          <w:b/>
        </w:rPr>
        <w:t xml:space="preserve">Tulos</w:t>
      </w:r>
    </w:p>
    <w:p>
      <w:r>
        <w:t xml:space="preserve">Ei muuttunut yhtään vuosien varrella.</w:t>
      </w:r>
    </w:p>
    <w:p>
      <w:r>
        <w:rPr>
          <w:b/>
        </w:rPr>
        <w:t xml:space="preserve">Esimerkki 7.1218</w:t>
      </w:r>
    </w:p>
    <w:p>
      <w:r>
        <w:t xml:space="preserve">Lausunto: Heidän välillään oli hyvin vähän sympatiaa. Nimike: entailment.Genre: fiktio.</w:t>
      </w:r>
    </w:p>
    <w:p>
      <w:r>
        <w:rPr>
          <w:b/>
        </w:rPr>
        <w:t xml:space="preserve">Tulos</w:t>
      </w:r>
    </w:p>
    <w:p>
      <w:r>
        <w:t xml:space="preserve">Nautin siitä, että näiden kahden välillä ei ollut paljon sympatiaa.</w:t>
      </w:r>
    </w:p>
    <w:p>
      <w:r>
        <w:rPr>
          <w:b/>
        </w:rPr>
        <w:t xml:space="preserve">Esimerkki 7.1219</w:t>
      </w:r>
    </w:p>
    <w:p>
      <w:r>
        <w:t xml:space="preserve">Väite: ikään kuin olisimme yksin,etiketti: entailment.Genre: slate.</w:t>
      </w:r>
    </w:p>
    <w:p>
      <w:r>
        <w:rPr>
          <w:b/>
        </w:rPr>
        <w:t xml:space="preserve">Tulos</w:t>
      </w:r>
    </w:p>
    <w:p>
      <w:r>
        <w:t xml:space="preserve">Aivan kuin olisimme olleet yksin.</w:t>
      </w:r>
    </w:p>
    <w:p>
      <w:r>
        <w:rPr>
          <w:b/>
        </w:rPr>
        <w:t xml:space="preserve">Esimerkki 7.1220</w:t>
      </w:r>
    </w:p>
    <w:p>
      <w:r>
        <w:t xml:space="preserve">Lausunto: kyllä, se on koko päivän kestävä tapahtumaLabel: neutraali.Genre: puhelin.</w:t>
      </w:r>
    </w:p>
    <w:p>
      <w:r>
        <w:rPr>
          <w:b/>
        </w:rPr>
        <w:t xml:space="preserve">Tulos</w:t>
      </w:r>
    </w:p>
    <w:p>
      <w:r>
        <w:t xml:space="preserve">Muistopäivä on koko päivän kestävä tapahtuma.</w:t>
      </w:r>
    </w:p>
    <w:p>
      <w:r>
        <w:rPr>
          <w:b/>
        </w:rPr>
        <w:t xml:space="preserve">Esimerkki 7.1221</w:t>
      </w:r>
    </w:p>
    <w:p>
      <w:r>
        <w:t xml:space="preserve">Väite: ja hän näkee, mitä hän on jäänyt paitsi collegesta ja toivoo nyt, että hän olisi tehnyt jotain sellaistaTarra: ristiriita.Laji: puhelin.</w:t>
      </w:r>
    </w:p>
    <w:p>
      <w:r>
        <w:rPr>
          <w:b/>
        </w:rPr>
        <w:t xml:space="preserve">Tulos</w:t>
      </w:r>
    </w:p>
    <w:p>
      <w:r>
        <w:t xml:space="preserve">Hän toivoo, ettei olisi koskaan mennyt yliopistoon otettuaan niin lamauttavaa opintolainavelkaa.</w:t>
      </w:r>
    </w:p>
    <w:p>
      <w:r>
        <w:rPr>
          <w:b/>
        </w:rPr>
        <w:t xml:space="preserve">Esimerkki 7.1222</w:t>
      </w:r>
    </w:p>
    <w:p>
      <w:r>
        <w:t xml:space="preserve">Lausunto: Laji: fiktio.</w:t>
      </w:r>
    </w:p>
    <w:p>
      <w:r>
        <w:rPr>
          <w:b/>
        </w:rPr>
        <w:t xml:space="preserve">Tulos</w:t>
      </w:r>
    </w:p>
    <w:p>
      <w:r>
        <w:t xml:space="preserve">Hän nousi hevosen selästä ja lähestyi kyläläisiä.</w:t>
      </w:r>
    </w:p>
    <w:p>
      <w:r>
        <w:rPr>
          <w:b/>
        </w:rPr>
        <w:t xml:space="preserve">Esimerkki 7.1223</w:t>
      </w:r>
    </w:p>
    <w:p>
      <w:r>
        <w:t xml:space="preserve">Lausunto: Label: neutral.Genre: slate.</w:t>
      </w:r>
    </w:p>
    <w:p>
      <w:r>
        <w:rPr>
          <w:b/>
        </w:rPr>
        <w:t xml:space="preserve">Tulos</w:t>
      </w:r>
    </w:p>
    <w:p>
      <w:r>
        <w:t xml:space="preserve">Pokerin vastustajat pelaavat edelleen mieluummin muita kasinopelejä, kuten blackjackia.</w:t>
      </w:r>
    </w:p>
    <w:p>
      <w:r>
        <w:rPr>
          <w:b/>
        </w:rPr>
        <w:t xml:space="preserve">Esimerkki 7.1224</w:t>
      </w:r>
    </w:p>
    <w:p>
      <w:r>
        <w:t xml:space="preserve">Lausunto: Label: neutraali.Genre: valtio.</w:t>
      </w:r>
    </w:p>
    <w:p>
      <w:r>
        <w:rPr>
          <w:b/>
        </w:rPr>
        <w:t xml:space="preserve">Tulos</w:t>
      </w:r>
    </w:p>
    <w:p>
      <w:r>
        <w:t xml:space="preserve">Tulos on arvio ohjelman tuloksista, olivatpa ne hyviä tai huonoja.</w:t>
      </w:r>
    </w:p>
    <w:p>
      <w:r>
        <w:rPr>
          <w:b/>
        </w:rPr>
        <w:t xml:space="preserve">Esimerkki 7.1225</w:t>
      </w:r>
    </w:p>
    <w:p>
      <w:r>
        <w:t xml:space="preserve">Lausunto: Kikka on se, että miespääosissa (ystävällinen Chris Klein elokuvasta Election , Jason Biggs, Thomas Ian Nicholas ja Eddie Kaye Thomas) tehdään sopimus, jonka mukaan he menettävät neitsyytensä ennen valmistumista, kolmen viikon päästä.Merkki: entailment.Genre: slate.</w:t>
      </w:r>
    </w:p>
    <w:p>
      <w:r>
        <w:rPr>
          <w:b/>
        </w:rPr>
        <w:t xml:space="preserve">Tulos</w:t>
      </w:r>
    </w:p>
    <w:p>
      <w:r>
        <w:t xml:space="preserve">Chris Klein näytteli elokuvassa Election.</w:t>
      </w:r>
    </w:p>
    <w:p>
      <w:r>
        <w:rPr>
          <w:b/>
        </w:rPr>
        <w:t xml:space="preserve">Esimerkki 7.1226</w:t>
      </w:r>
    </w:p>
    <w:p>
      <w:r>
        <w:t xml:space="preserve">Lausunto: Birdoswaldin vierailijakeskuksessa, 24 km (15 mailia) Carlislesta itään, vierailijat voivat kuitenkin nähdä yhden linnoituksen jäänteet ja kävellä pitkin joitakin paremmin säilyneistä muurin osista.</w:t>
      </w:r>
    </w:p>
    <w:p>
      <w:r>
        <w:rPr>
          <w:b/>
        </w:rPr>
        <w:t xml:space="preserve">Tulos</w:t>
      </w:r>
    </w:p>
    <w:p>
      <w:r>
        <w:t xml:space="preserve">Linnoitus tuhoutui monissa sodissa.</w:t>
      </w:r>
    </w:p>
    <w:p>
      <w:r>
        <w:rPr>
          <w:b/>
        </w:rPr>
        <w:t xml:space="preserve">Esimerkki 7.1227</w:t>
      </w:r>
    </w:p>
    <w:p>
      <w:r>
        <w:t xml:space="preserve">Lausunto: Nimike: ristiriita.Genre: fiktio.</w:t>
      </w:r>
    </w:p>
    <w:p>
      <w:r>
        <w:rPr>
          <w:b/>
        </w:rPr>
        <w:t xml:space="preserve">Tulos</w:t>
      </w:r>
    </w:p>
    <w:p>
      <w:r>
        <w:t xml:space="preserve">Gauve's was ei välittänyt synkistä uutisista.</w:t>
      </w:r>
    </w:p>
    <w:p>
      <w:r>
        <w:rPr>
          <w:b/>
        </w:rPr>
        <w:t xml:space="preserve">Esimerkki 7.1228</w:t>
      </w:r>
    </w:p>
    <w:p>
      <w:r>
        <w:t xml:space="preserve">Lausunto: Vaihtoehtoinen näkökulma on, että kysymys on siitä, mitä Naton on tehtävä, että julmuudet ovat pikemminkin haaste kuin tuomio ja että Naton on jatkettava juuri siksi, että ne jatkuvat.Label: neutraali.Genre: liuskekivi.</w:t>
      </w:r>
    </w:p>
    <w:p>
      <w:r>
        <w:rPr>
          <w:b/>
        </w:rPr>
        <w:t xml:space="preserve">Tulos</w:t>
      </w:r>
    </w:p>
    <w:p>
      <w:r>
        <w:t xml:space="preserve">Nato ei kestä, jos se ei säily.</w:t>
      </w:r>
    </w:p>
    <w:p>
      <w:r>
        <w:rPr>
          <w:b/>
        </w:rPr>
        <w:t xml:space="preserve">Esimerkki 7.1229</w:t>
      </w:r>
    </w:p>
    <w:p>
      <w:r>
        <w:t xml:space="preserve">Väite: kyllä, mutta kongressilla ei koskaan ollut oikeutta antaa sitä heille, se on todellinen argumenttiLabel: ristiriita.Genre: puhelin.</w:t>
      </w:r>
    </w:p>
    <w:p>
      <w:r>
        <w:rPr>
          <w:b/>
        </w:rPr>
        <w:t xml:space="preserve">Tulos</w:t>
      </w:r>
    </w:p>
    <w:p>
      <w:r>
        <w:t xml:space="preserve">Kongressi ei ylittänyt rajojaan lainkaan.</w:t>
      </w:r>
    </w:p>
    <w:p>
      <w:r>
        <w:rPr>
          <w:b/>
        </w:rPr>
        <w:t xml:space="preserve">Esimerkki 7.1230</w:t>
      </w:r>
    </w:p>
    <w:p>
      <w:r>
        <w:t xml:space="preserve">Lausunto: Ai niin joo joo joo no kattavuus oli muutenkin vähän naurettavaa tarkoitanLabel: ristiriita.Genre: puhelin.</w:t>
      </w:r>
    </w:p>
    <w:p>
      <w:r>
        <w:rPr>
          <w:b/>
        </w:rPr>
        <w:t xml:space="preserve">Tulos</w:t>
      </w:r>
    </w:p>
    <w:p>
      <w:r>
        <w:t xml:space="preserve">Kattavuus oli itse asiassa alimitoitettu, jos ei muuta.</w:t>
      </w:r>
    </w:p>
    <w:p>
      <w:r>
        <w:rPr>
          <w:b/>
        </w:rPr>
        <w:t xml:space="preserve">Esimerkki 7.1231</w:t>
      </w:r>
    </w:p>
    <w:p>
      <w:r>
        <w:t xml:space="preserve">Lausunto: Label: contradiction.Genre: travel.</w:t>
      </w:r>
    </w:p>
    <w:p>
      <w:r>
        <w:rPr>
          <w:b/>
        </w:rPr>
        <w:t xml:space="preserve">Tulos</w:t>
      </w:r>
    </w:p>
    <w:p>
      <w:r>
        <w:t xml:space="preserve">Rautatie ei koskaan myynyt maata Las Vegasissa.</w:t>
      </w:r>
    </w:p>
    <w:p>
      <w:r>
        <w:rPr>
          <w:b/>
        </w:rPr>
        <w:t xml:space="preserve">Esimerkki 7.1232</w:t>
      </w:r>
    </w:p>
    <w:p>
      <w:r>
        <w:t xml:space="preserve">Väite: luultavasti kuten maa Malesia on se, jossa sanoit, että he aloittivat senLabel: ristiriita.Genre: puhelin.</w:t>
      </w:r>
    </w:p>
    <w:p>
      <w:r>
        <w:rPr>
          <w:b/>
        </w:rPr>
        <w:t xml:space="preserve">Tulos</w:t>
      </w:r>
    </w:p>
    <w:p>
      <w:r>
        <w:t xml:space="preserve">Ei todellakaan Malesian kaltainen maa.</w:t>
      </w:r>
    </w:p>
    <w:p>
      <w:r>
        <w:rPr>
          <w:b/>
        </w:rPr>
        <w:t xml:space="preserve">Esimerkki 7.1233</w:t>
      </w:r>
    </w:p>
    <w:p>
      <w:r>
        <w:t xml:space="preserve">Lausunto: Lawrence Cavendish kutsuttiin seuraavaksi. Nimeke: entailment.Genre: fiktio.</w:t>
      </w:r>
    </w:p>
    <w:p>
      <w:r>
        <w:rPr>
          <w:b/>
        </w:rPr>
        <w:t xml:space="preserve">Tulos</w:t>
      </w:r>
    </w:p>
    <w:p>
      <w:r>
        <w:t xml:space="preserve">Lawrence kutsuttiin seuraavaksi.</w:t>
      </w:r>
    </w:p>
    <w:p>
      <w:r>
        <w:rPr>
          <w:b/>
        </w:rPr>
        <w:t xml:space="preserve">Esimerkki 7.1234</w:t>
      </w:r>
    </w:p>
    <w:p>
      <w:r>
        <w:t xml:space="preserve">Lausunto: Label: contradiction.Genre: slate.</w:t>
      </w:r>
    </w:p>
    <w:p>
      <w:r>
        <w:rPr>
          <w:b/>
        </w:rPr>
        <w:t xml:space="preserve">Tulos</w:t>
      </w:r>
    </w:p>
    <w:p>
      <w:r>
        <w:t xml:space="preserve">Ne houkuttelevat tuholaisia.</w:t>
      </w:r>
    </w:p>
    <w:p>
      <w:r>
        <w:rPr>
          <w:b/>
        </w:rPr>
        <w:t xml:space="preserve">Esimerkki 7.1235</w:t>
      </w:r>
    </w:p>
    <w:p>
      <w:r>
        <w:t xml:space="preserve">Lausunto: Label: neutral.Genre: slate.</w:t>
      </w:r>
    </w:p>
    <w:p>
      <w:r>
        <w:rPr>
          <w:b/>
        </w:rPr>
        <w:t xml:space="preserve">Tulos</w:t>
      </w:r>
    </w:p>
    <w:p>
      <w:r>
        <w:t xml:space="preserve">McCain ei usko niin, eikä Bushkaan.</w:t>
      </w:r>
    </w:p>
    <w:p>
      <w:r>
        <w:rPr>
          <w:b/>
        </w:rPr>
        <w:t xml:space="preserve">Esimerkki 7.1236</w:t>
      </w:r>
    </w:p>
    <w:p>
      <w:r>
        <w:t xml:space="preserve">Lausunto: Nimike: ristiriita.Genre: hallitus.</w:t>
      </w:r>
    </w:p>
    <w:p>
      <w:r>
        <w:rPr>
          <w:b/>
        </w:rPr>
        <w:t xml:space="preserve">Tulos</w:t>
      </w:r>
    </w:p>
    <w:p>
      <w:r>
        <w:t xml:space="preserve">Jokaisella asiakkaalla on jo sopimushinnat.</w:t>
      </w:r>
    </w:p>
    <w:p>
      <w:r>
        <w:rPr>
          <w:b/>
        </w:rPr>
        <w:t xml:space="preserve">Esimerkki 7.1237</w:t>
      </w:r>
    </w:p>
    <w:p>
      <w:r>
        <w:t xml:space="preserve">Lausunto: Label: entailment.Genre: matkailu.</w:t>
      </w:r>
    </w:p>
    <w:p>
      <w:r>
        <w:rPr>
          <w:b/>
        </w:rPr>
        <w:t xml:space="preserve">Tulos</w:t>
      </w:r>
    </w:p>
    <w:p>
      <w:r>
        <w:t xml:space="preserve">Välipalaa ja juomia myyvää kioskia kadulla kutsutaan befe:ksi.</w:t>
      </w:r>
    </w:p>
    <w:p>
      <w:r>
        <w:rPr>
          <w:b/>
        </w:rPr>
        <w:t xml:space="preserve">Esimerkki 7.1238</w:t>
      </w:r>
    </w:p>
    <w:p>
      <w:r>
        <w:t xml:space="preserve">Lausunto: Nimike: ristiriita.Laji: matkailu.</w:t>
      </w:r>
    </w:p>
    <w:p>
      <w:r>
        <w:rPr>
          <w:b/>
        </w:rPr>
        <w:t xml:space="preserve">Tulos</w:t>
      </w:r>
    </w:p>
    <w:p>
      <w:r>
        <w:t xml:space="preserve">Little Langdalesta itään on sata reittiä.</w:t>
      </w:r>
    </w:p>
    <w:p>
      <w:r>
        <w:rPr>
          <w:b/>
        </w:rPr>
        <w:t xml:space="preserve">Esimerkki 7.1239</w:t>
      </w:r>
    </w:p>
    <w:p>
      <w:r>
        <w:t xml:space="preserve">Väite: koska heillä on hologrammi, jossa kävelet sisään ja voit ohjelmoida, ja kaikki näyttää aidolta ja voit koskettaa kaikkea, mutta se on vain ohjelma, ja se on todella hienoa, koska joskus se on kuinLabel: entailment.Genre: puhelin.</w:t>
      </w:r>
    </w:p>
    <w:p>
      <w:r>
        <w:rPr>
          <w:b/>
        </w:rPr>
        <w:t xml:space="preserve">Tulos</w:t>
      </w:r>
    </w:p>
    <w:p>
      <w:r>
        <w:t xml:space="preserve">Heillä on ohjelma, jossa on hologrammi, jossa kaikki näyttää todelliselta, sitä voi jopa koskettaa, mutta se on vain ohjelma.</w:t>
      </w:r>
    </w:p>
    <w:p>
      <w:r>
        <w:rPr>
          <w:b/>
        </w:rPr>
        <w:t xml:space="preserve">Esimerkki 7.1240</w:t>
      </w:r>
    </w:p>
    <w:p>
      <w:r>
        <w:t xml:space="preserve">Lausunto: Label: neutraali.Genre: hallitus.</w:t>
      </w:r>
    </w:p>
    <w:p>
      <w:r>
        <w:rPr>
          <w:b/>
        </w:rPr>
        <w:t xml:space="preserve">Tulos</w:t>
      </w:r>
    </w:p>
    <w:p>
      <w:r>
        <w:t xml:space="preserve">SEC ylläpitää tehokkaasti sijoittajien luottamusta.</w:t>
      </w:r>
    </w:p>
    <w:p>
      <w:r>
        <w:rPr>
          <w:b/>
        </w:rPr>
        <w:t xml:space="preserve">Esimerkki 7.1241</w:t>
      </w:r>
    </w:p>
    <w:p>
      <w:r>
        <w:t xml:space="preserve">Lausunto: Laji: fiktio.</w:t>
      </w:r>
    </w:p>
    <w:p>
      <w:r>
        <w:rPr>
          <w:b/>
        </w:rPr>
        <w:t xml:space="preserve">Tulos</w:t>
      </w:r>
    </w:p>
    <w:p>
      <w:r>
        <w:t xml:space="preserve">En nähnyt häntä, koska valot olivat pois päältä.  </w:t>
      </w:r>
    </w:p>
    <w:p>
      <w:r>
        <w:rPr>
          <w:b/>
        </w:rPr>
        <w:t xml:space="preserve">Esimerkki 7.1242</w:t>
      </w:r>
    </w:p>
    <w:p>
      <w:r>
        <w:t xml:space="preserve">Lausunto: Nimike: neutraali.Genre: liuskekivi.</w:t>
      </w:r>
    </w:p>
    <w:p>
      <w:r>
        <w:rPr>
          <w:b/>
        </w:rPr>
        <w:t xml:space="preserve">Tulos</w:t>
      </w:r>
    </w:p>
    <w:p>
      <w:r>
        <w:t xml:space="preserve">Yhdysvaltojen kilpailupolitiikka ei riitä estämään trustien toimintaa.</w:t>
      </w:r>
    </w:p>
    <w:p>
      <w:r>
        <w:rPr>
          <w:b/>
        </w:rPr>
        <w:t xml:space="preserve">Tulos</w:t>
      </w:r>
    </w:p>
    <w:p>
      <w:r>
        <w:t xml:space="preserve">Toiset saattavat ihmetellä, miksi jotkin valtiot tarvitsevat omaa kilpailupolitiikkaa, mutta heille ei saa kertoa sitä.</w:t>
      </w:r>
    </w:p>
    <w:p>
      <w:r>
        <w:rPr>
          <w:b/>
        </w:rPr>
        <w:t xml:space="preserve">Tulos</w:t>
      </w:r>
    </w:p>
    <w:p>
      <w:r>
        <w:t xml:space="preserve">Connecticut oli ensimmäinen osavaltio, joka ehdotti erityistä kilpailupolitiikkaa.</w:t>
      </w:r>
    </w:p>
    <w:p>
      <w:r>
        <w:rPr>
          <w:b/>
        </w:rPr>
        <w:t xml:space="preserve">Esimerkki 7.1243</w:t>
      </w:r>
    </w:p>
    <w:p>
      <w:r>
        <w:t xml:space="preserve">Lausunto: Merkki: neutraali.Laji: matkailu.</w:t>
      </w:r>
    </w:p>
    <w:p>
      <w:r>
        <w:rPr>
          <w:b/>
        </w:rPr>
        <w:t xml:space="preserve">Tulos</w:t>
      </w:r>
    </w:p>
    <w:p>
      <w:r>
        <w:t xml:space="preserve">Alkuperäinen koristelu oli satoja vuosia vanha ennen kuin se katosi. </w:t>
      </w:r>
    </w:p>
    <w:p>
      <w:r>
        <w:rPr>
          <w:b/>
        </w:rPr>
        <w:t xml:space="preserve">Esimerkki 7.1244</w:t>
      </w:r>
    </w:p>
    <w:p>
      <w:r>
        <w:t xml:space="preserve">Lausunto: Nimike: ristiriita.Laji: hallitus.</w:t>
      </w:r>
    </w:p>
    <w:p>
      <w:r>
        <w:rPr>
          <w:b/>
        </w:rPr>
        <w:t xml:space="preserve">Tulos</w:t>
      </w:r>
    </w:p>
    <w:p>
      <w:r>
        <w:t xml:space="preserve">Yhtäkään tapaustutkimussovellusta ei ole suunniteltu käsittelemään pieniä tapausten lukumääriä.</w:t>
      </w:r>
    </w:p>
    <w:p>
      <w:r>
        <w:rPr>
          <w:b/>
        </w:rPr>
        <w:t xml:space="preserve">Esimerkki 7.1245</w:t>
      </w:r>
    </w:p>
    <w:p>
      <w:r>
        <w:t xml:space="preserve">Lausunto:  Label: contradiction.Genre: slate.</w:t>
      </w:r>
    </w:p>
    <w:p>
      <w:r>
        <w:rPr>
          <w:b/>
        </w:rPr>
        <w:t xml:space="preserve">Tulos</w:t>
      </w:r>
    </w:p>
    <w:p>
      <w:r>
        <w:t xml:space="preserve">Emme saa sallia, että asia esitetään, vaikka mitä tapahtuisi. </w:t>
      </w:r>
    </w:p>
    <w:p>
      <w:r>
        <w:rPr>
          <w:b/>
        </w:rPr>
        <w:t xml:space="preserve">Esimerkki 7.1246</w:t>
      </w:r>
    </w:p>
    <w:p>
      <w:r>
        <w:t xml:space="preserve">Lausunto: Label: entailment.Genre: slate.</w:t>
      </w:r>
    </w:p>
    <w:p>
      <w:r>
        <w:rPr>
          <w:b/>
        </w:rPr>
        <w:t xml:space="preserve">Tulos</w:t>
      </w:r>
    </w:p>
    <w:p>
      <w:r>
        <w:t xml:space="preserve">Myötämieliset toimittajat syrjäytetään.</w:t>
      </w:r>
    </w:p>
    <w:p>
      <w:r>
        <w:rPr>
          <w:b/>
        </w:rPr>
        <w:t xml:space="preserve">Esimerkki 7.1247</w:t>
      </w:r>
    </w:p>
    <w:p>
      <w:r>
        <w:t xml:space="preserve">Lausunto: Label: neutraali.Genre: fiktio.</w:t>
      </w:r>
    </w:p>
    <w:p>
      <w:r>
        <w:rPr>
          <w:b/>
        </w:rPr>
        <w:t xml:space="preserve">Tulos</w:t>
      </w:r>
    </w:p>
    <w:p>
      <w:r>
        <w:t xml:space="preserve">Thorn ja Kal olivat matkalla kylään.</w:t>
      </w:r>
    </w:p>
    <w:p>
      <w:r>
        <w:rPr>
          <w:b/>
        </w:rPr>
        <w:t xml:space="preserve">Esimerkki 7.1248</w:t>
      </w:r>
    </w:p>
    <w:p>
      <w:r>
        <w:t xml:space="preserve">Lausunto: mutta sekin on kertynyt, kun hän lähti ja maksettu palkka tuli, ja jos me vain kierrätämme sitä ja se vain istuu siellä ja kerääLabel: entailment.Genre: puhelin.</w:t>
      </w:r>
    </w:p>
    <w:p>
      <w:r>
        <w:rPr>
          <w:b/>
        </w:rPr>
        <w:t xml:space="preserve">Tulos</w:t>
      </w:r>
    </w:p>
    <w:p>
      <w:r>
        <w:t xml:space="preserve">Annamme maksun jäädä sinne ja kerätä korkoa.</w:t>
      </w:r>
    </w:p>
    <w:p>
      <w:r>
        <w:rPr>
          <w:b/>
        </w:rPr>
        <w:t xml:space="preserve">Esimerkki 7.1249</w:t>
      </w:r>
    </w:p>
    <w:p>
      <w:r>
        <w:t xml:space="preserve">Väite: en tiedä, emme voisi ajatella parempaa aikaa ostaa kuin nytLabel: neutraali.Genre: puhelin.</w:t>
      </w:r>
    </w:p>
    <w:p>
      <w:r>
        <w:rPr>
          <w:b/>
        </w:rPr>
        <w:t xml:space="preserve">Tulos</w:t>
      </w:r>
    </w:p>
    <w:p>
      <w:r>
        <w:t xml:space="preserve">Olimme odottaneet monta vuotta, mutta nyt oli täydellinen aika ostaa.</w:t>
      </w:r>
    </w:p>
    <w:p>
      <w:r>
        <w:rPr>
          <w:b/>
        </w:rPr>
        <w:t xml:space="preserve">Esimerkki 7.1250</w:t>
      </w:r>
    </w:p>
    <w:p>
      <w:r>
        <w:t xml:space="preserve">Lausunto: Arkeologinen museo sijaitsee venetsialaista alkuperää olevassa rakennuksessa ja sisältää löytöjä mykeneläiseltä ja arkaaiselta ajalta.</w:t>
      </w:r>
    </w:p>
    <w:p>
      <w:r>
        <w:rPr>
          <w:b/>
        </w:rPr>
        <w:t xml:space="preserve">Tulos</w:t>
      </w:r>
    </w:p>
    <w:p>
      <w:r>
        <w:t xml:space="preserve">Arkeologinen museo oli aiemmin omistettu mykeneläistä ja arkaaista aikaa edeltäville ajoille.</w:t>
      </w:r>
    </w:p>
    <w:p>
      <w:r>
        <w:rPr>
          <w:b/>
        </w:rPr>
        <w:t xml:space="preserve">Esimerkki 7.1251</w:t>
      </w:r>
    </w:p>
    <w:p>
      <w:r>
        <w:t xml:space="preserve">Lausunto: Lyhyesti sanottuna: Näky voi myös vaikuttaa vähemmän synkältä, koska kun Coven vihdoin saa ensi-iltansa American Movie -elokuvan lopussa, kuvissa, joita meille näytetään siitä, on tiettyä George Romero-maista graafista voimaa - ei lainkaan sitä, mitä odotamme koomisen epäonnistuneelta tuotantoprosessilta.</w:t>
      </w:r>
    </w:p>
    <w:p>
      <w:r>
        <w:rPr>
          <w:b/>
        </w:rPr>
        <w:t xml:space="preserve">Tulos</w:t>
      </w:r>
    </w:p>
    <w:p>
      <w:r>
        <w:t xml:space="preserve">Covenin visuaalinen ilme oli graafisesti naurettava ja muistutti sarjakuvasarjaa.</w:t>
      </w:r>
    </w:p>
    <w:p>
      <w:r>
        <w:rPr>
          <w:b/>
        </w:rPr>
        <w:t xml:space="preserve">Esimerkki 7.1252</w:t>
      </w:r>
    </w:p>
    <w:p>
      <w:r>
        <w:t xml:space="preserve">Väite: Voi hyvänen aika, ja sitten he muuttivat peliä, eiköLabel: ristiriita.Genre: puhelin.</w:t>
      </w:r>
    </w:p>
    <w:p>
      <w:r>
        <w:rPr>
          <w:b/>
        </w:rPr>
        <w:t xml:space="preserve">Tulos</w:t>
      </w:r>
    </w:p>
    <w:p>
      <w:r>
        <w:t xml:space="preserve">Eiväthän he muuttaneet peliä?</w:t>
      </w:r>
    </w:p>
    <w:p>
      <w:r>
        <w:rPr>
          <w:b/>
        </w:rPr>
        <w:t xml:space="preserve">Esimerkki 7.1253</w:t>
      </w:r>
    </w:p>
    <w:p>
      <w:r>
        <w:t xml:space="preserve">Lausunto: Label: entailment.Genre: government.</w:t>
      </w:r>
    </w:p>
    <w:p>
      <w:r>
        <w:rPr>
          <w:b/>
        </w:rPr>
        <w:t xml:space="preserve">Tulos</w:t>
      </w:r>
    </w:p>
    <w:p>
      <w:r>
        <w:t xml:space="preserve">Investointien väheneminen Japanissa on johtunut pääoman tuottojen vähenemisestä.</w:t>
      </w:r>
    </w:p>
    <w:p>
      <w:r>
        <w:rPr>
          <w:b/>
        </w:rPr>
        <w:t xml:space="preserve">Esimerkki 7.1254</w:t>
      </w:r>
    </w:p>
    <w:p>
      <w:r>
        <w:t xml:space="preserve">Lausunto: Nimike: entailment.Genre: fiktio.</w:t>
      </w:r>
    </w:p>
    <w:p>
      <w:r>
        <w:rPr>
          <w:b/>
        </w:rPr>
        <w:t xml:space="preserve">Tulos</w:t>
      </w:r>
    </w:p>
    <w:p>
      <w:r>
        <w:t xml:space="preserve">Teimme töitä niin paljon kuin osasimme.</w:t>
      </w:r>
    </w:p>
    <w:p>
      <w:r>
        <w:rPr>
          <w:b/>
        </w:rPr>
        <w:t xml:space="preserve">Esimerkki 7.1255</w:t>
      </w:r>
    </w:p>
    <w:p>
      <w:r>
        <w:t xml:space="preserve">Lausunto: Laji: fiktio.</w:t>
      </w:r>
    </w:p>
    <w:p>
      <w:r>
        <w:rPr>
          <w:b/>
        </w:rPr>
        <w:t xml:space="preserve">Tulos</w:t>
      </w:r>
    </w:p>
    <w:p>
      <w:r>
        <w:t xml:space="preserve">Tulin raivostuneeksi.</w:t>
      </w:r>
    </w:p>
    <w:p>
      <w:r>
        <w:rPr>
          <w:b/>
        </w:rPr>
        <w:t xml:space="preserve">Esimerkki 7.1256</w:t>
      </w:r>
    </w:p>
    <w:p>
      <w:r>
        <w:t xml:space="preserve">Lausunto: Label: entailment.Genre: fiktio.</w:t>
      </w:r>
    </w:p>
    <w:p>
      <w:r>
        <w:rPr>
          <w:b/>
        </w:rPr>
        <w:t xml:space="preserve">Tulos</w:t>
      </w:r>
    </w:p>
    <w:p>
      <w:r>
        <w:t xml:space="preserve">Kiitin Derryä kokkaamalla.</w:t>
      </w:r>
    </w:p>
    <w:p>
      <w:r>
        <w:rPr>
          <w:b/>
        </w:rPr>
        <w:t xml:space="preserve">Esimerkki 7.1257</w:t>
      </w:r>
    </w:p>
    <w:p>
      <w:r>
        <w:t xml:space="preserve">Väite: jukra en tietäisi, en ole koskaan työskennellyt suuressa organisaatiossaLabel: entailment.Genre: puhelin.</w:t>
      </w:r>
    </w:p>
    <w:p>
      <w:r>
        <w:rPr>
          <w:b/>
        </w:rPr>
        <w:t xml:space="preserve">Tulos</w:t>
      </w:r>
    </w:p>
    <w:p>
      <w:r>
        <w:t xml:space="preserve">en ole koskaan työskennellyt suuryrityksessä</w:t>
      </w:r>
    </w:p>
    <w:p>
      <w:r>
        <w:rPr>
          <w:b/>
        </w:rPr>
        <w:t xml:space="preserve">Esimerkki 7.1258</w:t>
      </w:r>
    </w:p>
    <w:p>
      <w:r>
        <w:t xml:space="preserve">Lausunto: Kaikki tämä herättää ruokahalun, joka on helppo tyydyttää vanhankaupungin tai Presqu'?®len ravintoloissa ja kahviloissa tai kenties Quai des C??lestinsin ja Quai Saint Antoinen päivittäisillä markkinoilla.</w:t>
      </w:r>
    </w:p>
    <w:p>
      <w:r>
        <w:rPr>
          <w:b/>
        </w:rPr>
        <w:t xml:space="preserve">Tulos</w:t>
      </w:r>
    </w:p>
    <w:p>
      <w:r>
        <w:t xml:space="preserve">Vanhankaupungin ruoka on hyvin kallista ja tuskin oleskelun arvoista, joten kannattaa siirtyä seuraavaan kaupunkiin ennen kuin nälkä yllättää.</w:t>
      </w:r>
    </w:p>
    <w:p>
      <w:r>
        <w:rPr>
          <w:b/>
        </w:rPr>
        <w:t xml:space="preserve">Tulos</w:t>
      </w:r>
    </w:p>
    <w:p>
      <w:r>
        <w:t xml:space="preserve">Vanhankaupungin ravintoloissa ei varsinaisesti myydä ruokaa.</w:t>
      </w:r>
    </w:p>
    <w:p>
      <w:r>
        <w:rPr>
          <w:b/>
        </w:rPr>
        <w:t xml:space="preserve">Esimerkki 7.1259</w:t>
      </w:r>
    </w:p>
    <w:p>
      <w:r>
        <w:t xml:space="preserve">Lausunto: Laji: liuskekivi: Tämä vastaa täsmälleen tuomari Lewis Powellin kuuluisaa selitystä sallitusta positiivisesta toiminnasta Bakke-asiassa vuonna 1978.</w:t>
      </w:r>
    </w:p>
    <w:p>
      <w:r>
        <w:rPr>
          <w:b/>
        </w:rPr>
        <w:t xml:space="preserve">Tulos</w:t>
      </w:r>
    </w:p>
    <w:p>
      <w:r>
        <w:t xml:space="preserve">Se oli täysin erilainen kuin mitä vuonna 1738 sanottiin.</w:t>
      </w:r>
    </w:p>
    <w:p>
      <w:r>
        <w:rPr>
          <w:b/>
        </w:rPr>
        <w:t xml:space="preserve">Esimerkki 7.1260</w:t>
      </w:r>
    </w:p>
    <w:p>
      <w:r>
        <w:t xml:space="preserve">Väite: organisaation tietokone- tai verkkoresursseilla tehdyt ilkivaltaiset teot Vältetään vihamielistä työpaikan ilmapiiriä, joka voi heikentää työntekijän suorituskykyäLaji: neutraali.Genre: valtionhallinto.</w:t>
      </w:r>
    </w:p>
    <w:p>
      <w:r>
        <w:rPr>
          <w:b/>
        </w:rPr>
        <w:t xml:space="preserve">Tulos</w:t>
      </w:r>
    </w:p>
    <w:p>
      <w:r>
        <w:t xml:space="preserve">Vihamielisen ilmapiirin ehkäisemiseksi on muun muassa parannettu henkilöstöetuuksia.</w:t>
      </w:r>
    </w:p>
    <w:p>
      <w:r>
        <w:rPr>
          <w:b/>
        </w:rPr>
        <w:t xml:space="preserve">Esimerkki 7.1261</w:t>
      </w:r>
    </w:p>
    <w:p>
      <w:r>
        <w:t xml:space="preserve">Lausunto: Label: entailment.Genre: government.</w:t>
      </w:r>
    </w:p>
    <w:p>
      <w:r>
        <w:rPr>
          <w:b/>
        </w:rPr>
        <w:t xml:space="preserve">Tulos</w:t>
      </w:r>
    </w:p>
    <w:p>
      <w:r>
        <w:t xml:space="preserve">HUD järjesti kaksi ryhmäkokousta selvittääkseen tarkemmin CLO:iden asemaa.</w:t>
      </w:r>
    </w:p>
    <w:p>
      <w:r>
        <w:rPr>
          <w:b/>
        </w:rPr>
        <w:t xml:space="preserve">Esimerkki 7.1262</w:t>
      </w:r>
    </w:p>
    <w:p>
      <w:r>
        <w:t xml:space="preserve">Väite: On mielenkiintoista, että amerikkalaisia rohkaistaan ottamaan kaikki tämä velka, ja sitten ensi vuonna mitään siitä ei voi vähentää, ja tänä vuonna se on kymmenen prosenttia tai jotain.Laji: puhelin.Nimike: neutraali.</w:t>
      </w:r>
    </w:p>
    <w:p>
      <w:r>
        <w:rPr>
          <w:b/>
        </w:rPr>
        <w:t xml:space="preserve">Tulos</w:t>
      </w:r>
    </w:p>
    <w:p>
      <w:r>
        <w:t xml:space="preserve">On mielenkiintoista, että amerikkalaisia kehotetaan ottamaan velkaa, kun se on heille niin huono asia.</w:t>
      </w:r>
    </w:p>
    <w:p>
      <w:r>
        <w:rPr>
          <w:b/>
        </w:rPr>
        <w:t xml:space="preserve">Esimerkki 7.1263</w:t>
      </w:r>
    </w:p>
    <w:p>
      <w:r>
        <w:t xml:space="preserve">Väite: ja saan luultavasti neljä puhelua luultavasti neljä päivässä luultavasti kolme päivässä normaalisti, mutta näyttää siltä, että puheluita on enemmän kuin se, ja olen päässyt siihen pisteeseen, että minun on todella pitänyt sanoa, että okei, odota hetki, tämä on ihan ok olla mukava, ja joskus tuntuu, että Jumala sanoo, että puhu tälle henkilölle tai jotain, mutta useimmiten olen päässyt siihen pisteeseen, että voin sanoa, että minua ei kiinnosta, kiitos, ja katkaisen puhelimen, ja katkaisen puhelun todella kauniisti, muttaLabel: entailment.Genre: phone.</w:t>
      </w:r>
    </w:p>
    <w:p>
      <w:r>
        <w:rPr>
          <w:b/>
        </w:rPr>
        <w:t xml:space="preserve">Tulos</w:t>
      </w:r>
    </w:p>
    <w:p>
      <w:r>
        <w:t xml:space="preserve">Joskus, kun saan useita puheluita, tunnen tarvetta lopettaa puhelu.</w:t>
      </w:r>
    </w:p>
    <w:p>
      <w:r>
        <w:rPr>
          <w:b/>
        </w:rPr>
        <w:t xml:space="preserve">Esimerkki 7.1264</w:t>
      </w:r>
    </w:p>
    <w:p>
      <w:r>
        <w:t xml:space="preserve">Väite: Jos voimme vähentää käyttöä, niin ehkä sen on mentävä jonnekin muualleLaput: ristiriita.Laji: puhelin.</w:t>
      </w:r>
    </w:p>
    <w:p>
      <w:r>
        <w:rPr>
          <w:b/>
        </w:rPr>
        <w:t xml:space="preserve">Tulos</w:t>
      </w:r>
    </w:p>
    <w:p>
      <w:r>
        <w:t xml:space="preserve">Emme luultavasti pysty siirtämään sitä.</w:t>
      </w:r>
    </w:p>
    <w:p>
      <w:r>
        <w:rPr>
          <w:b/>
        </w:rPr>
        <w:t xml:space="preserve">Esimerkki 7.1265</w:t>
      </w:r>
    </w:p>
    <w:p>
      <w:r>
        <w:t xml:space="preserve">Lausunto: Tunnus: Dublin Liffeyn pohjoispuolella on oma tunnelmansa ja kaupungin eteläosan tavoin upeita rakennuksia, museoita ja Dublinin kaksi tärkeintä teatteria, Abbey ja Gate.Merkintä: neutraali.Laji: matkailu.</w:t>
      </w:r>
    </w:p>
    <w:p>
      <w:r>
        <w:rPr>
          <w:b/>
        </w:rPr>
        <w:t xml:space="preserve">Tulos</w:t>
      </w:r>
    </w:p>
    <w:p>
      <w:r>
        <w:t xml:space="preserve">Dublinissa oli monia muita merkittäviä rakennuksia ja tapahtumia.</w:t>
      </w:r>
    </w:p>
    <w:p>
      <w:r>
        <w:rPr>
          <w:b/>
        </w:rPr>
        <w:t xml:space="preserve">Esimerkki 7.1266</w:t>
      </w:r>
    </w:p>
    <w:p>
      <w:r>
        <w:t xml:space="preserve">Lausunto: Label: entailment.Genre: slate.</w:t>
      </w:r>
    </w:p>
    <w:p>
      <w:r>
        <w:rPr>
          <w:b/>
        </w:rPr>
        <w:t xml:space="preserve">Tulos</w:t>
      </w:r>
    </w:p>
    <w:p>
      <w:r>
        <w:t xml:space="preserve">Pomo oli ilkeä ja loukkaava minua kohtaan.</w:t>
      </w:r>
    </w:p>
    <w:p>
      <w:r>
        <w:rPr>
          <w:b/>
        </w:rPr>
        <w:t xml:space="preserve">Esimerkki 7.1267</w:t>
      </w:r>
    </w:p>
    <w:p>
      <w:r>
        <w:t xml:space="preserve">Lausunto: Mitäs sanotte? Nimike: ristiriita.Genre: fiktio.</w:t>
      </w:r>
    </w:p>
    <w:p>
      <w:r>
        <w:rPr>
          <w:b/>
        </w:rPr>
        <w:t xml:space="preserve">Tulos</w:t>
      </w:r>
    </w:p>
    <w:p>
      <w:r>
        <w:t xml:space="preserve">Hyvä on, ehkä meidän ei pitäisi jatkaa. </w:t>
      </w:r>
    </w:p>
    <w:p>
      <w:r>
        <w:rPr>
          <w:b/>
        </w:rPr>
        <w:t xml:space="preserve">Esimerkki 7.1268</w:t>
      </w:r>
    </w:p>
    <w:p>
      <w:r>
        <w:t xml:space="preserve">Lausunto: Laji: fiktio.</w:t>
      </w:r>
    </w:p>
    <w:p>
      <w:r>
        <w:rPr>
          <w:b/>
        </w:rPr>
        <w:t xml:space="preserve">Tulos</w:t>
      </w:r>
    </w:p>
    <w:p>
      <w:r>
        <w:t xml:space="preserve">Hänen huomionsa kiinnittyi johonkin.</w:t>
      </w:r>
    </w:p>
    <w:p>
      <w:r>
        <w:rPr>
          <w:b/>
        </w:rPr>
        <w:t xml:space="preserve">Esimerkki 7.1269</w:t>
      </w:r>
    </w:p>
    <w:p>
      <w:r>
        <w:t xml:space="preserve">Väite: uh uh se riippuu siitä, kuinka paljon kävelet kuinka monta päivää viikossaLabel: ristiriita.Genre: puhelin.</w:t>
      </w:r>
    </w:p>
    <w:p>
      <w:r>
        <w:rPr>
          <w:b/>
        </w:rPr>
        <w:t xml:space="preserve">Tulos</w:t>
      </w:r>
    </w:p>
    <w:p>
      <w:r>
        <w:t xml:space="preserve">Se ei riipu etäisyydestä.</w:t>
      </w:r>
    </w:p>
    <w:p>
      <w:r>
        <w:rPr>
          <w:b/>
        </w:rPr>
        <w:t xml:space="preserve">Esimerkki 7.1270</w:t>
      </w:r>
    </w:p>
    <w:p>
      <w:r>
        <w:t xml:space="preserve">Lausunto: kyllä hän tekee sitä, se on aika uskomatonta, vaikka kuinka paljon hän voi saada mainoksia enääLabel: neutraali.Genre: puhelin.</w:t>
      </w:r>
    </w:p>
    <w:p>
      <w:r>
        <w:rPr>
          <w:b/>
        </w:rPr>
        <w:t xml:space="preserve">Tulos</w:t>
      </w:r>
    </w:p>
    <w:p>
      <w:r>
        <w:t xml:space="preserve">On aika uskomatonta, kuinka paljon hän saa mainoksista, hän tienaa noin 5 miljoonaa dollaria vuodessa.</w:t>
      </w:r>
    </w:p>
    <w:p>
      <w:r>
        <w:rPr>
          <w:b/>
        </w:rPr>
        <w:t xml:space="preserve">Esimerkki 7.1271</w:t>
      </w:r>
    </w:p>
    <w:p>
      <w:r>
        <w:t xml:space="preserve">Lausunto: Laji: fiktio.</w:t>
      </w:r>
    </w:p>
    <w:p>
      <w:r>
        <w:rPr>
          <w:b/>
        </w:rPr>
        <w:t xml:space="preserve">Tulos</w:t>
      </w:r>
    </w:p>
    <w:p>
      <w:r>
        <w:t xml:space="preserve">Hän ei ole iloinen siitä, että hänen on maksettava sinulle.</w:t>
      </w:r>
    </w:p>
    <w:p>
      <w:r>
        <w:rPr>
          <w:b/>
        </w:rPr>
        <w:t xml:space="preserve">Esimerkki 7.1272</w:t>
      </w:r>
    </w:p>
    <w:p>
      <w:r>
        <w:t xml:space="preserve">Lausunto: Laji: fiktio.</w:t>
      </w:r>
    </w:p>
    <w:p>
      <w:r>
        <w:rPr>
          <w:b/>
        </w:rPr>
        <w:t xml:space="preserve">Tulos</w:t>
      </w:r>
    </w:p>
    <w:p>
      <w:r>
        <w:t xml:space="preserve">Tapahtumat, joita hän eli uudelleen, liittyivät siihen, kun hänet ryöstettiin.</w:t>
      </w:r>
    </w:p>
    <w:p>
      <w:r>
        <w:rPr>
          <w:b/>
        </w:rPr>
        <w:t xml:space="preserve">Esimerkki 7.1273</w:t>
      </w:r>
    </w:p>
    <w:p>
      <w:r>
        <w:t xml:space="preserve">Lausunto: Lajityyppi: matkailu: Useimmat kohtaamasi hevoset ovat ainakin osittain lusitanohevosia, kuuluisaa ja varmajalkaista portugalilaista rotua.</w:t>
      </w:r>
    </w:p>
    <w:p>
      <w:r>
        <w:rPr>
          <w:b/>
        </w:rPr>
        <w:t xml:space="preserve">Tulos</w:t>
      </w:r>
    </w:p>
    <w:p>
      <w:r>
        <w:t xml:space="preserve">Suurin osa tavatuista hevosista on osittain lusitanohevosia. </w:t>
      </w:r>
    </w:p>
    <w:p>
      <w:r>
        <w:rPr>
          <w:b/>
        </w:rPr>
        <w:t xml:space="preserve">Esimerkki 7.1274</w:t>
      </w:r>
    </w:p>
    <w:p>
      <w:r>
        <w:t xml:space="preserve">Lausunto: Mutta mikä on se toinen luku?"  "Tähdet", Hanson kertoi hänelle kärsimättömästi.Nimeke: entailment.Genre: fiktio.</w:t>
      </w:r>
    </w:p>
    <w:p>
      <w:r>
        <w:rPr>
          <w:b/>
        </w:rPr>
        <w:t xml:space="preserve">Tulos</w:t>
      </w:r>
    </w:p>
    <w:p>
      <w:r>
        <w:t xml:space="preserve">Hanson kertoi hänelle "tähdet", kun tämä oli kysynyt toisesta hahmosta.</w:t>
      </w:r>
    </w:p>
    <w:p>
      <w:r>
        <w:rPr>
          <w:b/>
        </w:rPr>
        <w:t xml:space="preserve">Esimerkki 7.1275</w:t>
      </w:r>
    </w:p>
    <w:p>
      <w:r>
        <w:t xml:space="preserve">Lausunto: Tunniste: ristiriita.Genre: fiktio.</w:t>
      </w:r>
    </w:p>
    <w:p>
      <w:r>
        <w:rPr>
          <w:b/>
        </w:rPr>
        <w:t xml:space="preserve">Tulos</w:t>
      </w:r>
    </w:p>
    <w:p>
      <w:r>
        <w:t xml:space="preserve">Adrin ei välitä siitä, oliko se juoni vai ei. </w:t>
      </w:r>
    </w:p>
    <w:p>
      <w:r>
        <w:rPr>
          <w:b/>
        </w:rPr>
        <w:t xml:space="preserve">Esimerkki 7.1276</w:t>
      </w:r>
    </w:p>
    <w:p>
      <w:r>
        <w:t xml:space="preserve">Lausunto: Tunnus: ristiriita.Genre: matkailu.</w:t>
      </w:r>
    </w:p>
    <w:p>
      <w:r>
        <w:rPr>
          <w:b/>
        </w:rPr>
        <w:t xml:space="preserve">Tulos</w:t>
      </w:r>
    </w:p>
    <w:p>
      <w:r>
        <w:t xml:space="preserve">Kristuksen kirkko on karu ja siinä on puulattia. </w:t>
      </w:r>
    </w:p>
    <w:p>
      <w:r>
        <w:rPr>
          <w:b/>
        </w:rPr>
        <w:t xml:space="preserve">Esimerkki 7.1277</w:t>
      </w:r>
    </w:p>
    <w:p>
      <w:r>
        <w:t xml:space="preserve">Lausunto: Laji: Kaunokirjallisuus: Sisällä kuului ääni, joka huusi jotain, ja mies avasi oven ja astui sisään.</w:t>
      </w:r>
    </w:p>
    <w:p>
      <w:r>
        <w:rPr>
          <w:b/>
        </w:rPr>
        <w:t xml:space="preserve">Tulos</w:t>
      </w:r>
    </w:p>
    <w:p>
      <w:r>
        <w:t xml:space="preserve">Oven avasi mies.</w:t>
      </w:r>
    </w:p>
    <w:p>
      <w:r>
        <w:rPr>
          <w:b/>
        </w:rPr>
        <w:t xml:space="preserve">Esimerkki 7.1278</w:t>
      </w:r>
    </w:p>
    <w:p>
      <w:r>
        <w:t xml:space="preserve">Lausunto: Label: entailment.Genre: matkailu.</w:t>
      </w:r>
    </w:p>
    <w:p>
      <w:r>
        <w:rPr>
          <w:b/>
        </w:rPr>
        <w:t xml:space="preserve">Tulos</w:t>
      </w:r>
    </w:p>
    <w:p>
      <w:r>
        <w:t xml:space="preserve">Westbury Mall sijaitsee Clarendon Streetillä.</w:t>
      </w:r>
    </w:p>
    <w:p>
      <w:r>
        <w:rPr>
          <w:b/>
        </w:rPr>
        <w:t xml:space="preserve">Esimerkki 7.1279</w:t>
      </w:r>
    </w:p>
    <w:p>
      <w:r>
        <w:t xml:space="preserve">Lausunto: Nimike: ristiriita.Genre: fiktio.</w:t>
      </w:r>
    </w:p>
    <w:p>
      <w:r>
        <w:rPr>
          <w:b/>
        </w:rPr>
        <w:t xml:space="preserve">Tulos</w:t>
      </w:r>
    </w:p>
    <w:p>
      <w:r>
        <w:t xml:space="preserve">Daniel oli tuhonnut esineen.</w:t>
      </w:r>
    </w:p>
    <w:p>
      <w:r>
        <w:rPr>
          <w:b/>
        </w:rPr>
        <w:t xml:space="preserve">Esimerkki 7.1280</w:t>
      </w:r>
    </w:p>
    <w:p>
      <w:r>
        <w:t xml:space="preserve">Lausunto: Lahja, josta lopulta tuli loistelias pyöreä vesililjakappeli Pariisin Orangerieen. etiketti: neutraali. laji: liuskekivi.</w:t>
      </w:r>
    </w:p>
    <w:p>
      <w:r>
        <w:rPr>
          <w:b/>
        </w:rPr>
        <w:t xml:space="preserve">Tulos</w:t>
      </w:r>
    </w:p>
    <w:p>
      <w:r>
        <w:t xml:space="preserve">Pariisin Orangerie on suosittu nähtävyys.</w:t>
      </w:r>
    </w:p>
    <w:p>
      <w:r>
        <w:rPr>
          <w:b/>
        </w:rPr>
        <w:t xml:space="preserve">Esimerkki 7.1281</w:t>
      </w:r>
    </w:p>
    <w:p>
      <w:r>
        <w:t xml:space="preserve">Lausunto: Loppujen lopuksi Cod päätyi yksityiselle neutraalilääketieteen erikoislääkärille, joka ehdotti hänelle pakarahierontaa ja antimaterialistista terapiaa, kaikki tietysti hänen klinikallaan.Nimike: entailment.Genre: fiktio.</w:t>
      </w:r>
    </w:p>
    <w:p>
      <w:r>
        <w:rPr>
          <w:b/>
        </w:rPr>
        <w:t xml:space="preserve">Tulos</w:t>
      </w:r>
    </w:p>
    <w:p>
      <w:r>
        <w:t xml:space="preserve">Cod tapasi yksityisen neutraalilääketieteen asiantuntijan. </w:t>
      </w:r>
    </w:p>
    <w:p>
      <w:r>
        <w:rPr>
          <w:b/>
        </w:rPr>
        <w:t xml:space="preserve">Esimerkki 7.1282</w:t>
      </w:r>
    </w:p>
    <w:p>
      <w:r>
        <w:t xml:space="preserve">Lausunto: Laji: liuskekivi.</w:t>
      </w:r>
    </w:p>
    <w:p>
      <w:r>
        <w:rPr>
          <w:b/>
        </w:rPr>
        <w:t xml:space="preserve">Tulos</w:t>
      </w:r>
    </w:p>
    <w:p>
      <w:r>
        <w:t xml:space="preserve">Tähän on vain yksi tapa.</w:t>
      </w:r>
    </w:p>
    <w:p>
      <w:r>
        <w:rPr>
          <w:b/>
        </w:rPr>
        <w:t xml:space="preserve">Esimerkki 7.1283</w:t>
      </w:r>
    </w:p>
    <w:p>
      <w:r>
        <w:t xml:space="preserve">Lausunto: Kentridgen vanhan koulukunnan agitprop on melkein virkistävää.Levymerkki: Entailment.Genre: Slate.</w:t>
      </w:r>
    </w:p>
    <w:p>
      <w:r>
        <w:rPr>
          <w:b/>
        </w:rPr>
        <w:t xml:space="preserve">Tulos</w:t>
      </w:r>
    </w:p>
    <w:p>
      <w:r>
        <w:t xml:space="preserve">Kentridgen vanhan koulukunnan agitpropissa on politiikkaa, johon ihmiset voivat samaistua.</w:t>
      </w:r>
    </w:p>
    <w:p>
      <w:r>
        <w:rPr>
          <w:b/>
        </w:rPr>
        <w:t xml:space="preserve">Tulos</w:t>
      </w:r>
    </w:p>
    <w:p>
      <w:r>
        <w:t xml:space="preserve">Kentridgen käytös on virkistävää vastakohtana näyttelyn solipsistiselle identiteettipolitiikalle.</w:t>
      </w:r>
    </w:p>
    <w:p>
      <w:r>
        <w:rPr>
          <w:b/>
        </w:rPr>
        <w:t xml:space="preserve">Tulos</w:t>
      </w:r>
    </w:p>
    <w:p>
      <w:r>
        <w:t xml:space="preserve">Jos ei ajattele identiteettipolitiikkaa, Kentridgellä oli hyvä esitys...</w:t>
      </w:r>
    </w:p>
    <w:p>
      <w:r>
        <w:rPr>
          <w:b/>
        </w:rPr>
        <w:t xml:space="preserve">Esimerkki 7.1284</w:t>
      </w:r>
    </w:p>
    <w:p>
      <w:r>
        <w:t xml:space="preserve">Lausunto: Tämä on vastakohta heidän pyrkimyksilleen maalata pyhimysten muotokuvia, joiden kuvien kanssa he eivät lähetyssaarnaajien kovasta työstä huolimatta ehkä olleet yhtä paljon kotonaan.</w:t>
      </w:r>
    </w:p>
    <w:p>
      <w:r>
        <w:rPr>
          <w:b/>
        </w:rPr>
        <w:t xml:space="preserve">Tulos</w:t>
      </w:r>
    </w:p>
    <w:p>
      <w:r>
        <w:t xml:space="preserve">Paikalliset intialaiset taiteilijat loivat upeat arabeski- ja kukkafreskot.</w:t>
      </w:r>
    </w:p>
    <w:p>
      <w:r>
        <w:rPr>
          <w:b/>
        </w:rPr>
        <w:t xml:space="preserve">Esimerkki 7.1285</w:t>
      </w:r>
    </w:p>
    <w:p>
      <w:r>
        <w:t xml:space="preserve">Väite: ihmettelen niitä jossain vaiheessaLabel: ristiriita.Genre: puhelin.</w:t>
      </w:r>
    </w:p>
    <w:p>
      <w:r>
        <w:rPr>
          <w:b/>
        </w:rPr>
        <w:t xml:space="preserve">Tulos</w:t>
      </w:r>
    </w:p>
    <w:p>
      <w:r>
        <w:t xml:space="preserve">En koskaan ihmettele niitä.</w:t>
      </w:r>
    </w:p>
    <w:p>
      <w:r>
        <w:rPr>
          <w:b/>
        </w:rPr>
        <w:t xml:space="preserve">Esimerkki 7.1286</w:t>
      </w:r>
    </w:p>
    <w:p>
      <w:r>
        <w:t xml:space="preserve">Lausunto: Merkintä: Zuiganji-temppeli on vanhan zen-buddhalaisen seminaarin keskus.</w:t>
      </w:r>
    </w:p>
    <w:p>
      <w:r>
        <w:rPr>
          <w:b/>
        </w:rPr>
        <w:t xml:space="preserve">Tulos</w:t>
      </w:r>
    </w:p>
    <w:p>
      <w:r>
        <w:t xml:space="preserve">Zen-buddhalaiset papit harjoittelevat saarnoja Zuiganji-temppelissä.</w:t>
      </w:r>
    </w:p>
    <w:p>
      <w:r>
        <w:rPr>
          <w:b/>
        </w:rPr>
        <w:t xml:space="preserve">Esimerkki 7.1287</w:t>
      </w:r>
    </w:p>
    <w:p>
      <w:r>
        <w:t xml:space="preserve">Lausunto: Laji: fiktio.</w:t>
      </w:r>
    </w:p>
    <w:p>
      <w:r>
        <w:rPr>
          <w:b/>
        </w:rPr>
        <w:t xml:space="preserve">Tulos</w:t>
      </w:r>
    </w:p>
    <w:p>
      <w:r>
        <w:t xml:space="preserve">Et kai luullut, että olin tosissani?</w:t>
      </w:r>
    </w:p>
    <w:p>
      <w:r>
        <w:rPr>
          <w:b/>
        </w:rPr>
        <w:t xml:space="preserve">Esimerkki 7.1288</w:t>
      </w:r>
    </w:p>
    <w:p>
      <w:r>
        <w:t xml:space="preserve">Lausunto: Nimike: ristiriita.Genre: matkailu.</w:t>
      </w:r>
    </w:p>
    <w:p>
      <w:r>
        <w:rPr>
          <w:b/>
        </w:rPr>
        <w:t xml:space="preserve">Tulos</w:t>
      </w:r>
    </w:p>
    <w:p>
      <w:r>
        <w:t xml:space="preserve">Havaijilaisten alkuperäiskansa ei pidä saarestaan.</w:t>
      </w:r>
    </w:p>
    <w:p>
      <w:r>
        <w:rPr>
          <w:b/>
        </w:rPr>
        <w:t xml:space="preserve">Esimerkki 7.1289</w:t>
      </w:r>
    </w:p>
    <w:p>
      <w:r>
        <w:t xml:space="preserve">Lausunto: Label: contradiction.Genre: slate.</w:t>
      </w:r>
    </w:p>
    <w:p>
      <w:r>
        <w:rPr>
          <w:b/>
        </w:rPr>
        <w:t xml:space="preserve">Tulos</w:t>
      </w:r>
    </w:p>
    <w:p>
      <w:r>
        <w:t xml:space="preserve">En pidä monista ihmisistä eikä minulla ole ystäviä.</w:t>
      </w:r>
    </w:p>
    <w:p>
      <w:r>
        <w:rPr>
          <w:b/>
        </w:rPr>
        <w:t xml:space="preserve">Esimerkki 7.1290</w:t>
      </w:r>
    </w:p>
    <w:p>
      <w:r>
        <w:t xml:space="preserve">Väite: ajanko Honda AccordillaLabel: entailment.Genre: puhelin.</w:t>
      </w:r>
    </w:p>
    <w:p>
      <w:r>
        <w:rPr>
          <w:b/>
        </w:rPr>
        <w:t xml:space="preserve">Tulos</w:t>
      </w:r>
    </w:p>
    <w:p>
      <w:r>
        <w:t xml:space="preserve">Tiedätkö sinä? Omistan Honda Accordin.</w:t>
      </w:r>
    </w:p>
    <w:p>
      <w:r>
        <w:rPr>
          <w:b/>
        </w:rPr>
        <w:t xml:space="preserve">Esimerkki 7.1291</w:t>
      </w:r>
    </w:p>
    <w:p>
      <w:r>
        <w:t xml:space="preserve">Väite: tai sinun ei pitäisi muutenkaanTarra: ristiriita.Laji: puhelin.</w:t>
      </w:r>
    </w:p>
    <w:p>
      <w:r>
        <w:rPr>
          <w:b/>
        </w:rPr>
        <w:t xml:space="preserve">Tulos</w:t>
      </w:r>
    </w:p>
    <w:p>
      <w:r>
        <w:t xml:space="preserve">Sinun pitäisi tehdä niin.</w:t>
      </w:r>
    </w:p>
    <w:p>
      <w:r>
        <w:rPr>
          <w:b/>
        </w:rPr>
        <w:t xml:space="preserve">Esimerkki 7.1292</w:t>
      </w:r>
    </w:p>
    <w:p>
      <w:r>
        <w:t xml:space="preserve">Väite: 85 "Tein päätökseni hetkessä.Nimike: ristiriita.Laji: fiktio.</w:t>
      </w:r>
    </w:p>
    <w:p>
      <w:r>
        <w:rPr>
          <w:b/>
        </w:rPr>
        <w:t xml:space="preserve">Tulos</w:t>
      </w:r>
    </w:p>
    <w:p>
      <w:r>
        <w:t xml:space="preserve">Kesti kauan päättää.  </w:t>
      </w:r>
    </w:p>
    <w:p>
      <w:r>
        <w:rPr>
          <w:b/>
        </w:rPr>
        <w:t xml:space="preserve">Esimerkki 7.1293</w:t>
      </w:r>
    </w:p>
    <w:p>
      <w:r>
        <w:t xml:space="preserve">Väite: oikein sinulla on Discover-korttiLabel: ristiriita.Genre: puhelin.</w:t>
      </w:r>
    </w:p>
    <w:p>
      <w:r>
        <w:rPr>
          <w:b/>
        </w:rPr>
        <w:t xml:space="preserve">Tulos</w:t>
      </w:r>
    </w:p>
    <w:p>
      <w:r>
        <w:t xml:space="preserve">Kenelläkään keskustelukumppanillani ei ole Discover-korttia.</w:t>
      </w:r>
    </w:p>
    <w:p>
      <w:r>
        <w:rPr>
          <w:b/>
        </w:rPr>
        <w:t xml:space="preserve">Esimerkki 7.1294</w:t>
      </w:r>
    </w:p>
    <w:p>
      <w:r>
        <w:t xml:space="preserve">Väite: No, oletan, että heidän on oltava edelleen melko hyviä, jos he ottivat UNLV:n vastaan niinLabel: entailment.Genre: puhelin.</w:t>
      </w:r>
    </w:p>
    <w:p>
      <w:r>
        <w:rPr>
          <w:b/>
        </w:rPr>
        <w:t xml:space="preserve">Tulos</w:t>
      </w:r>
    </w:p>
    <w:p>
      <w:r>
        <w:t xml:space="preserve">Ne olivat ennen hyviä, ja ne ovat luultavasti säilyttäneet ainakin entisen tasonsa.</w:t>
      </w:r>
    </w:p>
    <w:p>
      <w:r>
        <w:rPr>
          <w:b/>
        </w:rPr>
        <w:t xml:space="preserve">Esimerkki 7.1295</w:t>
      </w:r>
    </w:p>
    <w:p>
      <w:r>
        <w:t xml:space="preserve">Lausunto: Nimike: ristiriita.Laji: liuskekivi.</w:t>
      </w:r>
    </w:p>
    <w:p>
      <w:r>
        <w:rPr>
          <w:b/>
        </w:rPr>
        <w:t xml:space="preserve">Tulos</w:t>
      </w:r>
    </w:p>
    <w:p>
      <w:r>
        <w:t xml:space="preserve">Sinun pitäisi olla pahoillasi Cliftin puolesta.</w:t>
      </w:r>
    </w:p>
    <w:p>
      <w:r>
        <w:rPr>
          <w:b/>
        </w:rPr>
        <w:t xml:space="preserve">Esimerkki 7.1296</w:t>
      </w:r>
    </w:p>
    <w:p>
      <w:r>
        <w:t xml:space="preserve">Lausunto: Laji: Matkailu: Kupari ja pronssi työstettiin ja jälleenvietiin sekä korkealaatuisia elintarvikkeita, kuten oliiviöljyä, hunajaa ja viiniä.</w:t>
      </w:r>
    </w:p>
    <w:p>
      <w:r>
        <w:rPr>
          <w:b/>
        </w:rPr>
        <w:t xml:space="preserve">Tulos</w:t>
      </w:r>
    </w:p>
    <w:p>
      <w:r>
        <w:t xml:space="preserve">Kupari, pronssi, oliiviöljy, hunaja ja viini olivat kaikki vientituotteita.</w:t>
      </w:r>
    </w:p>
    <w:p>
      <w:r>
        <w:rPr>
          <w:b/>
        </w:rPr>
        <w:t xml:space="preserve">Esimerkki 7.1297</w:t>
      </w:r>
    </w:p>
    <w:p>
      <w:r>
        <w:t xml:space="preserve">Lausunto: Tunniste: ristiriita.Laji: matkailu.</w:t>
      </w:r>
    </w:p>
    <w:p>
      <w:r>
        <w:rPr>
          <w:b/>
        </w:rPr>
        <w:t xml:space="preserve">Tulos</w:t>
      </w:r>
    </w:p>
    <w:p>
      <w:r>
        <w:t xml:space="preserve">Bolghattyn saarella ei ole paikkoja, joista saisi teetä.  </w:t>
      </w:r>
    </w:p>
    <w:p>
      <w:r>
        <w:rPr>
          <w:b/>
        </w:rPr>
        <w:t xml:space="preserve">Esimerkki 7.1298</w:t>
      </w:r>
    </w:p>
    <w:p>
      <w:r>
        <w:t xml:space="preserve">Väite: ja kolmas pari - vaatimattomuuden vuoksi, sukupuolen peittämiseksi.Nimeke: ristiriita.Laji: liuskekivi.</w:t>
      </w:r>
    </w:p>
    <w:p>
      <w:r>
        <w:rPr>
          <w:b/>
        </w:rPr>
        <w:t xml:space="preserve">Tulos</w:t>
      </w:r>
    </w:p>
    <w:p>
      <w:r>
        <w:t xml:space="preserve">Tällaista kolmatta paria ei ollut hallussa, he antoivat kaiken roikkua. </w:t>
      </w:r>
    </w:p>
    <w:p>
      <w:r>
        <w:rPr>
          <w:b/>
        </w:rPr>
        <w:t xml:space="preserve">Esimerkki 7.1299</w:t>
      </w:r>
    </w:p>
    <w:p>
      <w:r>
        <w:t xml:space="preserve">Lausunto: MGM Grandin vieressä on M and M World, neljä kerrosta kauppatavaraa ja muistoesineitä, jotka on omistettu karkille, joka ei sula kädessäsi.Etiketin nimi: entailment.Genre: matkailu.</w:t>
      </w:r>
    </w:p>
    <w:p>
      <w:r>
        <w:rPr>
          <w:b/>
        </w:rPr>
        <w:t xml:space="preserve">Tulos</w:t>
      </w:r>
    </w:p>
    <w:p>
      <w:r>
        <w:t xml:space="preserve">Siellä on neljä kerrosta muistoesineitä, jotka on omistettu karkille.</w:t>
      </w:r>
    </w:p>
    <w:p>
      <w:r>
        <w:rPr>
          <w:b/>
        </w:rPr>
        <w:t xml:space="preserve">Esimerkki 7.1300</w:t>
      </w:r>
    </w:p>
    <w:p>
      <w:r>
        <w:t xml:space="preserve">Lausunto: Label: entailment.Genre: Government.</w:t>
      </w:r>
    </w:p>
    <w:p>
      <w:r>
        <w:rPr>
          <w:b/>
        </w:rPr>
        <w:t xml:space="preserve">Tulos</w:t>
      </w:r>
    </w:p>
    <w:p>
      <w:r>
        <w:t xml:space="preserve">Tarvittava nosturi voidaan päättää vasta, kun suunnitelman suurin nostettava kappale on löydetty.</w:t>
      </w:r>
    </w:p>
    <w:p>
      <w:r>
        <w:rPr>
          <w:b/>
        </w:rPr>
        <w:t xml:space="preserve">Esimerkki 7.1301</w:t>
      </w:r>
    </w:p>
    <w:p>
      <w:r>
        <w:t xml:space="preserve">Lausunto: Connaught Place sijaitsee koillis-lounais-akselilla, joka yhdistää vanhan Delhin Jama Masjid -moskeijan Intian parlamenttiin, Sansad Bhavaniin.Label: entailment.Genre: matkailu.</w:t>
      </w:r>
    </w:p>
    <w:p>
      <w:r>
        <w:rPr>
          <w:b/>
        </w:rPr>
        <w:t xml:space="preserve">Tulos</w:t>
      </w:r>
    </w:p>
    <w:p>
      <w:r>
        <w:t xml:space="preserve">Vanha Delhi on Jama Masjidin koti.</w:t>
      </w:r>
    </w:p>
    <w:p>
      <w:r>
        <w:rPr>
          <w:b/>
        </w:rPr>
        <w:t xml:space="preserve">Esimerkki 7.1302</w:t>
      </w:r>
    </w:p>
    <w:p>
      <w:r>
        <w:t xml:space="preserve">Väite: se on hyvä, olen huomannut, että tavarataloissa vihataan sitä, kun maksat tuplamaksuja.Nimike: neutraali.Laji: puhelin.</w:t>
      </w:r>
    </w:p>
    <w:p>
      <w:r>
        <w:rPr>
          <w:b/>
        </w:rPr>
        <w:t xml:space="preserve">Tulos</w:t>
      </w:r>
    </w:p>
    <w:p>
      <w:r>
        <w:t xml:space="preserve">Tämä tekee niiden luottokorteista paljon vähemmän kannattavia.</w:t>
      </w:r>
    </w:p>
    <w:p>
      <w:r>
        <w:rPr>
          <w:b/>
        </w:rPr>
        <w:t xml:space="preserve">Esimerkki 7.1303</w:t>
      </w:r>
    </w:p>
    <w:p>
      <w:r>
        <w:t xml:space="preserve">Lausunto: Jos hän todella uskoisi, että miljoonat ihmishenget ovat vaakalaudalla, Punaisen Ristin entinen johtaja ei varmasti yrittäisi rakentaa pyhää ristiretkeä sen ympärille, että kieltäytyy keskustelemasta asiasta.</w:t>
      </w:r>
    </w:p>
    <w:p>
      <w:r>
        <w:rPr>
          <w:b/>
        </w:rPr>
        <w:t xml:space="preserve">Tulos</w:t>
      </w:r>
    </w:p>
    <w:p>
      <w:r>
        <w:t xml:space="preserve">Punainen Risti toimii demokraattisen äänestyksen perusteella, joten sillä ei ole eikä ole ollut johtajaa. </w:t>
      </w:r>
    </w:p>
    <w:p>
      <w:r>
        <w:rPr>
          <w:b/>
        </w:rPr>
        <w:t xml:space="preserve">Esimerkki 7.1304</w:t>
      </w:r>
    </w:p>
    <w:p>
      <w:r>
        <w:t xml:space="preserve">Lausunto: Laji: matkailu.</w:t>
      </w:r>
    </w:p>
    <w:p>
      <w:r>
        <w:rPr>
          <w:b/>
        </w:rPr>
        <w:t xml:space="preserve">Tulos</w:t>
      </w:r>
    </w:p>
    <w:p>
      <w:r>
        <w:t xml:space="preserve">Suuressa juhlasalissa on suuri neliönmuotoinen tanssilattia.</w:t>
      </w:r>
    </w:p>
    <w:p>
      <w:r>
        <w:rPr>
          <w:b/>
        </w:rPr>
        <w:t xml:space="preserve">Esimerkki 7.1305</w:t>
      </w:r>
    </w:p>
    <w:p>
      <w:r>
        <w:t xml:space="preserve">Väite: mitä ne olisivat, mutta luulen, että teillä on paljon enemmän hyönteisiä tuolla alhaalla kuin mitä meillä onTarra: ristiriita.Laji: puhelin.</w:t>
      </w:r>
    </w:p>
    <w:p>
      <w:r>
        <w:rPr>
          <w:b/>
        </w:rPr>
        <w:t xml:space="preserve">Tulos</w:t>
      </w:r>
    </w:p>
    <w:p>
      <w:r>
        <w:t xml:space="preserve">Tiedän, että meillä on täällä enemmän ötököitä kuin teillä siellä. </w:t>
      </w:r>
    </w:p>
    <w:p>
      <w:r>
        <w:rPr>
          <w:b/>
        </w:rPr>
        <w:t xml:space="preserve">Esimerkki 7.1306</w:t>
      </w:r>
    </w:p>
    <w:p>
      <w:r>
        <w:t xml:space="preserve">Lausunto: Merkki: neutraali.Genre: matkailu.</w:t>
      </w:r>
    </w:p>
    <w:p>
      <w:r>
        <w:rPr>
          <w:b/>
        </w:rPr>
        <w:t xml:space="preserve">Tulos</w:t>
      </w:r>
    </w:p>
    <w:p>
      <w:r>
        <w:t xml:space="preserve">Juudean kukkulat on maailmanperintökohde, joka näkyy Jerusalemin kaupungista käsin. </w:t>
      </w:r>
    </w:p>
    <w:p>
      <w:r>
        <w:rPr>
          <w:b/>
        </w:rPr>
        <w:t xml:space="preserve">Esimerkki 7.1307</w:t>
      </w:r>
    </w:p>
    <w:p>
      <w:r>
        <w:t xml:space="preserve">Lausunto: Label: entailment.Genre: slate.</w:t>
      </w:r>
    </w:p>
    <w:p>
      <w:r>
        <w:rPr>
          <w:b/>
        </w:rPr>
        <w:t xml:space="preserve">Tulos</w:t>
      </w:r>
    </w:p>
    <w:p>
      <w:r>
        <w:t xml:space="preserve">Vertailu liittyy enemmänkin taloudellisiin näkökohtiin</w:t>
      </w:r>
    </w:p>
    <w:p>
      <w:r>
        <w:rPr>
          <w:b/>
        </w:rPr>
        <w:t xml:space="preserve">Esimerkki 7.1308</w:t>
      </w:r>
    </w:p>
    <w:p>
      <w:r>
        <w:t xml:space="preserve">Lausunto: Hmm-hum, minusta se on hienoa, milloin me ensin, milloin me sitten alamme antaa heille heidän elinikäiset tulonsa eläkkeellä olevana poliitikkona.Laji: puhelin.</w:t>
      </w:r>
    </w:p>
    <w:p>
      <w:r>
        <w:rPr>
          <w:b/>
        </w:rPr>
        <w:t xml:space="preserve">Tulos</w:t>
      </w:r>
    </w:p>
    <w:p>
      <w:r>
        <w:t xml:space="preserve">Mielestäni muidenkin yritysten pitäisi tehdä näin työntekijöilleen.</w:t>
      </w:r>
    </w:p>
    <w:p>
      <w:r>
        <w:rPr>
          <w:b/>
        </w:rPr>
        <w:t xml:space="preserve">Esimerkki 7.1309</w:t>
      </w:r>
    </w:p>
    <w:p>
      <w:r>
        <w:t xml:space="preserve">Lausunto: Loppuraportti ja -määräys on vuoden 1995 paperityön vähentämislain alainen, ja se on hyväksytty OMB:ssä (OMB #3060-0636).Merkintä: neutraali.Genre: julkishallinto.</w:t>
      </w:r>
    </w:p>
    <w:p>
      <w:r>
        <w:rPr>
          <w:b/>
        </w:rPr>
        <w:t xml:space="preserve">Tulos</w:t>
      </w:r>
    </w:p>
    <w:p>
      <w:r>
        <w:t xml:space="preserve">Loppuraportti ja määräys annettiin 12. lokakuuta 1999.</w:t>
      </w:r>
    </w:p>
    <w:p>
      <w:r>
        <w:rPr>
          <w:b/>
        </w:rPr>
        <w:t xml:space="preserve">Esimerkki 7.1310</w:t>
      </w:r>
    </w:p>
    <w:p>
      <w:r>
        <w:t xml:space="preserve">Lausunto: (1) Ulkomaalaisen on oltava fyysisesti läsnä Yhdysvalloissa, kun kanne, jota varten vastaanottaja antaa oikeusapua, syntyy.Nimike: neutraali.Laji: hallinto.</w:t>
      </w:r>
    </w:p>
    <w:p>
      <w:r>
        <w:rPr>
          <w:b/>
        </w:rPr>
        <w:t xml:space="preserve">Tulos</w:t>
      </w:r>
    </w:p>
    <w:p>
      <w:r>
        <w:t xml:space="preserve">Toinen tulkinta läsnäolokielestä on, että ulkomaalaisella on oltava asianmukaiset asiakirjat, jotta oikeusapua voidaan antaa.</w:t>
      </w:r>
    </w:p>
    <w:p>
      <w:r>
        <w:rPr>
          <w:b/>
        </w:rPr>
        <w:t xml:space="preserve">Esimerkki 7.1311</w:t>
      </w:r>
    </w:p>
    <w:p>
      <w:r>
        <w:t xml:space="preserve">Lausunto: Täältä alkavat soukit (perinteiset markkinat) ja ensimmäinen makusi vanhasta Jerusalemista, jonka kapeilla, ahtailla kujilla on hämärä valaistus paljailla lampuilla ja jossa vilisee eksoottisesti pukeutuneita ihmisiä monista eri kansallisuuksista.Nimike: entailment.Genre: matkailu.</w:t>
      </w:r>
    </w:p>
    <w:p>
      <w:r>
        <w:rPr>
          <w:b/>
        </w:rPr>
        <w:t xml:space="preserve">Tulos</w:t>
      </w:r>
    </w:p>
    <w:p>
      <w:r>
        <w:t xml:space="preserve">Souqit ovat täynnä eksoottisesti pukeutuneita ihmisiä monista eri kansallisuuksista. </w:t>
      </w:r>
    </w:p>
    <w:p>
      <w:r>
        <w:rPr>
          <w:b/>
        </w:rPr>
        <w:t xml:space="preserve">Esimerkki 7.1312</w:t>
      </w:r>
    </w:p>
    <w:p>
      <w:r>
        <w:t xml:space="preserve">Lausunto: Laji: liuskekivi.</w:t>
      </w:r>
    </w:p>
    <w:p>
      <w:r>
        <w:rPr>
          <w:b/>
        </w:rPr>
        <w:t xml:space="preserve">Tulos</w:t>
      </w:r>
    </w:p>
    <w:p>
      <w:r>
        <w:t xml:space="preserve">Se on väärin.</w:t>
      </w:r>
    </w:p>
    <w:p>
      <w:r>
        <w:rPr>
          <w:b/>
        </w:rPr>
        <w:t xml:space="preserve">Esimerkki 7.1313</w:t>
      </w:r>
    </w:p>
    <w:p>
      <w:r>
        <w:t xml:space="preserve">Lausunto: Drew kuuli Rivasin äänen rohkaisevan ja anovan..... Joukko ratsastavia ja jalkaisin liikkuvia miehiä ohjasi juoksijat alas sinne, missä köysiviiva oli suorana merkkinä maalista. etiketti: neutraali. laji: fiktio.</w:t>
      </w:r>
    </w:p>
    <w:p>
      <w:r>
        <w:rPr>
          <w:b/>
        </w:rPr>
        <w:t xml:space="preserve">Tulos</w:t>
      </w:r>
    </w:p>
    <w:p>
      <w:r>
        <w:t xml:space="preserve">Maalilinjan lähellä oli paljon miehiä, koska he halusivat nähdä, kuka voittaa.</w:t>
      </w:r>
    </w:p>
    <w:p>
      <w:r>
        <w:rPr>
          <w:b/>
        </w:rPr>
        <w:t xml:space="preserve">Esimerkki 7.1314</w:t>
      </w:r>
    </w:p>
    <w:p>
      <w:r>
        <w:t xml:space="preserve">Väite: Joo, kun taas Puerto Rico on aika lähellä.Nimike: ristiriita.Laji: puhelin.</w:t>
      </w:r>
    </w:p>
    <w:p>
      <w:r>
        <w:rPr>
          <w:b/>
        </w:rPr>
        <w:t xml:space="preserve">Tulos</w:t>
      </w:r>
    </w:p>
    <w:p>
      <w:r>
        <w:t xml:space="preserve">En tiedä, missä Puerto Rico on.</w:t>
      </w:r>
    </w:p>
    <w:p>
      <w:r>
        <w:rPr>
          <w:b/>
        </w:rPr>
        <w:t xml:space="preserve">Esimerkki 7.1315</w:t>
      </w:r>
    </w:p>
    <w:p>
      <w:r>
        <w:t xml:space="preserve">Väite: No nautin siitä Jay kiitos hei heiLabel: ristiriita.Genre: puhelin.</w:t>
      </w:r>
    </w:p>
    <w:p>
      <w:r>
        <w:rPr>
          <w:b/>
        </w:rPr>
        <w:t xml:space="preserve">Tulos</w:t>
      </w:r>
    </w:p>
    <w:p>
      <w:r>
        <w:t xml:space="preserve">En halua puhua kanssasi, Jay. </w:t>
      </w:r>
    </w:p>
    <w:p>
      <w:r>
        <w:rPr>
          <w:b/>
        </w:rPr>
        <w:t xml:space="preserve">Esimerkki 7.1316</w:t>
      </w:r>
    </w:p>
    <w:p>
      <w:r>
        <w:t xml:space="preserve">Lausunto: Label: entailment.Genre: government.</w:t>
      </w:r>
    </w:p>
    <w:p>
      <w:r>
        <w:rPr>
          <w:b/>
        </w:rPr>
        <w:t xml:space="preserve">Tulos</w:t>
      </w:r>
    </w:p>
    <w:p>
      <w:r>
        <w:t xml:space="preserve">Emme ole vielä varmoja.</w:t>
      </w:r>
    </w:p>
    <w:p>
      <w:r>
        <w:rPr>
          <w:b/>
        </w:rPr>
        <w:t xml:space="preserve">Esimerkki 7.1317</w:t>
      </w:r>
    </w:p>
    <w:p>
      <w:r>
        <w:t xml:space="preserve">Väite: Okei, olemme olleet tarpeeksi kauan päälläLabel: neutraali.Genre: puhelin.</w:t>
      </w:r>
    </w:p>
    <w:p>
      <w:r>
        <w:rPr>
          <w:b/>
        </w:rPr>
        <w:t xml:space="preserve">Tulos</w:t>
      </w:r>
    </w:p>
    <w:p>
      <w:r>
        <w:t xml:space="preserve">Minulla on kiireinen päivä, joten lopetan puhelun.</w:t>
      </w:r>
    </w:p>
    <w:p>
      <w:r>
        <w:rPr>
          <w:b/>
        </w:rPr>
        <w:t xml:space="preserve">Esimerkki 7.1318</w:t>
      </w:r>
    </w:p>
    <w:p>
      <w:r>
        <w:t xml:space="preserve">Lausunto: Laji: valtio.</w:t>
      </w:r>
    </w:p>
    <w:p>
      <w:r>
        <w:rPr>
          <w:b/>
        </w:rPr>
        <w:t xml:space="preserve">Tulos</w:t>
      </w:r>
    </w:p>
    <w:p>
      <w:r>
        <w:t xml:space="preserve">Piirakkakaavio osoittaa vuosien 1980 ja 2006 väliset suuntaukset. </w:t>
      </w:r>
    </w:p>
    <w:p>
      <w:r>
        <w:rPr>
          <w:b/>
        </w:rPr>
        <w:t xml:space="preserve">Esimerkki 7.1319</w:t>
      </w:r>
    </w:p>
    <w:p>
      <w:r>
        <w:t xml:space="preserve">Lausunto: Label: entailment.Genre: matkailu.</w:t>
      </w:r>
    </w:p>
    <w:p>
      <w:r>
        <w:rPr>
          <w:b/>
        </w:rPr>
        <w:t xml:space="preserve">Tulos</w:t>
      </w:r>
    </w:p>
    <w:p>
      <w:r>
        <w:t xml:space="preserve">Molempien pyhäkköjen uskotaan olevan suunniteltu esihistoriallisista varastoista.</w:t>
      </w:r>
    </w:p>
    <w:p>
      <w:r>
        <w:rPr>
          <w:b/>
        </w:rPr>
        <w:t xml:space="preserve">Esimerkki 7.1320</w:t>
      </w:r>
    </w:p>
    <w:p>
      <w:r>
        <w:t xml:space="preserve">Lausunto:  Merkintä: ristiriita.Genre: fiktio.</w:t>
      </w:r>
    </w:p>
    <w:p>
      <w:r>
        <w:rPr>
          <w:b/>
        </w:rPr>
        <w:t xml:space="preserve">Tulos</w:t>
      </w:r>
    </w:p>
    <w:p>
      <w:r>
        <w:t xml:space="preserve">Gabriel katsoi kirjaansa.</w:t>
      </w:r>
    </w:p>
    <w:p>
      <w:r>
        <w:rPr>
          <w:b/>
        </w:rPr>
        <w:t xml:space="preserve">Esimerkki 7.1321</w:t>
      </w:r>
    </w:p>
    <w:p>
      <w:r>
        <w:t xml:space="preserve">Väite: kyllä se tulee pitkäksi jonkin ajan kuluttuaLabel: neutraali.Genre: puhelin.</w:t>
      </w:r>
    </w:p>
    <w:p>
      <w:r>
        <w:rPr>
          <w:b/>
        </w:rPr>
        <w:t xml:space="preserve">Tulos</w:t>
      </w:r>
    </w:p>
    <w:p>
      <w:r>
        <w:t xml:space="preserve">Sillä pääsee hyvin pitkälle, koska sen kulutus on hyvä.</w:t>
      </w:r>
    </w:p>
    <w:p>
      <w:r>
        <w:rPr>
          <w:b/>
        </w:rPr>
        <w:t xml:space="preserve">Esimerkki 7.1322</w:t>
      </w:r>
    </w:p>
    <w:p>
      <w:r>
        <w:t xml:space="preserve">Lausunto: Conestoga, Pennsylvanian oikeudellisten palvelujen keskuksen pyrkimysLabel: entailment.Genre: hallitus.</w:t>
      </w:r>
    </w:p>
    <w:p>
      <w:r>
        <w:rPr>
          <w:b/>
        </w:rPr>
        <w:t xml:space="preserve">Tulos</w:t>
      </w:r>
    </w:p>
    <w:p>
      <w:r>
        <w:t xml:space="preserve">Oikeudellinen palvelukeskus sijaitsi Pennsylvaniassa.</w:t>
      </w:r>
    </w:p>
    <w:p>
      <w:r>
        <w:rPr>
          <w:b/>
        </w:rPr>
        <w:t xml:space="preserve">Esimerkki 7.1323</w:t>
      </w:r>
    </w:p>
    <w:p>
      <w:r>
        <w:t xml:space="preserve">Väite: minun ikäiseni, jos olisi joukko opiskelijanuoria tulossa illanistujaisiin, ei, en minä, he kuorisivat omia, tiedättehän, meillä olisi vain rapuja ja olutta tai jotain, mutta jos se olisi virallisempaa, kuten jos olisin, tiedättehän, työympäristössä, niin luultavasti kuorisinLabel: entailment.Genre: puhelin.</w:t>
      </w:r>
    </w:p>
    <w:p>
      <w:r>
        <w:rPr>
          <w:b/>
        </w:rPr>
        <w:t xml:space="preserve">Tulos</w:t>
      </w:r>
    </w:p>
    <w:p>
      <w:r>
        <w:t xml:space="preserve">Ravut ja olut on loistava illalliskutsu opiskelijoille.</w:t>
      </w:r>
    </w:p>
    <w:p>
      <w:r>
        <w:rPr>
          <w:b/>
        </w:rPr>
        <w:t xml:space="preserve">Esimerkki 7.1324</w:t>
      </w:r>
    </w:p>
    <w:p>
      <w:r>
        <w:t xml:space="preserve">Lausunto: Laji: fiktio.</w:t>
      </w:r>
    </w:p>
    <w:p>
      <w:r>
        <w:rPr>
          <w:b/>
        </w:rPr>
        <w:t xml:space="preserve">Tulos</w:t>
      </w:r>
    </w:p>
    <w:p>
      <w:r>
        <w:t xml:space="preserve">He haluavat löytää myös Jane Finnin.  </w:t>
      </w:r>
    </w:p>
    <w:p>
      <w:r>
        <w:rPr>
          <w:b/>
        </w:rPr>
        <w:t xml:space="preserve">Esimerkki 7.1325</w:t>
      </w:r>
    </w:p>
    <w:p>
      <w:r>
        <w:t xml:space="preserve">Lausunto: Label: contradiction.Genre: government.</w:t>
      </w:r>
    </w:p>
    <w:p>
      <w:r>
        <w:rPr>
          <w:b/>
        </w:rPr>
        <w:t xml:space="preserve">Tulos</w:t>
      </w:r>
    </w:p>
    <w:p>
      <w:r>
        <w:t xml:space="preserve">Kriittisestä suunnittelun tarkistuksesta huolimatta F-22-ohjelma todettiin täydelliseksi, ja se valmistui aikataulussaan huomattavasti alle arvioitujen kustannusten.</w:t>
      </w:r>
    </w:p>
    <w:p>
      <w:r>
        <w:rPr>
          <w:b/>
        </w:rPr>
        <w:t xml:space="preserve">Esimerkki 7.1326</w:t>
      </w:r>
    </w:p>
    <w:p>
      <w:r>
        <w:t xml:space="preserve">Lausunto: Laji: Matkailu: Camara de Lobosin jälkeen rannikkotie nousee noin 10 kilometrin (6 mailin) matkan ja kulkee läpi eteläisen Madeiran rikkaimman maatalousmaan, joka on kuuluisa korkealaatuisista viinirypäleistään.</w:t>
      </w:r>
    </w:p>
    <w:p>
      <w:r>
        <w:rPr>
          <w:b/>
        </w:rPr>
        <w:t xml:space="preserve">Tulos</w:t>
      </w:r>
    </w:p>
    <w:p>
      <w:r>
        <w:t xml:space="preserve">Rannikkotie nousee 6 mailia Camara de Lobosin jälkeen.</w:t>
      </w:r>
    </w:p>
    <w:p>
      <w:r>
        <w:rPr>
          <w:b/>
        </w:rPr>
        <w:t xml:space="preserve">Esimerkki 7.1327</w:t>
      </w:r>
    </w:p>
    <w:p>
      <w:r>
        <w:t xml:space="preserve">Lausunto: Laji: fiktio.</w:t>
      </w:r>
    </w:p>
    <w:p>
      <w:r>
        <w:rPr>
          <w:b/>
        </w:rPr>
        <w:t xml:space="preserve">Tulos</w:t>
      </w:r>
    </w:p>
    <w:p>
      <w:r>
        <w:t xml:space="preserve">Hän nyökkäsi tyytyväisenä.</w:t>
      </w:r>
    </w:p>
    <w:p>
      <w:r>
        <w:rPr>
          <w:b/>
        </w:rPr>
        <w:t xml:space="preserve">Esimerkki 7.1328</w:t>
      </w:r>
    </w:p>
    <w:p>
      <w:r>
        <w:t xml:space="preserve">Väite: Minulla oli nurmikkopalvelu, joka hoiti pihani todella kuumina kesäkuukausina, kunnes jäin eläkkeelle, mutta nyt olen menettänyt tekosyyn siihen, joten minun on viimeiset pari vuotta hoidettava se itse.Nimike: neutraali.Laji: puhelin.</w:t>
      </w:r>
    </w:p>
    <w:p>
      <w:r>
        <w:rPr>
          <w:b/>
        </w:rPr>
        <w:t xml:space="preserve">Tulos</w:t>
      </w:r>
    </w:p>
    <w:p>
      <w:r>
        <w:t xml:space="preserve">Kaipaan nurmikkopalvelua, joka hoiti pihani.</w:t>
      </w:r>
    </w:p>
    <w:p>
      <w:r>
        <w:rPr>
          <w:b/>
        </w:rPr>
        <w:t xml:space="preserve">Esimerkki 7.1329</w:t>
      </w:r>
    </w:p>
    <w:p>
      <w:r>
        <w:t xml:space="preserve">Lausunto: Laji: hallitus.</w:t>
      </w:r>
    </w:p>
    <w:p>
      <w:r>
        <w:rPr>
          <w:b/>
        </w:rPr>
        <w:t xml:space="preserve">Tulos</w:t>
      </w:r>
    </w:p>
    <w:p>
      <w:r>
        <w:t xml:space="preserve">Tämä on hauskaa minulle.</w:t>
      </w:r>
    </w:p>
    <w:p>
      <w:r>
        <w:rPr>
          <w:b/>
        </w:rPr>
        <w:t xml:space="preserve">Esimerkki 7.1330</w:t>
      </w:r>
    </w:p>
    <w:p>
      <w:r>
        <w:t xml:space="preserve">Väite: toivot, että tekisit maksat sen vuokralla oh well that's the ideal thingLabel: neutraali.Genre: puhelin.</w:t>
      </w:r>
    </w:p>
    <w:p>
      <w:r>
        <w:rPr>
          <w:b/>
        </w:rPr>
        <w:t xml:space="preserve">Tulos</w:t>
      </w:r>
    </w:p>
    <w:p>
      <w:r>
        <w:t xml:space="preserve">Vuokran maksaminen on ok, mutta se voi olla rankkaa.</w:t>
      </w:r>
    </w:p>
    <w:p>
      <w:r>
        <w:rPr>
          <w:b/>
        </w:rPr>
        <w:t xml:space="preserve">Esimerkki 7.1331</w:t>
      </w:r>
    </w:p>
    <w:p>
      <w:r>
        <w:t xml:space="preserve">Lausunto: Laji: fiktio.</w:t>
      </w:r>
    </w:p>
    <w:p>
      <w:r>
        <w:rPr>
          <w:b/>
        </w:rPr>
        <w:t xml:space="preserve">Tulos</w:t>
      </w:r>
    </w:p>
    <w:p>
      <w:r>
        <w:t xml:space="preserve">Lincoln vilkaisi ylöspäin.</w:t>
      </w:r>
    </w:p>
    <w:p>
      <w:r>
        <w:rPr>
          <w:b/>
        </w:rPr>
        <w:t xml:space="preserve">Esimerkki 7.1332</w:t>
      </w:r>
    </w:p>
    <w:p>
      <w:r>
        <w:t xml:space="preserve">Lausunto: Nimike: entailment.Genre: matkailu.</w:t>
      </w:r>
    </w:p>
    <w:p>
      <w:r>
        <w:rPr>
          <w:b/>
        </w:rPr>
        <w:t xml:space="preserve">Tulos</w:t>
      </w:r>
    </w:p>
    <w:p>
      <w:r>
        <w:t xml:space="preserve">Israelissa oli joukko heimopäälliköitä, jotka äänestivät heidän ensimmäisestä kuninkaastaan Saulista.</w:t>
      </w:r>
    </w:p>
    <w:p>
      <w:r>
        <w:rPr>
          <w:b/>
        </w:rPr>
        <w:t xml:space="preserve">Esimerkki 7.1333</w:t>
      </w:r>
    </w:p>
    <w:p>
      <w:r>
        <w:t xml:space="preserve">Lausunto: Laji: fiktio.</w:t>
      </w:r>
    </w:p>
    <w:p>
      <w:r>
        <w:rPr>
          <w:b/>
        </w:rPr>
        <w:t xml:space="preserve">Tulos</w:t>
      </w:r>
    </w:p>
    <w:p>
      <w:r>
        <w:t xml:space="preserve">Kirvesmies nousi, vihreä tuli heijastui hänen tummista silmistään.</w:t>
      </w:r>
    </w:p>
    <w:p>
      <w:r>
        <w:rPr>
          <w:b/>
        </w:rPr>
        <w:t xml:space="preserve">Esimerkki 7.1334</w:t>
      </w:r>
    </w:p>
    <w:p>
      <w:r>
        <w:t xml:space="preserve">Lausunto: Label: Neutral.Genre: Slate.</w:t>
      </w:r>
    </w:p>
    <w:p>
      <w:r>
        <w:rPr>
          <w:b/>
        </w:rPr>
        <w:t xml:space="preserve">Tulos</w:t>
      </w:r>
    </w:p>
    <w:p>
      <w:r>
        <w:t xml:space="preserve">Nebish on aliarvostettu.</w:t>
      </w:r>
    </w:p>
    <w:p>
      <w:r>
        <w:rPr>
          <w:b/>
        </w:rPr>
        <w:t xml:space="preserve">Esimerkki 7.1335</w:t>
      </w:r>
    </w:p>
    <w:p>
      <w:r>
        <w:t xml:space="preserve">Väite: (Nyrkkisääntö on, että ne ovat arvokkaita vain, jos yritys menestyy ja se ostetaan tai listautuu pörssiin.)Nimike: ristiriita.Laji: liuskekivi.</w:t>
      </w:r>
    </w:p>
    <w:p>
      <w:r>
        <w:rPr>
          <w:b/>
        </w:rPr>
        <w:t xml:space="preserve">Tulos</w:t>
      </w:r>
    </w:p>
    <w:p>
      <w:r>
        <w:t xml:space="preserve">On olemassa yksi sääntö: yritykset ovat arvottomia, elleivät ne kohtele työntekijöitään oikeudenmukaisesti.</w:t>
      </w:r>
    </w:p>
    <w:p>
      <w:r>
        <w:rPr>
          <w:b/>
        </w:rPr>
        <w:t xml:space="preserve">Esimerkki 7.1336</w:t>
      </w:r>
    </w:p>
    <w:p>
      <w:r>
        <w:t xml:space="preserve">Lausunto: Laji: fiktio." Laji: fiktio.</w:t>
      </w:r>
    </w:p>
    <w:p>
      <w:r>
        <w:rPr>
          <w:b/>
        </w:rPr>
        <w:t xml:space="preserve">Tulos</w:t>
      </w:r>
    </w:p>
    <w:p>
      <w:r>
        <w:t xml:space="preserve">He varastivat rahamme, kun he hyökkäsivät kimppuumme. </w:t>
      </w:r>
    </w:p>
    <w:p>
      <w:r>
        <w:rPr>
          <w:b/>
        </w:rPr>
        <w:t xml:space="preserve">Esimerkki 7.1337</w:t>
      </w:r>
    </w:p>
    <w:p>
      <w:r>
        <w:t xml:space="preserve">Lausunto: Label: neutraali.Genre: liuskekivi.</w:t>
      </w:r>
    </w:p>
    <w:p>
      <w:r>
        <w:rPr>
          <w:b/>
        </w:rPr>
        <w:t xml:space="preserve">Tulos</w:t>
      </w:r>
    </w:p>
    <w:p>
      <w:r>
        <w:t xml:space="preserve">Buffalo Billsin joukkueen kassaa tukevat monet amerikkalaiset ruokapaikat. </w:t>
      </w:r>
    </w:p>
    <w:p>
      <w:r>
        <w:rPr>
          <w:b/>
        </w:rPr>
        <w:t xml:space="preserve">Esimerkki 7.1338</w:t>
      </w:r>
    </w:p>
    <w:p>
      <w:r>
        <w:t xml:space="preserve">Lausunto: Nimike: ristiriita.Laji: matkailu.</w:t>
      </w:r>
    </w:p>
    <w:p>
      <w:r>
        <w:rPr>
          <w:b/>
        </w:rPr>
        <w:t xml:space="preserve">Tulos</w:t>
      </w:r>
    </w:p>
    <w:p>
      <w:r>
        <w:t xml:space="preserve">Haudat kuuluvat orjaryhmälle.</w:t>
      </w:r>
    </w:p>
    <w:p>
      <w:r>
        <w:rPr>
          <w:b/>
        </w:rPr>
        <w:t xml:space="preserve">Esimerkki 7.1339</w:t>
      </w:r>
    </w:p>
    <w:p>
      <w:r>
        <w:t xml:space="preserve">Lausunto: oi se ei ollut ihan ok i i sain i kuulin niinku ristiriitaisia arvosteluja um siitä me näimmeLabel: ristiriita.Genre: puhelin.</w:t>
      </w:r>
    </w:p>
    <w:p>
      <w:r>
        <w:rPr>
          <w:b/>
        </w:rPr>
        <w:t xml:space="preserve">Tulos</w:t>
      </w:r>
    </w:p>
    <w:p>
      <w:r>
        <w:t xml:space="preserve">Se oli mahtava, ja se sai mahtavat arvostelut. </w:t>
      </w:r>
    </w:p>
    <w:p>
      <w:r>
        <w:rPr>
          <w:b/>
        </w:rPr>
        <w:t xml:space="preserve">Esimerkki 7.1340</w:t>
      </w:r>
    </w:p>
    <w:p>
      <w:r>
        <w:t xml:space="preserve">Lausunto: Nimike: ristiriita.Genre: fiktio.</w:t>
      </w:r>
    </w:p>
    <w:p>
      <w:r>
        <w:rPr>
          <w:b/>
        </w:rPr>
        <w:t xml:space="preserve">Tulos</w:t>
      </w:r>
    </w:p>
    <w:p>
      <w:r>
        <w:t xml:space="preserve">He eivät välittäneet hänestä. </w:t>
      </w:r>
    </w:p>
    <w:p>
      <w:r>
        <w:rPr>
          <w:b/>
        </w:rPr>
        <w:t xml:space="preserve">Esimerkki 7.1341</w:t>
      </w:r>
    </w:p>
    <w:p>
      <w:r>
        <w:t xml:space="preserve">Lausunto: Label: contradiction.Genre: travel.</w:t>
      </w:r>
    </w:p>
    <w:p>
      <w:r>
        <w:rPr>
          <w:b/>
        </w:rPr>
        <w:t xml:space="preserve">Tulos</w:t>
      </w:r>
    </w:p>
    <w:p>
      <w:r>
        <w:t xml:space="preserve">Rivitalo oli esillä Pariisin näyttelyssä vuonna 1989. </w:t>
      </w:r>
    </w:p>
    <w:p>
      <w:r>
        <w:rPr>
          <w:b/>
        </w:rPr>
        <w:t xml:space="preserve">Esimerkki 7.1342</w:t>
      </w:r>
    </w:p>
    <w:p>
      <w:r>
        <w:t xml:space="preserve">Lausunto: Nimike: ristiriita.Genre: fiktio.</w:t>
      </w:r>
    </w:p>
    <w:p>
      <w:r>
        <w:rPr>
          <w:b/>
        </w:rPr>
        <w:t xml:space="preserve">Tulos</w:t>
      </w:r>
    </w:p>
    <w:p>
      <w:r>
        <w:t xml:space="preserve">Se näytti olevan tyytyväinen taivaankappaleen täydelliseen painoon.</w:t>
      </w:r>
    </w:p>
    <w:p>
      <w:r>
        <w:rPr>
          <w:b/>
        </w:rPr>
        <w:t xml:space="preserve">Esimerkki 7.1343</w:t>
      </w:r>
    </w:p>
    <w:p>
      <w:r>
        <w:t xml:space="preserve">Lausunto: Lohkoille A, B ja C ei ole järjestetty huutokauppaa lohkoille D, E ja F. Nimike: neutraali.</w:t>
      </w:r>
    </w:p>
    <w:p>
      <w:r>
        <w:rPr>
          <w:b/>
        </w:rPr>
        <w:t xml:space="preserve">Tulos</w:t>
      </w:r>
    </w:p>
    <w:p>
      <w:r>
        <w:t xml:space="preserve">PCS-lisenssit maksaisivat kuluttajalle 25 dollaria kuukaudessa.</w:t>
      </w:r>
    </w:p>
    <w:p>
      <w:r>
        <w:rPr>
          <w:b/>
        </w:rPr>
        <w:t xml:space="preserve">Esimerkki 7.1344</w:t>
      </w:r>
    </w:p>
    <w:p>
      <w:r>
        <w:t xml:space="preserve">Lausunto: Label: entailment.Genre: slate.</w:t>
      </w:r>
    </w:p>
    <w:p>
      <w:r>
        <w:rPr>
          <w:b/>
        </w:rPr>
        <w:t xml:space="preserve">Tulos</w:t>
      </w:r>
    </w:p>
    <w:p>
      <w:r>
        <w:t xml:space="preserve">Murhaajille kannustimilla on väliä.</w:t>
      </w:r>
    </w:p>
    <w:p>
      <w:r>
        <w:rPr>
          <w:b/>
        </w:rPr>
        <w:t xml:space="preserve">Esimerkki 7.1345</w:t>
      </w:r>
    </w:p>
    <w:p>
      <w:r>
        <w:t xml:space="preserve">Lausunto: Levymerkki: neutraali.Laji: liuskekivi.</w:t>
      </w:r>
    </w:p>
    <w:p>
      <w:r>
        <w:rPr>
          <w:b/>
        </w:rPr>
        <w:t xml:space="preserve">Tulos</w:t>
      </w:r>
    </w:p>
    <w:p>
      <w:r>
        <w:t xml:space="preserve">Marlin on erittäin hyvä lääkäri.</w:t>
      </w:r>
    </w:p>
    <w:p>
      <w:r>
        <w:rPr>
          <w:b/>
        </w:rPr>
        <w:t xml:space="preserve">Esimerkki 7.1346</w:t>
      </w:r>
    </w:p>
    <w:p>
      <w:r>
        <w:t xml:space="preserve">Lausunto: Nimike: ristiriita.Genre: fiktio.</w:t>
      </w:r>
    </w:p>
    <w:p>
      <w:r>
        <w:rPr>
          <w:b/>
        </w:rPr>
        <w:t xml:space="preserve">Tulos</w:t>
      </w:r>
    </w:p>
    <w:p>
      <w:r>
        <w:t xml:space="preserve">Merkit hämmentivät maksumiestä.</w:t>
      </w:r>
    </w:p>
    <w:p>
      <w:r>
        <w:rPr>
          <w:b/>
        </w:rPr>
        <w:t xml:space="preserve">Esimerkki 7.1347</w:t>
      </w:r>
    </w:p>
    <w:p>
      <w:r>
        <w:t xml:space="preserve">Lausunto: Label: contradiction.Genre: Government.[17] Joidenkin tarkkailijoiden mukaan Yhdysvaltain talous on siirtynyt uudelle, nopeamman talouskasvun aikakaudelle, ja on mahdollista, että tuleva kasvu voi olla jopa voimakkaampaa kuin CBO:n talouden perusennusteissa oletetaan.</w:t>
      </w:r>
    </w:p>
    <w:p>
      <w:r>
        <w:rPr>
          <w:b/>
        </w:rPr>
        <w:t xml:space="preserve">Tulos</w:t>
      </w:r>
    </w:p>
    <w:p>
      <w:r>
        <w:t xml:space="preserve">17 Jotkut tarkkailijat ovat todenneet, että Yhdysvaltojen talous on siirtynyt uudelle, vähemmän nopean talouskasvun aikakaudelle, ja on mahdollista, että tuleva kasvu on jopa vähäisempää kuin CBO:n perusennusteissa oletetaan.</w:t>
      </w:r>
    </w:p>
    <w:p>
      <w:r>
        <w:rPr>
          <w:b/>
        </w:rPr>
        <w:t xml:space="preserve">Esimerkki 7.1348</w:t>
      </w:r>
    </w:p>
    <w:p>
      <w:r>
        <w:t xml:space="preserve">Lausunto: Laguunin pohjaan 8 metrin syvyyteen lyötyjen massiivisten mäntypuupilareiden varassa seisovat niiden merenkestävät kalkkikiviperustukset.</w:t>
      </w:r>
    </w:p>
    <w:p>
      <w:r>
        <w:rPr>
          <w:b/>
        </w:rPr>
        <w:t xml:space="preserve">Tulos</w:t>
      </w:r>
    </w:p>
    <w:p>
      <w:r>
        <w:t xml:space="preserve">Perusta luotiin betonilla.</w:t>
      </w:r>
    </w:p>
    <w:p>
      <w:r>
        <w:rPr>
          <w:b/>
        </w:rPr>
        <w:t xml:space="preserve">Esimerkki 7.1349</w:t>
      </w:r>
    </w:p>
    <w:p>
      <w:r>
        <w:t xml:space="preserve">Väite: vau tietysti on tosi helppo hoitaa ensimmäinen, kun olet selässäsiLaji: neutraali.Laji: puhelin.</w:t>
      </w:r>
    </w:p>
    <w:p>
      <w:r>
        <w:rPr>
          <w:b/>
        </w:rPr>
        <w:t xml:space="preserve">Tulos</w:t>
      </w:r>
    </w:p>
    <w:p>
      <w:r>
        <w:t xml:space="preserve">Kun olet selässäsi, on helpompi huolehtia kaikista niistä.</w:t>
      </w:r>
    </w:p>
    <w:p>
      <w:r>
        <w:rPr>
          <w:b/>
        </w:rPr>
        <w:t xml:space="preserve">Esimerkki 7.1350</w:t>
      </w:r>
    </w:p>
    <w:p>
      <w:r>
        <w:t xml:space="preserve">Lausunto: Label: entailment.Genre: slate.</w:t>
      </w:r>
    </w:p>
    <w:p>
      <w:r>
        <w:rPr>
          <w:b/>
        </w:rPr>
        <w:t xml:space="preserve">Tulos</w:t>
      </w:r>
    </w:p>
    <w:p>
      <w:r>
        <w:t xml:space="preserve">Eleen katsottiin olevan merkityksetön ja pelkkä tekosyy.</w:t>
      </w:r>
    </w:p>
    <w:p>
      <w:r>
        <w:rPr>
          <w:b/>
        </w:rPr>
        <w:t xml:space="preserve">Esimerkki 7.1351</w:t>
      </w:r>
    </w:p>
    <w:p>
      <w:r>
        <w:t xml:space="preserve">Lausunto: Nimike: ristiriita.Genre: matkailu.</w:t>
      </w:r>
    </w:p>
    <w:p>
      <w:r>
        <w:rPr>
          <w:b/>
        </w:rPr>
        <w:t xml:space="preserve">Tulos</w:t>
      </w:r>
    </w:p>
    <w:p>
      <w:r>
        <w:t xml:space="preserve">Newcastle-upon-Tynen pohjoispuolella ei ole polkua.</w:t>
      </w:r>
    </w:p>
    <w:p>
      <w:r>
        <w:rPr>
          <w:b/>
        </w:rPr>
        <w:t xml:space="preserve">Esimerkki 7.1352</w:t>
      </w:r>
    </w:p>
    <w:p>
      <w:r>
        <w:t xml:space="preserve">Lausunto: Label: entailment.Genre: slate.</w:t>
      </w:r>
    </w:p>
    <w:p>
      <w:r>
        <w:rPr>
          <w:b/>
        </w:rPr>
        <w:t xml:space="preserve">Tulos</w:t>
      </w:r>
    </w:p>
    <w:p>
      <w:r>
        <w:t xml:space="preserve">Sen olisi tarjottava ainoastaan arvoseteleitä.</w:t>
      </w:r>
    </w:p>
    <w:p>
      <w:r>
        <w:rPr>
          <w:b/>
        </w:rPr>
        <w:t xml:space="preserve">Esimerkki 7.1353</w:t>
      </w:r>
    </w:p>
    <w:p>
      <w:r>
        <w:t xml:space="preserve">Väite: me suunnittelin ja rakensin oman kotini noin kaksitoista vuotta sittenLähde: ristiriita.Laji: puhelin.</w:t>
      </w:r>
    </w:p>
    <w:p>
      <w:r>
        <w:rPr>
          <w:b/>
        </w:rPr>
        <w:t xml:space="preserve">Tulos</w:t>
      </w:r>
    </w:p>
    <w:p>
      <w:r>
        <w:t xml:space="preserve">Palkkasin arkkitehdin tekemään kaiken, kun rakennutin taloni.</w:t>
      </w:r>
    </w:p>
    <w:p>
      <w:r>
        <w:rPr>
          <w:b/>
        </w:rPr>
        <w:t xml:space="preserve">Esimerkki 7.1354</w:t>
      </w:r>
    </w:p>
    <w:p>
      <w:r>
        <w:t xml:space="preserve">Lausunto: Label: entailment.Genre: government.</w:t>
      </w:r>
    </w:p>
    <w:p>
      <w:r>
        <w:rPr>
          <w:b/>
        </w:rPr>
        <w:t xml:space="preserve">Tulos</w:t>
      </w:r>
    </w:p>
    <w:p>
      <w:r>
        <w:t xml:space="preserve">Haluaisin kiittää teitä siitä, että saan olla täällä.</w:t>
      </w:r>
    </w:p>
    <w:p>
      <w:r>
        <w:rPr>
          <w:b/>
        </w:rPr>
        <w:t xml:space="preserve">Esimerkki 7.1355</w:t>
      </w:r>
    </w:p>
    <w:p>
      <w:r>
        <w:t xml:space="preserve">Lausunto: Tähän mennessä Yhdysvalloissa on rakennettu noin 94 GWe pesurikapasiteettia hiilivoimaloihin.Merkintä: neutraali.Laji: hallitus.</w:t>
      </w:r>
    </w:p>
    <w:p>
      <w:r>
        <w:rPr>
          <w:b/>
        </w:rPr>
        <w:t xml:space="preserve">Tulos</w:t>
      </w:r>
    </w:p>
    <w:p>
      <w:r>
        <w:t xml:space="preserve">Länsi-Virginiassa sijaitseviin voimalaitoksiin on rakennettu lähes 100 GWe pesurikapasiteettia.</w:t>
      </w:r>
    </w:p>
    <w:p>
      <w:r>
        <w:rPr>
          <w:b/>
        </w:rPr>
        <w:t xml:space="preserve">Esimerkki 7.1356</w:t>
      </w:r>
    </w:p>
    <w:p>
      <w:r>
        <w:t xml:space="preserve">Lausunto: puhua toimittajille ja kaikkea muuta ja miltä tuntuu saada hänet pois koukusta ja sitä ja tätä ja tätä ja hän meni sinne tietäen, että nainen oli todella syyllinen, joten se on hauska sarja, joten se on hauska ohjelma, ja pidän komedioista, kuten myös uhLabel: ristiriita.Genre: puhelin.</w:t>
      </w:r>
    </w:p>
    <w:p>
      <w:r>
        <w:rPr>
          <w:b/>
        </w:rPr>
        <w:t xml:space="preserve">Tulos</w:t>
      </w:r>
    </w:p>
    <w:p>
      <w:r>
        <w:t xml:space="preserve">Pidän komedioista, joten en voinut katsoa sitä, koska se ei ole hauska sarja.</w:t>
      </w:r>
    </w:p>
    <w:p>
      <w:r>
        <w:rPr>
          <w:b/>
        </w:rPr>
        <w:t xml:space="preserve">Esimerkki 7.1357</w:t>
      </w:r>
    </w:p>
    <w:p>
      <w:r>
        <w:t xml:space="preserve">Lausunto: Levymerkki: contradiction.Genre: slate.</w:t>
      </w:r>
    </w:p>
    <w:p>
      <w:r>
        <w:rPr>
          <w:b/>
        </w:rPr>
        <w:t xml:space="preserve">Tulos</w:t>
      </w:r>
    </w:p>
    <w:p>
      <w:r>
        <w:t xml:space="preserve">Jazzbändi soitti migreeniä aiheuttavaa jamaikalaista musiikkia. </w:t>
      </w:r>
    </w:p>
    <w:p>
      <w:r>
        <w:rPr>
          <w:b/>
        </w:rPr>
        <w:t xml:space="preserve">Esimerkki 7.1358</w:t>
      </w:r>
    </w:p>
    <w:p>
      <w:r>
        <w:t xml:space="preserve">Lausunto: Laji: Matkailu: Se joutui ottomaanien haltuun vuonna 1523, ja sen eri rakennuksissa on nykyään hieno antiikkikokoelma, mukaan lukien kiehtova vedenalaisen arkeologian museo.</w:t>
      </w:r>
    </w:p>
    <w:p>
      <w:r>
        <w:rPr>
          <w:b/>
        </w:rPr>
        <w:t xml:space="preserve">Tulos</w:t>
      </w:r>
    </w:p>
    <w:p>
      <w:r>
        <w:t xml:space="preserve">Ottomaanit olivat rauhanomaisia hallitseville kaupungeilleen ja valtioilleen.</w:t>
      </w:r>
    </w:p>
    <w:p>
      <w:r>
        <w:rPr>
          <w:b/>
        </w:rPr>
        <w:t xml:space="preserve">Esimerkki 7.1359</w:t>
      </w:r>
    </w:p>
    <w:p>
      <w:r>
        <w:t xml:space="preserve">Lausunto: Label: contradiction.Genre: government.</w:t>
      </w:r>
    </w:p>
    <w:p>
      <w:r>
        <w:rPr>
          <w:b/>
        </w:rPr>
        <w:t xml:space="preserve">Tulos</w:t>
      </w:r>
    </w:p>
    <w:p>
      <w:r>
        <w:t xml:space="preserve">Tilintarkastajat saattavat edistää vastuullisuutta yrityksissään, mutta he eivät puutu suorituskyvyn maksimointiin.</w:t>
      </w:r>
    </w:p>
    <w:p>
      <w:r>
        <w:rPr>
          <w:b/>
        </w:rPr>
        <w:t xml:space="preserve">Esimerkki 7.1360</w:t>
      </w:r>
    </w:p>
    <w:p>
      <w:r>
        <w:t xml:space="preserve">Lausunto: Lisätietoja: Ota yhteyttä Club Escuela de Equitacion de Mallorca (Tel.: Label: contradiction.Genre: travel.</w:t>
      </w:r>
    </w:p>
    <w:p>
      <w:r>
        <w:rPr>
          <w:b/>
        </w:rPr>
        <w:t xml:space="preserve">Tulos</w:t>
      </w:r>
    </w:p>
    <w:p>
      <w:r>
        <w:t xml:space="preserve">Club Escuela de Equitacion de Mallorca on hyödytön, eikä siihen saa yhteyttä.</w:t>
      </w:r>
    </w:p>
    <w:p>
      <w:r>
        <w:rPr>
          <w:b/>
        </w:rPr>
        <w:t xml:space="preserve">Esimerkki 7.1361</w:t>
      </w:r>
    </w:p>
    <w:p>
      <w:r>
        <w:t xml:space="preserve">Lausunto: Merkintä: neutraali.Laji: matkailu.</w:t>
      </w:r>
    </w:p>
    <w:p>
      <w:r>
        <w:rPr>
          <w:b/>
        </w:rPr>
        <w:t xml:space="preserve">Tulos</w:t>
      </w:r>
    </w:p>
    <w:p>
      <w:r>
        <w:t xml:space="preserve">Dublinia ympäröivät viljelysmaat ja laitumet.</w:t>
      </w:r>
    </w:p>
    <w:p>
      <w:r>
        <w:rPr>
          <w:b/>
        </w:rPr>
        <w:t xml:space="preserve">Esimerkki 7.1362</w:t>
      </w:r>
    </w:p>
    <w:p>
      <w:r>
        <w:t xml:space="preserve">Lausunto: Kirjailija Bastard out of Carolina , joka tunnetaan tunnustuksellisena muistelmakirjailijana par excellence, kirjoittaa jostakin muusta kuin itsestään, ja ansaitsee ristiriitaisia arvosteluja.Nimike: ristiriita.Genre: liuskekivi.</w:t>
      </w:r>
    </w:p>
    <w:p>
      <w:r>
        <w:rPr>
          <w:b/>
        </w:rPr>
        <w:t xml:space="preserve">Tulos</w:t>
      </w:r>
    </w:p>
    <w:p>
      <w:r>
        <w:t xml:space="preserve">Paskiainen Carolinasta -kirjan kirjoittajalla on uusi bestseller, joka kertoo loistavin arvosteluin jostain muusta kuin itsestään.</w:t>
      </w:r>
    </w:p>
    <w:p>
      <w:r>
        <w:rPr>
          <w:b/>
        </w:rPr>
        <w:t xml:space="preserve">Esimerkki 7.1363</w:t>
      </w:r>
    </w:p>
    <w:p>
      <w:r>
        <w:t xml:space="preserve">Lausunto:  Nimike: ristiriita.Genre: fiktio.</w:t>
      </w:r>
    </w:p>
    <w:p>
      <w:r>
        <w:rPr>
          <w:b/>
        </w:rPr>
        <w:t xml:space="preserve">Tulos</w:t>
      </w:r>
    </w:p>
    <w:p>
      <w:r>
        <w:t xml:space="preserve">Celeste huutaa jatkuvasti täysillä. </w:t>
      </w:r>
    </w:p>
    <w:p>
      <w:r>
        <w:rPr>
          <w:b/>
        </w:rPr>
        <w:t xml:space="preserve">Esimerkki 7.1364</w:t>
      </w:r>
    </w:p>
    <w:p>
      <w:r>
        <w:t xml:space="preserve">Lausunto: Fowler? Nimike: ristiriita.Genre: fiktio.</w:t>
      </w:r>
    </w:p>
    <w:p>
      <w:r>
        <w:rPr>
          <w:b/>
        </w:rPr>
        <w:t xml:space="preserve">Tulos</w:t>
      </w:r>
    </w:p>
    <w:p>
      <w:r>
        <w:t xml:space="preserve">Fowler, onko sinulla rintaliivit?</w:t>
      </w:r>
    </w:p>
    <w:p>
      <w:r>
        <w:rPr>
          <w:b/>
        </w:rPr>
        <w:t xml:space="preserve">Esimerkki 7.1365</w:t>
      </w:r>
    </w:p>
    <w:p>
      <w:r>
        <w:t xml:space="preserve">Väite: ja hän on siellä heinäkuun ensimmäiseen päivään asti asentamassa heille jonkinlaisia tietokoneitaLabel: entailment.Genre: puhelin.</w:t>
      </w:r>
    </w:p>
    <w:p>
      <w:r>
        <w:rPr>
          <w:b/>
        </w:rPr>
        <w:t xml:space="preserve">Tulos</w:t>
      </w:r>
    </w:p>
    <w:p>
      <w:r>
        <w:t xml:space="preserve">Hän aikoo jäädä auttamaan heitä heinäkuun ensimmäiseen päivään asti.</w:t>
      </w:r>
    </w:p>
    <w:p>
      <w:r>
        <w:rPr>
          <w:b/>
        </w:rPr>
        <w:t xml:space="preserve">Esimerkki 7.1366</w:t>
      </w:r>
    </w:p>
    <w:p>
      <w:r>
        <w:t xml:space="preserve">Väite: mutta on niin paljon enemmän ihmisiä, joita et edes näe tai joista et edes tiedä.Nimike: entailment.Genre: puhelin.</w:t>
      </w:r>
    </w:p>
    <w:p>
      <w:r>
        <w:rPr>
          <w:b/>
        </w:rPr>
        <w:t xml:space="preserve">Tulos</w:t>
      </w:r>
    </w:p>
    <w:p>
      <w:r>
        <w:t xml:space="preserve">On monia ihmisiä, joista ette ole tietoisia. </w:t>
      </w:r>
    </w:p>
    <w:p>
      <w:r>
        <w:rPr>
          <w:b/>
        </w:rPr>
        <w:t xml:space="preserve">Esimerkki 7.1367</w:t>
      </w:r>
    </w:p>
    <w:p>
      <w:r>
        <w:t xml:space="preserve">Lausunto: Genre: liuskekivi.</w:t>
      </w:r>
    </w:p>
    <w:p>
      <w:r>
        <w:rPr>
          <w:b/>
        </w:rPr>
        <w:t xml:space="preserve">Tulos</w:t>
      </w:r>
    </w:p>
    <w:p>
      <w:r>
        <w:t xml:space="preserve">Miten saat sen valmiiksi seuraavassa viidessä minuutissa?</w:t>
      </w:r>
    </w:p>
    <w:p>
      <w:r>
        <w:rPr>
          <w:b/>
        </w:rPr>
        <w:t xml:space="preserve">Esimerkki 7.1368</w:t>
      </w:r>
    </w:p>
    <w:p>
      <w:r>
        <w:t xml:space="preserve">Väite: joo joo mikään kenkä ei ole tuon hinnan arvoinen uhLabel: entailment.Genre: puhelin.</w:t>
      </w:r>
    </w:p>
    <w:p>
      <w:r>
        <w:rPr>
          <w:b/>
        </w:rPr>
        <w:t xml:space="preserve">Tulos</w:t>
      </w:r>
    </w:p>
    <w:p>
      <w:r>
        <w:t xml:space="preserve">Mikään kenkä ei ole tuon hinnan arvoinen.</w:t>
      </w:r>
    </w:p>
    <w:p>
      <w:r>
        <w:rPr>
          <w:b/>
        </w:rPr>
        <w:t xml:space="preserve">Esimerkki 7.1369</w:t>
      </w:r>
    </w:p>
    <w:p>
      <w:r>
        <w:t xml:space="preserve">Lausunto: Nimike: entailment.Genre: matkailu.</w:t>
      </w:r>
    </w:p>
    <w:p>
      <w:r>
        <w:rPr>
          <w:b/>
        </w:rPr>
        <w:t xml:space="preserve">Tulos</w:t>
      </w:r>
    </w:p>
    <w:p>
      <w:r>
        <w:t xml:space="preserve">Heidän uskontoonsa kuului Shivan pyhä härkä, Nandi.  </w:t>
      </w:r>
    </w:p>
    <w:p>
      <w:r>
        <w:rPr>
          <w:b/>
        </w:rPr>
        <w:t xml:space="preserve">Esimerkki 7.1370</w:t>
      </w:r>
    </w:p>
    <w:p>
      <w:r>
        <w:t xml:space="preserve">Väite: hm time to goLabel: neutraali.Genre: puhelin.</w:t>
      </w:r>
    </w:p>
    <w:p>
      <w:r>
        <w:rPr>
          <w:b/>
        </w:rPr>
        <w:t xml:space="preserve">Tulos</w:t>
      </w:r>
    </w:p>
    <w:p>
      <w:r>
        <w:t xml:space="preserve">Meidän on mentävä. </w:t>
      </w:r>
    </w:p>
    <w:p>
      <w:r>
        <w:rPr>
          <w:b/>
        </w:rPr>
        <w:t xml:space="preserve">Esimerkki 7.1371</w:t>
      </w:r>
    </w:p>
    <w:p>
      <w:r>
        <w:t xml:space="preserve">Lausunto: ACI-järjestelmä koostuu seuraavista komponenteista, kuten kuvan 4-3 yksinkertaistetussa kaaviossa on esitetty: Nimike: neutraali.</w:t>
      </w:r>
    </w:p>
    <w:p>
      <w:r>
        <w:rPr>
          <w:b/>
        </w:rPr>
        <w:t xml:space="preserve">Tulos</w:t>
      </w:r>
    </w:p>
    <w:p>
      <w:r>
        <w:t xml:space="preserve">ACI-järjestelmä on ehdottomasti kehittynein laatuaan, kuten kuvasta 4-3 käy ilmi.</w:t>
      </w:r>
    </w:p>
    <w:p>
      <w:r>
        <w:rPr>
          <w:b/>
        </w:rPr>
        <w:t xml:space="preserve">Esimerkki 7.1372</w:t>
      </w:r>
    </w:p>
    <w:p>
      <w:r>
        <w:t xml:space="preserve">Lausunto: Label: entailment.Genre: government. the Department of Veterans Affairs: Government.</w:t>
      </w:r>
    </w:p>
    <w:p>
      <w:r>
        <w:rPr>
          <w:b/>
        </w:rPr>
        <w:t xml:space="preserve">Tulos</w:t>
      </w:r>
    </w:p>
    <w:p>
      <w:r>
        <w:t xml:space="preserve">VA perusti organisaatioyksikön, jossa työskentelee ammattilaisia.</w:t>
      </w:r>
    </w:p>
    <w:p>
      <w:r>
        <w:rPr>
          <w:b/>
        </w:rPr>
        <w:t xml:space="preserve">Esimerkki 7.1373</w:t>
      </w:r>
    </w:p>
    <w:p>
      <w:r>
        <w:t xml:space="preserve">Lausunto: Label: entailment.Genre: government.</w:t>
      </w:r>
    </w:p>
    <w:p>
      <w:r>
        <w:rPr>
          <w:b/>
        </w:rPr>
        <w:t xml:space="preserve">Tulos</w:t>
      </w:r>
    </w:p>
    <w:p>
      <w:r>
        <w:t xml:space="preserve">Tulos on ohjelman tulosten arviointi.</w:t>
      </w:r>
    </w:p>
    <w:p>
      <w:r>
        <w:rPr>
          <w:b/>
        </w:rPr>
        <w:t xml:space="preserve">Esimerkki 7.1374</w:t>
      </w:r>
    </w:p>
    <w:p>
      <w:r>
        <w:t xml:space="preserve">Lausunto: Label: entailment.Genre: Government.</w:t>
      </w:r>
    </w:p>
    <w:p>
      <w:r>
        <w:rPr>
          <w:b/>
        </w:rPr>
        <w:t xml:space="preserve">Tulos</w:t>
      </w:r>
    </w:p>
    <w:p>
      <w:r>
        <w:t xml:space="preserve">14 päivän kuluttua laimennusvesierässä on tartuntariski.</w:t>
      </w:r>
    </w:p>
    <w:p>
      <w:r>
        <w:rPr>
          <w:b/>
        </w:rPr>
        <w:t xml:space="preserve">Esimerkki 7.1375</w:t>
      </w:r>
    </w:p>
    <w:p>
      <w:r>
        <w:t xml:space="preserve">Lausunto: NHTSA ei ole arvioinut säännön vaikutuksia kansallisen ympäristöpolitiikkalain mukaisesti.Label: contradiction.Genre: government.</w:t>
      </w:r>
    </w:p>
    <w:p>
      <w:r>
        <w:rPr>
          <w:b/>
        </w:rPr>
        <w:t xml:space="preserve">Tulos</w:t>
      </w:r>
    </w:p>
    <w:p>
      <w:r>
        <w:t xml:space="preserve">NHTSA arvioi kaikkien sääntöjen vaikutukset kansallisen ympäristöpolitiikkaa koskevan lain mukaisesti.</w:t>
      </w:r>
    </w:p>
    <w:p>
      <w:r>
        <w:rPr>
          <w:b/>
        </w:rPr>
        <w:t xml:space="preserve">Esimerkki 7.1376</w:t>
      </w:r>
    </w:p>
    <w:p>
      <w:r>
        <w:t xml:space="preserve">Lausunto: Label: contradiction.Genre: slate.</w:t>
      </w:r>
    </w:p>
    <w:p>
      <w:r>
        <w:rPr>
          <w:b/>
        </w:rPr>
        <w:t xml:space="preserve">Tulos</w:t>
      </w:r>
    </w:p>
    <w:p>
      <w:r>
        <w:t xml:space="preserve">Valkoiseen pukeutunut pari oli ruma.</w:t>
      </w:r>
    </w:p>
    <w:p>
      <w:r>
        <w:rPr>
          <w:b/>
        </w:rPr>
        <w:t xml:space="preserve">Esimerkki 7.1377</w:t>
      </w:r>
    </w:p>
    <w:p>
      <w:r>
        <w:t xml:space="preserve">Lausunto: APHIS päätti kuitenkin, että asetusten muutokset, jotka sallivat tietyin edellytyksin tuoreen, jäähdytetyn tai jäädytetyn sianlihan tuonnin Meksikon Sonoran osavaltiosta Yhdysvaltoihin, voidaan antaa lopullisena sääntönä tällä hetkellä.</w:t>
      </w:r>
    </w:p>
    <w:p>
      <w:r>
        <w:rPr>
          <w:b/>
        </w:rPr>
        <w:t xml:space="preserve">Tulos</w:t>
      </w:r>
    </w:p>
    <w:p>
      <w:r>
        <w:t xml:space="preserve">Ennen muutosta sianlihaa oli vaikea saada Meksikosta.</w:t>
      </w:r>
    </w:p>
    <w:p>
      <w:r>
        <w:rPr>
          <w:b/>
        </w:rPr>
        <w:t xml:space="preserve">Esimerkki 7.1378</w:t>
      </w:r>
    </w:p>
    <w:p>
      <w:r>
        <w:t xml:space="preserve">Lausunto: Genre: fiktio.</w:t>
      </w:r>
    </w:p>
    <w:p>
      <w:r>
        <w:rPr>
          <w:b/>
        </w:rPr>
        <w:t xml:space="preserve">Tulos</w:t>
      </w:r>
    </w:p>
    <w:p>
      <w:r>
        <w:t xml:space="preserve">Mitä</w:t>
      </w:r>
    </w:p>
    <w:p>
      <w:r>
        <w:rPr>
          <w:b/>
        </w:rPr>
        <w:t xml:space="preserve">Esimerkki 7.1379</w:t>
      </w:r>
    </w:p>
    <w:p>
      <w:r>
        <w:t xml:space="preserve">Lausunto: Joo, me kaikki käytimme sitä, kyllä, se on makeuttamatonta, se ei ole kuin Nestle Quik, sitä voisi kai käyttää, mutta...</w:t>
      </w:r>
    </w:p>
    <w:p>
      <w:r>
        <w:rPr>
          <w:b/>
        </w:rPr>
        <w:t xml:space="preserve">Tulos</w:t>
      </w:r>
    </w:p>
    <w:p>
      <w:r>
        <w:t xml:space="preserve">Luulen, että voit käyttää myös Nestle Quikiä, mutta en ole varma.</w:t>
      </w:r>
    </w:p>
    <w:p>
      <w:r>
        <w:rPr>
          <w:b/>
        </w:rPr>
        <w:t xml:space="preserve">Esimerkki 7.1380</w:t>
      </w:r>
    </w:p>
    <w:p>
      <w:r>
        <w:t xml:space="preserve">Väite: Tiedättehän, että teette muita asioita, jotka eivät todellakaan ole heille hyväksi.Nimike: ristiriita.Laji: puhelin.</w:t>
      </w:r>
    </w:p>
    <w:p>
      <w:r>
        <w:rPr>
          <w:b/>
        </w:rPr>
        <w:t xml:space="preserve">Tulos</w:t>
      </w:r>
    </w:p>
    <w:p>
      <w:r>
        <w:t xml:space="preserve">Älä tee asioita, jotka eivät ole heille hyväksi. </w:t>
      </w:r>
    </w:p>
    <w:p>
      <w:r>
        <w:rPr>
          <w:b/>
        </w:rPr>
        <w:t xml:space="preserve">Esimerkki 7.1381</w:t>
      </w:r>
    </w:p>
    <w:p>
      <w:r>
        <w:t xml:space="preserve">Väite: "En ole kiinnostunut menneisyydestä - se on dekadenttien mielten uumenissa.Nimike: entailment.Genre: fiktio.</w:t>
      </w:r>
    </w:p>
    <w:p>
      <w:r>
        <w:rPr>
          <w:b/>
        </w:rPr>
        <w:t xml:space="preserve">Tulos</w:t>
      </w:r>
    </w:p>
    <w:p>
      <w:r>
        <w:t xml:space="preserve">En välitä menneisyydestä.</w:t>
      </w:r>
    </w:p>
    <w:p>
      <w:r>
        <w:rPr>
          <w:b/>
        </w:rPr>
        <w:t xml:space="preserve">Esimerkki 7.1382</w:t>
      </w:r>
    </w:p>
    <w:p>
      <w:r>
        <w:t xml:space="preserve">Väite: Okei, ja se johtuu siitä, että he pitävät huolta omasta väestäänEtiketti: neutraali.Laji: puhelin.</w:t>
      </w:r>
    </w:p>
    <w:p>
      <w:r>
        <w:rPr>
          <w:b/>
        </w:rPr>
        <w:t xml:space="preserve">Tulos</w:t>
      </w:r>
    </w:p>
    <w:p>
      <w:r>
        <w:t xml:space="preserve">He huolehtivat omista ihmisistään, koska he toimivat samalla tavalla kuin minä.</w:t>
      </w:r>
    </w:p>
    <w:p>
      <w:r>
        <w:rPr>
          <w:b/>
        </w:rPr>
        <w:t xml:space="preserve">Esimerkki 7.1383</w:t>
      </w:r>
    </w:p>
    <w:p>
      <w:r>
        <w:t xml:space="preserve">Lausunto: Merkintä: neutraali.Laji: hallitus.</w:t>
      </w:r>
    </w:p>
    <w:p>
      <w:r>
        <w:rPr>
          <w:b/>
        </w:rPr>
        <w:t xml:space="preserve">Tulos</w:t>
      </w:r>
    </w:p>
    <w:p>
      <w:r>
        <w:t xml:space="preserve">On olemassa useita menetelmiä, joilla osa talousarvion ylijäämästä voidaan säästää.</w:t>
      </w:r>
    </w:p>
    <w:p>
      <w:r>
        <w:rPr>
          <w:b/>
        </w:rPr>
        <w:t xml:space="preserve">Esimerkki 7.1384</w:t>
      </w:r>
    </w:p>
    <w:p>
      <w:r>
        <w:t xml:space="preserve">Lausunto: Label: neutraali.Genre: liuskekivi.</w:t>
      </w:r>
    </w:p>
    <w:p>
      <w:r>
        <w:rPr>
          <w:b/>
        </w:rPr>
        <w:t xml:space="preserve">Tulos</w:t>
      </w:r>
    </w:p>
    <w:p>
      <w:r>
        <w:t xml:space="preserve">Kirjoittaja on menestyksekkäästi myynyt monia hierontoja.</w:t>
      </w:r>
    </w:p>
    <w:p>
      <w:r>
        <w:rPr>
          <w:b/>
        </w:rPr>
        <w:t xml:space="preserve">Esimerkki 7.1385</w:t>
      </w:r>
    </w:p>
    <w:p>
      <w:r>
        <w:t xml:space="preserve">Lausunto: Laji: fiktio.</w:t>
      </w:r>
    </w:p>
    <w:p>
      <w:r>
        <w:rPr>
          <w:b/>
        </w:rPr>
        <w:t xml:space="preserve">Tulos</w:t>
      </w:r>
    </w:p>
    <w:p>
      <w:r>
        <w:t xml:space="preserve">Jon nukkui levottomasti, kunnes aurinko värjäsi Vanhuksen tulipunaiseen sävyyn.</w:t>
      </w:r>
    </w:p>
    <w:p>
      <w:r>
        <w:rPr>
          <w:b/>
        </w:rPr>
        <w:t xml:space="preserve">Esimerkki 7.1386</w:t>
      </w:r>
    </w:p>
    <w:p>
      <w:r>
        <w:t xml:space="preserve">Lausunto:  "Laji: fiktio.</w:t>
      </w:r>
    </w:p>
    <w:p>
      <w:r>
        <w:rPr>
          <w:b/>
        </w:rPr>
        <w:t xml:space="preserve">Tulos</w:t>
      </w:r>
    </w:p>
    <w:p>
      <w:r>
        <w:t xml:space="preserve">Hän puhui onttona.</w:t>
      </w:r>
    </w:p>
    <w:p>
      <w:r>
        <w:rPr>
          <w:b/>
        </w:rPr>
        <w:t xml:space="preserve">Esimerkki 7.1387</w:t>
      </w:r>
    </w:p>
    <w:p>
      <w:r>
        <w:t xml:space="preserve">Lausunto: Label: contradiction.Genre: slate.</w:t>
      </w:r>
    </w:p>
    <w:p>
      <w:r>
        <w:rPr>
          <w:b/>
        </w:rPr>
        <w:t xml:space="preserve">Tulos</w:t>
      </w:r>
    </w:p>
    <w:p>
      <w:r>
        <w:t xml:space="preserve">Golfkentät eivät saa apua.</w:t>
      </w:r>
    </w:p>
    <w:p>
      <w:r>
        <w:rPr>
          <w:b/>
        </w:rPr>
        <w:t xml:space="preserve">Esimerkki 7.1388</w:t>
      </w:r>
    </w:p>
    <w:p>
      <w:r>
        <w:t xml:space="preserve">Lausunto: Nimike: ristiriita.Genre: matkailu.</w:t>
      </w:r>
    </w:p>
    <w:p>
      <w:r>
        <w:rPr>
          <w:b/>
        </w:rPr>
        <w:t xml:space="preserve">Tulos</w:t>
      </w:r>
    </w:p>
    <w:p>
      <w:r>
        <w:t xml:space="preserve">1800-luvulla brittijoukot käyttivät viereistä koulua ampumaharjoituksiin.</w:t>
      </w:r>
    </w:p>
    <w:p>
      <w:r>
        <w:rPr>
          <w:b/>
        </w:rPr>
        <w:t xml:space="preserve">Esimerkki 7.1389</w:t>
      </w:r>
    </w:p>
    <w:p>
      <w:r>
        <w:t xml:space="preserve">Lausunto: Vastuullisuussegmentti - Merkittävä organisatorinen, toiminnallinen, toiminnallinen tai prosessuaalinen osa, jolla on seuraavat ominaisuudet: a) sen johtaja raportoi yhteisön ylimmälle johdolle; b) se on vastuussa tehtävän suorittamisesta, tietyn toimintalinjan tai palvelun suorittamisesta tai yhden tai useamman tuotteen tuottamisesta; ja c) sen resurssit ja toiminnan tulokset voidaan taloudellisen raportoinnin ja kustannusten hallinnan kannalta selvästi erottaa fyysisesti ja toiminnallisesti yhteisön muiden segmenttien resursseista ja tuloksista.</w:t>
      </w:r>
    </w:p>
    <w:p>
      <w:r>
        <w:rPr>
          <w:b/>
        </w:rPr>
        <w:t xml:space="preserve">Tulos</w:t>
      </w:r>
    </w:p>
    <w:p>
      <w:r>
        <w:t xml:space="preserve">Toimialat jaetaan sektoreihin erityisten kriteerien mukaan.</w:t>
      </w:r>
    </w:p>
    <w:p>
      <w:r>
        <w:rPr>
          <w:b/>
        </w:rPr>
        <w:t xml:space="preserve">Esimerkki 7.1390</w:t>
      </w:r>
    </w:p>
    <w:p>
      <w:r>
        <w:t xml:space="preserve">Lausunto: Laji: fiktio.' Label: neutraali.</w:t>
      </w:r>
    </w:p>
    <w:p>
      <w:r>
        <w:rPr>
          <w:b/>
        </w:rPr>
        <w:t xml:space="preserve">Tulos</w:t>
      </w:r>
    </w:p>
    <w:p>
      <w:r>
        <w:t xml:space="preserve">Et varmaankaan pidä siitä, että valehtelemme sinulle suunnitelmasta.</w:t>
      </w:r>
    </w:p>
    <w:p>
      <w:r>
        <w:rPr>
          <w:b/>
        </w:rPr>
        <w:t xml:space="preserve">Esimerkki 7.1391</w:t>
      </w:r>
    </w:p>
    <w:p>
      <w:r>
        <w:t xml:space="preserve">Lausunto: Nimike: entailment.Genre: liuskekivi.</w:t>
      </w:r>
    </w:p>
    <w:p>
      <w:r>
        <w:rPr>
          <w:b/>
        </w:rPr>
        <w:t xml:space="preserve">Tulos</w:t>
      </w:r>
    </w:p>
    <w:p>
      <w:r>
        <w:t xml:space="preserve">Päätyvätkö he taas telkien taakse?</w:t>
      </w:r>
    </w:p>
    <w:p>
      <w:r>
        <w:rPr>
          <w:b/>
        </w:rPr>
        <w:t xml:space="preserve">Esimerkki 7.1392</w:t>
      </w:r>
    </w:p>
    <w:p>
      <w:r>
        <w:t xml:space="preserve">Lausunto: Label: contradiction.Genre: slate.</w:t>
      </w:r>
    </w:p>
    <w:p>
      <w:r>
        <w:rPr>
          <w:b/>
        </w:rPr>
        <w:t xml:space="preserve">Tulos</w:t>
      </w:r>
    </w:p>
    <w:p>
      <w:r>
        <w:t xml:space="preserve">Nämä kaksi eliittiä eivät tarvitse toisiaan. </w:t>
      </w:r>
    </w:p>
    <w:p>
      <w:r>
        <w:rPr>
          <w:b/>
        </w:rPr>
        <w:t xml:space="preserve">Esimerkki 7.1393</w:t>
      </w:r>
    </w:p>
    <w:p>
      <w:r>
        <w:t xml:space="preserve">Lausunto: Laji: fiktio.</w:t>
      </w:r>
    </w:p>
    <w:p>
      <w:r>
        <w:rPr>
          <w:b/>
        </w:rPr>
        <w:t xml:space="preserve">Tulos</w:t>
      </w:r>
    </w:p>
    <w:p>
      <w:r>
        <w:t xml:space="preserve">Paita oli liian pieni. </w:t>
      </w:r>
    </w:p>
    <w:p>
      <w:r>
        <w:rPr>
          <w:b/>
        </w:rPr>
        <w:t xml:space="preserve">Esimerkki 7.1394</w:t>
      </w:r>
    </w:p>
    <w:p>
      <w:r>
        <w:t xml:space="preserve">Lausunto: Label: entailment.Genre: slate.</w:t>
      </w:r>
    </w:p>
    <w:p>
      <w:r>
        <w:rPr>
          <w:b/>
        </w:rPr>
        <w:t xml:space="preserve">Tulos</w:t>
      </w:r>
    </w:p>
    <w:p>
      <w:r>
        <w:t xml:space="preserve">Me itse olemme uusi media, jolla on kortti.</w:t>
      </w:r>
    </w:p>
    <w:p>
      <w:r>
        <w:rPr>
          <w:b/>
        </w:rPr>
        <w:t xml:space="preserve">Esimerkki 7.1395</w:t>
      </w:r>
    </w:p>
    <w:p>
      <w:r>
        <w:t xml:space="preserve">Väite: ainakin minä olen pysynyt heidän kanssaan, olen uskollinenLabel: ristiriita.Genre: puhelin.</w:t>
      </w:r>
    </w:p>
    <w:p>
      <w:r>
        <w:rPr>
          <w:b/>
        </w:rPr>
        <w:t xml:space="preserve">Tulos</w:t>
      </w:r>
    </w:p>
    <w:p>
      <w:r>
        <w:t xml:space="preserve">He luopuivat heistä sen jälkeen, kun he hävisivät kahdesti peräkkäin paremmalle joukkueelle.</w:t>
      </w:r>
    </w:p>
    <w:p>
      <w:r>
        <w:rPr>
          <w:b/>
        </w:rPr>
        <w:t xml:space="preserve">Esimerkki 7.1396</w:t>
      </w:r>
    </w:p>
    <w:p>
      <w:r>
        <w:t xml:space="preserve">Lausunto: Nimike: ristiriita.Genre: fiktio.</w:t>
      </w:r>
    </w:p>
    <w:p>
      <w:r>
        <w:rPr>
          <w:b/>
        </w:rPr>
        <w:t xml:space="preserve">Tulos</w:t>
      </w:r>
    </w:p>
    <w:p>
      <w:r>
        <w:t xml:space="preserve">En pitänyt paikasta, jossa piileskelin.</w:t>
      </w:r>
    </w:p>
    <w:p>
      <w:r>
        <w:rPr>
          <w:b/>
        </w:rPr>
        <w:t xml:space="preserve">Esimerkki 7.1397</w:t>
      </w:r>
    </w:p>
    <w:p>
      <w:r>
        <w:t xml:space="preserve">Lausunto: Merkintä: ristiriita.Genre: fiktio.</w:t>
      </w:r>
    </w:p>
    <w:p>
      <w:r>
        <w:rPr>
          <w:b/>
        </w:rPr>
        <w:t xml:space="preserve">Tulos</w:t>
      </w:r>
    </w:p>
    <w:p>
      <w:r>
        <w:t xml:space="preserve">Jon näki, että hänellä oli oikeassa kädessään sateenvarjo ja vasemmassa huopa. </w:t>
      </w:r>
    </w:p>
    <w:p>
      <w:r>
        <w:rPr>
          <w:b/>
        </w:rPr>
        <w:t xml:space="preserve">Esimerkki 7.1398</w:t>
      </w:r>
    </w:p>
    <w:p>
      <w:r>
        <w:t xml:space="preserve">Lausunto: Nimike: entailment.Genre: matkailu.</w:t>
      </w:r>
    </w:p>
    <w:p>
      <w:r>
        <w:rPr>
          <w:b/>
        </w:rPr>
        <w:t xml:space="preserve">Tulos</w:t>
      </w:r>
    </w:p>
    <w:p>
      <w:r>
        <w:t xml:space="preserve">Kreolit ovat Kuubassa syntyneitä ja kasvaneita espanjalaisia.</w:t>
      </w:r>
    </w:p>
    <w:p>
      <w:r>
        <w:rPr>
          <w:b/>
        </w:rPr>
        <w:t xml:space="preserve">Esimerkki 7.1399</w:t>
      </w:r>
    </w:p>
    <w:p>
      <w:r>
        <w:t xml:space="preserve">Lausunto: Lothario huomaa nyt olevansa liian kiireinen joihinkin tehtäviin, mikä tarkoittaa, että osallistuminen on alkanut vaikuttaa työpaikkaan.</w:t>
      </w:r>
    </w:p>
    <w:p>
      <w:r>
        <w:rPr>
          <w:b/>
        </w:rPr>
        <w:t xml:space="preserve">Tulos</w:t>
      </w:r>
    </w:p>
    <w:p>
      <w:r>
        <w:t xml:space="preserve">Tehokkuuden maksimoimiseksi tarvitaan viisi työntekijää lisää. </w:t>
      </w:r>
    </w:p>
    <w:p>
      <w:r>
        <w:rPr>
          <w:b/>
        </w:rPr>
        <w:t xml:space="preserve">Esimerkki 7.1400</w:t>
      </w:r>
    </w:p>
    <w:p>
      <w:r>
        <w:t xml:space="preserve">Lausunto: Tuotekehitysprosessi sisältää kaksi vaihetta, joita seuraavat tuotanto-integrointivaihe ja esittelyvaihe.</w:t>
      </w:r>
    </w:p>
    <w:p>
      <w:r>
        <w:rPr>
          <w:b/>
        </w:rPr>
        <w:t xml:space="preserve">Tulos</w:t>
      </w:r>
    </w:p>
    <w:p>
      <w:r>
        <w:t xml:space="preserve">Tuotekehitysprosessi ei ole vielä kahden vaiheen jälkeen täysin valmis.</w:t>
      </w:r>
    </w:p>
    <w:p>
      <w:r>
        <w:rPr>
          <w:b/>
        </w:rPr>
        <w:t xml:space="preserve">Esimerkki 7.1401</w:t>
      </w:r>
    </w:p>
    <w:p>
      <w:r>
        <w:t xml:space="preserve">Väite: joo joo ostin töissä ostin sellaisen yhdelle kaverille töissä on hänen syntymäpäivänsä olemme aika hyviä ystäviä ja se on kierrätetty paperipussiTarra: entailment.Genre: puhelin.</w:t>
      </w:r>
    </w:p>
    <w:p>
      <w:r>
        <w:rPr>
          <w:b/>
        </w:rPr>
        <w:t xml:space="preserve">Tulos</w:t>
      </w:r>
    </w:p>
    <w:p>
      <w:r>
        <w:t xml:space="preserve">Ostin kollegalleni kierrätyspaperipussin.</w:t>
      </w:r>
    </w:p>
    <w:p>
      <w:r>
        <w:rPr>
          <w:b/>
        </w:rPr>
        <w:t xml:space="preserve">Esimerkki 7.1402</w:t>
      </w:r>
    </w:p>
    <w:p>
      <w:r>
        <w:t xml:space="preserve">Lausunto: Se näyttää siltä, että UPN on tilannut täyden kauden jaksoja lähes kokonaan mustalle Moeshalle, joka viime sunnuntaina oli lehden mukaan 124. sijalla 139 sarjan joukossa.</w:t>
      </w:r>
    </w:p>
    <w:p>
      <w:r>
        <w:rPr>
          <w:b/>
        </w:rPr>
        <w:t xml:space="preserve">Tulos</w:t>
      </w:r>
    </w:p>
    <w:p>
      <w:r>
        <w:t xml:space="preserve">Katsojat miettivät, voisiko ohjelma peruuntua.</w:t>
      </w:r>
    </w:p>
    <w:p>
      <w:r>
        <w:rPr>
          <w:b/>
        </w:rPr>
        <w:t xml:space="preserve">Esimerkki 7.1403</w:t>
      </w:r>
    </w:p>
    <w:p>
      <w:r>
        <w:t xml:space="preserve">Lausunto: Laji: fiktio.</w:t>
      </w:r>
    </w:p>
    <w:p>
      <w:r>
        <w:rPr>
          <w:b/>
        </w:rPr>
        <w:t xml:space="preserve">Tulos</w:t>
      </w:r>
    </w:p>
    <w:p>
      <w:r>
        <w:t xml:space="preserve">Kotkalaiset olivat hyvin vihaisia, kun he lopulta pääsivät pois rahavyöltä.</w:t>
      </w:r>
    </w:p>
    <w:p>
      <w:r>
        <w:rPr>
          <w:b/>
        </w:rPr>
        <w:t xml:space="preserve">Esimerkki 7.1404</w:t>
      </w:r>
    </w:p>
    <w:p>
      <w:r>
        <w:t xml:space="preserve">Lausunto: Nimike: ristiriita.Genre: hallinto.</w:t>
      </w:r>
    </w:p>
    <w:p>
      <w:r>
        <w:rPr>
          <w:b/>
        </w:rPr>
        <w:t xml:space="preserve">Tulos</w:t>
      </w:r>
    </w:p>
    <w:p>
      <w:r>
        <w:t xml:space="preserve">Emme varjosta useita hankintoja, joita ei ole kilpailutettu.</w:t>
      </w:r>
    </w:p>
    <w:p>
      <w:r>
        <w:rPr>
          <w:b/>
        </w:rPr>
        <w:t xml:space="preserve">Esimerkki 7.1405</w:t>
      </w:r>
    </w:p>
    <w:p>
      <w:r>
        <w:t xml:space="preserve">Lausunto: Label: entailment.Genre: government.</w:t>
      </w:r>
    </w:p>
    <w:p>
      <w:r>
        <w:rPr>
          <w:b/>
        </w:rPr>
        <w:t xml:space="preserve">Tulos</w:t>
      </w:r>
    </w:p>
    <w:p>
      <w:r>
        <w:t xml:space="preserve">Kun vähennys vähennetään omaisuuden bruttomäärästä, saat luvun.</w:t>
      </w:r>
    </w:p>
    <w:p>
      <w:r>
        <w:rPr>
          <w:b/>
        </w:rPr>
        <w:t xml:space="preserve">Esimerkki 7.1406</w:t>
      </w:r>
    </w:p>
    <w:p>
      <w:r>
        <w:t xml:space="preserve">Lausunto: Sen pääjuttu mainostaa New Age -sydänguru tohtori Dean Ornishia, jonka mukaan vähärasvainen ruokavalio, meditaatio ja rakkaus ovat leikkausta parempia keinoja sydänsairauksien parantamiseen.</w:t>
      </w:r>
    </w:p>
    <w:p>
      <w:r>
        <w:rPr>
          <w:b/>
        </w:rPr>
        <w:t xml:space="preserve">Tulos</w:t>
      </w:r>
    </w:p>
    <w:p>
      <w:r>
        <w:t xml:space="preserve">Hänellä on tutkimustuloksia, jotka tukevat hänen sydäntä koskevia väitteitään.</w:t>
      </w:r>
    </w:p>
    <w:p>
      <w:r>
        <w:rPr>
          <w:b/>
        </w:rPr>
        <w:t xml:space="preserve">Esimerkki 7.1407</w:t>
      </w:r>
    </w:p>
    <w:p>
      <w:r>
        <w:t xml:space="preserve">Lausunto: Nimike: ristiriita.Genre: fiktio.</w:t>
      </w:r>
    </w:p>
    <w:p>
      <w:r>
        <w:rPr>
          <w:b/>
        </w:rPr>
        <w:t xml:space="preserve">Tulos</w:t>
      </w:r>
    </w:p>
    <w:p>
      <w:r>
        <w:t xml:space="preserve">He kaikki etsivät muistiinpanovälineitä tai mikrofonia. </w:t>
      </w:r>
    </w:p>
    <w:p>
      <w:r>
        <w:rPr>
          <w:b/>
        </w:rPr>
        <w:t xml:space="preserve">Esimerkki 7.1408</w:t>
      </w:r>
    </w:p>
    <w:p>
      <w:r>
        <w:t xml:space="preserve">Lausunto: Nimike: neutraali.Genre: matkailu.</w:t>
      </w:r>
    </w:p>
    <w:p>
      <w:r>
        <w:rPr>
          <w:b/>
        </w:rPr>
        <w:t xml:space="preserve">Tulos</w:t>
      </w:r>
    </w:p>
    <w:p>
      <w:r>
        <w:t xml:space="preserve">Pyhäkkö on ensimmäinen laatuaan.</w:t>
      </w:r>
    </w:p>
    <w:p>
      <w:r>
        <w:rPr>
          <w:b/>
        </w:rPr>
        <w:t xml:space="preserve">Esimerkki 7.1409</w:t>
      </w:r>
    </w:p>
    <w:p>
      <w:r>
        <w:t xml:space="preserve">Lausunto: Label: entailment.Genre: slate.</w:t>
      </w:r>
    </w:p>
    <w:p>
      <w:r>
        <w:rPr>
          <w:b/>
        </w:rPr>
        <w:t xml:space="preserve">Tulos</w:t>
      </w:r>
    </w:p>
    <w:p>
      <w:r>
        <w:t xml:space="preserve">Tämä ei tarkoita planeetan pelastamista.</w:t>
      </w:r>
    </w:p>
    <w:p>
      <w:r>
        <w:rPr>
          <w:b/>
        </w:rPr>
        <w:t xml:space="preserve">Esimerkki 7.1410</w:t>
      </w:r>
    </w:p>
    <w:p>
      <w:r>
        <w:t xml:space="preserve">Väite: painostus, jota lobbaajat voivat harjoittaaLabel: ristiriita.Genre: puhelin.</w:t>
      </w:r>
    </w:p>
    <w:p>
      <w:r>
        <w:rPr>
          <w:b/>
        </w:rPr>
        <w:t xml:space="preserve">Tulos</w:t>
      </w:r>
    </w:p>
    <w:p>
      <w:r>
        <w:t xml:space="preserve">Lobbareilla ei ole valtaa.</w:t>
      </w:r>
    </w:p>
    <w:p>
      <w:r>
        <w:rPr>
          <w:b/>
        </w:rPr>
        <w:t xml:space="preserve">Esimerkki 7.1411</w:t>
      </w:r>
    </w:p>
    <w:p>
      <w:r>
        <w:t xml:space="preserve">Lausunto: George C. Page Museum of La Brea Discoveries on toinen suosikki.Etiketti: neutraali.Genre: matkailu.</w:t>
      </w:r>
    </w:p>
    <w:p>
      <w:r>
        <w:rPr>
          <w:b/>
        </w:rPr>
        <w:t xml:space="preserve">Tulos</w:t>
      </w:r>
    </w:p>
    <w:p>
      <w:r>
        <w:t xml:space="preserve">George C. Page -museo on suosittu lasten ja koululaisryhmien keskuudessa.</w:t>
      </w:r>
    </w:p>
    <w:p>
      <w:r>
        <w:rPr>
          <w:b/>
        </w:rPr>
        <w:t xml:space="preserve">Esimerkki 7.1412</w:t>
      </w:r>
    </w:p>
    <w:p>
      <w:r>
        <w:t xml:space="preserve">Väite: "Luota minuun, herra White.Nimike: entailment.Genre: fiktio.</w:t>
      </w:r>
    </w:p>
    <w:p>
      <w:r>
        <w:rPr>
          <w:b/>
        </w:rPr>
        <w:t xml:space="preserve">Tulos</w:t>
      </w:r>
    </w:p>
    <w:p>
      <w:r>
        <w:t xml:space="preserve">Herra White yritti tulla pakotetuksi.</w:t>
      </w:r>
    </w:p>
    <w:p>
      <w:r>
        <w:rPr>
          <w:b/>
        </w:rPr>
        <w:t xml:space="preserve">Esimerkki 7.1413</w:t>
      </w:r>
    </w:p>
    <w:p>
      <w:r>
        <w:t xml:space="preserve">Väite: - Kalkkikiven kuljettaminen ja murskaaminen (esim. Tarra: ristiriita.Laji: valtio.</w:t>
      </w:r>
    </w:p>
    <w:p>
      <w:r>
        <w:rPr>
          <w:b/>
        </w:rPr>
        <w:t xml:space="preserve">Tulos</w:t>
      </w:r>
    </w:p>
    <w:p>
      <w:r>
        <w:t xml:space="preserve">Kalkkikiveä on mahdotonta murskata.</w:t>
      </w:r>
    </w:p>
    <w:p>
      <w:r>
        <w:rPr>
          <w:b/>
        </w:rPr>
        <w:t xml:space="preserve">Esimerkki 7.1414</w:t>
      </w:r>
    </w:p>
    <w:p>
      <w:r>
        <w:t xml:space="preserve">Lausunto: Poirot, huudahdin helpottuneena ja raahasin hänet molemmista käsistä kiinni huoneeseen. Merkintä: neutraali.Genre: fiktio.</w:t>
      </w:r>
    </w:p>
    <w:p>
      <w:r>
        <w:rPr>
          <w:b/>
        </w:rPr>
        <w:t xml:space="preserve">Tulos</w:t>
      </w:r>
    </w:p>
    <w:p>
      <w:r>
        <w:t xml:space="preserve">Olin ymmälläni siitä, missä hän oli ollut, ja olin iloinen nähdessäni hänet jälleen.</w:t>
      </w:r>
    </w:p>
    <w:p>
      <w:r>
        <w:rPr>
          <w:b/>
        </w:rPr>
        <w:t xml:space="preserve">Esimerkki 7.1415</w:t>
      </w:r>
    </w:p>
    <w:p>
      <w:r>
        <w:t xml:space="preserve">Lausunto: Label: entailment.Genre: government.</w:t>
      </w:r>
    </w:p>
    <w:p>
      <w:r>
        <w:rPr>
          <w:b/>
        </w:rPr>
        <w:t xml:space="preserve">Tulos</w:t>
      </w:r>
    </w:p>
    <w:p>
      <w:r>
        <w:t xml:space="preserve">Turvallisuusluokiteltujen tuotteiden osalta vaaditaan turvallisuusselvitykset.</w:t>
      </w:r>
    </w:p>
    <w:p>
      <w:r>
        <w:rPr>
          <w:b/>
        </w:rPr>
        <w:t xml:space="preserve">Esimerkki 7.1416</w:t>
      </w:r>
    </w:p>
    <w:p>
      <w:r>
        <w:t xml:space="preserve">Lausunto: Label: entailment.Genre: matkailu.</w:t>
      </w:r>
    </w:p>
    <w:p>
      <w:r>
        <w:rPr>
          <w:b/>
        </w:rPr>
        <w:t xml:space="preserve">Tulos</w:t>
      </w:r>
    </w:p>
    <w:p>
      <w:r>
        <w:t xml:space="preserve">Intiassa kalastetaan paljon.</w:t>
      </w:r>
    </w:p>
    <w:p>
      <w:r>
        <w:rPr>
          <w:b/>
        </w:rPr>
        <w:t xml:space="preserve">Esimerkki 7.1417</w:t>
      </w:r>
    </w:p>
    <w:p>
      <w:r>
        <w:t xml:space="preserve">Väite: kyllä he haluavat nähdä kaikki kauhuelokuvatLabel: neutraali.Genre: puhelin.</w:t>
      </w:r>
    </w:p>
    <w:p>
      <w:r>
        <w:rPr>
          <w:b/>
        </w:rPr>
        <w:t xml:space="preserve">Tulos</w:t>
      </w:r>
    </w:p>
    <w:p>
      <w:r>
        <w:t xml:space="preserve">He pitävät pelkäämisestä.</w:t>
      </w:r>
    </w:p>
    <w:p>
      <w:r>
        <w:rPr>
          <w:b/>
        </w:rPr>
        <w:t xml:space="preserve">Esimerkki 7.1418</w:t>
      </w:r>
    </w:p>
    <w:p>
      <w:r>
        <w:t xml:space="preserve">Lausunto: Nimike: entailment.Genre: government.</w:t>
      </w:r>
    </w:p>
    <w:p>
      <w:r>
        <w:rPr>
          <w:b/>
        </w:rPr>
        <w:t xml:space="preserve">Tulos</w:t>
      </w:r>
    </w:p>
    <w:p>
      <w:r>
        <w:t xml:space="preserve">On myös muita tietoja.</w:t>
      </w:r>
    </w:p>
    <w:p>
      <w:r>
        <w:rPr>
          <w:b/>
        </w:rPr>
        <w:t xml:space="preserve">Esimerkki 7.1419</w:t>
      </w:r>
    </w:p>
    <w:p>
      <w:r>
        <w:t xml:space="preserve">Lausunto: Mississippi-joen lannoitevalumat ovat tappaneet meren elämää New Jerseyn kokoisella alueella Meksikonlahdella, todetaan artikkelissa. Maanviljelijät vastustavat kehotuksia lannoitteiden käytön rajoittamiseksi.Label: contradiction.Genre: slate.</w:t>
      </w:r>
    </w:p>
    <w:p>
      <w:r>
        <w:rPr>
          <w:b/>
        </w:rPr>
        <w:t xml:space="preserve">Tulos</w:t>
      </w:r>
    </w:p>
    <w:p>
      <w:r>
        <w:t xml:space="preserve">Mississippi-jokeen vuotanut lannoite ei ole tappanut meren elämää.</w:t>
      </w:r>
    </w:p>
    <w:p>
      <w:r>
        <w:rPr>
          <w:b/>
        </w:rPr>
        <w:t xml:space="preserve">Esimerkki 7.1420</w:t>
      </w:r>
    </w:p>
    <w:p>
      <w:r>
        <w:t xml:space="preserve">Lausunto: Tapaustutkimukselle annettiin tarkoitus - ohjelman arviointi - joka ei ollut pelkästään havainnollistaminen, tutkiminen tai hypoteesien luominen.</w:t>
      </w:r>
    </w:p>
    <w:p>
      <w:r>
        <w:rPr>
          <w:b/>
        </w:rPr>
        <w:t xml:space="preserve">Tulos</w:t>
      </w:r>
    </w:p>
    <w:p>
      <w:r>
        <w:t xml:space="preserve">Tapaustutkimus arvioitiin.</w:t>
      </w:r>
    </w:p>
    <w:p>
      <w:r>
        <w:rPr>
          <w:b/>
        </w:rPr>
        <w:t xml:space="preserve">Esimerkki 7.1421</w:t>
      </w:r>
    </w:p>
    <w:p>
      <w:r>
        <w:t xml:space="preserve">Lausunto: Nimike: ristiriita.Genre: fiktio.</w:t>
      </w:r>
    </w:p>
    <w:p>
      <w:r>
        <w:rPr>
          <w:b/>
        </w:rPr>
        <w:t xml:space="preserve">Tulos</w:t>
      </w:r>
    </w:p>
    <w:p>
      <w:r>
        <w:t xml:space="preserve">Molempiin kohteisiin osuminen yhdellä luodilla ei ole ongelma, kun silmät on sidottu.</w:t>
      </w:r>
    </w:p>
    <w:p>
      <w:r>
        <w:rPr>
          <w:b/>
        </w:rPr>
        <w:t xml:space="preserve">Esimerkki 7.1422</w:t>
      </w:r>
    </w:p>
    <w:p>
      <w:r>
        <w:t xml:space="preserve">Lausunto: Albert on palkannut saman asianajajan, joka edusti Nicole Brown Simpsonin perhettä O.J.-oikeudenkäynnissä Label: entailment.Genre: slate.</w:t>
      </w:r>
    </w:p>
    <w:p>
      <w:r>
        <w:rPr>
          <w:b/>
        </w:rPr>
        <w:t xml:space="preserve">Tulos</w:t>
      </w:r>
    </w:p>
    <w:p>
      <w:r>
        <w:t xml:space="preserve">Albert on pitänyt saman asianajajan, joka oli mukana O.J. Simpsonin oikeudenkäynnissä.</w:t>
      </w:r>
    </w:p>
    <w:p>
      <w:r>
        <w:rPr>
          <w:b/>
        </w:rPr>
        <w:t xml:space="preserve">Esimerkki 7.1423</w:t>
      </w:r>
    </w:p>
    <w:p>
      <w:r>
        <w:t xml:space="preserve">Lausunto: Merkki: Entailment.Genre: Matkailu: Sienan eteläpuolella on vähän kolkko Toscanan kapeikko ja joitakin alueen viehättävimpiä kukkulakaupunkeja, joissa on erinomaisia paikallisia viinejä.</w:t>
      </w:r>
    </w:p>
    <w:p>
      <w:r>
        <w:rPr>
          <w:b/>
        </w:rPr>
        <w:t xml:space="preserve">Tulos</w:t>
      </w:r>
    </w:p>
    <w:p>
      <w:r>
        <w:t xml:space="preserve">Sienan eteläpuolella on osa Toscanaa.</w:t>
      </w:r>
    </w:p>
    <w:p>
      <w:r>
        <w:rPr>
          <w:b/>
        </w:rPr>
        <w:t xml:space="preserve">Esimerkki 7.1424</w:t>
      </w:r>
    </w:p>
    <w:p>
      <w:r>
        <w:t xml:space="preserve">Lausunto: Label: entailment.Genre: slate.</w:t>
      </w:r>
    </w:p>
    <w:p>
      <w:r>
        <w:rPr>
          <w:b/>
        </w:rPr>
        <w:t xml:space="preserve">Tulos</w:t>
      </w:r>
    </w:p>
    <w:p>
      <w:r>
        <w:t xml:space="preserve">Hän oppi, että johtajat voivat tehdä tyhmiä virheitä, kun he ovat tekemisissä hänen kanssaan. </w:t>
      </w:r>
    </w:p>
    <w:p>
      <w:r>
        <w:rPr>
          <w:b/>
        </w:rPr>
        <w:t xml:space="preserve">Esimerkki 7.1425</w:t>
      </w:r>
    </w:p>
    <w:p>
      <w:r>
        <w:t xml:space="preserve">Lausunto: Label: entailment.Genre: slate.</w:t>
      </w:r>
    </w:p>
    <w:p>
      <w:r>
        <w:rPr>
          <w:b/>
        </w:rPr>
        <w:t xml:space="preserve">Tulos</w:t>
      </w:r>
    </w:p>
    <w:p>
      <w:r>
        <w:t xml:space="preserve">Sanotaan, että ihmiset ovat liian nopeita syyttämään toisia työn varastamisesta.</w:t>
      </w:r>
    </w:p>
    <w:p>
      <w:r>
        <w:rPr>
          <w:b/>
        </w:rPr>
        <w:t xml:space="preserve">Esimerkki 7.1426</w:t>
      </w:r>
    </w:p>
    <w:p>
      <w:r>
        <w:t xml:space="preserve">Väite: se saattaa helpottaaLaput: ristiriita.Laji: puhelin.</w:t>
      </w:r>
    </w:p>
    <w:p>
      <w:r>
        <w:rPr>
          <w:b/>
        </w:rPr>
        <w:t xml:space="preserve">Tulos</w:t>
      </w:r>
    </w:p>
    <w:p>
      <w:r>
        <w:t xml:space="preserve">Se tekee siitä vaikeampaa</w:t>
      </w:r>
    </w:p>
    <w:p>
      <w:r>
        <w:rPr>
          <w:b/>
        </w:rPr>
        <w:t xml:space="preserve">Esimerkki 7.1427</w:t>
      </w:r>
    </w:p>
    <w:p>
      <w:r>
        <w:t xml:space="preserve">Lausunto: Laji: puhelin.</w:t>
      </w:r>
    </w:p>
    <w:p>
      <w:r>
        <w:rPr>
          <w:b/>
        </w:rPr>
        <w:t xml:space="preserve">Tulos</w:t>
      </w:r>
    </w:p>
    <w:p>
      <w:r>
        <w:t xml:space="preserve">sanomalehdet ovat hyvin, hyvin halpoja, joten miksi varastaa sellainen?</w:t>
      </w:r>
    </w:p>
    <w:p>
      <w:r>
        <w:rPr>
          <w:b/>
        </w:rPr>
        <w:t xml:space="preserve">Esimerkki 7.1428</w:t>
      </w:r>
    </w:p>
    <w:p>
      <w:r>
        <w:t xml:space="preserve">Lausunto: Ja juoma, joka on niin vahva, että se karkottaa sylfit."  Heidät löytänyt sylfi ei pelästynyt viskiä, mutta viskiä riitti kaikille.Nimimerkki: entailment.Genre: fiktio.</w:t>
      </w:r>
    </w:p>
    <w:p>
      <w:r>
        <w:rPr>
          <w:b/>
        </w:rPr>
        <w:t xml:space="preserve">Tulos</w:t>
      </w:r>
    </w:p>
    <w:p>
      <w:r>
        <w:t xml:space="preserve">Heidät napannut sylfi ei pelännyt viskiä.</w:t>
      </w:r>
    </w:p>
    <w:p>
      <w:r>
        <w:rPr>
          <w:b/>
        </w:rPr>
        <w:t xml:space="preserve">Esimerkki 7.1429</w:t>
      </w:r>
    </w:p>
    <w:p>
      <w:r>
        <w:t xml:space="preserve">Lausunto: Label: neutral.Genre: slate.</w:t>
      </w:r>
    </w:p>
    <w:p>
      <w:r>
        <w:rPr>
          <w:b/>
        </w:rPr>
        <w:t xml:space="preserve">Tulos</w:t>
      </w:r>
    </w:p>
    <w:p>
      <w:r>
        <w:t xml:space="preserve">Greenspan ei reagoinut tarpeeksi nopeasti talouden muutoksiin. </w:t>
      </w:r>
    </w:p>
    <w:p>
      <w:r>
        <w:rPr>
          <w:b/>
        </w:rPr>
        <w:t xml:space="preserve">Esimerkki 7.1430</w:t>
      </w:r>
    </w:p>
    <w:p>
      <w:r>
        <w:t xml:space="preserve">Lausunto: Francis A.J.Label: contradiction.Genre: slate.</w:t>
      </w:r>
    </w:p>
    <w:p>
      <w:r>
        <w:rPr>
          <w:b/>
        </w:rPr>
        <w:t xml:space="preserve">Tulos</w:t>
      </w:r>
    </w:p>
    <w:p>
      <w:r>
        <w:t xml:space="preserve">Francis kirjoitti eläinten julmuudesta.</w:t>
      </w:r>
    </w:p>
    <w:p>
      <w:r>
        <w:rPr>
          <w:b/>
        </w:rPr>
        <w:t xml:space="preserve">Esimerkki 7.1431</w:t>
      </w:r>
    </w:p>
    <w:p>
      <w:r>
        <w:t xml:space="preserve">Lausunto: USDA:n APHIS oli viime vuosina kokeillut useita eri lähestymistapoja sähköisten kommenttien vastaanottamiseen ja lähettämiseen noin 10 eri sääntöehdotuksesta. etiketti: ristiriita.laji: hallitus.</w:t>
      </w:r>
    </w:p>
    <w:p>
      <w:r>
        <w:rPr>
          <w:b/>
        </w:rPr>
        <w:t xml:space="preserve">Tulos</w:t>
      </w:r>
    </w:p>
    <w:p>
      <w:r>
        <w:t xml:space="preserve">Yhdysvaltain maatalousministeriön APHIS-virasto kokeili nollatoimenpiteitä.</w:t>
      </w:r>
    </w:p>
    <w:p>
      <w:r>
        <w:rPr>
          <w:b/>
        </w:rPr>
        <w:t xml:space="preserve">Esimerkki 7.1432</w:t>
      </w:r>
    </w:p>
    <w:p>
      <w:r>
        <w:t xml:space="preserve">Väite: kuten kaikki kaikki opiskelijat nyt kampuksella uh luulen, että useimmat heistä juovat tai ovat binges viikonloppuisin andLabel: ristiriita.Genre: puhelin.</w:t>
      </w:r>
    </w:p>
    <w:p>
      <w:r>
        <w:rPr>
          <w:b/>
        </w:rPr>
        <w:t xml:space="preserve">Tulos</w:t>
      </w:r>
    </w:p>
    <w:p>
      <w:r>
        <w:t xml:space="preserve">Suurin osa kampuksen opiskelijoista opiskelee ja tekee tutkimustyötä viikonloppuisin.</w:t>
      </w:r>
    </w:p>
    <w:p>
      <w:r>
        <w:rPr>
          <w:b/>
        </w:rPr>
        <w:t xml:space="preserve">Esimerkki 7.1433</w:t>
      </w:r>
    </w:p>
    <w:p>
      <w:r>
        <w:t xml:space="preserve">Lausunto: Laji: liuskekivi.</w:t>
      </w:r>
    </w:p>
    <w:p>
      <w:r>
        <w:rPr>
          <w:b/>
        </w:rPr>
        <w:t xml:space="preserve">Tulos</w:t>
      </w:r>
    </w:p>
    <w:p>
      <w:r>
        <w:t xml:space="preserve">Voisimme esimerkiksi säästää veroja.</w:t>
      </w:r>
    </w:p>
    <w:p>
      <w:r>
        <w:rPr>
          <w:b/>
        </w:rPr>
        <w:t xml:space="preserve">Esimerkki 7.1434</w:t>
      </w:r>
    </w:p>
    <w:p>
      <w:r>
        <w:t xml:space="preserve">Lausunto: Laji: hallitus.</w:t>
      </w:r>
    </w:p>
    <w:p>
      <w:r>
        <w:rPr>
          <w:b/>
        </w:rPr>
        <w:t xml:space="preserve">Tulos</w:t>
      </w:r>
    </w:p>
    <w:p>
      <w:r>
        <w:t xml:space="preserve">Raportointi sisälsi tapahtumien aikaleimat.</w:t>
      </w:r>
    </w:p>
    <w:p>
      <w:r>
        <w:rPr>
          <w:b/>
        </w:rPr>
        <w:t xml:space="preserve">Esimerkki 7.1435</w:t>
      </w:r>
    </w:p>
    <w:p>
      <w:r>
        <w:t xml:space="preserve">Väite: No, voin ajatella joitakin nautinnollisia asioita, joita tein lasten kanssa, kuten menimme usein New Hampshireen ja menimme White Mountainsin alueelle ja kävimme kaikilla luontopoluilla ja sen kaltaisilla asioilla.Nimike: entailment.Genre: puhelin.</w:t>
      </w:r>
    </w:p>
    <w:p>
      <w:r>
        <w:rPr>
          <w:b/>
        </w:rPr>
        <w:t xml:space="preserve">Tulos</w:t>
      </w:r>
    </w:p>
    <w:p>
      <w:r>
        <w:t xml:space="preserve">Muistan useita hauskoja aktiviteetteja, joita tein lasten kanssa, kuten matkat New Hampshireen ja White Mountainsin alueelle.</w:t>
      </w:r>
    </w:p>
    <w:p>
      <w:r>
        <w:rPr>
          <w:b/>
        </w:rPr>
        <w:t xml:space="preserve">Esimerkki 7.1436</w:t>
      </w:r>
    </w:p>
    <w:p>
      <w:r>
        <w:t xml:space="preserve">Lausunto: Laji: fiktio.</w:t>
      </w:r>
    </w:p>
    <w:p>
      <w:r>
        <w:rPr>
          <w:b/>
        </w:rPr>
        <w:t xml:space="preserve">Tulos</w:t>
      </w:r>
    </w:p>
    <w:p>
      <w:r>
        <w:t xml:space="preserve">Äänestämme asiasta, ja sitten kerromme teille.</w:t>
      </w:r>
    </w:p>
    <w:p>
      <w:r>
        <w:rPr>
          <w:b/>
        </w:rPr>
        <w:t xml:space="preserve">Esimerkki 7.1437</w:t>
      </w:r>
    </w:p>
    <w:p>
      <w:r>
        <w:t xml:space="preserve">Lausunto: Label: entailment.Genre: government.</w:t>
      </w:r>
    </w:p>
    <w:p>
      <w:r>
        <w:rPr>
          <w:b/>
        </w:rPr>
        <w:t xml:space="preserve">Tulos</w:t>
      </w:r>
    </w:p>
    <w:p>
      <w:r>
        <w:t xml:space="preserve">Yhdysvalloissa reittivoitot jakautuvat vinommin.</w:t>
      </w:r>
    </w:p>
    <w:p>
      <w:r>
        <w:rPr>
          <w:b/>
        </w:rPr>
        <w:t xml:space="preserve">Esimerkki 7.1438</w:t>
      </w:r>
    </w:p>
    <w:p>
      <w:r>
        <w:t xml:space="preserve">Lausunto: Label: contradiction.Genre: slate.</w:t>
      </w:r>
    </w:p>
    <w:p>
      <w:r>
        <w:rPr>
          <w:b/>
        </w:rPr>
        <w:t xml:space="preserve">Tulos</w:t>
      </w:r>
    </w:p>
    <w:p>
      <w:r>
        <w:t xml:space="preserve">Kampanjarahoituslaki hyväksyttiin.</w:t>
      </w:r>
    </w:p>
    <w:p>
      <w:r>
        <w:rPr>
          <w:b/>
        </w:rPr>
        <w:t xml:space="preserve">Esimerkki 7.1439</w:t>
      </w:r>
    </w:p>
    <w:p>
      <w:r>
        <w:t xml:space="preserve">Lausunto: Nimike: ristiriita.Laji: matkailu.</w:t>
      </w:r>
    </w:p>
    <w:p>
      <w:r>
        <w:rPr>
          <w:b/>
        </w:rPr>
        <w:t xml:space="preserve">Tulos</w:t>
      </w:r>
    </w:p>
    <w:p>
      <w:r>
        <w:t xml:space="preserve">Far de la Mola on saaren pieni teollisuuskompleksi, joka rakennettiin 90-luvulla.</w:t>
      </w:r>
    </w:p>
    <w:p>
      <w:r>
        <w:rPr>
          <w:b/>
        </w:rPr>
        <w:t xml:space="preserve">Esimerkki 7.1440</w:t>
      </w:r>
    </w:p>
    <w:p>
      <w:r>
        <w:t xml:space="preserve">Lausunto: Tarkoitan, no tarkoitan, että ei ole ihme, että meidät lyödään ulos kaikesta maailmassa, koska nuo ihmiset, nuo muut ihmiset siellä työskentelevätLabel: Entailment.Genre: Puhelin.</w:t>
      </w:r>
    </w:p>
    <w:p>
      <w:r>
        <w:rPr>
          <w:b/>
        </w:rPr>
        <w:t xml:space="preserve">Tulos</w:t>
      </w:r>
    </w:p>
    <w:p>
      <w:r>
        <w:t xml:space="preserve">En ole yllättynyt siitä, että meitä lyödään kaikessa.</w:t>
      </w:r>
    </w:p>
    <w:p>
      <w:r>
        <w:rPr>
          <w:b/>
        </w:rPr>
        <w:t xml:space="preserve">Esimerkki 7.1441</w:t>
      </w:r>
    </w:p>
    <w:p>
      <w:r>
        <w:t xml:space="preserve">Lausunto: Label: neutral.Genre: government.</w:t>
      </w:r>
    </w:p>
    <w:p>
      <w:r>
        <w:rPr>
          <w:b/>
        </w:rPr>
        <w:t xml:space="preserve">Tulos</w:t>
      </w:r>
    </w:p>
    <w:p>
      <w:r>
        <w:t xml:space="preserve">Kasvu lisääntyi eniten 1990-luvulla.</w:t>
      </w:r>
    </w:p>
    <w:p>
      <w:r>
        <w:rPr>
          <w:b/>
        </w:rPr>
        <w:t xml:space="preserve">Esimerkki 7.1442</w:t>
      </w:r>
    </w:p>
    <w:p>
      <w:r>
        <w:t xml:space="preserve">Lausunto: Muistatteko, kun puhuin ystävästäni Poirot'sta? Nimike: entailment.Genre: fiktio.</w:t>
      </w:r>
    </w:p>
    <w:p>
      <w:r>
        <w:rPr>
          <w:b/>
        </w:rPr>
        <w:t xml:space="preserve">Tulos</w:t>
      </w:r>
    </w:p>
    <w:p>
      <w:r>
        <w:t xml:space="preserve">Muistatko, kun kerroin Poirot'sta?</w:t>
      </w:r>
    </w:p>
    <w:p>
      <w:r>
        <w:rPr>
          <w:b/>
        </w:rPr>
        <w:t xml:space="preserve">Esimerkki 7.1443</w:t>
      </w:r>
    </w:p>
    <w:p>
      <w:r>
        <w:t xml:space="preserve">Lausunto: Tunniste: ristiriita.Genre: hallitus.</w:t>
      </w:r>
    </w:p>
    <w:p>
      <w:r>
        <w:rPr>
          <w:b/>
        </w:rPr>
        <w:t xml:space="preserve">Tulos</w:t>
      </w:r>
    </w:p>
    <w:p>
      <w:r>
        <w:t xml:space="preserve">Molemmilla osapuolilla on heikkoja näkemyksiä keskustelusta.</w:t>
      </w:r>
    </w:p>
    <w:p>
      <w:r>
        <w:rPr>
          <w:b/>
        </w:rPr>
        <w:t xml:space="preserve">Esimerkki 7.1444</w:t>
      </w:r>
    </w:p>
    <w:p>
      <w:r>
        <w:t xml:space="preserve">Lausunto: Laji: matkailu.</w:t>
      </w:r>
    </w:p>
    <w:p>
      <w:r>
        <w:rPr>
          <w:b/>
        </w:rPr>
        <w:t xml:space="preserve">Tulos</w:t>
      </w:r>
    </w:p>
    <w:p>
      <w:r>
        <w:t xml:space="preserve">Käy moskeijassa auringonnousun aikaan ja paviljongissa auringonlaskun aikaan.</w:t>
      </w:r>
    </w:p>
    <w:p>
      <w:r>
        <w:rPr>
          <w:b/>
        </w:rPr>
        <w:t xml:space="preserve">Esimerkki 7.1445</w:t>
      </w:r>
    </w:p>
    <w:p>
      <w:r>
        <w:t xml:space="preserve">Lausunto: joo, joo, joo, se on tavallaan vain eräänlainen kyhäelmä, joka koottiin yhteen, jotta, sanotaanko niin, että ohitetaan virallinen hankintaprosessi, ja se toimii hienosti, siinä sanotaan, että se on yksivärimonitori, Panasonic-tulostin, ei se mitään, se tekee sen, mitä tarvitsen sen tekevän.Nimike: ristiriita.Laji: puhelin.</w:t>
      </w:r>
    </w:p>
    <w:p>
      <w:r>
        <w:rPr>
          <w:b/>
        </w:rPr>
        <w:t xml:space="preserve">Tulos</w:t>
      </w:r>
    </w:p>
    <w:p>
      <w:r>
        <w:t xml:space="preserve">Se on tulostin, joka ei tee mitään siitä, mitä tarvitsen sen tekevän.</w:t>
      </w:r>
    </w:p>
    <w:p>
      <w:r>
        <w:rPr>
          <w:b/>
        </w:rPr>
        <w:t xml:space="preserve">Esimerkki 7.1446</w:t>
      </w:r>
    </w:p>
    <w:p>
      <w:r>
        <w:t xml:space="preserve">Väite: um joo, niissä on vain ulkorakennuksia, niissä ei ole suihkuhuonetta tai mitään, mutta jotkut niistä ovat todella hienoja, niissä on suihkut ja täydet kylpyhuoneet.Laji: puhelin.Nimike: neutraali.</w:t>
      </w:r>
    </w:p>
    <w:p>
      <w:r>
        <w:rPr>
          <w:b/>
        </w:rPr>
        <w:t xml:space="preserve">Tulos</w:t>
      </w:r>
    </w:p>
    <w:p>
      <w:r>
        <w:t xml:space="preserve">Pidän enemmän suihkuhuoneista.</w:t>
      </w:r>
    </w:p>
    <w:p>
      <w:r>
        <w:rPr>
          <w:b/>
        </w:rPr>
        <w:t xml:space="preserve">Esimerkki 7.1447</w:t>
      </w:r>
    </w:p>
    <w:p>
      <w:r>
        <w:t xml:space="preserve">Väite: joo minä minä minä tiedän kissani hän saavuttaa odotettavissa olevan eliniän ja olen jo ajatellut voi eiLabel: neutraali.Genre: puhelin.</w:t>
      </w:r>
    </w:p>
    <w:p>
      <w:r>
        <w:rPr>
          <w:b/>
        </w:rPr>
        <w:t xml:space="preserve">Tulos</w:t>
      </w:r>
    </w:p>
    <w:p>
      <w:r>
        <w:t xml:space="preserve">Kissa on tällä hetkellä huonossa kunnossa.  </w:t>
      </w:r>
    </w:p>
    <w:p>
      <w:r>
        <w:rPr>
          <w:b/>
        </w:rPr>
        <w:t xml:space="preserve">Esimerkki 7.1448</w:t>
      </w:r>
    </w:p>
    <w:p>
      <w:r>
        <w:t xml:space="preserve">Lausunto: Merkintä: neutraali.Laji: matkailu.</w:t>
      </w:r>
    </w:p>
    <w:p>
      <w:r>
        <w:rPr>
          <w:b/>
        </w:rPr>
        <w:t xml:space="preserve">Tulos</w:t>
      </w:r>
    </w:p>
    <w:p>
      <w:r>
        <w:t xml:space="preserve">Viholliset yrittivät harvoin tunkeutua linnan pääsisäänkäynnin kautta, mutta voit yrittää sitä uudelleen siellä ollessasi.</w:t>
      </w:r>
    </w:p>
    <w:p>
      <w:r>
        <w:rPr>
          <w:b/>
        </w:rPr>
        <w:t xml:space="preserve">Esimerkki 7.1449</w:t>
      </w:r>
    </w:p>
    <w:p>
      <w:r>
        <w:t xml:space="preserve">Lausunto: Label: entailment.Genre: government.</w:t>
      </w:r>
    </w:p>
    <w:p>
      <w:r>
        <w:rPr>
          <w:b/>
        </w:rPr>
        <w:t xml:space="preserve">Tulos</w:t>
      </w:r>
    </w:p>
    <w:p>
      <w:r>
        <w:t xml:space="preserve">Vammaiset käyttävät oikeudellisia palveluja.</w:t>
      </w:r>
    </w:p>
    <w:p>
      <w:r>
        <w:rPr>
          <w:b/>
        </w:rPr>
        <w:t xml:space="preserve">Esimerkki 7.1450</w:t>
      </w:r>
    </w:p>
    <w:p>
      <w:r>
        <w:t xml:space="preserve">Lausunto: Perinteen mukaan Neitsyt Marian vanhemmat, pyhimykset Anna (Hannah) ja Joakim, asuivat tällä paikalla Marian syntymän aikaan; voit vierailla kirkon alla olevassa luolassa, jossa Pyhä Anna synnytti.</w:t>
      </w:r>
    </w:p>
    <w:p>
      <w:r>
        <w:rPr>
          <w:b/>
        </w:rPr>
        <w:t xml:space="preserve">Tulos</w:t>
      </w:r>
    </w:p>
    <w:p>
      <w:r>
        <w:t xml:space="preserve">Marian vanhemmat asuivat täällä, kun hän syntyi.</w:t>
      </w:r>
    </w:p>
    <w:p>
      <w:r>
        <w:rPr>
          <w:b/>
        </w:rPr>
        <w:t xml:space="preserve">Esimerkki 7.1451</w:t>
      </w:r>
    </w:p>
    <w:p>
      <w:r>
        <w:t xml:space="preserve">Väite: teillä ei ole valinnanvaraa, tiedättehän, että jos teillä on oltava auto, teillä ei ole valinnanvaraa ja uhLabel: entailment.Genre: puhelin.</w:t>
      </w:r>
    </w:p>
    <w:p>
      <w:r>
        <w:rPr>
          <w:b/>
        </w:rPr>
        <w:t xml:space="preserve">Tulos</w:t>
      </w:r>
    </w:p>
    <w:p>
      <w:r>
        <w:t xml:space="preserve">Jos sinulla on oltava auto, sinun on ostettava sellainen.</w:t>
      </w:r>
    </w:p>
    <w:p>
      <w:r>
        <w:rPr>
          <w:b/>
        </w:rPr>
        <w:t xml:space="preserve">Esimerkki 7.1452</w:t>
      </w:r>
    </w:p>
    <w:p>
      <w:r>
        <w:t xml:space="preserve">Lausunto: Laji: fiktio.</w:t>
      </w:r>
    </w:p>
    <w:p>
      <w:r>
        <w:rPr>
          <w:b/>
        </w:rPr>
        <w:t xml:space="preserve">Tulos</w:t>
      </w:r>
    </w:p>
    <w:p>
      <w:r>
        <w:t xml:space="preserve">Jon nukkui jonkin aikaa, ennen kuin heräsimme ja tajusimme, että hänen piti käydä pissalla. </w:t>
      </w:r>
    </w:p>
    <w:p>
      <w:r>
        <w:rPr>
          <w:b/>
        </w:rPr>
        <w:t xml:space="preserve">Esimerkki 7.1453</w:t>
      </w:r>
    </w:p>
    <w:p>
      <w:r>
        <w:t xml:space="preserve">Lausunto: MGM Grand Adventure -teemapuistossa (puh. 702/891-7777; avoinna vain keväällä ja kesällä) kävijät voivat koskenlaskua pienellä joella, tehdä 61-metrisen vapaapudotuksen Sky Screamerista, katsella värikästä meritaistelua tai keskustella kuljeskelevien MGM-hahmojen kanssa.</w:t>
      </w:r>
    </w:p>
    <w:p>
      <w:r>
        <w:rPr>
          <w:b/>
        </w:rPr>
        <w:t xml:space="preserve">Tulos</w:t>
      </w:r>
    </w:p>
    <w:p>
      <w:r>
        <w:t xml:space="preserve">MGM Grand Adventure -teemapuisto on avoinna vain syksyllä.</w:t>
      </w:r>
    </w:p>
    <w:p>
      <w:r>
        <w:rPr>
          <w:b/>
        </w:rPr>
        <w:t xml:space="preserve">Esimerkki 7.1454</w:t>
      </w:r>
    </w:p>
    <w:p>
      <w:r>
        <w:t xml:space="preserve">Lausunto: Label: neutral.Genre: slate.</w:t>
      </w:r>
    </w:p>
    <w:p>
      <w:r>
        <w:rPr>
          <w:b/>
        </w:rPr>
        <w:t xml:space="preserve">Tulos</w:t>
      </w:r>
    </w:p>
    <w:p>
      <w:r>
        <w:t xml:space="preserve">Political Junkie on itse asiassa koodi pubille, jossa poliittiset pakkomielteiset juovat itsensä humalaan.</w:t>
      </w:r>
    </w:p>
    <w:p>
      <w:r>
        <w:rPr>
          <w:b/>
        </w:rPr>
        <w:t xml:space="preserve">Esimerkki 7.1455</w:t>
      </w:r>
    </w:p>
    <w:p>
      <w:r>
        <w:t xml:space="preserve">Lausunto: Hän uskoo rehellisesti olevansa Hollywoodin rohkein ulkopuolinen, ja hän on kirjoittanut intohimoisesti käsikirjoittajien tarpeesta puolustaa taiteellista koskemattomuutta.Levymerkki: Neutraali.Laji: liuskekivi.</w:t>
      </w:r>
    </w:p>
    <w:p>
      <w:r>
        <w:rPr>
          <w:b/>
        </w:rPr>
        <w:t xml:space="preserve">Tulos</w:t>
      </w:r>
    </w:p>
    <w:p>
      <w:r>
        <w:t xml:space="preserve">Hän on kirjoittanut lukuisia palkittuja käsikirjoituksia ja näytelmiä.</w:t>
      </w:r>
    </w:p>
    <w:p>
      <w:r>
        <w:rPr>
          <w:b/>
        </w:rPr>
        <w:t xml:space="preserve">Esimerkki 7.1456</w:t>
      </w:r>
    </w:p>
    <w:p>
      <w:r>
        <w:t xml:space="preserve">Lausunto: Reilly sanoi myös, että hänen mielestään asuntolainojen välittäjät liioittelevat yleisesti liiketoimintatuloja ilmoitetun tulon lainoissa - sanoisin, että 90 prosenttia ajasta ne ovat pehmustettuja - ja lisäsi, että hän oli tuolloin 25-vuotias ja kokematon, eikä ole toistanut virhettä sen jälkeen.Nimike: ristiriita.</w:t>
      </w:r>
    </w:p>
    <w:p>
      <w:r>
        <w:rPr>
          <w:b/>
        </w:rPr>
        <w:t xml:space="preserve">Tulos</w:t>
      </w:r>
    </w:p>
    <w:p>
      <w:r>
        <w:t xml:space="preserve">Reilly uskoi, että asuntolainanvälittäjät liioittelivat tuloja todistetusti hyvätuloisissa lainoissa.</w:t>
      </w:r>
    </w:p>
    <w:p>
      <w:r>
        <w:rPr>
          <w:b/>
        </w:rPr>
        <w:t xml:space="preserve">Esimerkki 7.1457</w:t>
      </w:r>
    </w:p>
    <w:p>
      <w:r>
        <w:t xml:space="preserve">Väite: joten oletan, että asuntomarkkinat ovat, tiedättehän, että ne ovat laskusuunnassa juuri nytLabel: ristiriita.Genre: puhelin.</w:t>
      </w:r>
    </w:p>
    <w:p>
      <w:r>
        <w:rPr>
          <w:b/>
        </w:rPr>
        <w:t xml:space="preserve">Tulos</w:t>
      </w:r>
    </w:p>
    <w:p>
      <w:r>
        <w:t xml:space="preserve">Olen kuullut, että asuntomarkkinat eivät ole koskaan olleet paremmat.</w:t>
      </w:r>
    </w:p>
    <w:p>
      <w:r>
        <w:rPr>
          <w:b/>
        </w:rPr>
        <w:t xml:space="preserve">Esimerkki 7.1458</w:t>
      </w:r>
    </w:p>
    <w:p>
      <w:r>
        <w:t xml:space="preserve">Lausunto: Nimike: ristiriita.Genre: hallitus.</w:t>
      </w:r>
    </w:p>
    <w:p>
      <w:r>
        <w:rPr>
          <w:b/>
        </w:rPr>
        <w:t xml:space="preserve">Tulos</w:t>
      </w:r>
    </w:p>
    <w:p>
      <w:r>
        <w:t xml:space="preserve">Henkilökohtaiset säästöt ovat hyödyttömiä, mutta on olemassa valtion ohjelmia, joilla taataan eläketulot.</w:t>
      </w:r>
    </w:p>
    <w:p>
      <w:r>
        <w:rPr>
          <w:b/>
        </w:rPr>
        <w:t xml:space="preserve">Esimerkki 7.1459</w:t>
      </w:r>
    </w:p>
    <w:p>
      <w:r>
        <w:t xml:space="preserve">Lausunto: Label: contradiction.Genre: slate.</w:t>
      </w:r>
    </w:p>
    <w:p>
      <w:r>
        <w:rPr>
          <w:b/>
        </w:rPr>
        <w:t xml:space="preserve">Tulos</w:t>
      </w:r>
    </w:p>
    <w:p>
      <w:r>
        <w:t xml:space="preserve">On totta, että valamiehillä ei ole koskaan epäilyksiä, ja he ovat aina varmoja itsestään.</w:t>
      </w:r>
    </w:p>
    <w:p>
      <w:r>
        <w:rPr>
          <w:b/>
        </w:rPr>
        <w:t xml:space="preserve">Esimerkki 7.1460</w:t>
      </w:r>
    </w:p>
    <w:p>
      <w:r>
        <w:t xml:space="preserve">Lausunto: Label: entailment.Genre: matkailu.</w:t>
      </w:r>
    </w:p>
    <w:p>
      <w:r>
        <w:rPr>
          <w:b/>
        </w:rPr>
        <w:t xml:space="preserve">Tulos</w:t>
      </w:r>
    </w:p>
    <w:p>
      <w:r>
        <w:t xml:space="preserve">Tarjolla on jamaikalaista ja italialaista ruokaa.</w:t>
      </w:r>
    </w:p>
    <w:p>
      <w:r>
        <w:rPr>
          <w:b/>
        </w:rPr>
        <w:t xml:space="preserve">Esimerkki 7.1461</w:t>
      </w:r>
    </w:p>
    <w:p>
      <w:r>
        <w:t xml:space="preserve">Lausunto: Laji: fiktio.</w:t>
      </w:r>
    </w:p>
    <w:p>
      <w:r>
        <w:rPr>
          <w:b/>
        </w:rPr>
        <w:t xml:space="preserve">Tulos</w:t>
      </w:r>
    </w:p>
    <w:p>
      <w:r>
        <w:t xml:space="preserve">En nauti tästä, Tommy sanoi.</w:t>
      </w:r>
    </w:p>
    <w:p>
      <w:r>
        <w:rPr>
          <w:b/>
        </w:rPr>
        <w:t xml:space="preserve">Esimerkki 7.1462</w:t>
      </w:r>
    </w:p>
    <w:p>
      <w:r>
        <w:t xml:space="preserve">Lausunto: Laji: fiktio.</w:t>
      </w:r>
    </w:p>
    <w:p>
      <w:r>
        <w:rPr>
          <w:b/>
        </w:rPr>
        <w:t xml:space="preserve">Tulos</w:t>
      </w:r>
    </w:p>
    <w:p>
      <w:r>
        <w:t xml:space="preserve">Anna minun ottaa se ja pitää se turvassa sinulle.</w:t>
      </w:r>
    </w:p>
    <w:p>
      <w:r>
        <w:rPr>
          <w:b/>
        </w:rPr>
        <w:t xml:space="preserve">Esimerkki 7.1463</w:t>
      </w:r>
    </w:p>
    <w:p>
      <w:r>
        <w:t xml:space="preserve">Lausunto: Hongkongin ensimmäinen kuvernööri Sir Henry Pottinger ennusti, että Hongkongista tulisi valtava kaupan ja vaurauden keskus.  Nimike: neutraali.Genre: matkailu.</w:t>
      </w:r>
    </w:p>
    <w:p>
      <w:r>
        <w:rPr>
          <w:b/>
        </w:rPr>
        <w:t xml:space="preserve">Tulos</w:t>
      </w:r>
    </w:p>
    <w:p>
      <w:r>
        <w:t xml:space="preserve">Suurin osa alueen vauraudesta tulisi kaupankäynnistä muiden maiden kanssa.</w:t>
      </w:r>
    </w:p>
    <w:p>
      <w:r>
        <w:rPr>
          <w:b/>
        </w:rPr>
        <w:t xml:space="preserve">Esimerkki 7.1464</w:t>
      </w:r>
    </w:p>
    <w:p>
      <w:r>
        <w:t xml:space="preserve">Lausunto: Nimike: ristiriita.Genre: fiktio.</w:t>
      </w:r>
    </w:p>
    <w:p>
      <w:r>
        <w:rPr>
          <w:b/>
        </w:rPr>
        <w:t xml:space="preserve">Tulos</w:t>
      </w:r>
    </w:p>
    <w:p>
      <w:r>
        <w:t xml:space="preserve">Sydämen valtasi huimaava helpotus.</w:t>
      </w:r>
    </w:p>
    <w:p>
      <w:r>
        <w:rPr>
          <w:b/>
        </w:rPr>
        <w:t xml:space="preserve">Esimerkki 7.1465</w:t>
      </w:r>
    </w:p>
    <w:p>
      <w:r>
        <w:t xml:space="preserve">Lausunto: Laji: fiktio." Laji: fiktio.</w:t>
      </w:r>
    </w:p>
    <w:p>
      <w:r>
        <w:rPr>
          <w:b/>
        </w:rPr>
        <w:t xml:space="preserve">Tulos</w:t>
      </w:r>
    </w:p>
    <w:p>
      <w:r>
        <w:t xml:space="preserve">Miten en ole kuullut hänestä?</w:t>
      </w:r>
    </w:p>
    <w:p>
      <w:r>
        <w:rPr>
          <w:b/>
        </w:rPr>
        <w:t xml:space="preserve">Esimerkki 7.1466</w:t>
      </w:r>
    </w:p>
    <w:p>
      <w:r>
        <w:t xml:space="preserve">Väite: No tämä on ollut mielenkiintoistaLabel: entailment.Genre: puhelin.</w:t>
      </w:r>
    </w:p>
    <w:p>
      <w:r>
        <w:rPr>
          <w:b/>
        </w:rPr>
        <w:t xml:space="preserve">Tulos</w:t>
      </w:r>
    </w:p>
    <w:p>
      <w:r>
        <w:t xml:space="preserve">Jotain merkittävää tapahtui.</w:t>
      </w:r>
    </w:p>
    <w:p>
      <w:r>
        <w:rPr>
          <w:b/>
        </w:rPr>
        <w:t xml:space="preserve">Esimerkki 7.1467</w:t>
      </w:r>
    </w:p>
    <w:p>
      <w:r>
        <w:t xml:space="preserve">Väite: um nuo ovat kauniita minulla oli ennen talo, jossa oli todella hyvin maisemoitu ja nautin kukkasista ja puista ja puista asioista tämäLabel: entailment.Genre: puhelin.</w:t>
      </w:r>
    </w:p>
    <w:p>
      <w:r>
        <w:rPr>
          <w:b/>
        </w:rPr>
        <w:t xml:space="preserve">Tulos</w:t>
      </w:r>
    </w:p>
    <w:p>
      <w:r>
        <w:t xml:space="preserve">Nautin kukista edellisessä talossani. </w:t>
      </w:r>
    </w:p>
    <w:p>
      <w:r>
        <w:rPr>
          <w:b/>
        </w:rPr>
        <w:t xml:space="preserve">Esimerkki 7.1468</w:t>
      </w:r>
    </w:p>
    <w:p>
      <w:r>
        <w:t xml:space="preserve">Väite: joo joo joo joo niin se on, että tiedät vakuutuksista en tiennyt mitään vakuutuksista ennen kuin sain kunnes sain lapsiaLaji: neutraali.Laji: puhelin.</w:t>
      </w:r>
    </w:p>
    <w:p>
      <w:r>
        <w:rPr>
          <w:b/>
        </w:rPr>
        <w:t xml:space="preserve">Tulos</w:t>
      </w:r>
    </w:p>
    <w:p>
      <w:r>
        <w:t xml:space="preserve">Ennen kuin sain lapsia, en todellakaan tiennyt mitään vakuutuksista tai veroeduista.</w:t>
      </w:r>
    </w:p>
    <w:p>
      <w:r>
        <w:rPr>
          <w:b/>
        </w:rPr>
        <w:t xml:space="preserve">Esimerkki 7.1469</w:t>
      </w:r>
    </w:p>
    <w:p>
      <w:r>
        <w:t xml:space="preserve">Väite: monet heistä ovat valinneet, että he eivät tee niin nyt en tiedä, mitä he tekevät sen sijaan, ehkä se on elinkautinen vankeusrangaistus tai jotain, mitä en tiedä, en tiedä, miten he käsittelevät sitä, mutta olin yllättynyt kuullessani, että niin harvoissa maissa on kuolemanrangaistus.Nimeke: ristiriita.Laji: puhelin.</w:t>
      </w:r>
    </w:p>
    <w:p>
      <w:r>
        <w:rPr>
          <w:b/>
        </w:rPr>
        <w:t xml:space="preserve">Tulos</w:t>
      </w:r>
    </w:p>
    <w:p>
      <w:r>
        <w:t xml:space="preserve">Lähes kaikissa maissa on käytössä kuolemanrangaistus, sen tiedän.</w:t>
      </w:r>
    </w:p>
    <w:p>
      <w:r>
        <w:rPr>
          <w:b/>
        </w:rPr>
        <w:t xml:space="preserve">Esimerkki 7.1470</w:t>
      </w:r>
    </w:p>
    <w:p>
      <w:r>
        <w:t xml:space="preserve">Väite: kuvataan prosentuaalisia muutoksia maksujen prosentuaalisessa suhteessa tapausta kohti, jotka johtuvat toimintakustannusten ennakoivan maksujärjestelmän muutoksista.Nimike: entailment.Genre: government.</w:t>
      </w:r>
    </w:p>
    <w:p>
      <w:r>
        <w:rPr>
          <w:b/>
        </w:rPr>
        <w:t xml:space="preserve">Tulos</w:t>
      </w:r>
    </w:p>
    <w:p>
      <w:r>
        <w:t xml:space="preserve">Tässä kuvataan prosentuaalisia muutoksia maksujen määrässä tapausta kohti.</w:t>
      </w:r>
    </w:p>
    <w:p>
      <w:r>
        <w:rPr>
          <w:b/>
        </w:rPr>
        <w:t xml:space="preserve">Esimerkki 7.1471</w:t>
      </w:r>
    </w:p>
    <w:p>
      <w:r>
        <w:t xml:space="preserve">Statement: uh-huh you're that's that's that's that's that's that's outoa, koska meidän kaikki rahamme menevät säästöön, jos he tarvitsevat jotain, me ostamme sen heilleLabel: entailment.Genre: phone.</w:t>
      </w:r>
    </w:p>
    <w:p>
      <w:r>
        <w:rPr>
          <w:b/>
        </w:rPr>
        <w:t xml:space="preserve">Tulos</w:t>
      </w:r>
    </w:p>
    <w:p>
      <w:r>
        <w:t xml:space="preserve">Me ostamme heille kaiken, joten heidän rahansa menevät säästöön.</w:t>
      </w:r>
    </w:p>
    <w:p>
      <w:r>
        <w:rPr>
          <w:b/>
        </w:rPr>
        <w:t xml:space="preserve">Esimerkki 7.1472</w:t>
      </w:r>
    </w:p>
    <w:p>
      <w:r>
        <w:t xml:space="preserve">Lausunto: Laji: matkailu.</w:t>
      </w:r>
    </w:p>
    <w:p>
      <w:r>
        <w:rPr>
          <w:b/>
        </w:rPr>
        <w:t xml:space="preserve">Tulos</w:t>
      </w:r>
    </w:p>
    <w:p>
      <w:r>
        <w:t xml:space="preserve">Se on todella kallista, mutta silti halvempaa kuin virvoitusjuoma.</w:t>
      </w:r>
    </w:p>
    <w:p>
      <w:r>
        <w:rPr>
          <w:b/>
        </w:rPr>
        <w:t xml:space="preserve">Esimerkki 7.1473</w:t>
      </w:r>
    </w:p>
    <w:p>
      <w:r>
        <w:t xml:space="preserve">Lausunto: mutta imartelin itseäni sillä, että Lawrencen vastauksen ja ehkä hieman taitavan ristikuulustelun avulla ymmärtäisin pian sen merkityksen. Nimike: entailment.Genre: fiktio.</w:t>
      </w:r>
    </w:p>
    <w:p>
      <w:r>
        <w:rPr>
          <w:b/>
        </w:rPr>
        <w:t xml:space="preserve">Tulos</w:t>
      </w:r>
    </w:p>
    <w:p>
      <w:r>
        <w:t xml:space="preserve">Myönnän, etten kyennyt ymmärtämään sitä.</w:t>
      </w:r>
    </w:p>
    <w:p>
      <w:r>
        <w:rPr>
          <w:b/>
        </w:rPr>
        <w:t xml:space="preserve">Esimerkki 7.1474</w:t>
      </w:r>
    </w:p>
    <w:p>
      <w:r>
        <w:t xml:space="preserve">Lausunto: Label: contradiction.Genre: slate.</w:t>
      </w:r>
    </w:p>
    <w:p>
      <w:r>
        <w:rPr>
          <w:b/>
        </w:rPr>
        <w:t xml:space="preserve">Tulos</w:t>
      </w:r>
    </w:p>
    <w:p>
      <w:r>
        <w:t xml:space="preserve">Se ei tee muuta.</w:t>
      </w:r>
    </w:p>
    <w:p>
      <w:r>
        <w:rPr>
          <w:b/>
        </w:rPr>
        <w:t xml:space="preserve">Esimerkki 7.1475</w:t>
      </w:r>
    </w:p>
    <w:p>
      <w:r>
        <w:t xml:space="preserve">Lausunto: Tunniste: ristiriita.Genre: matkailu.</w:t>
      </w:r>
    </w:p>
    <w:p>
      <w:r>
        <w:rPr>
          <w:b/>
        </w:rPr>
        <w:t xml:space="preserve">Tulos</w:t>
      </w:r>
    </w:p>
    <w:p>
      <w:r>
        <w:t xml:space="preserve">Espanjalaiset eivät edes tienneet sen olemassaolosta.</w:t>
      </w:r>
    </w:p>
    <w:p>
      <w:r>
        <w:rPr>
          <w:b/>
        </w:rPr>
        <w:t xml:space="preserve">Esimerkki 7.1476</w:t>
      </w:r>
    </w:p>
    <w:p>
      <w:r>
        <w:t xml:space="preserve">Lausunto: Zercherin ystävä kertoo New York Daily Newsille, että Zercher, joka on nykyään johdon assistentti New Jerseyssä, kertoi hänelle useita vuosia sitten, että Clinton kähmi häntä ja kouri hänen rintojaan.</w:t>
      </w:r>
    </w:p>
    <w:p>
      <w:r>
        <w:rPr>
          <w:b/>
        </w:rPr>
        <w:t xml:space="preserve">Tulos</w:t>
      </w:r>
    </w:p>
    <w:p>
      <w:r>
        <w:t xml:space="preserve">Zercherin väitetään uskoutuneen ystävälleen, ilmeisesti Clintonin seksuaalisen hyökkäyksen aiheuttamasta ahdistuksesta.</w:t>
      </w:r>
    </w:p>
    <w:p>
      <w:r>
        <w:rPr>
          <w:b/>
        </w:rPr>
        <w:t xml:space="preserve">Esimerkki 7.1477</w:t>
      </w:r>
    </w:p>
    <w:p>
      <w:r>
        <w:t xml:space="preserve">Lausunto: Nimike: ristiriita.Genre: fiktio.</w:t>
      </w:r>
    </w:p>
    <w:p>
      <w:r>
        <w:rPr>
          <w:b/>
        </w:rPr>
        <w:t xml:space="preserve">Tulos</w:t>
      </w:r>
    </w:p>
    <w:p>
      <w:r>
        <w:t xml:space="preserve">Miehet hyppäsivät ylös ja pelastivat ystävänsä.</w:t>
      </w:r>
    </w:p>
    <w:p>
      <w:r>
        <w:rPr>
          <w:b/>
        </w:rPr>
        <w:t xml:space="preserve">Esimerkki 7.1478</w:t>
      </w:r>
    </w:p>
    <w:p>
      <w:r>
        <w:t xml:space="preserve">Lausunto: Zelon tunnustaa pyrkivänsä varmistamaan, että valamiehistön jäsenet lähtevät oikeussalista luottaen oikeussalien järjestämiseen ja valamiesmenettelyn tehokkuuteen.</w:t>
      </w:r>
    </w:p>
    <w:p>
      <w:r>
        <w:rPr>
          <w:b/>
        </w:rPr>
        <w:t xml:space="preserve">Tulos</w:t>
      </w:r>
    </w:p>
    <w:p>
      <w:r>
        <w:t xml:space="preserve">Zelon haluaa, että valamiehet luottavat häneen.</w:t>
      </w:r>
    </w:p>
    <w:p>
      <w:r>
        <w:rPr>
          <w:b/>
        </w:rPr>
        <w:t xml:space="preserve">Esimerkki 7.1479</w:t>
      </w:r>
    </w:p>
    <w:p>
      <w:r>
        <w:t xml:space="preserve">Väite: "Mutta oletan, että tarkoitat jotakin tiettyä? "Merkki: neutraali.Genre: fiktio.</w:t>
      </w:r>
    </w:p>
    <w:p>
      <w:r>
        <w:rPr>
          <w:b/>
        </w:rPr>
        <w:t xml:space="preserve">Tulos</w:t>
      </w:r>
    </w:p>
    <w:p>
      <w:r>
        <w:t xml:space="preserve">Tarkoitat kai, että meidän pitäisi mennä jonnekin erityiseen paikkaan?</w:t>
      </w:r>
    </w:p>
    <w:p>
      <w:r>
        <w:rPr>
          <w:b/>
        </w:rPr>
        <w:t xml:space="preserve">Esimerkki 7.1480</w:t>
      </w:r>
    </w:p>
    <w:p>
      <w:r>
        <w:t xml:space="preserve">Väite: toinen auto, jonka olen koskaan ostanut ja jolla ajan nyt töihin, joka on juuri täyttänyt kymmenen vuotta ja jolla on ajettu satakaksikymmentäkaksi tuhatta kilometriä.Nimike: neutraali.Laji: puhelin.</w:t>
      </w:r>
    </w:p>
    <w:p>
      <w:r>
        <w:rPr>
          <w:b/>
        </w:rPr>
        <w:t xml:space="preserve">Tulos</w:t>
      </w:r>
    </w:p>
    <w:p>
      <w:r>
        <w:t xml:space="preserve">Toinen autoni on kymmenen vuotta vanha, mutta se on edelleen hyvässä kunnossa.</w:t>
      </w:r>
    </w:p>
    <w:p>
      <w:r>
        <w:rPr>
          <w:b/>
        </w:rPr>
        <w:t xml:space="preserve">Esimerkki 7.1481</w:t>
      </w:r>
    </w:p>
    <w:p>
      <w:r>
        <w:t xml:space="preserve">Lausunto: Merkintä: neutraali.Laji: julkisyhteisöt.</w:t>
      </w:r>
    </w:p>
    <w:p>
      <w:r>
        <w:rPr>
          <w:b/>
        </w:rPr>
        <w:t xml:space="preserve">Tulos</w:t>
      </w:r>
    </w:p>
    <w:p>
      <w:r>
        <w:t xml:space="preserve">Hallitus pyrkii minimoimaan teoreettiset ja käytännön ongelmat.</w:t>
      </w:r>
    </w:p>
    <w:p>
      <w:r>
        <w:rPr>
          <w:b/>
        </w:rPr>
        <w:t xml:space="preserve">Esimerkki 7.1482</w:t>
      </w:r>
    </w:p>
    <w:p>
      <w:r>
        <w:t xml:space="preserve">Lausunto: Laji: fiktio." Merkki: entailment.</w:t>
      </w:r>
    </w:p>
    <w:p>
      <w:r>
        <w:rPr>
          <w:b/>
        </w:rPr>
        <w:t xml:space="preserve">Tulos</w:t>
      </w:r>
    </w:p>
    <w:p>
      <w:r>
        <w:t xml:space="preserve">Riittää jo pikku työläisrobotit.</w:t>
      </w:r>
    </w:p>
    <w:p>
      <w:r>
        <w:rPr>
          <w:b/>
        </w:rPr>
        <w:t xml:space="preserve">Esimerkki 7.1483</w:t>
      </w:r>
    </w:p>
    <w:p>
      <w:r>
        <w:t xml:space="preserve">Lausunto: Label: neutraali.Genre: liuskekivi.</w:t>
      </w:r>
    </w:p>
    <w:p>
      <w:r>
        <w:rPr>
          <w:b/>
        </w:rPr>
        <w:t xml:space="preserve">Tulos</w:t>
      </w:r>
    </w:p>
    <w:p>
      <w:r>
        <w:t xml:space="preserve">Hänestä tulee ajan mittaan yhä omavaraisempi ja siten kiinnostavampi. </w:t>
      </w:r>
    </w:p>
    <w:p>
      <w:r>
        <w:rPr>
          <w:b/>
        </w:rPr>
        <w:t xml:space="preserve">Esimerkki 7.1484</w:t>
      </w:r>
    </w:p>
    <w:p>
      <w:r>
        <w:t xml:space="preserve">Lausunto: Laji: liuskekivi.</w:t>
      </w:r>
    </w:p>
    <w:p>
      <w:r>
        <w:rPr>
          <w:b/>
        </w:rPr>
        <w:t xml:space="preserve">Tulos</w:t>
      </w:r>
    </w:p>
    <w:p>
      <w:r>
        <w:t xml:space="preserve">Lehdistö haastattelee usein uusia poliiseja.</w:t>
      </w:r>
    </w:p>
    <w:p>
      <w:r>
        <w:rPr>
          <w:b/>
        </w:rPr>
        <w:t xml:space="preserve">Esimerkki 7.1485</w:t>
      </w:r>
    </w:p>
    <w:p>
      <w:r>
        <w:t xml:space="preserve">Lausunto: Label: neutral.Genre: travel.</w:t>
      </w:r>
    </w:p>
    <w:p>
      <w:r>
        <w:rPr>
          <w:b/>
        </w:rPr>
        <w:t xml:space="preserve">Tulos</w:t>
      </w:r>
    </w:p>
    <w:p>
      <w:r>
        <w:t xml:space="preserve">Heinä- ja elokuussa varaaminen voi olla vaikeaa, koska monet ihmiset varaavat tuolloin.</w:t>
      </w:r>
    </w:p>
    <w:p>
      <w:r>
        <w:rPr>
          <w:b/>
        </w:rPr>
        <w:t xml:space="preserve">Esimerkki 7.1486</w:t>
      </w:r>
    </w:p>
    <w:p>
      <w:r>
        <w:t xml:space="preserve">Lausunto: Laji: puhelin.</w:t>
      </w:r>
    </w:p>
    <w:p>
      <w:r>
        <w:rPr>
          <w:b/>
        </w:rPr>
        <w:t xml:space="preserve">Tulos</w:t>
      </w:r>
    </w:p>
    <w:p>
      <w:r>
        <w:t xml:space="preserve">Vihaan Bent Watersia tulisella intohimolla.</w:t>
      </w:r>
    </w:p>
    <w:p>
      <w:r>
        <w:rPr>
          <w:b/>
        </w:rPr>
        <w:t xml:space="preserve">Esimerkki 7.1487</w:t>
      </w:r>
    </w:p>
    <w:p>
      <w:r>
        <w:t xml:space="preserve">Lausunto: ja uh, menette uh vesipumpusta ylös jäähdyttimeen ja vesipumpussa kaikki oli metristä ja ja tiedättehän tehtaan liittimissä tiedättehän tehtaan uhLabel: neutraali.Genre: puhelin.</w:t>
      </w:r>
    </w:p>
    <w:p>
      <w:r>
        <w:rPr>
          <w:b/>
        </w:rPr>
        <w:t xml:space="preserve">Tulos</w:t>
      </w:r>
    </w:p>
    <w:p>
      <w:r>
        <w:t xml:space="preserve">Vesipumpun ja jäähdyttimen välinen liitäntä oli metrinen, mutta tehtaan liittimet olivat erilaiset.</w:t>
      </w:r>
    </w:p>
    <w:p>
      <w:r>
        <w:rPr>
          <w:b/>
        </w:rPr>
        <w:t xml:space="preserve">Esimerkki 7.1488</w:t>
      </w:r>
    </w:p>
    <w:p>
      <w:r>
        <w:t xml:space="preserve">Lausunto: Nimike: ristiriita.Genre: matkailu.</w:t>
      </w:r>
    </w:p>
    <w:p>
      <w:r>
        <w:rPr>
          <w:b/>
        </w:rPr>
        <w:t xml:space="preserve">Tulos</w:t>
      </w:r>
    </w:p>
    <w:p>
      <w:r>
        <w:t xml:space="preserve">Karibit eivät jaksaneet vastustaa.</w:t>
      </w:r>
    </w:p>
    <w:p>
      <w:r>
        <w:rPr>
          <w:b/>
        </w:rPr>
        <w:t xml:space="preserve">Esimerkki 7.1489</w:t>
      </w:r>
    </w:p>
    <w:p>
      <w:r>
        <w:t xml:space="preserve">Lausunto: Label: entailment.Genre: slate.</w:t>
      </w:r>
    </w:p>
    <w:p>
      <w:r>
        <w:rPr>
          <w:b/>
        </w:rPr>
        <w:t xml:space="preserve">Tulos</w:t>
      </w:r>
    </w:p>
    <w:p>
      <w:r>
        <w:t xml:space="preserve">Yritämme estää terrori-iskuja. </w:t>
      </w:r>
    </w:p>
    <w:p>
      <w:r>
        <w:rPr>
          <w:b/>
        </w:rPr>
        <w:t xml:space="preserve">Esimerkki 7.1490</w:t>
      </w:r>
    </w:p>
    <w:p>
      <w:r>
        <w:t xml:space="preserve">Lausunto: Tunniste: ristiriita.Genre: hallitus.</w:t>
      </w:r>
    </w:p>
    <w:p>
      <w:r>
        <w:rPr>
          <w:b/>
        </w:rPr>
        <w:t xml:space="preserve">Tulos</w:t>
      </w:r>
    </w:p>
    <w:p>
      <w:r>
        <w:t xml:space="preserve">SO2 pääsee vapaasti ilmakehään.</w:t>
      </w:r>
    </w:p>
    <w:p>
      <w:r>
        <w:rPr>
          <w:b/>
        </w:rPr>
        <w:t xml:space="preserve">Esimerkki 7.1491</w:t>
      </w:r>
    </w:p>
    <w:p>
      <w:r>
        <w:t xml:space="preserve">Lausunto: Olet ehkä huomannut eräänlaisen sumeuden, joka ulottuu koko kuvan läpi. Merkintä: neutraali.Genre: fiktio.</w:t>
      </w:r>
    </w:p>
    <w:p>
      <w:r>
        <w:rPr>
          <w:b/>
        </w:rPr>
        <w:t xml:space="preserve">Tulos</w:t>
      </w:r>
    </w:p>
    <w:p>
      <w:r>
        <w:t xml:space="preserve">Kuvan poikki näkyvä sumeus on lintu lennossa.</w:t>
      </w:r>
    </w:p>
    <w:p>
      <w:r>
        <w:rPr>
          <w:b/>
        </w:rPr>
        <w:t xml:space="preserve">Esimerkki 7.1492</w:t>
      </w:r>
    </w:p>
    <w:p>
      <w:r>
        <w:t xml:space="preserve">Lausunto: Laji: Matkailu: Matadorin joukkue eli cuadrilla ja sitten matadori itse.</w:t>
      </w:r>
    </w:p>
    <w:p>
      <w:r>
        <w:rPr>
          <w:b/>
        </w:rPr>
        <w:t xml:space="preserve">Tulos</w:t>
      </w:r>
    </w:p>
    <w:p>
      <w:r>
        <w:t xml:space="preserve">Härkää esittävät viitat ovat magentanpunaisia.</w:t>
      </w:r>
    </w:p>
    <w:p>
      <w:r>
        <w:rPr>
          <w:b/>
        </w:rPr>
        <w:t xml:space="preserve">Esimerkki 7.1493</w:t>
      </w:r>
    </w:p>
    <w:p>
      <w:r>
        <w:t xml:space="preserve">Lausunto: Laji: Slate.</w:t>
      </w:r>
    </w:p>
    <w:p>
      <w:r>
        <w:rPr>
          <w:b/>
        </w:rPr>
        <w:t xml:space="preserve">Tulos</w:t>
      </w:r>
    </w:p>
    <w:p>
      <w:r>
        <w:t xml:space="preserve">Slate-lehden sähköisesti tilaajat, jotka saavat lehden sähköisesti ja ovat hyvässä asemassa, voivat tarkistaa kyselyn sähköpostistaan.</w:t>
      </w:r>
    </w:p>
    <w:p>
      <w:r>
        <w:rPr>
          <w:b/>
        </w:rPr>
        <w:t xml:space="preserve">Esimerkki 7.1494</w:t>
      </w:r>
    </w:p>
    <w:p>
      <w:r>
        <w:t xml:space="preserve">Lausunto: Label: entailment.Genre: slate.</w:t>
      </w:r>
    </w:p>
    <w:p>
      <w:r>
        <w:rPr>
          <w:b/>
        </w:rPr>
        <w:t xml:space="preserve">Tulos</w:t>
      </w:r>
    </w:p>
    <w:p>
      <w:r>
        <w:t xml:space="preserve">Se näyttää paljolti pomon mielistelyltä, kuten tämä painos on muodostettu.</w:t>
      </w:r>
    </w:p>
    <w:p>
      <w:r>
        <w:rPr>
          <w:b/>
        </w:rPr>
        <w:t xml:space="preserve">Esimerkki 7.1495</w:t>
      </w:r>
    </w:p>
    <w:p>
      <w:r>
        <w:t xml:space="preserve">Lausunto: Label: entailment.Genre: matkailu.</w:t>
      </w:r>
    </w:p>
    <w:p>
      <w:r>
        <w:rPr>
          <w:b/>
        </w:rPr>
        <w:t xml:space="preserve">Tulos</w:t>
      </w:r>
    </w:p>
    <w:p>
      <w:r>
        <w:t xml:space="preserve">Coenaculum on samassa rakennuksessa. </w:t>
      </w:r>
    </w:p>
    <w:p>
      <w:r>
        <w:rPr>
          <w:b/>
        </w:rPr>
        <w:t xml:space="preserve">Esimerkki 7.1496</w:t>
      </w:r>
    </w:p>
    <w:p>
      <w:r>
        <w:t xml:space="preserve">Lausunto: Laji: hallitus.</w:t>
      </w:r>
    </w:p>
    <w:p>
      <w:r>
        <w:rPr>
          <w:b/>
        </w:rPr>
        <w:t xml:space="preserve">Tulos</w:t>
      </w:r>
    </w:p>
    <w:p>
      <w:r>
        <w:t xml:space="preserve">Luottamuksen puute on ongelma.</w:t>
      </w:r>
    </w:p>
    <w:p>
      <w:r>
        <w:rPr>
          <w:b/>
        </w:rPr>
        <w:t xml:space="preserve">Esimerkki 7.1497</w:t>
      </w:r>
    </w:p>
    <w:p>
      <w:r>
        <w:t xml:space="preserve">Lausunto: Laji: fiktio.</w:t>
      </w:r>
    </w:p>
    <w:p>
      <w:r>
        <w:rPr>
          <w:b/>
        </w:rPr>
        <w:t xml:space="preserve">Tulos</w:t>
      </w:r>
    </w:p>
    <w:p>
      <w:r>
        <w:t xml:space="preserve">Hän jähmettyi hetkeksi.</w:t>
      </w:r>
    </w:p>
    <w:p>
      <w:r>
        <w:rPr>
          <w:b/>
        </w:rPr>
        <w:t xml:space="preserve">Esimerkki 7.1498</w:t>
      </w:r>
    </w:p>
    <w:p>
      <w:r>
        <w:t xml:space="preserve">Lausunto: Merkintä: ristiriita.Genre: matkailu.</w:t>
      </w:r>
    </w:p>
    <w:p>
      <w:r>
        <w:rPr>
          <w:b/>
        </w:rPr>
        <w:t xml:space="preserve">Tulos</w:t>
      </w:r>
    </w:p>
    <w:p>
      <w:r>
        <w:t xml:space="preserve">Rannalla kävijät käyvät hyvin harvakseltaan koko rannalla.</w:t>
      </w:r>
    </w:p>
    <w:p>
      <w:r>
        <w:rPr>
          <w:b/>
        </w:rPr>
        <w:t xml:space="preserve">Esimerkki 7.1499</w:t>
      </w:r>
    </w:p>
    <w:p>
      <w:r>
        <w:t xml:space="preserve">Lausunto: Label: neutral.Genre: slate.</w:t>
      </w:r>
    </w:p>
    <w:p>
      <w:r>
        <w:rPr>
          <w:b/>
        </w:rPr>
        <w:t xml:space="preserve">Tulos</w:t>
      </w:r>
    </w:p>
    <w:p>
      <w:r>
        <w:t xml:space="preserve">Liittovaltion viranomaiset ovat roistoja, koska ne nostavat korkoja. </w:t>
      </w:r>
    </w:p>
    <w:p>
      <w:r>
        <w:rPr>
          <w:b/>
        </w:rPr>
        <w:t xml:space="preserve">Esimerkki 7.1500</w:t>
      </w:r>
    </w:p>
    <w:p>
      <w:r>
        <w:t xml:space="preserve">Lausunto: Label: neutral.Genre: slate.</w:t>
      </w:r>
    </w:p>
    <w:p>
      <w:r>
        <w:rPr>
          <w:b/>
        </w:rPr>
        <w:t xml:space="preserve">Tulos</w:t>
      </w:r>
    </w:p>
    <w:p>
      <w:r>
        <w:t xml:space="preserve">Asukkaat eivät tienneet Harvardin tutkimuksesta, kun sitä tehtiin.</w:t>
      </w:r>
    </w:p>
    <w:p>
      <w:r>
        <w:rPr>
          <w:b/>
        </w:rPr>
        <w:t xml:space="preserve">Esimerkki 7.1501</w:t>
      </w:r>
    </w:p>
    <w:p>
      <w:r>
        <w:t xml:space="preserve">Lausunto: Label: entailment.Genre: slate.</w:t>
      </w:r>
    </w:p>
    <w:p>
      <w:r>
        <w:rPr>
          <w:b/>
        </w:rPr>
        <w:t xml:space="preserve">Tulos</w:t>
      </w:r>
    </w:p>
    <w:p>
      <w:r>
        <w:t xml:space="preserve">Alijäämän supistaminen on hyvin vakavaa ja vaikeaa.</w:t>
      </w:r>
    </w:p>
    <w:p>
      <w:r>
        <w:rPr>
          <w:b/>
        </w:rPr>
        <w:t xml:space="preserve">Esimerkki 7.1502</w:t>
      </w:r>
    </w:p>
    <w:p>
      <w:r>
        <w:t xml:space="preserve">Lausunto: Jonesin asianajaja Donovan Campbell syyttää clintonilaisia tekopyhyydestä ja tarjoaa: Anna minun antaa sinulle viisi todella nopeaa esimerkkiä. tarra: ristiriita.</w:t>
      </w:r>
    </w:p>
    <w:p>
      <w:r>
        <w:rPr>
          <w:b/>
        </w:rPr>
        <w:t xml:space="preserve">Tulos</w:t>
      </w:r>
    </w:p>
    <w:p>
      <w:r>
        <w:t xml:space="preserve">Donovan Campbell on suuri Clintonin kannattaja.</w:t>
      </w:r>
    </w:p>
    <w:p>
      <w:r>
        <w:rPr>
          <w:b/>
        </w:rPr>
        <w:t xml:space="preserve">Esimerkki 7.1503</w:t>
      </w:r>
    </w:p>
    <w:p>
      <w:r>
        <w:t xml:space="preserve">Lausunto:  Laji: fiktio.</w:t>
      </w:r>
    </w:p>
    <w:p>
      <w:r>
        <w:rPr>
          <w:b/>
        </w:rPr>
        <w:t xml:space="preserve">Tulos</w:t>
      </w:r>
    </w:p>
    <w:p>
      <w:r>
        <w:t xml:space="preserve">Bork hymyili.</w:t>
      </w:r>
    </w:p>
    <w:p>
      <w:r>
        <w:rPr>
          <w:b/>
        </w:rPr>
        <w:t xml:space="preserve">Esimerkki 7.1504</w:t>
      </w:r>
    </w:p>
    <w:p>
      <w:r>
        <w:t xml:space="preserve">Lausunto: Tunniste: Puiston eteläpäässä on Saigo Takamorin patsas, joka oli shogunaatin vuonna 1868 syrjäyttäneen keisarillisen armeijan johtaja.</w:t>
      </w:r>
    </w:p>
    <w:p>
      <w:r>
        <w:rPr>
          <w:b/>
        </w:rPr>
        <w:t xml:space="preserve">Tulos</w:t>
      </w:r>
    </w:p>
    <w:p>
      <w:r>
        <w:t xml:space="preserve">Puiston eteläpäässä on Saigo Takamorin patsas.</w:t>
      </w:r>
    </w:p>
    <w:p>
      <w:r>
        <w:rPr>
          <w:b/>
        </w:rPr>
        <w:t xml:space="preserve">Esimerkki 7.1505</w:t>
      </w:r>
    </w:p>
    <w:p>
      <w:r>
        <w:t xml:space="preserve">Väite: asentamassa asuntovaunua viikonlopuksi tai viikoksi tai kymmeneksi päiväksi tai miksi tahansa uh mikä on mitä mieltä olet telttailustaLaji: neutraali.Laji: puhelin.</w:t>
      </w:r>
    </w:p>
    <w:p>
      <w:r>
        <w:rPr>
          <w:b/>
        </w:rPr>
        <w:t xml:space="preserve">Tulos</w:t>
      </w:r>
    </w:p>
    <w:p>
      <w:r>
        <w:t xml:space="preserve">Mitä mieltä olet asuntovaunumajoituksesta?</w:t>
      </w:r>
    </w:p>
    <w:p>
      <w:r>
        <w:rPr>
          <w:b/>
        </w:rPr>
        <w:t xml:space="preserve">Esimerkki 7.1506</w:t>
      </w:r>
    </w:p>
    <w:p>
      <w:r>
        <w:t xml:space="preserve">Lausunto: Laji: Matkailu: Bodrumin nähtävyydet eivät kuitenkaan ole jääneet huomaamatta kesäkuukausina se on hyvin täynnä ja hyvin meluisa, ja se on enemmän kansainvälisen kuin turkkilaisen makuinen.</w:t>
      </w:r>
    </w:p>
    <w:p>
      <w:r>
        <w:rPr>
          <w:b/>
        </w:rPr>
        <w:t xml:space="preserve">Tulos</w:t>
      </w:r>
    </w:p>
    <w:p>
      <w:r>
        <w:t xml:space="preserve">Kesäkuukaudet ovat kuumuuden vuoksi kiireisempiä kuin talvikuukaudet.</w:t>
      </w:r>
    </w:p>
    <w:p>
      <w:r>
        <w:rPr>
          <w:b/>
        </w:rPr>
        <w:t xml:space="preserve">Esimerkki 7.1507</w:t>
      </w:r>
    </w:p>
    <w:p>
      <w:r>
        <w:t xml:space="preserve">Väite: outoa.Nimike: ristiriita.Laji: liuskekivi.</w:t>
      </w:r>
    </w:p>
    <w:p>
      <w:r>
        <w:rPr>
          <w:b/>
        </w:rPr>
        <w:t xml:space="preserve">Tulos</w:t>
      </w:r>
    </w:p>
    <w:p>
      <w:r>
        <w:t xml:space="preserve">se on täysin odotettavissa.</w:t>
      </w:r>
    </w:p>
    <w:p>
      <w:r>
        <w:rPr>
          <w:b/>
        </w:rPr>
        <w:t xml:space="preserve">Esimerkki 7.1508</w:t>
      </w:r>
    </w:p>
    <w:p>
      <w:r>
        <w:t xml:space="preserve">Lausunto: Merkintä: neutraali.Laji: julkinen.</w:t>
      </w:r>
    </w:p>
    <w:p>
      <w:r>
        <w:rPr>
          <w:b/>
        </w:rPr>
        <w:t xml:space="preserve">Tulos</w:t>
      </w:r>
    </w:p>
    <w:p>
      <w:r>
        <w:t xml:space="preserve">Raportissa ei todettu mitään sääntöjenvastaista.</w:t>
      </w:r>
    </w:p>
    <w:p>
      <w:r>
        <w:rPr>
          <w:b/>
        </w:rPr>
        <w:t xml:space="preserve">Esimerkki 7.1509</w:t>
      </w:r>
    </w:p>
    <w:p>
      <w:r>
        <w:t xml:space="preserve">Lausunto: Laji: liuskekivi.</w:t>
      </w:r>
    </w:p>
    <w:p>
      <w:r>
        <w:rPr>
          <w:b/>
        </w:rPr>
        <w:t xml:space="preserve">Tulos</w:t>
      </w:r>
    </w:p>
    <w:p>
      <w:r>
        <w:t xml:space="preserve">myöntävästi, kuten kävi ilmi </w:t>
      </w:r>
    </w:p>
    <w:p>
      <w:r>
        <w:rPr>
          <w:b/>
        </w:rPr>
        <w:t xml:space="preserve">Esimerkki 7.1510</w:t>
      </w:r>
    </w:p>
    <w:p>
      <w:r>
        <w:t xml:space="preserve">Lausunto: Label: entailment.Genre: slate.</w:t>
      </w:r>
    </w:p>
    <w:p>
      <w:r>
        <w:rPr>
          <w:b/>
        </w:rPr>
        <w:t xml:space="preserve">Tulos</w:t>
      </w:r>
    </w:p>
    <w:p>
      <w:r>
        <w:t xml:space="preserve">Lobbareille maksetaan palkkaa tietystä asiasta.</w:t>
      </w:r>
    </w:p>
    <w:p>
      <w:r>
        <w:rPr>
          <w:b/>
        </w:rPr>
        <w:t xml:space="preserve">Esimerkki 7.1511</w:t>
      </w:r>
    </w:p>
    <w:p>
      <w:r>
        <w:t xml:space="preserve">Lausunto: Poirot otti esiin pienen avainnipun. Nimeke: entailment.Genre: fiktio.</w:t>
      </w:r>
    </w:p>
    <w:p>
      <w:r>
        <w:rPr>
          <w:b/>
        </w:rPr>
        <w:t xml:space="preserve">Tulos</w:t>
      </w:r>
    </w:p>
    <w:p>
      <w:r>
        <w:t xml:space="preserve">Poirot kaivoi esiin pienen avainryhmän.</w:t>
      </w:r>
    </w:p>
    <w:p>
      <w:r>
        <w:rPr>
          <w:b/>
        </w:rPr>
        <w:t xml:space="preserve">Esimerkki 7.1512</w:t>
      </w:r>
    </w:p>
    <w:p>
      <w:r>
        <w:t xml:space="preserve">Lausunto: Loppujen lopuksi vain vuosikymmen sitten Amerikka oli kuumeinen toisesta salaperäisestä, pahaenteisestä Aasian vallasta, joka ei ollut aivan ystävä, ei aivan vihollinen.Nimike: ristiriita.Genre: liuskekivi.</w:t>
      </w:r>
    </w:p>
    <w:p>
      <w:r>
        <w:rPr>
          <w:b/>
        </w:rPr>
        <w:t xml:space="preserve">Tulos</w:t>
      </w:r>
    </w:p>
    <w:p>
      <w:r>
        <w:t xml:space="preserve">Amerikka ei koskaan ollut huolissaan epäystävällisistä Aasian suurvalloista.  </w:t>
      </w:r>
    </w:p>
    <w:p>
      <w:r>
        <w:rPr>
          <w:b/>
        </w:rPr>
        <w:t xml:space="preserve">Esimerkki 7.1513</w:t>
      </w:r>
    </w:p>
    <w:p>
      <w:r>
        <w:t xml:space="preserve">Lausunto: Koulutus on osoittautunut tärkeäksi välineeksi virastoille, jotka haluavat muuttaa kulttuuriaan.</w:t>
      </w:r>
    </w:p>
    <w:p>
      <w:r>
        <w:rPr>
          <w:b/>
        </w:rPr>
        <w:t xml:space="preserve">Tulos</w:t>
      </w:r>
    </w:p>
    <w:p>
      <w:r>
        <w:t xml:space="preserve">Koulutus on tärkeää, kun konsernit haluavat muuttaa yrityskulttuuriaan ja lisätä kannattavuuttaan.</w:t>
      </w:r>
    </w:p>
    <w:p>
      <w:r>
        <w:rPr>
          <w:b/>
        </w:rPr>
        <w:t xml:space="preserve">Esimerkki 7.1514</w:t>
      </w:r>
    </w:p>
    <w:p>
      <w:r>
        <w:t xml:space="preserve">Lausunto: Nimike: entailment.Genre: matkailu.</w:t>
      </w:r>
    </w:p>
    <w:p>
      <w:r>
        <w:rPr>
          <w:b/>
        </w:rPr>
        <w:t xml:space="preserve">Tulos</w:t>
      </w:r>
    </w:p>
    <w:p>
      <w:r>
        <w:t xml:space="preserve">Kreetalla voi tehdä muutakin kuin käydä museoissa ja historiallisissa paikoissa.</w:t>
      </w:r>
    </w:p>
    <w:p>
      <w:r>
        <w:rPr>
          <w:b/>
        </w:rPr>
        <w:t xml:space="preserve">Esimerkki 7.1515</w:t>
      </w:r>
    </w:p>
    <w:p>
      <w:r>
        <w:t xml:space="preserve">Lausunto: Vuonna 2001 LSC:n rahoittaman jakelujärjestelmän lopullinen uudelleenjärjestely saatetaan päätökseen, jolloin jäljelle jää kolme ohjelmaa: Prairie State Legal Services, Land of Lincoln Legal Assistance Foundation ja Legal Assistance Foundation of Metropolitan Chicago.</w:t>
      </w:r>
    </w:p>
    <w:p>
      <w:r>
        <w:rPr>
          <w:b/>
        </w:rPr>
        <w:t xml:space="preserve">Tulos</w:t>
      </w:r>
    </w:p>
    <w:p>
      <w:r>
        <w:t xml:space="preserve">LSC:n rahoittamaa toimitusjärjestelmää ei saada valmiiksi vuonna 2001.</w:t>
      </w:r>
    </w:p>
    <w:p>
      <w:r>
        <w:rPr>
          <w:b/>
        </w:rPr>
        <w:t xml:space="preserve">Esimerkki 7.1516</w:t>
      </w:r>
    </w:p>
    <w:p>
      <w:r>
        <w:t xml:space="preserve">Lausunto: Oliko häntä taas kerran huijattu? Nimike: neutraali.Genre: fiktio.</w:t>
      </w:r>
    </w:p>
    <w:p>
      <w:r>
        <w:rPr>
          <w:b/>
        </w:rPr>
        <w:t xml:space="preserve">Tulos</w:t>
      </w:r>
    </w:p>
    <w:p>
      <w:r>
        <w:t xml:space="preserve">Oliko sama ystävä huijannut häntä jälleen kerran?</w:t>
      </w:r>
    </w:p>
    <w:p>
      <w:r>
        <w:rPr>
          <w:b/>
        </w:rPr>
        <w:t xml:space="preserve">Esimerkki 7.1517</w:t>
      </w:r>
    </w:p>
    <w:p>
      <w:r>
        <w:t xml:space="preserve">Väite: meillä ei ole kakkoskanavaa minun kaapelini ei ole toivon, että saisimme sen se oli se hyvin meillä ei ole kakkoskanavaaTarra: ristiriita.Laji: puhelin.</w:t>
      </w:r>
    </w:p>
    <w:p>
      <w:r>
        <w:rPr>
          <w:b/>
        </w:rPr>
        <w:t xml:space="preserve">Tulos</w:t>
      </w:r>
    </w:p>
    <w:p>
      <w:r>
        <w:t xml:space="preserve">Meillä on kakkoskanava osana kaapelipakettiamme.</w:t>
      </w:r>
    </w:p>
    <w:p>
      <w:r>
        <w:rPr>
          <w:b/>
        </w:rPr>
        <w:t xml:space="preserve">Esimerkki 7.1518</w:t>
      </w:r>
    </w:p>
    <w:p>
      <w:r>
        <w:t xml:space="preserve">Lausunto: Label: contradiction.Genre: government.</w:t>
      </w:r>
    </w:p>
    <w:p>
      <w:r>
        <w:rPr>
          <w:b/>
        </w:rPr>
        <w:t xml:space="preserve">Tulos</w:t>
      </w:r>
    </w:p>
    <w:p>
      <w:r>
        <w:t xml:space="preserve">Mitään ei muutettu.</w:t>
      </w:r>
    </w:p>
    <w:p>
      <w:r>
        <w:rPr>
          <w:b/>
        </w:rPr>
        <w:t xml:space="preserve">Esimerkki 7.1519</w:t>
      </w:r>
    </w:p>
    <w:p>
      <w:r>
        <w:t xml:space="preserve">Lausunto: Label: neutral.Genre: slate.</w:t>
      </w:r>
    </w:p>
    <w:p>
      <w:r>
        <w:rPr>
          <w:b/>
        </w:rPr>
        <w:t xml:space="preserve">Tulos</w:t>
      </w:r>
    </w:p>
    <w:p>
      <w:r>
        <w:t xml:space="preserve">Saat parhaan luottokortin, jos täytät lomakkeen ja lähetät sen.  </w:t>
      </w:r>
    </w:p>
    <w:p>
      <w:r>
        <w:rPr>
          <w:b/>
        </w:rPr>
        <w:t xml:space="preserve">Esimerkki 7.1520</w:t>
      </w:r>
    </w:p>
    <w:p>
      <w:r>
        <w:t xml:space="preserve">Lausunto: Label: contradiction.Genre: slate.</w:t>
      </w:r>
    </w:p>
    <w:p>
      <w:r>
        <w:rPr>
          <w:b/>
        </w:rPr>
        <w:t xml:space="preserve">Tulos</w:t>
      </w:r>
    </w:p>
    <w:p>
      <w:r>
        <w:t xml:space="preserve">Liittovaltion asetukset muutettiin valtioiksi.</w:t>
      </w:r>
    </w:p>
    <w:p>
      <w:r>
        <w:rPr>
          <w:b/>
        </w:rPr>
        <w:t xml:space="preserve">Esimerkki 7.1521</w:t>
      </w:r>
    </w:p>
    <w:p>
      <w:r>
        <w:t xml:space="preserve">Väite: He tekevät sen, mikä heidän mielestään on parasta joko tiedättehän talouden kannalta tai mikä on parasta niille ihmisille, jotka ovat lobbisteja, jotka maksavat osan heidän matkastaan.Nimeke: ristiriita.Laji: puhelin.</w:t>
      </w:r>
    </w:p>
    <w:p>
      <w:r>
        <w:rPr>
          <w:b/>
        </w:rPr>
        <w:t xml:space="preserve">Tulos</w:t>
      </w:r>
    </w:p>
    <w:p>
      <w:r>
        <w:t xml:space="preserve">He tekevät aina sitä, mikä on yleisön edun mukaista.</w:t>
      </w:r>
    </w:p>
    <w:p>
      <w:r>
        <w:rPr>
          <w:b/>
        </w:rPr>
        <w:t xml:space="preserve">Esimerkki 7.1522</w:t>
      </w:r>
    </w:p>
    <w:p>
      <w:r>
        <w:t xml:space="preserve">Väite: Pidän jopa joistakin, siis joistakin alkuperäisistä jutuista, kuten pidin Terminatorista aluksi, se oli aika outoa, mutta pidän yhä hänen katsomisestaan Terminatorissa ja joistakin muista jutuista...UmLabel: entailment.Genre: puhelin.</w:t>
      </w:r>
    </w:p>
    <w:p>
      <w:r>
        <w:rPr>
          <w:b/>
        </w:rPr>
        <w:t xml:space="preserve">Tulos</w:t>
      </w:r>
    </w:p>
    <w:p>
      <w:r>
        <w:t xml:space="preserve">Tykkään silti katsoa Terminatoria, vaikka se onkin outo.</w:t>
      </w:r>
    </w:p>
    <w:p>
      <w:r>
        <w:rPr>
          <w:b/>
        </w:rPr>
        <w:t xml:space="preserve">Esimerkki 7.1523</w:t>
      </w:r>
    </w:p>
    <w:p>
      <w:r>
        <w:t xml:space="preserve">Lausunto: Merkki: neutraali.Laji: fiktio.</w:t>
      </w:r>
    </w:p>
    <w:p>
      <w:r>
        <w:rPr>
          <w:b/>
        </w:rPr>
        <w:t xml:space="preserve">Tulos</w:t>
      </w:r>
    </w:p>
    <w:p>
      <w:r>
        <w:t xml:space="preserve">Tarvitsemamme osat ovat helposti löydettävissä. </w:t>
      </w:r>
    </w:p>
    <w:p>
      <w:r>
        <w:rPr>
          <w:b/>
        </w:rPr>
        <w:t xml:space="preserve">Esimerkki 7.1524</w:t>
      </w:r>
    </w:p>
    <w:p>
      <w:r>
        <w:t xml:space="preserve">Lausunto: Laji: fiktio.</w:t>
      </w:r>
    </w:p>
    <w:p>
      <w:r>
        <w:rPr>
          <w:b/>
        </w:rPr>
        <w:t xml:space="preserve">Tulos</w:t>
      </w:r>
    </w:p>
    <w:p>
      <w:r>
        <w:t xml:space="preserve">olet varma.</w:t>
      </w:r>
    </w:p>
    <w:p>
      <w:r>
        <w:rPr>
          <w:b/>
        </w:rPr>
        <w:t xml:space="preserve">Esimerkki 7.1525</w:t>
      </w:r>
    </w:p>
    <w:p>
      <w:r>
        <w:t xml:space="preserve">Lausunto: me olemme uh tiedämme niin kuin me näimme Sallyn ja uh no Billy Crystalsin siinä me näimme sen ja mikä oli video se on se on luultavasti viimeinen elokuva jonka kävin katsomassa kyllä se on luultavasti viimeinenLabel: entailment.Genre: puhelin.</w:t>
      </w:r>
    </w:p>
    <w:p>
      <w:r>
        <w:rPr>
          <w:b/>
        </w:rPr>
        <w:t xml:space="preserve">Tulos</w:t>
      </w:r>
    </w:p>
    <w:p>
      <w:r>
        <w:t xml:space="preserve">Viimeisessä elokuvassa, jonka muistan meidän katsoneen, näyttelivät Billy Crystal ja Sally.</w:t>
      </w:r>
    </w:p>
    <w:p>
      <w:r>
        <w:rPr>
          <w:b/>
        </w:rPr>
        <w:t xml:space="preserve">Esimerkki 7.1526</w:t>
      </w:r>
    </w:p>
    <w:p>
      <w:r>
        <w:t xml:space="preserve">Väite: ei varsinkaan kahden vuoden kuluttuaLabel: entailment.Genre: puhelin.</w:t>
      </w:r>
    </w:p>
    <w:p>
      <w:r>
        <w:rPr>
          <w:b/>
        </w:rPr>
        <w:t xml:space="preserve">Tulos</w:t>
      </w:r>
    </w:p>
    <w:p>
      <w:r>
        <w:t xml:space="preserve">Kahden vuoden jälkeen sitä ei enää harkita vakavasti. </w:t>
      </w:r>
    </w:p>
    <w:p>
      <w:r>
        <w:rPr>
          <w:b/>
        </w:rPr>
        <w:t xml:space="preserve">Esimerkki 7.1527</w:t>
      </w:r>
    </w:p>
    <w:p>
      <w:r>
        <w:t xml:space="preserve">Lausunto: GAO:ta on pyydetty useilta liittovaltion virastoilta tarkastelemaan taloushallinnon järjestelmissä käytettäviä sähköisiä allekirjoitusjärjestelmiä ja keskustelemaan siitä, miten tällaisia järjestelmiä tulisi arvioida.</w:t>
      </w:r>
    </w:p>
    <w:p>
      <w:r>
        <w:rPr>
          <w:b/>
        </w:rPr>
        <w:t xml:space="preserve">Tulos</w:t>
      </w:r>
    </w:p>
    <w:p>
      <w:r>
        <w:t xml:space="preserve">GAO:lta on sen olemassaolon aikana pyydetty myös muita asioita.</w:t>
      </w:r>
    </w:p>
    <w:p>
      <w:r>
        <w:rPr>
          <w:b/>
        </w:rPr>
        <w:t xml:space="preserve">Esimerkki 7.1528</w:t>
      </w:r>
    </w:p>
    <w:p>
      <w:r>
        <w:t xml:space="preserve">Lausunto: Laji: fiktio.</w:t>
      </w:r>
    </w:p>
    <w:p>
      <w:r>
        <w:rPr>
          <w:b/>
        </w:rPr>
        <w:t xml:space="preserve">Tulos</w:t>
      </w:r>
    </w:p>
    <w:p>
      <w:r>
        <w:t xml:space="preserve">Olen ennenkin toiminut työkaluna muutosten edessä. </w:t>
      </w:r>
    </w:p>
    <w:p>
      <w:r>
        <w:rPr>
          <w:b/>
        </w:rPr>
        <w:t xml:space="preserve">Esimerkki 7.1529</w:t>
      </w:r>
    </w:p>
    <w:p>
      <w:r>
        <w:t xml:space="preserve">Väite: ne ovat houkuttelevia ajoittain, mutta minä vain tiedänLabel: entailment.Genre: puhelin.</w:t>
      </w:r>
    </w:p>
    <w:p>
      <w:r>
        <w:rPr>
          <w:b/>
        </w:rPr>
        <w:t xml:space="preserve">Tulos</w:t>
      </w:r>
    </w:p>
    <w:p>
      <w:r>
        <w:t xml:space="preserve">Joskus ne ovat houkuttelevia.</w:t>
      </w:r>
    </w:p>
    <w:p>
      <w:r>
        <w:rPr>
          <w:b/>
        </w:rPr>
        <w:t xml:space="preserve">Esimerkki 7.1530</w:t>
      </w:r>
    </w:p>
    <w:p>
      <w:r>
        <w:t xml:space="preserve">Lausunto:  "Nye työnsi hattunsa takaraivoonsa ja sytytti sikarin.Nimike: ristiriita.Genre: fiktio.</w:t>
      </w:r>
    </w:p>
    <w:p>
      <w:r>
        <w:rPr>
          <w:b/>
        </w:rPr>
        <w:t xml:space="preserve">Tulos</w:t>
      </w:r>
    </w:p>
    <w:p>
      <w:r>
        <w:t xml:space="preserve">Nye pysyi hiljaa ja heitti sikarin pois.</w:t>
      </w:r>
    </w:p>
    <w:p>
      <w:r>
        <w:rPr>
          <w:b/>
        </w:rPr>
        <w:t xml:space="preserve">Esimerkki 7.1531</w:t>
      </w:r>
    </w:p>
    <w:p>
      <w:r>
        <w:t xml:space="preserve">Lausunto: Nimike: ristiriita.Genre: hallitus.</w:t>
      </w:r>
    </w:p>
    <w:p>
      <w:r>
        <w:rPr>
          <w:b/>
        </w:rPr>
        <w:t xml:space="preserve">Tulos</w:t>
      </w:r>
    </w:p>
    <w:p>
      <w:r>
        <w:t xml:space="preserve">Verotulot ovat vaihdettavissa </w:t>
      </w:r>
    </w:p>
    <w:p>
      <w:r>
        <w:rPr>
          <w:b/>
        </w:rPr>
        <w:t xml:space="preserve">Esimerkki 7.1532</w:t>
      </w:r>
    </w:p>
    <w:p>
      <w:r>
        <w:t xml:space="preserve">Lausunto: Label: contradiction.Genre: travel.</w:t>
      </w:r>
    </w:p>
    <w:p>
      <w:r>
        <w:rPr>
          <w:b/>
        </w:rPr>
        <w:t xml:space="preserve">Tulos</w:t>
      </w:r>
    </w:p>
    <w:p>
      <w:r>
        <w:t xml:space="preserve">Hyvä paikka aloittaa etsintä on Clark Road.</w:t>
      </w:r>
    </w:p>
    <w:p>
      <w:r>
        <w:rPr>
          <w:b/>
        </w:rPr>
        <w:t xml:space="preserve">Esimerkki 7.1533</w:t>
      </w:r>
    </w:p>
    <w:p>
      <w:r>
        <w:t xml:space="preserve">Lausunto: Laji: fiktio.</w:t>
      </w:r>
    </w:p>
    <w:p>
      <w:r>
        <w:rPr>
          <w:b/>
        </w:rPr>
        <w:t xml:space="preserve">Tulos</w:t>
      </w:r>
    </w:p>
    <w:p>
      <w:r>
        <w:t xml:space="preserve">Sanomalehdet olivat levottomia, koska muste oli loppumassa.</w:t>
      </w:r>
    </w:p>
    <w:p>
      <w:r>
        <w:rPr>
          <w:b/>
        </w:rPr>
        <w:t xml:space="preserve">Esimerkki 7.1534</w:t>
      </w:r>
    </w:p>
    <w:p>
      <w:r>
        <w:t xml:space="preserve">Lausunto: Nimitys: Panteon Real (Kuninkaallinen Pantheon) on historian maanalainen kirkkomaja, joka sijaitsee juuri alttarin alapuolella, marmoriportaiden alapäässä.Nimike: ristiriita.Genre: matkailu.</w:t>
      </w:r>
    </w:p>
    <w:p>
      <w:r>
        <w:rPr>
          <w:b/>
        </w:rPr>
        <w:t xml:space="preserve">Tulos</w:t>
      </w:r>
    </w:p>
    <w:p>
      <w:r>
        <w:t xml:space="preserve">Panteon Real on alttarin yläpuolella.</w:t>
      </w:r>
    </w:p>
    <w:p>
      <w:r>
        <w:rPr>
          <w:b/>
        </w:rPr>
        <w:t xml:space="preserve">Esimerkki 7.1535</w:t>
      </w:r>
    </w:p>
    <w:p>
      <w:r>
        <w:t xml:space="preserve">Väite: Älä enää koskaan anna tuon alueen palaa auringossaLabel: entailment.Genre: puhelin.</w:t>
      </w:r>
    </w:p>
    <w:p>
      <w:r>
        <w:rPr>
          <w:b/>
        </w:rPr>
        <w:t xml:space="preserve">Tulos</w:t>
      </w:r>
    </w:p>
    <w:p>
      <w:r>
        <w:t xml:space="preserve">Älä anna auringon vahingoittaa sitä osaa enää.</w:t>
      </w:r>
    </w:p>
    <w:p>
      <w:r>
        <w:rPr>
          <w:b/>
        </w:rPr>
        <w:t xml:space="preserve">Esimerkki 7.1536</w:t>
      </w:r>
    </w:p>
    <w:p>
      <w:r>
        <w:t xml:space="preserve">Lausunto: Label: neutral.Genre: Government.</w:t>
      </w:r>
    </w:p>
    <w:p>
      <w:r>
        <w:rPr>
          <w:b/>
        </w:rPr>
        <w:t xml:space="preserve">Tulos</w:t>
      </w:r>
    </w:p>
    <w:p>
      <w:r>
        <w:t xml:space="preserve">Tietojen luottamuksellisuus on ensisijaisen tärkeää, kun otetaan huomioon hiljattain säädetyt tietosuojalait ja alan uusi sääntely.</w:t>
      </w:r>
    </w:p>
    <w:p>
      <w:r>
        <w:rPr>
          <w:b/>
        </w:rPr>
        <w:t xml:space="preserve">Esimerkki 7.1537</w:t>
      </w:r>
    </w:p>
    <w:p>
      <w:r>
        <w:t xml:space="preserve">Lausunto: Laji: fiktio.</w:t>
      </w:r>
    </w:p>
    <w:p>
      <w:r>
        <w:rPr>
          <w:b/>
        </w:rPr>
        <w:t xml:space="preserve">Tulos</w:t>
      </w:r>
    </w:p>
    <w:p>
      <w:r>
        <w:t xml:space="preserve">Hän valitsi sanansa hyvin harkitusti, jotta hän ei hämmentäisi sotilaita.</w:t>
      </w:r>
    </w:p>
    <w:p>
      <w:r>
        <w:rPr>
          <w:b/>
        </w:rPr>
        <w:t xml:space="preserve">Esimerkki 7.1538</w:t>
      </w:r>
    </w:p>
    <w:p>
      <w:r>
        <w:t xml:space="preserve">Lausunto: Laji: Matkailu: Getsemanen puutarha sijaitsee rinteen alaosassa, ja eri lahkot pitävät siitä huolta.</w:t>
      </w:r>
    </w:p>
    <w:p>
      <w:r>
        <w:rPr>
          <w:b/>
        </w:rPr>
        <w:t xml:space="preserve">Tulos</w:t>
      </w:r>
    </w:p>
    <w:p>
      <w:r>
        <w:t xml:space="preserve">Puutarha on rinteen alaosassa.</w:t>
      </w:r>
    </w:p>
    <w:p>
      <w:r>
        <w:rPr>
          <w:b/>
        </w:rPr>
        <w:t xml:space="preserve">Esimerkki 7.1539</w:t>
      </w:r>
    </w:p>
    <w:p>
      <w:r>
        <w:t xml:space="preserve">Lausunto: Reed väitti, että uskonnollisen oikeiston on peräännyttävä Bauerin ja Dobsonin käyttämästä kärkevästä kielenkäytöstä ja luovuttava radikaaleista kannoista - kuten heidän vaatimuksestaan abortin kieltävästä perustuslain muutoksesta - suositumpien, osittaisten ratkaisujen hyväksi.</w:t>
      </w:r>
    </w:p>
    <w:p>
      <w:r>
        <w:rPr>
          <w:b/>
        </w:rPr>
        <w:t xml:space="preserve">Tulos</w:t>
      </w:r>
    </w:p>
    <w:p>
      <w:r>
        <w:t xml:space="preserve">Reedin mukaan uskonnollisen oikeiston pitäisi luopua radikaaleista kannoistaan.</w:t>
      </w:r>
    </w:p>
    <w:p>
      <w:r>
        <w:rPr>
          <w:b/>
        </w:rPr>
        <w:t xml:space="preserve">Esimerkki 7.1540</w:t>
      </w:r>
    </w:p>
    <w:p>
      <w:r>
        <w:t xml:space="preserve">Lausunto: Esimerkiksi: Transforming the Civil Building the Workforce of The Future, Results Of ALabel: entailment.Genre: government.</w:t>
      </w:r>
    </w:p>
    <w:p>
      <w:r>
        <w:rPr>
          <w:b/>
        </w:rPr>
        <w:t xml:space="preserve">Tulos</w:t>
      </w:r>
    </w:p>
    <w:p>
      <w:r>
        <w:t xml:space="preserve">Liitteessä on yksityiskohtaisia kuvauksia GPRA:n vaatimuksista.</w:t>
      </w:r>
    </w:p>
    <w:p>
      <w:r>
        <w:rPr>
          <w:b/>
        </w:rPr>
        <w:t xml:space="preserve">Esimerkki 7.1541</w:t>
      </w:r>
    </w:p>
    <w:p>
      <w:r>
        <w:t xml:space="preserve">Väite: se on hyvä yleissivistävä koulutus kandidaatin tutkintoa vartenTarra: neutraali.Laji: puhelin.</w:t>
      </w:r>
    </w:p>
    <w:p>
      <w:r>
        <w:rPr>
          <w:b/>
        </w:rPr>
        <w:t xml:space="preserve">Tulos</w:t>
      </w:r>
    </w:p>
    <w:p>
      <w:r>
        <w:t xml:space="preserve">Kandidaatin tutkinto on hyvä yleissivistys, ja hän saa paljon työtarjouksia.</w:t>
      </w:r>
    </w:p>
    <w:p>
      <w:r>
        <w:rPr>
          <w:b/>
        </w:rPr>
        <w:t xml:space="preserve">Esimerkki 7.1542</w:t>
      </w:r>
    </w:p>
    <w:p>
      <w:r>
        <w:t xml:space="preserve">Lausunto: Label: entailment.Genre: slate.</w:t>
      </w:r>
    </w:p>
    <w:p>
      <w:r>
        <w:rPr>
          <w:b/>
        </w:rPr>
        <w:t xml:space="preserve">Tulos</w:t>
      </w:r>
    </w:p>
    <w:p>
      <w:r>
        <w:t xml:space="preserve">Vaikuttaa siltä, että Wolf on vihdoin löytänyt foorumin, jossa henkilökohtainen on todellakin yhtä poliittista kuin hän luulee olevansa.</w:t>
      </w:r>
    </w:p>
    <w:p>
      <w:r>
        <w:rPr>
          <w:b/>
        </w:rPr>
        <w:t xml:space="preserve">Esimerkki 7.1543</w:t>
      </w:r>
    </w:p>
    <w:p>
      <w:r>
        <w:t xml:space="preserve">Lausunto: Label: contradiction.Genre: slate.</w:t>
      </w:r>
    </w:p>
    <w:p>
      <w:r>
        <w:rPr>
          <w:b/>
        </w:rPr>
        <w:t xml:space="preserve">Tulos</w:t>
      </w:r>
    </w:p>
    <w:p>
      <w:r>
        <w:t xml:space="preserve">Ei ole tapauksia, joissa henkilö haluaisi vaihtaa sisällöntuottajaa.</w:t>
      </w:r>
    </w:p>
    <w:p>
      <w:r>
        <w:rPr>
          <w:b/>
        </w:rPr>
        <w:t xml:space="preserve">Esimerkki 7.1544</w:t>
      </w:r>
    </w:p>
    <w:p>
      <w:r>
        <w:t xml:space="preserve">Lausunto: Label: neutraali.Genre: liuskekivi.</w:t>
      </w:r>
    </w:p>
    <w:p>
      <w:r>
        <w:rPr>
          <w:b/>
        </w:rPr>
        <w:t xml:space="preserve">Tulos</w:t>
      </w:r>
    </w:p>
    <w:p>
      <w:r>
        <w:t xml:space="preserve">Sen avulla voit osallistua jatkuvaan keskusteluun, joka on kansakunnan kulttuuri ja jonka tarkoituksena on muuttaa se oman kulttuurisi kaltaiseksi.</w:t>
      </w:r>
    </w:p>
    <w:p>
      <w:r>
        <w:rPr>
          <w:b/>
        </w:rPr>
        <w:t xml:space="preserve">Esimerkki 7.1545</w:t>
      </w:r>
    </w:p>
    <w:p>
      <w:r>
        <w:t xml:space="preserve">Lausunto: Label: contradiction.Genre: government.</w:t>
      </w:r>
    </w:p>
    <w:p>
      <w:r>
        <w:rPr>
          <w:b/>
        </w:rPr>
        <w:t xml:space="preserve">Tulos</w:t>
      </w:r>
    </w:p>
    <w:p>
      <w:r>
        <w:t xml:space="preserve">Yritysjohtajat uskovat, että alkuperäisten CIO-mallien pitäisi aina olla kiveen hakattuja. </w:t>
      </w:r>
    </w:p>
    <w:p>
      <w:r>
        <w:rPr>
          <w:b/>
        </w:rPr>
        <w:t xml:space="preserve">Esimerkki 7.1546</w:t>
      </w:r>
    </w:p>
    <w:p>
      <w:r>
        <w:t xml:space="preserve">Lausunto: Label: entailment.Genre: matkailu.</w:t>
      </w:r>
    </w:p>
    <w:p>
      <w:r>
        <w:rPr>
          <w:b/>
        </w:rPr>
        <w:t xml:space="preserve">Tulos</w:t>
      </w:r>
    </w:p>
    <w:p>
      <w:r>
        <w:t xml:space="preserve">Luostarin museo esittelee Napolin pitkän historian puvuissa, veistoksissa, maalauksissa ja grafiikassa.</w:t>
      </w:r>
    </w:p>
    <w:p>
      <w:r>
        <w:rPr>
          <w:b/>
        </w:rPr>
        <w:t xml:space="preserve">Esimerkki 7.1547</w:t>
      </w:r>
    </w:p>
    <w:p>
      <w:r>
        <w:t xml:space="preserve">Lausunto: Se päättyi kannattavaan avioliittoon kreikkalaisten kanssa, mutta myöhemmin Chandragupta kääntyi raittiimpaan hän kääntyi jainismiin ja lopulta nääntyi nälkään Sravanabelagolan temppelissä.</w:t>
      </w:r>
    </w:p>
    <w:p>
      <w:r>
        <w:rPr>
          <w:b/>
        </w:rPr>
        <w:t xml:space="preserve">Tulos</w:t>
      </w:r>
    </w:p>
    <w:p>
      <w:r>
        <w:t xml:space="preserve">Chandragupta pysyi hartaana katolilaisena ja eli pitkän elämän, kunnes lopulta menehtyi syöpään.</w:t>
      </w:r>
    </w:p>
    <w:p>
      <w:r>
        <w:rPr>
          <w:b/>
        </w:rPr>
        <w:t xml:space="preserve">Esimerkki 7.1548</w:t>
      </w:r>
    </w:p>
    <w:p>
      <w:r>
        <w:t xml:space="preserve">Lausunto: Laji: fiktio.</w:t>
      </w:r>
    </w:p>
    <w:p>
      <w:r>
        <w:rPr>
          <w:b/>
        </w:rPr>
        <w:t xml:space="preserve">Tulos</w:t>
      </w:r>
    </w:p>
    <w:p>
      <w:r>
        <w:t xml:space="preserve">En ole varma, mutta yritän muistaa, jos haluatte.</w:t>
      </w:r>
    </w:p>
    <w:p>
      <w:r>
        <w:rPr>
          <w:b/>
        </w:rPr>
        <w:t xml:space="preserve">Esimerkki 7.1549</w:t>
      </w:r>
    </w:p>
    <w:p>
      <w:r>
        <w:t xml:space="preserve">Lausunto: Nimike: ristiriita.Laji: hallitus.</w:t>
      </w:r>
    </w:p>
    <w:p>
      <w:r>
        <w:rPr>
          <w:b/>
        </w:rPr>
        <w:t xml:space="preserve">Tulos</w:t>
      </w:r>
    </w:p>
    <w:p>
      <w:r>
        <w:t xml:space="preserve">Tariffit ovat 17a riippumatta siitä, mikä on tilanne.</w:t>
      </w:r>
    </w:p>
    <w:p>
      <w:r>
        <w:rPr>
          <w:b/>
        </w:rPr>
        <w:t xml:space="preserve">Esimerkki 7.1550</w:t>
      </w:r>
    </w:p>
    <w:p>
      <w:r>
        <w:t xml:space="preserve">Lausunto: No heillä oli aika monta pelinrakentajaa, jos ajattelee sitä, että uh Arcade oli jonkin aikaa ja sitten, en muista sen kaverin nimeä, joka halusi rahaa ja oli joen toisella puolella, en muista hänen nimeään nyt, mutta meillä ei ollut pelinrakentajaa, se oli koko ongelma, meillä oli yksi kaveri, joka ei osannut heittää, ja yksi kaveri, joka ei osannut juosta.Laji: puhelin.</w:t>
      </w:r>
    </w:p>
    <w:p>
      <w:r>
        <w:rPr>
          <w:b/>
        </w:rPr>
        <w:t xml:space="preserve">Tulos</w:t>
      </w:r>
    </w:p>
    <w:p>
      <w:r>
        <w:t xml:space="preserve">Vaikka meillä ei ollut pelinrakentajaa, meillä oli hyökkääjä.</w:t>
      </w:r>
    </w:p>
    <w:p>
      <w:r>
        <w:rPr>
          <w:b/>
        </w:rPr>
        <w:t xml:space="preserve">Esimerkki 7.1551</w:t>
      </w:r>
    </w:p>
    <w:p>
      <w:r>
        <w:t xml:space="preserve">Lausunto: Label: contradiction.Genre: government.</w:t>
      </w:r>
    </w:p>
    <w:p>
      <w:r>
        <w:rPr>
          <w:b/>
        </w:rPr>
        <w:t xml:space="preserve">Tulos</w:t>
      </w:r>
    </w:p>
    <w:p>
      <w:r>
        <w:t xml:space="preserve">GAO:n tarkoituksena ei ollut lainkaan auttaa kongressia.</w:t>
      </w:r>
    </w:p>
    <w:p>
      <w:r>
        <w:rPr>
          <w:b/>
        </w:rPr>
        <w:t xml:space="preserve">Esimerkki 7.1552</w:t>
      </w:r>
    </w:p>
    <w:p>
      <w:r>
        <w:t xml:space="preserve">Väite: miten me elämme sosiaalisesti verrattuna ehkä tuohon ajanjaksoon kymmenestä kahteenkymmeneen tai mitä ikinä muistatkaan sen olleenLabel: entailment.Genre: puhelin.</w:t>
      </w:r>
    </w:p>
    <w:p>
      <w:r>
        <w:rPr>
          <w:b/>
        </w:rPr>
        <w:t xml:space="preserve">Tulos</w:t>
      </w:r>
    </w:p>
    <w:p>
      <w:r>
        <w:t xml:space="preserve">Voimme verrata nykyistä elämäämme siihen, miten se oli kymmenen tai kaksikymmentä vuotta sitten.</w:t>
      </w:r>
    </w:p>
    <w:p>
      <w:r>
        <w:rPr>
          <w:b/>
        </w:rPr>
        <w:t xml:space="preserve">Esimerkki 7.1553</w:t>
      </w:r>
    </w:p>
    <w:p>
      <w:r>
        <w:t xml:space="preserve">Lausunto: Label: entailment.Genre: matkailu.</w:t>
      </w:r>
    </w:p>
    <w:p>
      <w:r>
        <w:rPr>
          <w:b/>
        </w:rPr>
        <w:t xml:space="preserve">Tulos</w:t>
      </w:r>
    </w:p>
    <w:p>
      <w:r>
        <w:t xml:space="preserve">Ihmiset eivät kasvattaneet eläimiä tai kastelleet maata ennen tätä aikaa.</w:t>
      </w:r>
    </w:p>
    <w:p>
      <w:r>
        <w:rPr>
          <w:b/>
        </w:rPr>
        <w:t xml:space="preserve">Esimerkki 7.1554</w:t>
      </w:r>
    </w:p>
    <w:p>
      <w:r>
        <w:t xml:space="preserve">Lausunto: Label: contradiction.Genre: government.</w:t>
      </w:r>
    </w:p>
    <w:p>
      <w:r>
        <w:rPr>
          <w:b/>
        </w:rPr>
        <w:t xml:space="preserve">Tulos</w:t>
      </w:r>
    </w:p>
    <w:p>
      <w:r>
        <w:t xml:space="preserve">Ilmakompressorissa on oltava öljyä, jos käytetään ilmastusta.</w:t>
      </w:r>
    </w:p>
    <w:p>
      <w:r>
        <w:rPr>
          <w:b/>
        </w:rPr>
        <w:t xml:space="preserve">Esimerkki 7.1555</w:t>
      </w:r>
    </w:p>
    <w:p>
      <w:r>
        <w:t xml:space="preserve">Lausunto: Rutgersin sanomalehti Daily Targumissa hiljattain julkaistun artikkelin mukaan Flitterman-Lewisiin kohdistuneet valitukset koskivat muun muassa sitä, että hän toi luokkaan liikaa henkilökohtaisia asioita, ei noudattanut ilmoittamaansa opetussuunnitelmaa ja valitsi oppilaita pilkan ja halveksunnan kohteeksi.</w:t>
      </w:r>
    </w:p>
    <w:p>
      <w:r>
        <w:rPr>
          <w:b/>
        </w:rPr>
        <w:t xml:space="preserve">Tulos</w:t>
      </w:r>
    </w:p>
    <w:p>
      <w:r>
        <w:t xml:space="preserve">Ylioppilaslehti kertoi opiskelijoiden ongelmista professorin kanssa.</w:t>
      </w:r>
    </w:p>
    <w:p>
      <w:r>
        <w:rPr>
          <w:b/>
        </w:rPr>
        <w:t xml:space="preserve">Esimerkki 7.1556</w:t>
      </w:r>
    </w:p>
    <w:p>
      <w:r>
        <w:t xml:space="preserve">Lausunto: Laji: fiktio.</w:t>
      </w:r>
    </w:p>
    <w:p>
      <w:r>
        <w:rPr>
          <w:b/>
        </w:rPr>
        <w:t xml:space="preserve">Tulos</w:t>
      </w:r>
    </w:p>
    <w:p>
      <w:r>
        <w:t xml:space="preserve">Hän unohti laskea amerikkalaisten tyttöjen käytöksen ja sosiaaliset tavat.</w:t>
      </w:r>
    </w:p>
    <w:p>
      <w:r>
        <w:rPr>
          <w:b/>
        </w:rPr>
        <w:t xml:space="preserve">Esimerkki 7.1557</w:t>
      </w:r>
    </w:p>
    <w:p>
      <w:r>
        <w:t xml:space="preserve">Lausunto: Laji: fiktio.</w:t>
      </w:r>
    </w:p>
    <w:p>
      <w:r>
        <w:rPr>
          <w:b/>
        </w:rPr>
        <w:t xml:space="preserve">Tulos</w:t>
      </w:r>
    </w:p>
    <w:p>
      <w:r>
        <w:t xml:space="preserve">Hän näytti aivan hänen äidiltään.</w:t>
      </w:r>
    </w:p>
    <w:p>
      <w:r>
        <w:rPr>
          <w:b/>
        </w:rPr>
        <w:t xml:space="preserve">Esimerkki 7.1558</w:t>
      </w:r>
    </w:p>
    <w:p>
      <w:r>
        <w:t xml:space="preserve">Lausunto:  Laji: fiktio.</w:t>
      </w:r>
    </w:p>
    <w:p>
      <w:r>
        <w:rPr>
          <w:b/>
        </w:rPr>
        <w:t xml:space="preserve">Tulos</w:t>
      </w:r>
    </w:p>
    <w:p>
      <w:r>
        <w:t xml:space="preserve">Se oli ruma ja rakennettu huolimattomasti.</w:t>
      </w:r>
    </w:p>
    <w:p>
      <w:r>
        <w:rPr>
          <w:b/>
        </w:rPr>
        <w:t xml:space="preserve">Esimerkki 7.1559</w:t>
      </w:r>
    </w:p>
    <w:p>
      <w:r>
        <w:t xml:space="preserve">Lausunto: Merkintä: ristiriita.Laji: matkailu.</w:t>
      </w:r>
    </w:p>
    <w:p>
      <w:r>
        <w:rPr>
          <w:b/>
        </w:rPr>
        <w:t xml:space="preserve">Tulos</w:t>
      </w:r>
    </w:p>
    <w:p>
      <w:r>
        <w:t xml:space="preserve">Attilan hunnit aiheuttivat itäisen valtakunnan tuhon.</w:t>
      </w:r>
    </w:p>
    <w:p>
      <w:r>
        <w:rPr>
          <w:b/>
        </w:rPr>
        <w:t xml:space="preserve">Esimerkki 7.1560</w:t>
      </w:r>
    </w:p>
    <w:p>
      <w:r>
        <w:t xml:space="preserve">Lausunto: Olimme hyvin kiihtyneitä. Nimike: entailment.Genre: fiktio.</w:t>
      </w:r>
    </w:p>
    <w:p>
      <w:r>
        <w:rPr>
          <w:b/>
        </w:rPr>
        <w:t xml:space="preserve">Tulos</w:t>
      </w:r>
    </w:p>
    <w:p>
      <w:r>
        <w:t xml:space="preserve">Olimme vihaisia. </w:t>
      </w:r>
    </w:p>
    <w:p>
      <w:r>
        <w:rPr>
          <w:b/>
        </w:rPr>
        <w:t xml:space="preserve">Esimerkki 7.1561</w:t>
      </w:r>
    </w:p>
    <w:p>
      <w:r>
        <w:t xml:space="preserve">Lausunto: Label: neutral.Genre: travel.</w:t>
      </w:r>
    </w:p>
    <w:p>
      <w:r>
        <w:rPr>
          <w:b/>
        </w:rPr>
        <w:t xml:space="preserve">Tulos</w:t>
      </w:r>
    </w:p>
    <w:p>
      <w:r>
        <w:t xml:space="preserve">Project Arts Centre perustettiin melko hiljattain. </w:t>
      </w:r>
    </w:p>
    <w:p>
      <w:r>
        <w:rPr>
          <w:b/>
        </w:rPr>
        <w:t xml:space="preserve">Esimerkki 7.1562</w:t>
      </w:r>
    </w:p>
    <w:p>
      <w:r>
        <w:t xml:space="preserve">Lausunto: Nimike: entailment.Genre: matkailu.</w:t>
      </w:r>
    </w:p>
    <w:p>
      <w:r>
        <w:rPr>
          <w:b/>
        </w:rPr>
        <w:t xml:space="preserve">Tulos</w:t>
      </w:r>
    </w:p>
    <w:p>
      <w:r>
        <w:t xml:space="preserve">Kreikkalaiset tunsivat uutta identiteettiä, joten he aloittivat liikkeen väestön yhdistämiseksi.</w:t>
      </w:r>
    </w:p>
    <w:p>
      <w:r>
        <w:rPr>
          <w:b/>
        </w:rPr>
        <w:t xml:space="preserve">Esimerkki 7.1563</w:t>
      </w:r>
    </w:p>
    <w:p>
      <w:r>
        <w:t xml:space="preserve">Lausunto: Vanha teksasilainen varotoimenpide, joka mahdollisti välittömän toiminnan.Nimike: entailment.Genre: fiktio.</w:t>
      </w:r>
    </w:p>
    <w:p>
      <w:r>
        <w:rPr>
          <w:b/>
        </w:rPr>
        <w:t xml:space="preserve">Tulos</w:t>
      </w:r>
    </w:p>
    <w:p>
      <w:r>
        <w:t xml:space="preserve">Ratsastaminen satulan sarviin kiinnitetyt kiväärit mukanaan oli vanha teksasilainen varotoimenpide.</w:t>
      </w:r>
    </w:p>
    <w:p>
      <w:r>
        <w:rPr>
          <w:b/>
        </w:rPr>
        <w:t xml:space="preserve">Esimerkki 7.1564</w:t>
      </w:r>
    </w:p>
    <w:p>
      <w:r>
        <w:t xml:space="preserve">Väite: oh että tuo on klassinen autoLabel: entailment.Genre: puhelin.</w:t>
      </w:r>
    </w:p>
    <w:p>
      <w:r>
        <w:rPr>
          <w:b/>
        </w:rPr>
        <w:t xml:space="preserve">Tulos</w:t>
      </w:r>
    </w:p>
    <w:p>
      <w:r>
        <w:t xml:space="preserve">Se on klassinen auto.</w:t>
      </w:r>
    </w:p>
    <w:p>
      <w:r>
        <w:rPr>
          <w:b/>
        </w:rPr>
        <w:t xml:space="preserve">Esimerkki 7.1565</w:t>
      </w:r>
    </w:p>
    <w:p>
      <w:r>
        <w:t xml:space="preserve">Väite: ja tämä talo, johon muutamme, maksaa vain viisisataa dollaria kuukaudessaLähde: neutraali.Laji: puhelin.</w:t>
      </w:r>
    </w:p>
    <w:p>
      <w:r>
        <w:rPr>
          <w:b/>
        </w:rPr>
        <w:t xml:space="preserve">Tulos</w:t>
      </w:r>
    </w:p>
    <w:p>
      <w:r>
        <w:t xml:space="preserve">Se on todella halpa, mutta erittäin tilava, joten se on hyvä kauppa.</w:t>
      </w:r>
    </w:p>
    <w:p>
      <w:r>
        <w:rPr>
          <w:b/>
        </w:rPr>
        <w:t xml:space="preserve">Esimerkki 7.1566</w:t>
      </w:r>
    </w:p>
    <w:p>
      <w:r>
        <w:t xml:space="preserve">Lausunto: Label: neutral.Genre: slate.</w:t>
      </w:r>
    </w:p>
    <w:p>
      <w:r>
        <w:rPr>
          <w:b/>
        </w:rPr>
        <w:t xml:space="preserve">Tulos</w:t>
      </w:r>
    </w:p>
    <w:p>
      <w:r>
        <w:t xml:space="preserve">Äänestämisestä tuli suosittua valkoisten miesten keskuudessa 1830-luvulla.</w:t>
      </w:r>
    </w:p>
    <w:p>
      <w:r>
        <w:rPr>
          <w:b/>
        </w:rPr>
        <w:t xml:space="preserve">Esimerkki 7.1567</w:t>
      </w:r>
    </w:p>
    <w:p>
      <w:r>
        <w:t xml:space="preserve">Lausunto: Merkintä: neutraali.Laji: matkailu.</w:t>
      </w:r>
    </w:p>
    <w:p>
      <w:r>
        <w:rPr>
          <w:b/>
        </w:rPr>
        <w:t xml:space="preserve">Tulos</w:t>
      </w:r>
    </w:p>
    <w:p>
      <w:r>
        <w:t xml:space="preserve">Ihmiset muuttivat Spanish Townista Kingstoniin vain voidakseen sanoa asuvansa pääkaupungissa.</w:t>
      </w:r>
    </w:p>
    <w:p>
      <w:r>
        <w:rPr>
          <w:b/>
        </w:rPr>
        <w:t xml:space="preserve">Esimerkki 7.1568</w:t>
      </w:r>
    </w:p>
    <w:p>
      <w:r>
        <w:t xml:space="preserve">Väite: joo, tiedätkö, uh, aiotaanko hän huutaa minulle, kun ostan tämän tämän kanssa, tiedätkö, ja hän ei ole huutaja, mutta muttaLaji: puhelin.Laji: neutraali.</w:t>
      </w:r>
    </w:p>
    <w:p>
      <w:r>
        <w:rPr>
          <w:b/>
        </w:rPr>
        <w:t xml:space="preserve">Tulos</w:t>
      </w:r>
    </w:p>
    <w:p>
      <w:r>
        <w:t xml:space="preserve">Hän ei pidä siitä, että ostan tätä.</w:t>
      </w:r>
    </w:p>
    <w:p>
      <w:r>
        <w:rPr>
          <w:b/>
        </w:rPr>
        <w:t xml:space="preserve">Esimerkki 7.1569</w:t>
      </w:r>
    </w:p>
    <w:p>
      <w:r>
        <w:t xml:space="preserve">Väite: Onko sinulla suosikkikoripallojoukkueTarra: ristiriita.Laji: puhelin.</w:t>
      </w:r>
    </w:p>
    <w:p>
      <w:r>
        <w:rPr>
          <w:b/>
        </w:rPr>
        <w:t xml:space="preserve">Tulos</w:t>
      </w:r>
    </w:p>
    <w:p>
      <w:r>
        <w:t xml:space="preserve">Onko sinulla suosikkijalkapallojoukkue?</w:t>
      </w:r>
    </w:p>
    <w:p>
      <w:r>
        <w:rPr>
          <w:b/>
        </w:rPr>
        <w:t xml:space="preserve">Esimerkki 7.1570</w:t>
      </w:r>
    </w:p>
    <w:p>
      <w:r>
        <w:t xml:space="preserve">Lausunto: Laji: liuskekivi.</w:t>
      </w:r>
    </w:p>
    <w:p>
      <w:r>
        <w:rPr>
          <w:b/>
        </w:rPr>
        <w:t xml:space="preserve">Tulos</w:t>
      </w:r>
    </w:p>
    <w:p>
      <w:r>
        <w:t xml:space="preserve">Gates ja Appiah viitoittivat tietä seuraaville.</w:t>
      </w:r>
    </w:p>
    <w:p>
      <w:r>
        <w:rPr>
          <w:b/>
        </w:rPr>
        <w:t xml:space="preserve">Esimerkki 7.1571</w:t>
      </w:r>
    </w:p>
    <w:p>
      <w:r>
        <w:t xml:space="preserve">Lausunto: Laji: liuskekivi.</w:t>
      </w:r>
    </w:p>
    <w:p>
      <w:r>
        <w:rPr>
          <w:b/>
        </w:rPr>
        <w:t xml:space="preserve">Tulos</w:t>
      </w:r>
    </w:p>
    <w:p>
      <w:r>
        <w:t xml:space="preserve">Niitä on vaikea tähdätä.</w:t>
      </w:r>
    </w:p>
    <w:p>
      <w:r>
        <w:rPr>
          <w:b/>
        </w:rPr>
        <w:t xml:space="preserve">Tulos</w:t>
      </w:r>
    </w:p>
    <w:p>
      <w:r>
        <w:t xml:space="preserve">He ovat vaikein kohde.</w:t>
      </w:r>
    </w:p>
    <w:p>
      <w:r>
        <w:rPr>
          <w:b/>
        </w:rPr>
        <w:t xml:space="preserve">Tulos</w:t>
      </w:r>
    </w:p>
    <w:p>
      <w:r>
        <w:t xml:space="preserve">Niitä on vaikea kohdistaa.</w:t>
      </w:r>
    </w:p>
    <w:p>
      <w:r>
        <w:rPr>
          <w:b/>
        </w:rPr>
        <w:t xml:space="preserve">Esimerkki 7.1572</w:t>
      </w:r>
    </w:p>
    <w:p>
      <w:r>
        <w:t xml:space="preserve">Lausunto: Merkintä: Pyhän Yrjön anglikaanisen katedraalin, Jerusalemin anglikaanisen arkkipiispan sekä koulun ja seminaarin kotipaikan, mahtava kirkontorni.</w:t>
      </w:r>
    </w:p>
    <w:p>
      <w:r>
        <w:rPr>
          <w:b/>
        </w:rPr>
        <w:t xml:space="preserve">Tulos</w:t>
      </w:r>
    </w:p>
    <w:p>
      <w:r>
        <w:t xml:space="preserve">Vuonna 1930 rakennettu kirkontorni kuuluu Pyhän Yrjön anglikaaniselle katedraalille.</w:t>
      </w:r>
    </w:p>
    <w:p>
      <w:r>
        <w:rPr>
          <w:b/>
        </w:rPr>
        <w:t xml:space="preserve">Esimerkki 7.1573</w:t>
      </w:r>
    </w:p>
    <w:p>
      <w:r>
        <w:t xml:space="preserve">Väite: ja sitten sekoita hoi sin -kastiketta sherryyn vain vähän sherryä ohentamaan sitä ja sekoita se joukkoon voit laittaa jopa lusikallisen ketsuppia, ja siitä saa loistavan sianliharuoan, jossa on eräänlainen mausteinen makea kastikeTarra: ristiriita.Laji: puhelin.</w:t>
      </w:r>
    </w:p>
    <w:p>
      <w:r>
        <w:rPr>
          <w:b/>
        </w:rPr>
        <w:t xml:space="preserve">Tulos</w:t>
      </w:r>
    </w:p>
    <w:p>
      <w:r>
        <w:t xml:space="preserve">Sekoita soijakastike, punaviini ja majoneesi, niin saat muhennosta.</w:t>
      </w:r>
    </w:p>
    <w:p>
      <w:r>
        <w:rPr>
          <w:b/>
        </w:rPr>
        <w:t xml:space="preserve">Esimerkki 7.1574</w:t>
      </w:r>
    </w:p>
    <w:p>
      <w:r>
        <w:t xml:space="preserve">Lausunto: Label: entailment.Genre: government.</w:t>
      </w:r>
    </w:p>
    <w:p>
      <w:r>
        <w:rPr>
          <w:b/>
        </w:rPr>
        <w:t xml:space="preserve">Tulos</w:t>
      </w:r>
    </w:p>
    <w:p>
      <w:r>
        <w:t xml:space="preserve">Tuomari ehdotti, että 750 000 dollaria annettaisiin köyhien oikeudellisten palvelujen tarjoamiseen.</w:t>
      </w:r>
    </w:p>
    <w:p>
      <w:r>
        <w:rPr>
          <w:b/>
        </w:rPr>
        <w:t xml:space="preserve">Esimerkki 7.1575</w:t>
      </w:r>
    </w:p>
    <w:p>
      <w:r>
        <w:t xml:space="preserve">Lausunto: Nimike: Costa Blancan maine upeista rannoista ja vilkkaista lomakohteista tulee pohjoisesta rannikosta.</w:t>
      </w:r>
    </w:p>
    <w:p>
      <w:r>
        <w:rPr>
          <w:b/>
        </w:rPr>
        <w:t xml:space="preserve">Tulos</w:t>
      </w:r>
    </w:p>
    <w:p>
      <w:r>
        <w:t xml:space="preserve">Matkustajat tulevat kaikkialta maailmasta istumaan Costa Blancan rannoille.</w:t>
      </w:r>
    </w:p>
    <w:p>
      <w:r>
        <w:rPr>
          <w:b/>
        </w:rPr>
        <w:t xml:space="preserve">Esimerkki 7.1576</w:t>
      </w:r>
    </w:p>
    <w:p>
      <w:r>
        <w:t xml:space="preserve">Lausunto: Label: entailment.Genre: government.</w:t>
      </w:r>
    </w:p>
    <w:p>
      <w:r>
        <w:rPr>
          <w:b/>
        </w:rPr>
        <w:t xml:space="preserve">Tulos</w:t>
      </w:r>
    </w:p>
    <w:p>
      <w:r>
        <w:t xml:space="preserve">Meidän pitäisi luultavasti tutkia, miten seulonta voidaan toteuttaa tavoitteen perusteella.</w:t>
      </w:r>
    </w:p>
    <w:p>
      <w:r>
        <w:rPr>
          <w:b/>
        </w:rPr>
        <w:t xml:space="preserve">Esimerkki 7.1577</w:t>
      </w:r>
    </w:p>
    <w:p>
      <w:r>
        <w:t xml:space="preserve">Lausunto: Laji: fiktio.</w:t>
      </w:r>
    </w:p>
    <w:p>
      <w:r>
        <w:rPr>
          <w:b/>
        </w:rPr>
        <w:t xml:space="preserve">Tulos</w:t>
      </w:r>
    </w:p>
    <w:p>
      <w:r>
        <w:t xml:space="preserve">Ne ovat hyvin houkuttelevia.</w:t>
      </w:r>
    </w:p>
    <w:p>
      <w:r>
        <w:rPr>
          <w:b/>
        </w:rPr>
        <w:t xml:space="preserve">Esimerkki 7.1578</w:t>
      </w:r>
    </w:p>
    <w:p>
      <w:r>
        <w:t xml:space="preserve">Väite: koska kaikki, mitä TI teki, toimitimme sinne, ja sitä työstettiin siellä, koottiin ja lähetettiin sitten takaisin tänne, joten minusta ei tuntunut siltä, että me todella käytimme heitä hyväkseni.Laji: puhelin.</w:t>
      </w:r>
    </w:p>
    <w:p>
      <w:r>
        <w:rPr>
          <w:b/>
        </w:rPr>
        <w:t xml:space="preserve">Tulos</w:t>
      </w:r>
    </w:p>
    <w:p>
      <w:r>
        <w:t xml:space="preserve">Me huijasimme heitä täysin, mikä joukko hölmöjä.</w:t>
      </w:r>
    </w:p>
    <w:p>
      <w:r>
        <w:rPr>
          <w:b/>
        </w:rPr>
        <w:t xml:space="preserve">Esimerkki 7.1579</w:t>
      </w:r>
    </w:p>
    <w:p>
      <w:r>
        <w:t xml:space="preserve">Lausunto: Label: entailment.Genre: government.</w:t>
      </w:r>
    </w:p>
    <w:p>
      <w:r>
        <w:rPr>
          <w:b/>
        </w:rPr>
        <w:t xml:space="preserve">Tulos</w:t>
      </w:r>
    </w:p>
    <w:p>
      <w:r>
        <w:t xml:space="preserve">Yksi entistä enemmän huomiota saavista keinoista on käyttäjien käyttäytyminen.</w:t>
      </w:r>
    </w:p>
    <w:p>
      <w:r>
        <w:rPr>
          <w:b/>
        </w:rPr>
        <w:t xml:space="preserve">Esimerkki 7.1580</w:t>
      </w:r>
    </w:p>
    <w:p>
      <w:r>
        <w:t xml:space="preserve">Lausunto: Yhtiö, joka vakuuttaa vain 10 prosenttia väestöstä, saa vain 10 prosenttia Lojackin eduista, joten se alisubventoi heitä.Label: Neutraali.Genre: liuskekivi.</w:t>
      </w:r>
    </w:p>
    <w:p>
      <w:r>
        <w:rPr>
          <w:b/>
        </w:rPr>
        <w:t xml:space="preserve">Tulos</w:t>
      </w:r>
    </w:p>
    <w:p>
      <w:r>
        <w:t xml:space="preserve">Ratkaisu on olemassa</w:t>
      </w:r>
    </w:p>
    <w:p>
      <w:r>
        <w:rPr>
          <w:b/>
        </w:rPr>
        <w:t xml:space="preserve">Esimerkki 7.1581</w:t>
      </w:r>
    </w:p>
    <w:p>
      <w:r>
        <w:t xml:space="preserve">Lausunto: Laji: fiktio.</w:t>
      </w:r>
    </w:p>
    <w:p>
      <w:r>
        <w:rPr>
          <w:b/>
        </w:rPr>
        <w:t xml:space="preserve">Tulos</w:t>
      </w:r>
    </w:p>
    <w:p>
      <w:r>
        <w:t xml:space="preserve">Hän on ehdottomasti.</w:t>
      </w:r>
    </w:p>
    <w:p>
      <w:r>
        <w:rPr>
          <w:b/>
        </w:rPr>
        <w:t xml:space="preserve">Tulos</w:t>
      </w:r>
    </w:p>
    <w:p>
      <w:r>
        <w:t xml:space="preserve">Olen aivan varma, että hän on.</w:t>
      </w:r>
    </w:p>
    <w:p>
      <w:r>
        <w:rPr>
          <w:b/>
        </w:rPr>
        <w:t xml:space="preserve">Esimerkki 7.1582</w:t>
      </w:r>
    </w:p>
    <w:p>
      <w:r>
        <w:t xml:space="preserve">Lausunto: Label: entailment.Genre: government.</w:t>
      </w:r>
    </w:p>
    <w:p>
      <w:r>
        <w:rPr>
          <w:b/>
        </w:rPr>
        <w:t xml:space="preserve">Tulos</w:t>
      </w:r>
    </w:p>
    <w:p>
      <w:r>
        <w:t xml:space="preserve">He tutkivat ilmansaasteita ja akuutteja hengitystieongelmia.</w:t>
      </w:r>
    </w:p>
    <w:p>
      <w:r>
        <w:rPr>
          <w:b/>
        </w:rPr>
        <w:t xml:space="preserve">Esimerkki 7.1583</w:t>
      </w:r>
    </w:p>
    <w:p>
      <w:r>
        <w:t xml:space="preserve">Lausunto: Levymerkki: entailment.Genre: slate.</w:t>
      </w:r>
    </w:p>
    <w:p>
      <w:r>
        <w:rPr>
          <w:b/>
        </w:rPr>
        <w:t xml:space="preserve">Tulos</w:t>
      </w:r>
    </w:p>
    <w:p>
      <w:r>
        <w:t xml:space="preserve">Juneteenth muistutti erityisesti Absalomia</w:t>
      </w:r>
    </w:p>
    <w:p>
      <w:r>
        <w:rPr>
          <w:b/>
        </w:rPr>
        <w:t xml:space="preserve">Esimerkki 7.1584</w:t>
      </w:r>
    </w:p>
    <w:p>
      <w:r>
        <w:t xml:space="preserve">Lausunto: Merkintä: Jotkut kaupat sulkevat lounaalle keskipäivästä kello 14:00, ja monet kaupat ovat suljettuina maanantaiaamuisin, ellei jopa koko maanantaipäivän.Merkintä: neutraali.Laji: matkailu.</w:t>
      </w:r>
    </w:p>
    <w:p>
      <w:r>
        <w:rPr>
          <w:b/>
        </w:rPr>
        <w:t xml:space="preserve">Tulos</w:t>
      </w:r>
    </w:p>
    <w:p>
      <w:r>
        <w:t xml:space="preserve">Osa kaupoista sulkeutuu lounaaksi klo 12.10-14, ja monet kaupat sulkeutuvat myös maanantai- ja perjantaiaamuna. </w:t>
      </w:r>
    </w:p>
    <w:p>
      <w:r>
        <w:rPr>
          <w:b/>
        </w:rPr>
        <w:t xml:space="preserve">Esimerkki 7.1585</w:t>
      </w:r>
    </w:p>
    <w:p>
      <w:r>
        <w:t xml:space="preserve">Lausunto: Vuoteen 1968 mennessä, tuohon annus horribilis -vuoteen, jolloin Johnson murtui yhä keskipisteisemmäksi muuttuvan demokraattisen puolueen sovittelupaineeseen ja Kennedy kaatui salamurhaajan luodista, kahdella poliittisella ihannetyypillä oli hiljainen enemmistö, joka kannatti Johnsonin Vietnamin sotaa ja äänesti Richard Nixonia, ja uusi luokka liberaaleja ammattilaisia ja nuoria, jotka kannattivat Johnsonin köyhyyssotaa mutta inhosivat kaikkea, mitä Richard Nixon edusti.Nimike: contradiction.Genre: slate.</w:t>
      </w:r>
    </w:p>
    <w:p>
      <w:r>
        <w:rPr>
          <w:b/>
        </w:rPr>
        <w:t xml:space="preserve">Tulos</w:t>
      </w:r>
    </w:p>
    <w:p>
      <w:r>
        <w:t xml:space="preserve">Kukaan ei tukenut Johnsonia tai äänestänyt Nixonia.</w:t>
      </w:r>
    </w:p>
    <w:p>
      <w:r>
        <w:rPr>
          <w:b/>
        </w:rPr>
        <w:t xml:space="preserve">Esimerkki 7.1586</w:t>
      </w:r>
    </w:p>
    <w:p>
      <w:r>
        <w:t xml:space="preserve">Lausunto: Kaupunki on ihanteellinen rauhalliselle perhelomalle, erityisesti keväällä, jolloin Javea on maaginen sitruunan ja appelsiininkukkien tuoksuineen. etiketti: contradiction.Genre: matkailu.</w:t>
      </w:r>
    </w:p>
    <w:p>
      <w:r>
        <w:rPr>
          <w:b/>
        </w:rPr>
        <w:t xml:space="preserve">Tulos</w:t>
      </w:r>
    </w:p>
    <w:p>
      <w:r>
        <w:t xml:space="preserve">Kaupunki on hyvin teollinen, eikä siellä lomaile kukaan.</w:t>
      </w:r>
    </w:p>
    <w:p>
      <w:r>
        <w:rPr>
          <w:b/>
        </w:rPr>
        <w:t xml:space="preserve">Esimerkki 7.1587</w:t>
      </w:r>
    </w:p>
    <w:p>
      <w:r>
        <w:t xml:space="preserve">Lausunto: Laji: matkailu: Sonalankista kohoaa kaksi pientä neliötä maata, pohjoisessa Akbarin kultainen saari ja etelässä Ruplank, hopeasaari.</w:t>
      </w:r>
    </w:p>
    <w:p>
      <w:r>
        <w:rPr>
          <w:b/>
        </w:rPr>
        <w:t xml:space="preserve">Tulos</w:t>
      </w:r>
    </w:p>
    <w:p>
      <w:r>
        <w:t xml:space="preserve">Ruplank sijaitsee Sonalankin pohjoispuolella.</w:t>
      </w:r>
    </w:p>
    <w:p>
      <w:r>
        <w:rPr>
          <w:b/>
        </w:rPr>
        <w:t xml:space="preserve">Esimerkki 7.1588</w:t>
      </w:r>
    </w:p>
    <w:p>
      <w:r>
        <w:t xml:space="preserve">Lausunto: Label: contradiction.Genre: government.</w:t>
      </w:r>
    </w:p>
    <w:p>
      <w:r>
        <w:rPr>
          <w:b/>
        </w:rPr>
        <w:t xml:space="preserve">Tulos</w:t>
      </w:r>
    </w:p>
    <w:p>
      <w:r>
        <w:t xml:space="preserve">NIPA:ssa ja liittovaltion yhtenäisessä talousarviossa mitataan eläinten kohtelua työntekijöissä.</w:t>
      </w:r>
    </w:p>
    <w:p>
      <w:r>
        <w:rPr>
          <w:b/>
        </w:rPr>
        <w:t xml:space="preserve">Esimerkki 7.1589</w:t>
      </w:r>
    </w:p>
    <w:p>
      <w:r>
        <w:t xml:space="preserve">Lausunto: Label: contradiction.Genre: government.</w:t>
      </w:r>
    </w:p>
    <w:p>
      <w:r>
        <w:rPr>
          <w:b/>
        </w:rPr>
        <w:t xml:space="preserve">Tulos</w:t>
      </w:r>
    </w:p>
    <w:p>
      <w:r>
        <w:t xml:space="preserve">Siinä ei oteta huomioon potilaan koko elinkaaren aikaisia kysymyksiä.</w:t>
      </w:r>
    </w:p>
    <w:p>
      <w:r>
        <w:rPr>
          <w:b/>
        </w:rPr>
        <w:t xml:space="preserve">Esimerkki 7.1590</w:t>
      </w:r>
    </w:p>
    <w:p>
      <w:r>
        <w:t xml:space="preserve">Lausunto: Tuppencea ei onnistunut suostuttelemaan nukkumaan, joten hän sanoi päättäväisesti: "Tuppence, mene nukkumaan!": "Joka tapauksessa sinun täytyy syödä jotain heti." Tunniste: entailment.Genre: fiktio.</w:t>
      </w:r>
    </w:p>
    <w:p>
      <w:r>
        <w:rPr>
          <w:b/>
        </w:rPr>
        <w:t xml:space="preserve">Tulos</w:t>
      </w:r>
    </w:p>
    <w:p>
      <w:r>
        <w:t xml:space="preserve">Hän ei saanut Tuppencea suostuteltua menemään nukkumaan.</w:t>
      </w:r>
    </w:p>
    <w:p>
      <w:r>
        <w:rPr>
          <w:b/>
        </w:rPr>
        <w:t xml:space="preserve">Esimerkki 7.1591</w:t>
      </w:r>
    </w:p>
    <w:p>
      <w:r>
        <w:t xml:space="preserve">Väite: - Kalkkikiven kuljetus ja murskaus (esim. merkintä: entailment.Genre: government.</w:t>
      </w:r>
    </w:p>
    <w:p>
      <w:r>
        <w:rPr>
          <w:b/>
        </w:rPr>
        <w:t xml:space="preserve">Tulos</w:t>
      </w:r>
    </w:p>
    <w:p>
      <w:r>
        <w:t xml:space="preserve">Kalkkikiveä kuljetetaan ja murskataan.</w:t>
      </w:r>
    </w:p>
    <w:p>
      <w:r>
        <w:rPr>
          <w:b/>
        </w:rPr>
        <w:t xml:space="preserve">Esimerkki 7.1592</w:t>
      </w:r>
    </w:p>
    <w:p>
      <w:r>
        <w:t xml:space="preserve">Lausunto: Label: entailment.Genre: matkailu.</w:t>
      </w:r>
    </w:p>
    <w:p>
      <w:r>
        <w:rPr>
          <w:b/>
        </w:rPr>
        <w:t xml:space="preserve">Tulos</w:t>
      </w:r>
    </w:p>
    <w:p>
      <w:r>
        <w:t xml:space="preserve">Nyt se on kaupan ja hallituksen koti, joka oli ennen kauppiaiden ja kuninkaallisten koti.</w:t>
      </w:r>
    </w:p>
    <w:p>
      <w:r>
        <w:rPr>
          <w:b/>
        </w:rPr>
        <w:t xml:space="preserve">Tulos</w:t>
      </w:r>
    </w:p>
    <w:p>
      <w:r>
        <w:t xml:space="preserve">Nykyään siellä on paljon liiketoimintaa ja hallintoa.</w:t>
      </w:r>
    </w:p>
    <w:p>
      <w:r>
        <w:rPr>
          <w:b/>
        </w:rPr>
        <w:t xml:space="preserve">Esimerkki 7.1593</w:t>
      </w:r>
    </w:p>
    <w:p>
      <w:r>
        <w:t xml:space="preserve">Lausunto: Nimike: entailment.Genre: fiktio.</w:t>
      </w:r>
    </w:p>
    <w:p>
      <w:r>
        <w:rPr>
          <w:b/>
        </w:rPr>
        <w:t xml:space="preserve">Tulos</w:t>
      </w:r>
    </w:p>
    <w:p>
      <w:r>
        <w:t xml:space="preserve">Siihen kuuluu kaksitaso, joka on punainen. </w:t>
      </w:r>
    </w:p>
    <w:p>
      <w:r>
        <w:rPr>
          <w:b/>
        </w:rPr>
        <w:t xml:space="preserve">Esimerkki 7.1594</w:t>
      </w:r>
    </w:p>
    <w:p>
      <w:r>
        <w:t xml:space="preserve">Väite: ja miten se sopii merkkiin rightLabel: entailment.Genre: puhelin.</w:t>
      </w:r>
    </w:p>
    <w:p>
      <w:r>
        <w:rPr>
          <w:b/>
        </w:rPr>
        <w:t xml:space="preserve">Tulos</w:t>
      </w:r>
    </w:p>
    <w:p>
      <w:r>
        <w:t xml:space="preserve">Ja miten tämä sopii yhteen hahmon kanssa.</w:t>
      </w:r>
    </w:p>
    <w:p>
      <w:r>
        <w:rPr>
          <w:b/>
        </w:rPr>
        <w:t xml:space="preserve">Esimerkki 7.1595</w:t>
      </w:r>
    </w:p>
    <w:p>
      <w:r>
        <w:t xml:space="preserve">Lausunto: Label: entailment.</w:t>
      </w:r>
    </w:p>
    <w:p>
      <w:r>
        <w:rPr>
          <w:b/>
        </w:rPr>
        <w:t xml:space="preserve">Tulos</w:t>
      </w:r>
    </w:p>
    <w:p>
      <w:r>
        <w:t xml:space="preserve">Hän on hyvä kirjailija, ja ihmiset ostavat hänen kirjojaan.</w:t>
      </w:r>
    </w:p>
    <w:p>
      <w:r>
        <w:rPr>
          <w:b/>
        </w:rPr>
        <w:t xml:space="preserve">Esimerkki 7.1596</w:t>
      </w:r>
    </w:p>
    <w:p>
      <w:r>
        <w:t xml:space="preserve">Lausunto: Laji: fiktio.</w:t>
      </w:r>
    </w:p>
    <w:p>
      <w:r>
        <w:rPr>
          <w:b/>
        </w:rPr>
        <w:t xml:space="preserve">Tulos</w:t>
      </w:r>
    </w:p>
    <w:p>
      <w:r>
        <w:t xml:space="preserve">Malok on todella varma, että olemme oikeassa tässä asiassa.</w:t>
      </w:r>
    </w:p>
    <w:p>
      <w:r>
        <w:rPr>
          <w:b/>
        </w:rPr>
        <w:t xml:space="preserve">Esimerkki 7.1597</w:t>
      </w:r>
    </w:p>
    <w:p>
      <w:r>
        <w:t xml:space="preserve">Lausunto: Label: entailment.Genre: government.</w:t>
      </w:r>
    </w:p>
    <w:p>
      <w:r>
        <w:rPr>
          <w:b/>
        </w:rPr>
        <w:t xml:space="preserve">Tulos</w:t>
      </w:r>
    </w:p>
    <w:p>
      <w:r>
        <w:t xml:space="preserve">Tuomarin päätös muodostaa esteen, joka estää pahoinpideltyjä naisia hakemasta oikeussuojaa. </w:t>
      </w:r>
    </w:p>
    <w:p>
      <w:r>
        <w:rPr>
          <w:b/>
        </w:rPr>
        <w:t xml:space="preserve">Esimerkki 7.1598</w:t>
      </w:r>
    </w:p>
    <w:p>
      <w:r>
        <w:t xml:space="preserve">Lausunto: Label: entailment.Genre: matkailu.</w:t>
      </w:r>
    </w:p>
    <w:p>
      <w:r>
        <w:rPr>
          <w:b/>
        </w:rPr>
        <w:t xml:space="preserve">Tulos</w:t>
      </w:r>
    </w:p>
    <w:p>
      <w:r>
        <w:t xml:space="preserve">Talo on viehättävä ja tuntuu asuttu.</w:t>
      </w:r>
    </w:p>
    <w:p>
      <w:r>
        <w:rPr>
          <w:b/>
        </w:rPr>
        <w:t xml:space="preserve">Esimerkki 7.1599</w:t>
      </w:r>
    </w:p>
    <w:p>
      <w:r>
        <w:t xml:space="preserve">Lausunto: Laji: fiktio.</w:t>
      </w:r>
    </w:p>
    <w:p>
      <w:r>
        <w:rPr>
          <w:b/>
        </w:rPr>
        <w:t xml:space="preserve">Tulos</w:t>
      </w:r>
    </w:p>
    <w:p>
      <w:r>
        <w:t xml:space="preserve">Mies, jolla oli aasi, ei kuullut, mitä toinen mies huusi.</w:t>
      </w:r>
    </w:p>
    <w:p>
      <w:r>
        <w:rPr>
          <w:b/>
        </w:rPr>
        <w:t xml:space="preserve">Esimerkki 7.1600</w:t>
      </w:r>
    </w:p>
    <w:p>
      <w:r>
        <w:t xml:space="preserve">Lausunto: Laji: fiktio." Laji: fiktio.</w:t>
      </w:r>
    </w:p>
    <w:p>
      <w:r>
        <w:rPr>
          <w:b/>
        </w:rPr>
        <w:t xml:space="preserve">Tulos</w:t>
      </w:r>
    </w:p>
    <w:p>
      <w:r>
        <w:t xml:space="preserve">Poirot sanoo haluavansa myös hirttää rikollisen, mutta vasta oikeudenmukaisen ja täydellisen oikeudenkäynnin jälkeen. </w:t>
      </w:r>
    </w:p>
    <w:p>
      <w:r>
        <w:rPr>
          <w:b/>
        </w:rPr>
        <w:t xml:space="preserve">Esimerkki 7.1601</w:t>
      </w:r>
    </w:p>
    <w:p>
      <w:r>
        <w:t xml:space="preserve">Lausunto: Vangin ja hänen äitipuolensa välinen riita myönnettiin vapaasti, mutta sekä riita että hänen taloudelliset vaikeutensa olivat pahasti liioiteltuja. Nimike: neutraali.Genre: fiktio.</w:t>
      </w:r>
    </w:p>
    <w:p>
      <w:r>
        <w:rPr>
          <w:b/>
        </w:rPr>
        <w:t xml:space="preserve">Tulos</w:t>
      </w:r>
    </w:p>
    <w:p>
      <w:r>
        <w:t xml:space="preserve">Vangin ja äitipuolen välinen riita häiritsi naapureita.</w:t>
      </w:r>
    </w:p>
    <w:p>
      <w:r>
        <w:rPr>
          <w:b/>
        </w:rPr>
        <w:t xml:space="preserve">Esimerkki 7.1602</w:t>
      </w:r>
    </w:p>
    <w:p>
      <w:r>
        <w:t xml:space="preserve">Lausunto: Mitä? Kapteeni oli ilmeisesti yllättynyt.Nimike: neutraali.Genre: fiktio.</w:t>
      </w:r>
    </w:p>
    <w:p>
      <w:r>
        <w:rPr>
          <w:b/>
        </w:rPr>
        <w:t xml:space="preserve">Tulos</w:t>
      </w:r>
    </w:p>
    <w:p>
      <w:r>
        <w:t xml:space="preserve">Äkillinen kysymys hämmensi kapteenia.</w:t>
      </w:r>
    </w:p>
    <w:p>
      <w:r>
        <w:rPr>
          <w:b/>
        </w:rPr>
        <w:t xml:space="preserve">Esimerkki 7.1603</w:t>
      </w:r>
    </w:p>
    <w:p>
      <w:r>
        <w:t xml:space="preserve">Lausunto: Label: contradiction.Genre: slate.</w:t>
      </w:r>
    </w:p>
    <w:p>
      <w:r>
        <w:rPr>
          <w:b/>
        </w:rPr>
        <w:t xml:space="preserve">Tulos</w:t>
      </w:r>
    </w:p>
    <w:p>
      <w:r>
        <w:t xml:space="preserve">Hyvää ei voi koskaan olla liikaa.</w:t>
      </w:r>
    </w:p>
    <w:p>
      <w:r>
        <w:rPr>
          <w:b/>
        </w:rPr>
        <w:t xml:space="preserve">Esimerkki 7.1604</w:t>
      </w:r>
    </w:p>
    <w:p>
      <w:r>
        <w:t xml:space="preserve">Väite: ja näin ollen joillakin parhaista opiskelijoista oli erinomaiset muistotLabel: neutraali.Genre: puhelin.</w:t>
      </w:r>
    </w:p>
    <w:p>
      <w:r>
        <w:rPr>
          <w:b/>
        </w:rPr>
        <w:t xml:space="preserve">Tulos</w:t>
      </w:r>
    </w:p>
    <w:p>
      <w:r>
        <w:t xml:space="preserve">Oppilaat, joilla ei ollut erinomaista muistia, epäonnistuivat surkeasti. </w:t>
      </w:r>
    </w:p>
    <w:p>
      <w:r>
        <w:rPr>
          <w:b/>
        </w:rPr>
        <w:t xml:space="preserve">Esimerkki 7.1605</w:t>
      </w:r>
    </w:p>
    <w:p>
      <w:r>
        <w:t xml:space="preserve">Lausunto: Laji: fiktio.</w:t>
      </w:r>
    </w:p>
    <w:p>
      <w:r>
        <w:rPr>
          <w:b/>
        </w:rPr>
        <w:t xml:space="preserve">Tulos</w:t>
      </w:r>
    </w:p>
    <w:p>
      <w:r>
        <w:t xml:space="preserve">Tallissa seisonut mies oli englantilainen.</w:t>
      </w:r>
    </w:p>
    <w:p>
      <w:r>
        <w:rPr>
          <w:b/>
        </w:rPr>
        <w:t xml:space="preserve">Esimerkki 7.1606</w:t>
      </w:r>
    </w:p>
    <w:p>
      <w:r>
        <w:t xml:space="preserve">Lausunto: Laji: liuskekivi.</w:t>
      </w:r>
    </w:p>
    <w:p>
      <w:r>
        <w:rPr>
          <w:b/>
        </w:rPr>
        <w:t xml:space="preserve">Tulos</w:t>
      </w:r>
    </w:p>
    <w:p>
      <w:r>
        <w:t xml:space="preserve">Jos olisimme nähneet sen aiemmin, kallio ei olisi tuhoutunut.</w:t>
      </w:r>
    </w:p>
    <w:p>
      <w:r>
        <w:rPr>
          <w:b/>
        </w:rPr>
        <w:t xml:space="preserve">Esimerkki 7.1607</w:t>
      </w:r>
    </w:p>
    <w:p>
      <w:r>
        <w:t xml:space="preserve">Lausunto: Kenzo, Lagerfeld ja Cerruti suunnittelevat haute couturen kansainvälisellä, mutta vääjäämättömästi Pariisiin pohjautuvalla kielellä.Merkki: contradiction.Genre: matkailu.</w:t>
      </w:r>
    </w:p>
    <w:p>
      <w:r>
        <w:rPr>
          <w:b/>
        </w:rPr>
        <w:t xml:space="preserve">Tulos</w:t>
      </w:r>
    </w:p>
    <w:p>
      <w:r>
        <w:t xml:space="preserve">Haute couturen maailma sijaitsee New Yorkissa.</w:t>
      </w:r>
    </w:p>
    <w:p>
      <w:r>
        <w:rPr>
          <w:b/>
        </w:rPr>
        <w:t xml:space="preserve">Esimerkki 7.1608</w:t>
      </w:r>
    </w:p>
    <w:p>
      <w:r>
        <w:t xml:space="preserve">Lausunto: Label: entailment.Genre: slate.</w:t>
      </w:r>
    </w:p>
    <w:p>
      <w:r>
        <w:rPr>
          <w:b/>
        </w:rPr>
        <w:t xml:space="preserve">Tulos</w:t>
      </w:r>
    </w:p>
    <w:p>
      <w:r>
        <w:t xml:space="preserve">Riippuliidon sivustolla on linkkejä.</w:t>
      </w:r>
    </w:p>
    <w:p>
      <w:r>
        <w:rPr>
          <w:b/>
        </w:rPr>
        <w:t xml:space="preserve">Esimerkki 7.1609</w:t>
      </w:r>
    </w:p>
    <w:p>
      <w:r>
        <w:t xml:space="preserve">Lausunto: Lehden raati tekee enimmäkseen ennalta arvattavia valintoja, mukaan lukien kuvanveistäjä Constantin Brancusi, surrealisti Salvador Dala, abstrakti ekspressionisti Willem de Kooning, arkkitehti Le Corbusier, neoplastikko Piet Mondrian, valokuvaaja Man Ray, impressionisti Claude Monet ja luultavasti kaikkein vaikutusvaltaisin Henri Matisse.Nimeke: ristiriita.Genre: liuskekivi.</w:t>
      </w:r>
    </w:p>
    <w:p>
      <w:r>
        <w:rPr>
          <w:b/>
        </w:rPr>
        <w:t xml:space="preserve">Tulos</w:t>
      </w:r>
    </w:p>
    <w:p>
      <w:r>
        <w:t xml:space="preserve">Lehtipaneelin valinnat olivat täysin odottamattomia.</w:t>
      </w:r>
    </w:p>
    <w:p>
      <w:r>
        <w:rPr>
          <w:b/>
        </w:rPr>
        <w:t xml:space="preserve">Esimerkki 7.1610</w:t>
      </w:r>
    </w:p>
    <w:p>
      <w:r>
        <w:t xml:space="preserve">Lausunto: Label: neutraali.Genre: liuskekivi.</w:t>
      </w:r>
    </w:p>
    <w:p>
      <w:r>
        <w:rPr>
          <w:b/>
        </w:rPr>
        <w:t xml:space="preserve">Tulos</w:t>
      </w:r>
    </w:p>
    <w:p>
      <w:r>
        <w:t xml:space="preserve">Hyökkäystä Gorea vastaan suunnitellaan, ja se toteutetaan moitteettomasti. </w:t>
      </w:r>
    </w:p>
    <w:p>
      <w:r>
        <w:rPr>
          <w:b/>
        </w:rPr>
        <w:t xml:space="preserve">Esimerkki 7.1611</w:t>
      </w:r>
    </w:p>
    <w:p>
      <w:r>
        <w:t xml:space="preserve">Lausunto: Zelon sanoi: "Olen vuosien varrella puhunut niin monien ihmisten kanssa joko suoraan tai heidän asianajajiensa kertomusten kautta siitä, kuinka vieras paikka oikeusjärjestelmä voi olla, kuinka saavuttamattomissa se voi tuntua heistä," sanoi Zelon.Label: contradiction.Genre: government.</w:t>
      </w:r>
    </w:p>
    <w:p>
      <w:r>
        <w:rPr>
          <w:b/>
        </w:rPr>
        <w:t xml:space="preserve">Tulos</w:t>
      </w:r>
    </w:p>
    <w:p>
      <w:r>
        <w:t xml:space="preserve">Olen puhunut kaikkien kanssa suoraan.</w:t>
      </w:r>
    </w:p>
    <w:p>
      <w:r>
        <w:rPr>
          <w:b/>
        </w:rPr>
        <w:t xml:space="preserve">Esimerkki 7.1612</w:t>
      </w:r>
    </w:p>
    <w:p>
      <w:r>
        <w:t xml:space="preserve">Väite: en tiedä, onko se niin vanhaLappu: ristiriita.Laji: puhelin.</w:t>
      </w:r>
    </w:p>
    <w:p>
      <w:r>
        <w:rPr>
          <w:b/>
        </w:rPr>
        <w:t xml:space="preserve">Tulos</w:t>
      </w:r>
    </w:p>
    <w:p>
      <w:r>
        <w:t xml:space="preserve">Se on hyvin nuori, eikö olekin?</w:t>
      </w:r>
    </w:p>
    <w:p>
      <w:r>
        <w:rPr>
          <w:b/>
        </w:rPr>
        <w:t xml:space="preserve">Esimerkki 7.1613</w:t>
      </w:r>
    </w:p>
    <w:p>
      <w:r>
        <w:t xml:space="preserve">Lausunto: Ignatius Loyola käynnisti täällä jesuiittaliikkeen vuonna 1534.</w:t>
      </w:r>
    </w:p>
    <w:p>
      <w:r>
        <w:rPr>
          <w:b/>
        </w:rPr>
        <w:t xml:space="preserve">Tulos</w:t>
      </w:r>
    </w:p>
    <w:p>
      <w:r>
        <w:t xml:space="preserve">Jesuiittaliike käynnistettiin vuonna 1990.</w:t>
      </w:r>
    </w:p>
    <w:p>
      <w:r>
        <w:rPr>
          <w:b/>
        </w:rPr>
        <w:t xml:space="preserve">Esimerkki 7.1614</w:t>
      </w:r>
    </w:p>
    <w:p>
      <w:r>
        <w:t xml:space="preserve">Väite: sanotte asuvanne omassa kodissanne tai ette asuLabel: neutraali.Genre: puhelin.</w:t>
      </w:r>
    </w:p>
    <w:p>
      <w:r>
        <w:rPr>
          <w:b/>
        </w:rPr>
        <w:t xml:space="preserve">Tulos</w:t>
      </w:r>
    </w:p>
    <w:p>
      <w:r>
        <w:t xml:space="preserve">Sanotko asuvasi omassa kodissasi vai valehteletko?</w:t>
      </w:r>
    </w:p>
    <w:p>
      <w:r>
        <w:rPr>
          <w:b/>
        </w:rPr>
        <w:t xml:space="preserve">Esimerkki 7.1615</w:t>
      </w:r>
    </w:p>
    <w:p>
      <w:r>
        <w:t xml:space="preserve">Lausunto: Kaupungissa on enemmän kuin tarpeeksi nähtävää, mutta voit maistella paljon sen nautinnoista jo ennen kuin astut jalallasi museoihin, kirkkoihin ja muistomerkkeihin. tarra: ristiriita.</w:t>
      </w:r>
    </w:p>
    <w:p>
      <w:r>
        <w:rPr>
          <w:b/>
        </w:rPr>
        <w:t xml:space="preserve">Tulos</w:t>
      </w:r>
    </w:p>
    <w:p>
      <w:r>
        <w:t xml:space="preserve">Kaupungista nauttiminen edellyttää museoita ja kirkkoja.</w:t>
      </w:r>
    </w:p>
    <w:p>
      <w:r>
        <w:rPr>
          <w:b/>
        </w:rPr>
        <w:t xml:space="preserve">Esimerkki 7.1616</w:t>
      </w:r>
    </w:p>
    <w:p>
      <w:r>
        <w:t xml:space="preserve">Lausunto: Label: entailment.Genre: government.</w:t>
      </w:r>
    </w:p>
    <w:p>
      <w:r>
        <w:rPr>
          <w:b/>
        </w:rPr>
        <w:t xml:space="preserve">Tulos</w:t>
      </w:r>
    </w:p>
    <w:p>
      <w:r>
        <w:t xml:space="preserve">Yksittäiset järjestelyyn osallistujat kärsivät suoraan tappioista ja vastaavat niistä itse, kun kyseessä ovat maksupohjaiset järjestelyt.</w:t>
      </w:r>
    </w:p>
    <w:p>
      <w:r>
        <w:rPr>
          <w:b/>
        </w:rPr>
        <w:t xml:space="preserve">Esimerkki 7.1617</w:t>
      </w:r>
    </w:p>
    <w:p>
      <w:r>
        <w:t xml:space="preserve">Lausunto: Laji: liuskekivi.</w:t>
      </w:r>
    </w:p>
    <w:p>
      <w:r>
        <w:rPr>
          <w:b/>
        </w:rPr>
        <w:t xml:space="preserve">Tulos</w:t>
      </w:r>
    </w:p>
    <w:p>
      <w:r>
        <w:t xml:space="preserve">Robotit osaavat lyödä.</w:t>
      </w:r>
    </w:p>
    <w:p>
      <w:r>
        <w:rPr>
          <w:b/>
        </w:rPr>
        <w:t xml:space="preserve">Esimerkki 7.1618</w:t>
      </w:r>
    </w:p>
    <w:p>
      <w:r>
        <w:t xml:space="preserve">Lausunto: Ironista kyllä, maissia, karjaa, lampaita ja jauhoja oli runsaasti, mutta köyhät eivät saaneet niitä.</w:t>
      </w:r>
    </w:p>
    <w:p>
      <w:r>
        <w:rPr>
          <w:b/>
        </w:rPr>
        <w:t xml:space="preserve">Tulos</w:t>
      </w:r>
    </w:p>
    <w:p>
      <w:r>
        <w:t xml:space="preserve">Ruokaa oli paljon, mutta sitä ei ollut köyhien saatavilla.</w:t>
      </w:r>
    </w:p>
    <w:p>
      <w:r>
        <w:rPr>
          <w:b/>
        </w:rPr>
        <w:t xml:space="preserve">Esimerkki 7.1619</w:t>
      </w:r>
    </w:p>
    <w:p>
      <w:r>
        <w:t xml:space="preserve">Lausunto: Gray Davis Los Angelesin ylioikeudelle, huhtikuu 2000; osakas, Morrison &amp;amp; Foerster, 1991-2000; osakas, Hufstedler, Kaus &amp;amp; Ettinger (ja edeltäjät), 1983-91; osakas, Beardsley, Hufstedler &amp;amp; Kemble (ja siihen liittyvät yhtiöt), 1977-82 Juridinen Harvardin oikeustieteellinen tiedekunta 49Laji: hallinto.</w:t>
      </w:r>
    </w:p>
    <w:p>
      <w:r>
        <w:rPr>
          <w:b/>
        </w:rPr>
        <w:t xml:space="preserve">Tulos</w:t>
      </w:r>
    </w:p>
    <w:p>
      <w:r>
        <w:t xml:space="preserve">Beardsley perusti yrityksen, joka ei liittynyt lakiasiain alaan.</w:t>
      </w:r>
    </w:p>
    <w:p>
      <w:r>
        <w:rPr>
          <w:b/>
        </w:rPr>
        <w:t xml:space="preserve">Esimerkki 7.1620</w:t>
      </w:r>
    </w:p>
    <w:p>
      <w:r>
        <w:t xml:space="preserve">Lausunto: FSIS harkitsi pykälän 205 mukaisesti useita sääntelyvaihtoehtoja pakollisen HACCP-järjestelmän käyttöönotolle, mutta päätti, että lopullisessa säännössä esitetyt vaatimukset ovat kustannustehokkain ja vähiten rasittava vaihtoehto, joka täyttää säännön tavoitteen.</w:t>
      </w:r>
    </w:p>
    <w:p>
      <w:r>
        <w:rPr>
          <w:b/>
        </w:rPr>
        <w:t xml:space="preserve">Tulos</w:t>
      </w:r>
    </w:p>
    <w:p>
      <w:r>
        <w:t xml:space="preserve">FSIS harkitsi HACCP:n sääntelyvaihtoehtoja.</w:t>
      </w:r>
    </w:p>
    <w:p>
      <w:r>
        <w:rPr>
          <w:b/>
        </w:rPr>
        <w:t xml:space="preserve">Esimerkki 7.1621</w:t>
      </w:r>
    </w:p>
    <w:p>
      <w:r>
        <w:t xml:space="preserve">Lausunto: Elokuun alussa järven rannalla sijaitsevat lomakeskukset järjestävät dramaattisen Torii Matsuri -festivaalin, jolloin suuri puukaari sytytetään tuleen ja tuhat palavaa lyhtyä lähetetään kellumaan veden yli.</w:t>
      </w:r>
    </w:p>
    <w:p>
      <w:r>
        <w:rPr>
          <w:b/>
        </w:rPr>
        <w:t xml:space="preserve">Tulos</w:t>
      </w:r>
    </w:p>
    <w:p>
      <w:r>
        <w:t xml:space="preserve">Torii Matsuri -festivaali on suosittu nähtävyys matkailijoiden keskuudessa.</w:t>
      </w:r>
    </w:p>
    <w:p>
      <w:r>
        <w:rPr>
          <w:b/>
        </w:rPr>
        <w:t xml:space="preserve">Esimerkki 7.1622</w:t>
      </w:r>
    </w:p>
    <w:p>
      <w:r>
        <w:t xml:space="preserve">Lausunto: Tutkimuksen mukaan miespuolisilla työntekijöillä on myös suurempi mahdollisuus sairastua aivosyöpään, kun taas naispuolisilla työntekijöillä on suurempi riski sairastua kohtusyöpään, ja tutkimus yhdisti riskit torjunta-aineille altistumiseen.Label: contradiction.Genre: government.</w:t>
      </w:r>
    </w:p>
    <w:p>
      <w:r>
        <w:rPr>
          <w:b/>
        </w:rPr>
        <w:t xml:space="preserve">Tulos</w:t>
      </w:r>
    </w:p>
    <w:p>
      <w:r>
        <w:t xml:space="preserve">Naisilla on suurempi riski sairastua keuhkosyöpään.</w:t>
      </w:r>
    </w:p>
    <w:p>
      <w:r>
        <w:rPr>
          <w:b/>
        </w:rPr>
        <w:t xml:space="preserve">Esimerkki 7.1623</w:t>
      </w:r>
    </w:p>
    <w:p>
      <w:r>
        <w:t xml:space="preserve">Lausunto: Tunnus: neutraali.Genre: fiktio.</w:t>
      </w:r>
    </w:p>
    <w:p>
      <w:r>
        <w:rPr>
          <w:b/>
        </w:rPr>
        <w:t xml:space="preserve">Tulos</w:t>
      </w:r>
    </w:p>
    <w:p>
      <w:r>
        <w:t xml:space="preserve">Hän oli hyvä lentäjä ja melkein pelasti aluksen.</w:t>
      </w:r>
    </w:p>
    <w:p>
      <w:r>
        <w:rPr>
          <w:b/>
        </w:rPr>
        <w:t xml:space="preserve">Esimerkki 7.1624</w:t>
      </w:r>
    </w:p>
    <w:p>
      <w:r>
        <w:t xml:space="preserve">Lausunto: Laji: fiktio.</w:t>
      </w:r>
    </w:p>
    <w:p>
      <w:r>
        <w:rPr>
          <w:b/>
        </w:rPr>
        <w:t xml:space="preserve">Tulos</w:t>
      </w:r>
    </w:p>
    <w:p>
      <w:r>
        <w:t xml:space="preserve">Heillä oli paljon kysymyksiä melusta.</w:t>
      </w:r>
    </w:p>
    <w:p>
      <w:r>
        <w:rPr>
          <w:b/>
        </w:rPr>
        <w:t xml:space="preserve">Esimerkki 7.1625</w:t>
      </w:r>
    </w:p>
    <w:p>
      <w:r>
        <w:t xml:space="preserve">Lausunto: Merkintä: neutraali.Laji: fiktio.</w:t>
      </w:r>
    </w:p>
    <w:p>
      <w:r>
        <w:rPr>
          <w:b/>
        </w:rPr>
        <w:t xml:space="preserve">Tulos</w:t>
      </w:r>
    </w:p>
    <w:p>
      <w:r>
        <w:t xml:space="preserve">Thorn nousi yhdellä sujuvalla liikkeellä selkään valmistautuakseen taisteluun.</w:t>
      </w:r>
    </w:p>
    <w:p>
      <w:r>
        <w:rPr>
          <w:b/>
        </w:rPr>
        <w:t xml:space="preserve">Esimerkki 7.1626</w:t>
      </w:r>
    </w:p>
    <w:p>
      <w:r>
        <w:t xml:space="preserve">Lausunto: LSC myönsi vuonna 2002 60 000 dollaria kuuden osavaltion auttamiseksi tehokkaiden suunnitelmien laatimisessa ja 130 000 dollaria yhdeksän osavaltion auttamiseksi uusien toimitusrakenteiden käyttöönotossa.Label: entailment.Genre: government.</w:t>
      </w:r>
    </w:p>
    <w:p>
      <w:r>
        <w:rPr>
          <w:b/>
        </w:rPr>
        <w:t xml:space="preserve">Tulos</w:t>
      </w:r>
    </w:p>
    <w:p>
      <w:r>
        <w:t xml:space="preserve">Kuusi osavaltiota sai apua suunnitelman laatimisessa LSC:n vuonna 2002 myöntämästä 60 000 dollarista.</w:t>
      </w:r>
    </w:p>
    <w:p>
      <w:r>
        <w:rPr>
          <w:b/>
        </w:rPr>
        <w:t xml:space="preserve">Esimerkki 7.1627</w:t>
      </w:r>
    </w:p>
    <w:p>
      <w:r>
        <w:t xml:space="preserve">Lausunto: Label: entailment.Genre: slate.</w:t>
      </w:r>
    </w:p>
    <w:p>
      <w:r>
        <w:rPr>
          <w:b/>
        </w:rPr>
        <w:t xml:space="preserve">Tulos</w:t>
      </w:r>
    </w:p>
    <w:p>
      <w:r>
        <w:t xml:space="preserve">Se voi edistää homoparien pyrkimyksiä adoptoida lapsia.</w:t>
      </w:r>
    </w:p>
    <w:p>
      <w:r>
        <w:rPr>
          <w:b/>
        </w:rPr>
        <w:t xml:space="preserve">Esimerkki 7.1628</w:t>
      </w:r>
    </w:p>
    <w:p>
      <w:r>
        <w:t xml:space="preserve">Lausunto: Lainsäätäjän osallistuminen käynnistettiin vuonna 1996, kun raportoitiin väärinkäytösten määrästä Texasin Medicaid-ohjelmassa (arviolta 365-730 miljoonaa dollaria eli 4-8 prosenttia kokonaismenoista) sekä TANF- ja Food Stamp -ohjelmissa (arviolta yhteensä 222 miljoonaa dollaria).</w:t>
      </w:r>
    </w:p>
    <w:p>
      <w:r>
        <w:rPr>
          <w:b/>
        </w:rPr>
        <w:t xml:space="preserve">Tulos</w:t>
      </w:r>
    </w:p>
    <w:p>
      <w:r>
        <w:t xml:space="preserve">Lainsäätäjä tutki Medicaid- ja Medicare-menoja vuonna 1996.</w:t>
      </w:r>
    </w:p>
    <w:p>
      <w:r>
        <w:rPr>
          <w:b/>
        </w:rPr>
        <w:t xml:space="preserve">Esimerkki 7.1629</w:t>
      </w:r>
    </w:p>
    <w:p>
      <w:r>
        <w:t xml:space="preserve">Väite: a716(a), jonka mukaan jokaisen viraston on annettava GAO:lle tarkastusviraston tarvitsemat tiedot viraston tehtävistä, toimivallasta, toiminnasta, organisaatiosta ja rahoitustapahtumista.Nimike: ristiriita.Genre: hallitus.</w:t>
      </w:r>
    </w:p>
    <w:p>
      <w:r>
        <w:rPr>
          <w:b/>
        </w:rPr>
        <w:t xml:space="preserve">Tulos</w:t>
      </w:r>
    </w:p>
    <w:p>
      <w:r>
        <w:t xml:space="preserve">Valtiontalouden tarkastusvirasto purjehtii GAO:n toimistossa.</w:t>
      </w:r>
    </w:p>
    <w:p>
      <w:r>
        <w:rPr>
          <w:b/>
        </w:rPr>
        <w:t xml:space="preserve">Esimerkki 7.1630</w:t>
      </w:r>
    </w:p>
    <w:p>
      <w:r>
        <w:t xml:space="preserve">Lausunto: Label: contradiction.Genre: government.</w:t>
      </w:r>
    </w:p>
    <w:p>
      <w:r>
        <w:rPr>
          <w:b/>
        </w:rPr>
        <w:t xml:space="preserve">Tulos</w:t>
      </w:r>
    </w:p>
    <w:p>
      <w:r>
        <w:t xml:space="preserve">Hyvä hallinto sotkeutuu politiikkaan ja ajankohtaisiin kysymyksiin.</w:t>
      </w:r>
    </w:p>
    <w:p>
      <w:r>
        <w:rPr>
          <w:b/>
        </w:rPr>
        <w:t xml:space="preserve">Esimerkki 7.1631</w:t>
      </w:r>
    </w:p>
    <w:p>
      <w:r>
        <w:t xml:space="preserve">Lausunto: Nimike: entailment.Genre: fiktio.</w:t>
      </w:r>
    </w:p>
    <w:p>
      <w:r>
        <w:rPr>
          <w:b/>
        </w:rPr>
        <w:t xml:space="preserve">Tulos</w:t>
      </w:r>
    </w:p>
    <w:p>
      <w:r>
        <w:t xml:space="preserve">Hän otti aseensa valmiiksi.</w:t>
      </w:r>
    </w:p>
    <w:p>
      <w:r>
        <w:rPr>
          <w:b/>
        </w:rPr>
        <w:t xml:space="preserve">Esimerkki 7.1632</w:t>
      </w:r>
    </w:p>
    <w:p>
      <w:r>
        <w:t xml:space="preserve">Lausunto: Luku 10 Enter Sir James Peel Edgerton TUPPENCE ei pettänyt mitään hankaluutta uusissa tehtävissään. etiketti: ristiriita.</w:t>
      </w:r>
    </w:p>
    <w:p>
      <w:r>
        <w:rPr>
          <w:b/>
        </w:rPr>
        <w:t xml:space="preserve">Tulos</w:t>
      </w:r>
    </w:p>
    <w:p>
      <w:r>
        <w:t xml:space="preserve">TUPPENCE ei ollut ollut kiusallinen tehtäviensä aikana.</w:t>
      </w:r>
    </w:p>
    <w:p>
      <w:r>
        <w:rPr>
          <w:b/>
        </w:rPr>
        <w:t xml:space="preserve">Esimerkki 7.1633</w:t>
      </w:r>
    </w:p>
    <w:p>
      <w:r>
        <w:t xml:space="preserve">Lausunto: Jos haluat tehdä varauksen ennen saapumistasi Yhdistyneeseen kuningaskuntaan, valitse 00 44 ja sen jälkeen haluamasi laitoksen numero.Label: entailment.Genre: travel.</w:t>
      </w:r>
    </w:p>
    <w:p>
      <w:r>
        <w:rPr>
          <w:b/>
        </w:rPr>
        <w:t xml:space="preserve">Tulos</w:t>
      </w:r>
    </w:p>
    <w:p>
      <w:r>
        <w:t xml:space="preserve">Sinun on valittava 00 44 ennen puhelinnumeroa tehdessäsi varauksen Yhdistyneessä kuningaskunnassa.</w:t>
      </w:r>
    </w:p>
    <w:p>
      <w:r>
        <w:rPr>
          <w:b/>
        </w:rPr>
        <w:t xml:space="preserve">Esimerkki 7.1634</w:t>
      </w:r>
    </w:p>
    <w:p>
      <w:r>
        <w:t xml:space="preserve">Lausunto: Label: contradiction.Genre: Government. the audit documentation serves three main (1) to provide the principal support for the auditors' report, (2) to help auditors in conducting and supervising the audit, and (3) to allow for the review of audit quality.</w:t>
      </w:r>
    </w:p>
    <w:p>
      <w:r>
        <w:rPr>
          <w:b/>
        </w:rPr>
        <w:t xml:space="preserve">Tulos</w:t>
      </w:r>
    </w:p>
    <w:p>
      <w:r>
        <w:t xml:space="preserve">Tilintarkastusasiakirjat eivät mahdollista tilintarkastuksen laadun tarkastelua, koska niiden laatimisesta ei ole olemassa ohjeita. </w:t>
      </w:r>
    </w:p>
    <w:p>
      <w:r>
        <w:rPr>
          <w:b/>
        </w:rPr>
        <w:t xml:space="preserve">Esimerkki 7.1635</w:t>
      </w:r>
    </w:p>
    <w:p>
      <w:r>
        <w:t xml:space="preserve">Lausunto: Laji: Hallitus. lausunto: Hän työskentelee henkilökohtaisesti ja älyllisesti sitoutuneena siihen, että voimme ja meidän pitäisi tehdä enemmän, jotta oikeusjärjestelmä olisi kaikkien saatavilla.</w:t>
      </w:r>
    </w:p>
    <w:p>
      <w:r>
        <w:rPr>
          <w:b/>
        </w:rPr>
        <w:t xml:space="preserve">Tulos</w:t>
      </w:r>
    </w:p>
    <w:p>
      <w:r>
        <w:t xml:space="preserve">Hän ei työskentele mahtavan sitoutumisen pohjalta.</w:t>
      </w:r>
    </w:p>
    <w:p>
      <w:r>
        <w:rPr>
          <w:b/>
        </w:rPr>
        <w:t xml:space="preserve">Esimerkki 7.1636</w:t>
      </w:r>
    </w:p>
    <w:p>
      <w:r>
        <w:t xml:space="preserve">Lausunto: Laji: liuskekivi.</w:t>
      </w:r>
    </w:p>
    <w:p>
      <w:r>
        <w:rPr>
          <w:b/>
        </w:rPr>
        <w:t xml:space="preserve">Tulos</w:t>
      </w:r>
    </w:p>
    <w:p>
      <w:r>
        <w:t xml:space="preserve">Hän näyttää siltä, ettei hänellä ole enää mitään sanottavaa, ajatteli hänen isänsä.</w:t>
      </w:r>
    </w:p>
    <w:p>
      <w:r>
        <w:rPr>
          <w:b/>
        </w:rPr>
        <w:t xml:space="preserve">Esimerkki 7.1637</w:t>
      </w:r>
    </w:p>
    <w:p>
      <w:r>
        <w:t xml:space="preserve">Lausunto: Laji: fiktio. "Laji: fiktio.</w:t>
      </w:r>
    </w:p>
    <w:p>
      <w:r>
        <w:rPr>
          <w:b/>
        </w:rPr>
        <w:t xml:space="preserve">Tulos</w:t>
      </w:r>
    </w:p>
    <w:p>
      <w:r>
        <w:t xml:space="preserve">Onko kaappi lähellä ikkunaa?</w:t>
      </w:r>
    </w:p>
    <w:p>
      <w:r>
        <w:rPr>
          <w:b/>
        </w:rPr>
        <w:t xml:space="preserve">Esimerkki 7.1638</w:t>
      </w:r>
    </w:p>
    <w:p>
      <w:r>
        <w:t xml:space="preserve">Lausunto: Nimike: entailment.Genre: matkailu.</w:t>
      </w:r>
    </w:p>
    <w:p>
      <w:r>
        <w:rPr>
          <w:b/>
        </w:rPr>
        <w:t xml:space="preserve">Tulos</w:t>
      </w:r>
    </w:p>
    <w:p>
      <w:r>
        <w:t xml:space="preserve">Japani laiminlyö homogeenisuusvaatimuksiaan.</w:t>
      </w:r>
    </w:p>
    <w:p>
      <w:r>
        <w:rPr>
          <w:b/>
        </w:rPr>
        <w:t xml:space="preserve">Esimerkki 7.1639</w:t>
      </w:r>
    </w:p>
    <w:p>
      <w:r>
        <w:t xml:space="preserve">Lausunto: Merkintä: neutraali.Laji: hallitus.</w:t>
      </w:r>
    </w:p>
    <w:p>
      <w:r>
        <w:rPr>
          <w:b/>
        </w:rPr>
        <w:t xml:space="preserve">Tulos</w:t>
      </w:r>
    </w:p>
    <w:p>
      <w:r>
        <w:t xml:space="preserve">Oireita olivat muun muassa silmien kutina, ihottuma ja migreeni.</w:t>
      </w:r>
    </w:p>
    <w:p>
      <w:r>
        <w:rPr>
          <w:b/>
        </w:rPr>
        <w:t xml:space="preserve">Esimerkki 7.1640</w:t>
      </w:r>
    </w:p>
    <w:p>
      <w:r>
        <w:t xml:space="preserve">Lausunto: Syksyllä ja talvella lintujen tarkkailijat etsivät kallioilta, erityisesti Calpen Peeenistä, harvinaista Audouin's look out for a small, sleek herring lull with dark olive legs and a heavyish red bill banded in black. label: neutral.Genre: travel.</w:t>
      </w:r>
    </w:p>
    <w:p>
      <w:r>
        <w:rPr>
          <w:b/>
        </w:rPr>
        <w:t xml:space="preserve">Tulos</w:t>
      </w:r>
    </w:p>
    <w:p>
      <w:r>
        <w:t xml:space="preserve">Talvella Calpen Peeenissä vierailee paljon lintubongareita.</w:t>
      </w:r>
    </w:p>
    <w:p>
      <w:r>
        <w:rPr>
          <w:b/>
        </w:rPr>
        <w:t xml:space="preserve">Esimerkki 7.1641</w:t>
      </w:r>
    </w:p>
    <w:p>
      <w:r>
        <w:t xml:space="preserve">Lausunto: Kirjaston sisällä on vanhoja valokuvia, joissa valikoituja raanoja poseeraa tappamiensa valtavien sarvikuonojen ja tiikereiden päällä, tyylikkäästi pukeutuneina tweed-pukuihin, solmioihin ja kiillotettuihin saappaisiin.</w:t>
      </w:r>
    </w:p>
    <w:p>
      <w:r>
        <w:rPr>
          <w:b/>
        </w:rPr>
        <w:t xml:space="preserve">Tulos</w:t>
      </w:r>
    </w:p>
    <w:p>
      <w:r>
        <w:t xml:space="preserve">On kuvia ihmisistä kuolleiden eläinten kanssa.</w:t>
      </w:r>
    </w:p>
    <w:p>
      <w:r>
        <w:rPr>
          <w:b/>
        </w:rPr>
        <w:t xml:space="preserve">Esimerkki 7.1642</w:t>
      </w:r>
    </w:p>
    <w:p>
      <w:r>
        <w:t xml:space="preserve">Lausunto: Nimike: ristiriita.Laji: fiktio.</w:t>
      </w:r>
    </w:p>
    <w:p>
      <w:r>
        <w:rPr>
          <w:b/>
        </w:rPr>
        <w:t xml:space="preserve">Tulos</w:t>
      </w:r>
    </w:p>
    <w:p>
      <w:r>
        <w:t xml:space="preserve">Hän oli liian peloissaan ottaakseen askeleen eteenpäin. </w:t>
      </w:r>
    </w:p>
    <w:p>
      <w:r>
        <w:rPr>
          <w:b/>
        </w:rPr>
        <w:t xml:space="preserve">Esimerkki 7.1643</w:t>
      </w:r>
    </w:p>
    <w:p>
      <w:r>
        <w:t xml:space="preserve">Lausunto: Label: contradiction.Genre: government.</w:t>
      </w:r>
    </w:p>
    <w:p>
      <w:r>
        <w:rPr>
          <w:b/>
        </w:rPr>
        <w:t xml:space="preserve">Tulos</w:t>
      </w:r>
    </w:p>
    <w:p>
      <w:r>
        <w:t xml:space="preserve">Lupatoimet ovat varmasti rajoittavia vaiheita.</w:t>
      </w:r>
    </w:p>
    <w:p>
      <w:r>
        <w:rPr>
          <w:b/>
        </w:rPr>
        <w:t xml:space="preserve">Esimerkki 7.1644</w:t>
      </w:r>
    </w:p>
    <w:p>
      <w:r>
        <w:t xml:space="preserve">Lausunto: Laji: matkailu: Loire on Ranskan pisin joki, joka virtaa vaikuttavan 1 010 kilometriä (630 mailia) lähteeltään Vivarais-vuorilla Saint-Etiennen eteläpuolella sijaitsevasta joesta Nantesin länsipuolella sijaitsevaan suistoon, mutta mielenkiintoisimpien linnojen alue Chambordista Angersiin kattaa tuskin viidenneksen tästä matkasta.</w:t>
      </w:r>
    </w:p>
    <w:p>
      <w:r>
        <w:rPr>
          <w:b/>
        </w:rPr>
        <w:t xml:space="preserve">Tulos</w:t>
      </w:r>
    </w:p>
    <w:p>
      <w:r>
        <w:t xml:space="preserve">Ranskan pisin joki on Loire.</w:t>
      </w:r>
    </w:p>
    <w:p>
      <w:r>
        <w:rPr>
          <w:b/>
        </w:rPr>
        <w:t xml:space="preserve">Tulos</w:t>
      </w:r>
    </w:p>
    <w:p>
      <w:r>
        <w:t xml:space="preserve">Mielenkiintoisimmat linnat sijaitsevat noin 125 mailin säteellä.</w:t>
      </w:r>
    </w:p>
    <w:p>
      <w:r>
        <w:rPr>
          <w:b/>
        </w:rPr>
        <w:t xml:space="preserve">Esimerkki 7.1645</w:t>
      </w:r>
    </w:p>
    <w:p>
      <w:r>
        <w:t xml:space="preserve">Lausunto: Label: contradiction.Genre: slate.</w:t>
      </w:r>
    </w:p>
    <w:p>
      <w:r>
        <w:rPr>
          <w:b/>
        </w:rPr>
        <w:t xml:space="preserve">Tulos</w:t>
      </w:r>
    </w:p>
    <w:p>
      <w:r>
        <w:t xml:space="preserve">Ortodoksinen juutalaisuus sallii naisten tehdä hiuksilleen mitä haluavat.</w:t>
      </w:r>
    </w:p>
    <w:p>
      <w:r>
        <w:rPr>
          <w:b/>
        </w:rPr>
        <w:t xml:space="preserve">Esimerkki 7.1646</w:t>
      </w:r>
    </w:p>
    <w:p>
      <w:r>
        <w:t xml:space="preserve">Lausunto: Laji: matkailu.</w:t>
      </w:r>
    </w:p>
    <w:p>
      <w:r>
        <w:rPr>
          <w:b/>
        </w:rPr>
        <w:t xml:space="preserve">Tulos</w:t>
      </w:r>
    </w:p>
    <w:p>
      <w:r>
        <w:t xml:space="preserve">Pays Basque on suuri. </w:t>
      </w:r>
    </w:p>
    <w:p>
      <w:r>
        <w:rPr>
          <w:b/>
        </w:rPr>
        <w:t xml:space="preserve">Esimerkki 7.1647</w:t>
      </w:r>
    </w:p>
    <w:p>
      <w:r>
        <w:t xml:space="preserve">Lausunto: Laji: fiktio.</w:t>
      </w:r>
    </w:p>
    <w:p>
      <w:r>
        <w:rPr>
          <w:b/>
        </w:rPr>
        <w:t xml:space="preserve">Tulos</w:t>
      </w:r>
    </w:p>
    <w:p>
      <w:r>
        <w:t xml:space="preserve">En kuitenkaan kerro sinulle mistään syystä.</w:t>
      </w:r>
    </w:p>
    <w:p>
      <w:r>
        <w:rPr>
          <w:b/>
        </w:rPr>
        <w:t xml:space="preserve">Esimerkki 7.1648</w:t>
      </w:r>
    </w:p>
    <w:p>
      <w:r>
        <w:t xml:space="preserve">Lausunto: Ja sitten "hän tekee lipsahduksensa. Nimike: ristiriita.Genre: fiktio.</w:t>
      </w:r>
    </w:p>
    <w:p>
      <w:r>
        <w:rPr>
          <w:b/>
        </w:rPr>
        <w:t xml:space="preserve">Tulos</w:t>
      </w:r>
    </w:p>
    <w:p>
      <w:r>
        <w:t xml:space="preserve">Hän ei tehnyt virheitä.</w:t>
      </w:r>
    </w:p>
    <w:p>
      <w:r>
        <w:rPr>
          <w:b/>
        </w:rPr>
        <w:t xml:space="preserve">Esimerkki 7.1649</w:t>
      </w:r>
    </w:p>
    <w:p>
      <w:r>
        <w:t xml:space="preserve">Lausunto: Puola sai myös takaisin Danzigin, joka ei ollut kuulunut Puolaan sen jälkeen, kun teutoniritarit valtasivat sen.</w:t>
      </w:r>
    </w:p>
    <w:p>
      <w:r>
        <w:rPr>
          <w:b/>
        </w:rPr>
        <w:t xml:space="preserve">Tulos</w:t>
      </w:r>
    </w:p>
    <w:p>
      <w:r>
        <w:t xml:space="preserve">Danzig oli halunnut liittyä takaisin Puolaan jo vuosia.</w:t>
      </w:r>
    </w:p>
    <w:p>
      <w:r>
        <w:rPr>
          <w:b/>
        </w:rPr>
        <w:t xml:space="preserve">Esimerkki 7.1650</w:t>
      </w:r>
    </w:p>
    <w:p>
      <w:r>
        <w:t xml:space="preserve">Lausunto: Label: contradiction.Genre: slate.</w:t>
      </w:r>
    </w:p>
    <w:p>
      <w:r>
        <w:rPr>
          <w:b/>
        </w:rPr>
        <w:t xml:space="preserve">Tulos</w:t>
      </w:r>
    </w:p>
    <w:p>
      <w:r>
        <w:t xml:space="preserve">Tätä teknologiaa ei voi käyttää pahaan.</w:t>
      </w:r>
    </w:p>
    <w:p>
      <w:r>
        <w:rPr>
          <w:b/>
        </w:rPr>
        <w:t xml:space="preserve">Esimerkki 7.1651</w:t>
      </w:r>
    </w:p>
    <w:p>
      <w:r>
        <w:t xml:space="preserve">Lausunto: Hän kokoaa sähköpostiviestit erilaisiksi viesteiksi ja jakaa ne toimistonsa lakimiehille, jotka ilmoittautuvat vapaaehtoisesti, joskus sähköpostitse, ottamaan tapauksia vastaan.</w:t>
      </w:r>
    </w:p>
    <w:p>
      <w:r>
        <w:rPr>
          <w:b/>
        </w:rPr>
        <w:t xml:space="preserve">Tulos</w:t>
      </w:r>
    </w:p>
    <w:p>
      <w:r>
        <w:t xml:space="preserve">Hän lähettää ne sähköpostitse useille lakimiehille, jotka joskus ilmoittautuvat vapaaehtoisiksi ottamaan tapauksia vastaan.</w:t>
      </w:r>
    </w:p>
    <w:p>
      <w:r>
        <w:rPr>
          <w:b/>
        </w:rPr>
        <w:t xml:space="preserve">Esimerkki 7.1652</w:t>
      </w:r>
    </w:p>
    <w:p>
      <w:r>
        <w:t xml:space="preserve">Väite: um hän ei ole ennen kuin viimeiset oi kuusi kuukauttaLabel: entailment.Genre: puhelin.</w:t>
      </w:r>
    </w:p>
    <w:p>
      <w:r>
        <w:rPr>
          <w:b/>
        </w:rPr>
        <w:t xml:space="preserve">Tulos</w:t>
      </w:r>
    </w:p>
    <w:p>
      <w:r>
        <w:t xml:space="preserve">Hän aloitti kuusi kuukautta sitten.</w:t>
      </w:r>
    </w:p>
    <w:p>
      <w:r>
        <w:rPr>
          <w:b/>
        </w:rPr>
        <w:t xml:space="preserve">Esimerkki 7.1653</w:t>
      </w:r>
    </w:p>
    <w:p>
      <w:r>
        <w:t xml:space="preserve">Lausunto: Laji: Kaunokirjallisuus.</w:t>
      </w:r>
    </w:p>
    <w:p>
      <w:r>
        <w:rPr>
          <w:b/>
        </w:rPr>
        <w:t xml:space="preserve">Tulos</w:t>
      </w:r>
    </w:p>
    <w:p>
      <w:r>
        <w:t xml:space="preserve">Hän halusi kovasti löytää Tommyn ja kirjoitti Juliukselle pyytäen tätä auttamaan.</w:t>
      </w:r>
    </w:p>
    <w:p>
      <w:r>
        <w:rPr>
          <w:b/>
        </w:rPr>
        <w:t xml:space="preserve">Esimerkki 7.1654</w:t>
      </w:r>
    </w:p>
    <w:p>
      <w:r>
        <w:t xml:space="preserve">Lausunto: Label: entailment.Genre: slate.</w:t>
      </w:r>
    </w:p>
    <w:p>
      <w:r>
        <w:rPr>
          <w:b/>
        </w:rPr>
        <w:t xml:space="preserve">Tulos</w:t>
      </w:r>
    </w:p>
    <w:p>
      <w:r>
        <w:t xml:space="preserve">Kriitikot väittivät näytelmäkirjailijoiden ruikutuksen olevan sananvapautta.</w:t>
      </w:r>
    </w:p>
    <w:p>
      <w:r>
        <w:rPr>
          <w:b/>
        </w:rPr>
        <w:t xml:space="preserve">Esimerkki 7.1655</w:t>
      </w:r>
    </w:p>
    <w:p>
      <w:r>
        <w:t xml:space="preserve">Väite: No ottaen huomioon Rangersin historian he todennäköisesti vaihtavat hänetLabel: neutraali.Genre: puhelin.</w:t>
      </w:r>
    </w:p>
    <w:p>
      <w:r>
        <w:rPr>
          <w:b/>
        </w:rPr>
        <w:t xml:space="preserve">Tulos</w:t>
      </w:r>
    </w:p>
    <w:p>
      <w:r>
        <w:t xml:space="preserve">Hän päätyy lähes varmasti kaupattavaksi</w:t>
      </w:r>
    </w:p>
    <w:p>
      <w:r>
        <w:rPr>
          <w:b/>
        </w:rPr>
        <w:t xml:space="preserve">Esimerkki 7.1656</w:t>
      </w:r>
    </w:p>
    <w:p>
      <w:r>
        <w:t xml:space="preserve">Lausunto: Se talo, jossa hän kuoli vuonna 1882 (hänen hautansa on lähellä), on nykyään museo, käytännössä pyhäkkö, jossa hartaat patriootit kutsuvat häntä nimellä l'Eroe, sankari. Nimeke: ristiriita.Genre: matkailu.</w:t>
      </w:r>
    </w:p>
    <w:p>
      <w:r>
        <w:rPr>
          <w:b/>
        </w:rPr>
        <w:t xml:space="preserve">Tulos</w:t>
      </w:r>
    </w:p>
    <w:p>
      <w:r>
        <w:t xml:space="preserve">Hän on yhä elossa.</w:t>
      </w:r>
    </w:p>
    <w:p>
      <w:r>
        <w:rPr>
          <w:b/>
        </w:rPr>
        <w:t xml:space="preserve">Esimerkki 7.1657</w:t>
      </w:r>
    </w:p>
    <w:p>
      <w:r>
        <w:t xml:space="preserve">Lausunto: Laji: liuskekivi.</w:t>
      </w:r>
    </w:p>
    <w:p>
      <w:r>
        <w:rPr>
          <w:b/>
        </w:rPr>
        <w:t xml:space="preserve">Tulos</w:t>
      </w:r>
    </w:p>
    <w:p>
      <w:r>
        <w:t xml:space="preserve">Voisiko se olla satunnaista?</w:t>
      </w:r>
    </w:p>
    <w:p>
      <w:r>
        <w:rPr>
          <w:b/>
        </w:rPr>
        <w:t xml:space="preserve">Esimerkki 7.1658</w:t>
      </w:r>
    </w:p>
    <w:p>
      <w:r>
        <w:t xml:space="preserve">Lausunto: Label: contradiction.Genre: government.</w:t>
      </w:r>
    </w:p>
    <w:p>
      <w:r>
        <w:rPr>
          <w:b/>
        </w:rPr>
        <w:t xml:space="preserve">Tulos</w:t>
      </w:r>
    </w:p>
    <w:p>
      <w:r>
        <w:t xml:space="preserve">Raportointi ei ole kolmitasoista.</w:t>
      </w:r>
    </w:p>
    <w:p>
      <w:r>
        <w:rPr>
          <w:b/>
        </w:rPr>
        <w:t xml:space="preserve">Esimerkki 7.1659</w:t>
      </w:r>
    </w:p>
    <w:p>
      <w:r>
        <w:t xml:space="preserve">Lausunto: Vaikka monet näistä suosituksista on pantu täytäntöön, vastaavia heikkouksia tulee edelleen esiin, koska virastot eivät ole ottaneet käyttöön johtamisjärjestelmää tietoturvan valvomiseksi koko viraston tasolla ja jatkuvasti.</w:t>
      </w:r>
    </w:p>
    <w:p>
      <w:r>
        <w:rPr>
          <w:b/>
        </w:rPr>
        <w:t xml:space="preserve">Tulos</w:t>
      </w:r>
    </w:p>
    <w:p>
      <w:r>
        <w:t xml:space="preserve">monet näistä suosituksista ovat peräisin vanhusväestöstä.</w:t>
      </w:r>
    </w:p>
    <w:p>
      <w:r>
        <w:rPr>
          <w:b/>
        </w:rPr>
        <w:t xml:space="preserve">Esimerkki 7.1660</w:t>
      </w:r>
    </w:p>
    <w:p>
      <w:r>
        <w:t xml:space="preserve">Lausunto: Elementtejä koskevat suoritusstandardit38 Yhteenvetoluokituksia koskevat suoritusstandardit39Label: contradiction.Genre: Government.</w:t>
      </w:r>
    </w:p>
    <w:p>
      <w:r>
        <w:rPr>
          <w:b/>
        </w:rPr>
        <w:t xml:space="preserve">Tulos</w:t>
      </w:r>
    </w:p>
    <w:p>
      <w:r>
        <w:t xml:space="preserve">IRS:n ylimmille johtajille ei ole laadittu tulossuunnitelmia.</w:t>
      </w:r>
    </w:p>
    <w:p>
      <w:r>
        <w:rPr>
          <w:b/>
        </w:rPr>
        <w:t xml:space="preserve">Esimerkki 7.1661</w:t>
      </w:r>
    </w:p>
    <w:p>
      <w:r>
        <w:t xml:space="preserve">Lausunto: Label: contradiction.Genre: slate.</w:t>
      </w:r>
    </w:p>
    <w:p>
      <w:r>
        <w:rPr>
          <w:b/>
        </w:rPr>
        <w:t xml:space="preserve">Tulos</w:t>
      </w:r>
    </w:p>
    <w:p>
      <w:r>
        <w:t xml:space="preserve">Presidentin neuvonantajat suosittelevat, että hän taistelee asian loppuun asti.</w:t>
      </w:r>
    </w:p>
    <w:p>
      <w:r>
        <w:rPr>
          <w:b/>
        </w:rPr>
        <w:t xml:space="preserve">Esimerkki 7.1662</w:t>
      </w:r>
    </w:p>
    <w:p>
      <w:r>
        <w:t xml:space="preserve">Lausunto: Label: entailment.Genre: matkailu.</w:t>
      </w:r>
    </w:p>
    <w:p>
      <w:r>
        <w:rPr>
          <w:b/>
        </w:rPr>
        <w:t xml:space="preserve">Tulos</w:t>
      </w:r>
    </w:p>
    <w:p>
      <w:r>
        <w:t xml:space="preserve">1600-luvulla rakennettu Town End Yeoman's Farmhouse on kylän tunnetuin rakennus.</w:t>
      </w:r>
    </w:p>
    <w:p>
      <w:r>
        <w:rPr>
          <w:b/>
        </w:rPr>
        <w:t xml:space="preserve">Esimerkki 7.1663</w:t>
      </w:r>
    </w:p>
    <w:p>
      <w:r>
        <w:t xml:space="preserve">Lausunto: Se on melkein viimeinen asia, jonka muistan ennen sairaalassa heräämistä... . 169 "Jatka", sanoi Sir James hiljaisella, läpitunkevalla äänellään.Nimike: entailment.Genre: fiktio.</w:t>
      </w:r>
    </w:p>
    <w:p>
      <w:r>
        <w:rPr>
          <w:b/>
        </w:rPr>
        <w:t xml:space="preserve">Tulos</w:t>
      </w:r>
    </w:p>
    <w:p>
      <w:r>
        <w:t xml:space="preserve">Sen jälkeen hän ei muistanut juuri mitään ennen kuin heräsi sairaalassa.</w:t>
      </w:r>
    </w:p>
    <w:p>
      <w:r>
        <w:rPr>
          <w:b/>
        </w:rPr>
        <w:t xml:space="preserve">Esimerkki 7.1664</w:t>
      </w:r>
    </w:p>
    <w:p>
      <w:r>
        <w:t xml:space="preserve">Lausunto: Laji: fiktio.</w:t>
      </w:r>
    </w:p>
    <w:p>
      <w:r>
        <w:rPr>
          <w:b/>
        </w:rPr>
        <w:t xml:space="preserve">Tulos</w:t>
      </w:r>
    </w:p>
    <w:p>
      <w:r>
        <w:t xml:space="preserve">Olin suututtanut hänet.</w:t>
      </w:r>
    </w:p>
    <w:p>
      <w:r>
        <w:rPr>
          <w:b/>
        </w:rPr>
        <w:t xml:space="preserve">Esimerkki 7.1665</w:t>
      </w:r>
    </w:p>
    <w:p>
      <w:r>
        <w:t xml:space="preserve">Lausunto: Okei, okei, okei, okei, se on ihmeellistä myös, kun öljylähteet palavat tuolla, se on täsmälleen samaa ainetta, jota tulee autoista joka päivä, mutta vain hieman eri laatuisena, luulisin.Laji: puhelin.</w:t>
      </w:r>
    </w:p>
    <w:p>
      <w:r>
        <w:rPr>
          <w:b/>
        </w:rPr>
        <w:t xml:space="preserve">Tulos</w:t>
      </w:r>
    </w:p>
    <w:p>
      <w:r>
        <w:t xml:space="preserve">"Öljylähteiden sisällöllä ei ole mitään tekemistä sen kanssa, mitä autoista tulee ulos päivittäin."</w:t>
      </w:r>
    </w:p>
    <w:p>
      <w:r>
        <w:rPr>
          <w:b/>
        </w:rPr>
        <w:t xml:space="preserve">Esimerkki 7.1666</w:t>
      </w:r>
    </w:p>
    <w:p>
      <w:r>
        <w:t xml:space="preserve">Väite: ja se on toiminut suurimman osan ajoista olen olen yleensä aika hyvä soittamaan valuuttamarkkinoilleLabel: ristiriita.Genre: puhelin.</w:t>
      </w:r>
    </w:p>
    <w:p>
      <w:r>
        <w:rPr>
          <w:b/>
        </w:rPr>
        <w:t xml:space="preserve">Tulos</w:t>
      </w:r>
    </w:p>
    <w:p>
      <w:r>
        <w:t xml:space="preserve">Se ei ole koskaan onnistunut, koska olen kamala ennustamaan.</w:t>
      </w:r>
    </w:p>
    <w:p>
      <w:r>
        <w:rPr>
          <w:b/>
        </w:rPr>
        <w:t xml:space="preserve">Esimerkki 7.1667</w:t>
      </w:r>
    </w:p>
    <w:p>
      <w:r>
        <w:t xml:space="preserve">Lausunto: Kappale kertoo Woodsin ensimmäisestä matkasta Masters-kisoihin vuonna 1995: Hän pelasi 18 reikää joka päivä ja vietti sitten illan opiskellen Stanfordin historian koetta varten.</w:t>
      </w:r>
    </w:p>
    <w:p>
      <w:r>
        <w:rPr>
          <w:b/>
        </w:rPr>
        <w:t xml:space="preserve">Tulos</w:t>
      </w:r>
    </w:p>
    <w:p>
      <w:r>
        <w:t xml:space="preserve">Woods oli jo valmistunut yliopistosta, kun hän lähti ensimmäistä kertaa Masters-kisoihin.</w:t>
      </w:r>
    </w:p>
    <w:p>
      <w:r>
        <w:rPr>
          <w:b/>
        </w:rPr>
        <w:t xml:space="preserve">Esimerkki 7.1668</w:t>
      </w:r>
    </w:p>
    <w:p>
      <w:r>
        <w:t xml:space="preserve">Väite: Tiedän, että tiedän tästä hankkeesta, joten sain oppilaat ilmoittautumaan mukaan ja ilmeisesti monet heistä ovat osallistuneet siihen.Nimike: ristiriita.Laji: puhelin.</w:t>
      </w:r>
    </w:p>
    <w:p>
      <w:r>
        <w:rPr>
          <w:b/>
        </w:rPr>
        <w:t xml:space="preserve">Tulos</w:t>
      </w:r>
    </w:p>
    <w:p>
      <w:r>
        <w:t xml:space="preserve">En ole koskaan kuullut tästä hankkeesta enkä tunne ketään siihen osallistuvaa. </w:t>
      </w:r>
    </w:p>
    <w:p>
      <w:r>
        <w:rPr>
          <w:b/>
        </w:rPr>
        <w:t xml:space="preserve">Esimerkki 7.1669</w:t>
      </w:r>
    </w:p>
    <w:p>
      <w:r>
        <w:t xml:space="preserve">Lausunto:  "Laji: fiktio.</w:t>
      </w:r>
    </w:p>
    <w:p>
      <w:r>
        <w:rPr>
          <w:b/>
        </w:rPr>
        <w:t xml:space="preserve">Tulos</w:t>
      </w:r>
    </w:p>
    <w:p>
      <w:r>
        <w:t xml:space="preserve">"Mitä Ansselle tapahtuu?"</w:t>
      </w:r>
    </w:p>
    <w:p>
      <w:r>
        <w:rPr>
          <w:b/>
        </w:rPr>
        <w:t xml:space="preserve">Esimerkki 7.1670</w:t>
      </w:r>
    </w:p>
    <w:p>
      <w:r>
        <w:t xml:space="preserve">Väite: jukra en tietäisi, en ole koskaan työskennellyt suuressa organisaatiossaTarra: neutraali.Laji: puhelin.</w:t>
      </w:r>
    </w:p>
    <w:p>
      <w:r>
        <w:rPr>
          <w:b/>
        </w:rPr>
        <w:t xml:space="preserve">Tulos</w:t>
      </w:r>
    </w:p>
    <w:p>
      <w:r>
        <w:t xml:space="preserve">Olen työskennellyt vain pienissä startup-yrityksissä.</w:t>
      </w:r>
    </w:p>
    <w:p>
      <w:r>
        <w:rPr>
          <w:b/>
        </w:rPr>
        <w:t xml:space="preserve">Esimerkki 7.1671</w:t>
      </w:r>
    </w:p>
    <w:p>
      <w:r>
        <w:t xml:space="preserve">Lausunto: Gates Jr. itse vaikuttaa minusta sekä epärehelliseltä että itsekkäältä - he ovat mukana rahan ja vallan takia yhtä lailla kuin velvollisuudentunnosta tai vastuusta mustaa yhteisöä kohtaan.Label: contradiction.Genre: slate.</w:t>
      </w:r>
    </w:p>
    <w:p>
      <w:r>
        <w:rPr>
          <w:b/>
        </w:rPr>
        <w:t xml:space="preserve">Tulos</w:t>
      </w:r>
    </w:p>
    <w:p>
      <w:r>
        <w:t xml:space="preserve">Bell Hooks vaikuttaa todella kiinnostuneelta mustan yhteisön palvelemisesta.</w:t>
      </w:r>
    </w:p>
    <w:p>
      <w:r>
        <w:rPr>
          <w:b/>
        </w:rPr>
        <w:t xml:space="preserve">Esimerkki 7.1672</w:t>
      </w:r>
    </w:p>
    <w:p>
      <w:r>
        <w:t xml:space="preserve">Lausunto: DeWayne Wickham (USA Today ) kehui Texacon puheenjohtajaa nopeasta toiminnasta, kutsui Texacon itsenäisten huoltoasemien boikottia harhaanjohtavaksi ja katsoi, että yritysten rasismin vastaisen ristiretken pitäisi siirtyä räikeämpiin syyllisiin, kuten Avisiin ja Circuit Cityyn.</w:t>
      </w:r>
    </w:p>
    <w:p>
      <w:r>
        <w:rPr>
          <w:b/>
        </w:rPr>
        <w:t xml:space="preserve">Tulos</w:t>
      </w:r>
    </w:p>
    <w:p>
      <w:r>
        <w:t xml:space="preserve">DeWayne Wickham kirjoittaa Newsweekiin.</w:t>
      </w:r>
    </w:p>
    <w:p>
      <w:r>
        <w:rPr>
          <w:b/>
        </w:rPr>
        <w:t xml:space="preserve">Esimerkki 7.1673</w:t>
      </w:r>
    </w:p>
    <w:p>
      <w:r>
        <w:t xml:space="preserve">Lausunto: Label: entailment.Genre: matkailu.</w:t>
      </w:r>
    </w:p>
    <w:p>
      <w:r>
        <w:rPr>
          <w:b/>
        </w:rPr>
        <w:t xml:space="preserve">Tulos</w:t>
      </w:r>
    </w:p>
    <w:p>
      <w:r>
        <w:t xml:space="preserve">Kreikkalainen ilta on tilaisuus nähdä taidemuoto.</w:t>
      </w:r>
    </w:p>
    <w:p>
      <w:r>
        <w:rPr>
          <w:b/>
        </w:rPr>
        <w:t xml:space="preserve">Esimerkki 7.1674</w:t>
      </w:r>
    </w:p>
    <w:p>
      <w:r>
        <w:t xml:space="preserve">Lausunto: Label: entailment.Genre: slate.</w:t>
      </w:r>
    </w:p>
    <w:p>
      <w:r>
        <w:rPr>
          <w:b/>
        </w:rPr>
        <w:t xml:space="preserve">Tulos</w:t>
      </w:r>
    </w:p>
    <w:p>
      <w:r>
        <w:t xml:space="preserve">Mafian aika on päättynyt, kuten perusteluissamme sanotaan.</w:t>
      </w:r>
    </w:p>
    <w:p>
      <w:r>
        <w:rPr>
          <w:b/>
        </w:rPr>
        <w:t xml:space="preserve">Esimerkki 7.1675</w:t>
      </w:r>
    </w:p>
    <w:p>
      <w:r>
        <w:t xml:space="preserve">Väite: enkä nauttisi siitä, mutta jos minulla on jokin joukkueurheilulaji tai jokin aktiviteetti, niin se on ikään kuin hauskaa pelaamista, ja sitten saat jonkin verranLaji: puhelin.Laji: neutraali.</w:t>
      </w:r>
    </w:p>
    <w:p>
      <w:r>
        <w:rPr>
          <w:b/>
        </w:rPr>
        <w:t xml:space="preserve">Tulos</w:t>
      </w:r>
    </w:p>
    <w:p>
      <w:r>
        <w:t xml:space="preserve">Pidän joukkueurheilusta ja -aktiviteeteista.</w:t>
      </w:r>
    </w:p>
    <w:p>
      <w:r>
        <w:rPr>
          <w:b/>
        </w:rPr>
        <w:t xml:space="preserve">Esimerkki 7.1676</w:t>
      </w:r>
    </w:p>
    <w:p>
      <w:r>
        <w:t xml:space="preserve">Lausunto: Laji: Matkailu: Tämä oli Howard Ceterin kenttätukikohta pitkän etsinnän aikana, joka lopulta johti Tutankhamonin aarteen täyttämän haudan löytämiseen.</w:t>
      </w:r>
    </w:p>
    <w:p>
      <w:r>
        <w:rPr>
          <w:b/>
        </w:rPr>
        <w:t xml:space="preserve">Tulos</w:t>
      </w:r>
    </w:p>
    <w:p>
      <w:r>
        <w:t xml:space="preserve">Ceter käytti tätä vuosittaiseen Egyptin-lomaansa.</w:t>
      </w:r>
    </w:p>
    <w:p>
      <w:r>
        <w:rPr>
          <w:b/>
        </w:rPr>
        <w:t xml:space="preserve">Tulos</w:t>
      </w:r>
    </w:p>
    <w:p>
      <w:r>
        <w:t xml:space="preserve">Hautaa ei koskaan löydetty.</w:t>
      </w:r>
    </w:p>
    <w:p>
      <w:r>
        <w:rPr>
          <w:b/>
        </w:rPr>
        <w:t xml:space="preserve">Esimerkki 7.1677</w:t>
      </w:r>
    </w:p>
    <w:p>
      <w:r>
        <w:t xml:space="preserve">Lausunto: Label: entailment.Genre: government.</w:t>
      </w:r>
    </w:p>
    <w:p>
      <w:r>
        <w:rPr>
          <w:b/>
        </w:rPr>
        <w:t xml:space="preserve">Tulos</w:t>
      </w:r>
    </w:p>
    <w:p>
      <w:r>
        <w:t xml:space="preserve">Näytetty kapasiteettiarvo voi muuttua nopeasti, jos valmistajat katsovat sen tarpeelliseksi.</w:t>
      </w:r>
    </w:p>
    <w:p>
      <w:r>
        <w:rPr>
          <w:b/>
        </w:rPr>
        <w:t xml:space="preserve">Esimerkki 7.1678</w:t>
      </w:r>
    </w:p>
    <w:p>
      <w:r>
        <w:t xml:space="preserve">Lausunto: Label: contradiction.Genre: government.</w:t>
      </w:r>
    </w:p>
    <w:p>
      <w:r>
        <w:rPr>
          <w:b/>
        </w:rPr>
        <w:t xml:space="preserve">Tulos</w:t>
      </w:r>
    </w:p>
    <w:p>
      <w:r>
        <w:t xml:space="preserve">Emme lisää mitään säätöjä.</w:t>
      </w:r>
    </w:p>
    <w:p>
      <w:r>
        <w:rPr>
          <w:b/>
        </w:rPr>
        <w:t xml:space="preserve">Esimerkki 7.1679</w:t>
      </w:r>
    </w:p>
    <w:p>
      <w:r>
        <w:t xml:space="preserve">Väite: No, asia on niin, että ensin heidän on saatava hänetLabel: entailment.Genre: telephone.</w:t>
      </w:r>
    </w:p>
    <w:p>
      <w:r>
        <w:rPr>
          <w:b/>
        </w:rPr>
        <w:t xml:space="preserve">Tulos</w:t>
      </w:r>
    </w:p>
    <w:p>
      <w:r>
        <w:t xml:space="preserve">Heidän on ensin saatava hänet kiinni. </w:t>
      </w:r>
    </w:p>
    <w:p>
      <w:r>
        <w:rPr>
          <w:b/>
        </w:rPr>
        <w:t xml:space="preserve">Esimerkki 7.1680</w:t>
      </w:r>
    </w:p>
    <w:p>
      <w:r>
        <w:t xml:space="preserve">Lausunto: Heidän on työskenneltävä, ja luulen, että suurin osa ajasta he joutuvat edelleen hoitamaan suurimman osan kotitöistä, kuten lasten hoitaminen ja lastenhoito, ja että he joutuvat tekemään myös muita töitä. Tiedän, että tunnen joitakin miehiä, jotka osallistuvat melko aktiivisesti asioihin, mutta tiedän monia, jotka eivät osallistu, joten se on todella sääli. Kun tarkastellaan naisten muuttuvaa asemaa, on tarkasteltava myös miesten muuttuvaa asemaa, koska he ovat suoraan yhteydessä siihen: Neutraali.Genre: puhelin.</w:t>
      </w:r>
    </w:p>
    <w:p>
      <w:r>
        <w:rPr>
          <w:b/>
        </w:rPr>
        <w:t xml:space="preserve">Tulos</w:t>
      </w:r>
    </w:p>
    <w:p>
      <w:r>
        <w:t xml:space="preserve">Hän oli talousnero, jolla oli kolme kirjanpitoon ja talouteen liittyvää tutkintoa.</w:t>
      </w:r>
    </w:p>
    <w:p>
      <w:r>
        <w:rPr>
          <w:b/>
        </w:rPr>
        <w:t xml:space="preserve">Esimerkki 7.1681</w:t>
      </w:r>
    </w:p>
    <w:p>
      <w:r>
        <w:t xml:space="preserve">Lausunto: um-hum joo nuo ovat hyviä pointteja, joita en tietenkään ole koskaan ajatellut um en tiedä mitä uh oletan, että koska he eivät ole valtio, he ovat luultavasti vapaampia määrittelemään omia um elämäntapojaan kuin jos he olisivat jos yritän ajatella tarkalleen mitä heille määrätään jos heistä tulisi valtio verrattuna alueeseenLabel: neutraali.Genre: puhelin.</w:t>
      </w:r>
    </w:p>
    <w:p>
      <w:r>
        <w:rPr>
          <w:b/>
        </w:rPr>
        <w:t xml:space="preserve">Tulos</w:t>
      </w:r>
    </w:p>
    <w:p>
      <w:r>
        <w:t xml:space="preserve">En ollut pohtinut näitä seikkoja aiemmin, vaikka olen jo tehnyt päätökseni joistakin niistä.</w:t>
      </w:r>
    </w:p>
    <w:p>
      <w:r>
        <w:rPr>
          <w:b/>
        </w:rPr>
        <w:t xml:space="preserve">Esimerkki 7.1682</w:t>
      </w:r>
    </w:p>
    <w:p>
      <w:r>
        <w:t xml:space="preserve">Lausunto: Okei, olen valmis milloin vain, sirLabel: neutraali.Genre: puhelin.</w:t>
      </w:r>
    </w:p>
    <w:p>
      <w:r>
        <w:rPr>
          <w:b/>
        </w:rPr>
        <w:t xml:space="preserve">Tulos</w:t>
      </w:r>
    </w:p>
    <w:p>
      <w:r>
        <w:t xml:space="preserve">Olen valmis menemään järvelle, kun sinä olet. </w:t>
      </w:r>
    </w:p>
    <w:p>
      <w:r>
        <w:rPr>
          <w:b/>
        </w:rPr>
        <w:t xml:space="preserve">Esimerkki 7.1683</w:t>
      </w:r>
    </w:p>
    <w:p>
      <w:r>
        <w:t xml:space="preserve">Lausunto: Mutta saavuttaisivatko he hänet? Nimike: ristiriita.Genre: fiktio.</w:t>
      </w:r>
    </w:p>
    <w:p>
      <w:r>
        <w:rPr>
          <w:b/>
        </w:rPr>
        <w:t xml:space="preserve">Tulos</w:t>
      </w:r>
    </w:p>
    <w:p>
      <w:r>
        <w:t xml:space="preserve">Mutta olivatko he lainkaan hänen perässään?</w:t>
      </w:r>
    </w:p>
    <w:p>
      <w:r>
        <w:rPr>
          <w:b/>
        </w:rPr>
        <w:t xml:space="preserve">Esimerkki 7.1684</w:t>
      </w:r>
    </w:p>
    <w:p>
      <w:r>
        <w:t xml:space="preserve">Lausunto: Breyiana Breyiana Breyiana katso minua, ole kiltti, ole hetki hiljaa, ole kiltti, en kuule, puhun kanssasi hetken kuluttua, jatka vain, joten hän kävi koulua täällä ulkonaLabel: entailment.Genre: puhelin.</w:t>
      </w:r>
    </w:p>
    <w:p>
      <w:r>
        <w:rPr>
          <w:b/>
        </w:rPr>
        <w:t xml:space="preserve">Tulos</w:t>
      </w:r>
    </w:p>
    <w:p>
      <w:r>
        <w:t xml:space="preserve">Olkaa hetki hiljaa; en kuule ja puhun teille hetken kuluttua.</w:t>
      </w:r>
    </w:p>
    <w:p>
      <w:r>
        <w:rPr>
          <w:b/>
        </w:rPr>
        <w:t xml:space="preserve">Esimerkki 7.1685</w:t>
      </w:r>
    </w:p>
    <w:p>
      <w:r>
        <w:t xml:space="preserve">Lausunto: Haluan tietää, kuka Tommy on. Näin rohkaistuneena Tuppence syöksyi tarinaansa, ja asianajaja kuunteli tarkkaavaisena.Nimike: entailment.Genre: fiktio.</w:t>
      </w:r>
    </w:p>
    <w:p>
      <w:r>
        <w:rPr>
          <w:b/>
        </w:rPr>
        <w:t xml:space="preserve">Tulos</w:t>
      </w:r>
    </w:p>
    <w:p>
      <w:r>
        <w:t xml:space="preserve">Tuppence kertoi tarinan, jossa kerrottiin yksityiskohtaisesti, kuka Tommy on, ja asianajaja kuunteli sitä tarkkaavaisesti.</w:t>
      </w:r>
    </w:p>
    <w:p>
      <w:r>
        <w:rPr>
          <w:b/>
        </w:rPr>
        <w:t xml:space="preserve">Esimerkki 7.1686</w:t>
      </w:r>
    </w:p>
    <w:p>
      <w:r>
        <w:t xml:space="preserve">Lausunto: ja niin, mutta minä todella nautin lakitieteestä, tarkoitan, että halusin olla siellä, mutta en halunnut käydä läpi sitä hässäkkää, jota lakikoulut vaativat, koska en koskaan halunnut olla asianajaja, halusin vain lakitutkinnon.Laji: puhelin.</w:t>
      </w:r>
    </w:p>
    <w:p>
      <w:r>
        <w:rPr>
          <w:b/>
        </w:rPr>
        <w:t xml:space="preserve">Tulos</w:t>
      </w:r>
    </w:p>
    <w:p>
      <w:r>
        <w:t xml:space="preserve">Minulle luvattiin hyvä työpaikka, kun saan oikeustieteen tutkinnon.</w:t>
      </w:r>
    </w:p>
    <w:p>
      <w:r>
        <w:rPr>
          <w:b/>
        </w:rPr>
        <w:t xml:space="preserve">Esimerkki 7.1687</w:t>
      </w:r>
    </w:p>
    <w:p>
      <w:r>
        <w:t xml:space="preserve">Lausunto: Laji: liuskekivi.</w:t>
      </w:r>
    </w:p>
    <w:p>
      <w:r>
        <w:rPr>
          <w:b/>
        </w:rPr>
        <w:t xml:space="preserve">Tulos</w:t>
      </w:r>
    </w:p>
    <w:p>
      <w:r>
        <w:t xml:space="preserve">Se ei ollut Bruce. </w:t>
      </w:r>
    </w:p>
    <w:p>
      <w:r>
        <w:rPr>
          <w:b/>
        </w:rPr>
        <w:t xml:space="preserve">Esimerkki 7.1688</w:t>
      </w:r>
    </w:p>
    <w:p>
      <w:r>
        <w:t xml:space="preserve">Lausunto: Label: entailment.Genre: travel.</w:t>
      </w:r>
    </w:p>
    <w:p>
      <w:r>
        <w:rPr>
          <w:b/>
        </w:rPr>
        <w:t xml:space="preserve">Tulos</w:t>
      </w:r>
    </w:p>
    <w:p>
      <w:r>
        <w:t xml:space="preserve">Ranska kertoo mielellään teknologiansa tarinan kenelle tahansa.</w:t>
      </w:r>
    </w:p>
    <w:p>
      <w:r>
        <w:rPr>
          <w:b/>
        </w:rPr>
        <w:t xml:space="preserve">Esimerkki 7.1689</w:t>
      </w:r>
    </w:p>
    <w:p>
      <w:r>
        <w:t xml:space="preserve">Väite: kyllä, olen varma, että TI tekee sen aika hyvin valtakunnallisesti olen varmaLabel: ristiriita.Genre: puhelin.</w:t>
      </w:r>
    </w:p>
    <w:p>
      <w:r>
        <w:rPr>
          <w:b/>
        </w:rPr>
        <w:t xml:space="preserve">Tulos</w:t>
      </w:r>
    </w:p>
    <w:p>
      <w:r>
        <w:t xml:space="preserve">Olen varma, että heidän TI:nsä leviää vain paikallisesti. </w:t>
      </w:r>
    </w:p>
    <w:p>
      <w:r>
        <w:rPr>
          <w:b/>
        </w:rPr>
        <w:t xml:space="preserve">Esimerkki 7.1690</w:t>
      </w:r>
    </w:p>
    <w:p>
      <w:r>
        <w:t xml:space="preserve">Lausunto: Label: entailment.Genre: matkailu.</w:t>
      </w:r>
    </w:p>
    <w:p>
      <w:r>
        <w:rPr>
          <w:b/>
        </w:rPr>
        <w:t xml:space="preserve">Tulos</w:t>
      </w:r>
    </w:p>
    <w:p>
      <w:r>
        <w:t xml:space="preserve">Joen varrella on puutarhoja ja krikettikenttiä.</w:t>
      </w:r>
    </w:p>
    <w:p>
      <w:r>
        <w:rPr>
          <w:b/>
        </w:rPr>
        <w:t xml:space="preserve">Esimerkki 7.1691</w:t>
      </w:r>
    </w:p>
    <w:p>
      <w:r>
        <w:t xml:space="preserve">Lausunto: Nimike: Ristiriita.Genre: Hallinto.</w:t>
      </w:r>
    </w:p>
    <w:p>
      <w:r>
        <w:rPr>
          <w:b/>
        </w:rPr>
        <w:t xml:space="preserve">Tulos</w:t>
      </w:r>
    </w:p>
    <w:p>
      <w:r>
        <w:t xml:space="preserve">Liittovaltion työntekijät eivät ole oikeutettuja eläkkeeseen.</w:t>
      </w:r>
    </w:p>
    <w:p>
      <w:r>
        <w:rPr>
          <w:b/>
        </w:rPr>
        <w:t xml:space="preserve">Esimerkki 7.1692</w:t>
      </w:r>
    </w:p>
    <w:p>
      <w:r>
        <w:t xml:space="preserve">Lausunto: Laji: liuskekivi.</w:t>
      </w:r>
    </w:p>
    <w:p>
      <w:r>
        <w:rPr>
          <w:b/>
        </w:rPr>
        <w:t xml:space="preserve">Tulos</w:t>
      </w:r>
    </w:p>
    <w:p>
      <w:r>
        <w:t xml:space="preserve">Riittävien varoitusten vuoksi tupakoitsijoita ei enää ole.</w:t>
      </w:r>
    </w:p>
    <w:p>
      <w:r>
        <w:rPr>
          <w:b/>
        </w:rPr>
        <w:t xml:space="preserve">Esimerkki 7.1693</w:t>
      </w:r>
    </w:p>
    <w:p>
      <w:r>
        <w:t xml:space="preserve">Lausunto: Evans, joka oli aikoinaan kirjailija ja sellainen toimittaja, joka nousi Rupert Murdochia vastaan ja sai potkut vaivannäöstään, on nyt mies, jolle potkujen ilmoittaminen maailmalle on mahdoton ajatus.Nimike: contradiction.Genre: slate.</w:t>
      </w:r>
    </w:p>
    <w:p>
      <w:r>
        <w:rPr>
          <w:b/>
        </w:rPr>
        <w:t xml:space="preserve">Tulos</w:t>
      </w:r>
    </w:p>
    <w:p>
      <w:r>
        <w:t xml:space="preserve">Evans pitää edelleen kiinni rehellisyydestä palkkashekin sijaan.</w:t>
      </w:r>
    </w:p>
    <w:p>
      <w:r>
        <w:rPr>
          <w:b/>
        </w:rPr>
        <w:t xml:space="preserve">Esimerkki 7.1694</w:t>
      </w:r>
    </w:p>
    <w:p>
      <w:r>
        <w:t xml:space="preserve">Lausunto: huh-huh hän jäi eläkkeelle, mutta kyllä ja sitten eräänä iltana puhuin näiden kahden kaverin kanssa, ei, eräänä iltana puhuin yhden kaverin kanssa ja sitten pari viikkoa myöhemmin puhuin kaverin kämppiksen kanssa Virginiassa eri asioistaLabel: neutraali.Genre: puhelin.</w:t>
      </w:r>
    </w:p>
    <w:p>
      <w:r>
        <w:rPr>
          <w:b/>
        </w:rPr>
        <w:t xml:space="preserve">Tulos</w:t>
      </w:r>
    </w:p>
    <w:p>
      <w:r>
        <w:t xml:space="preserve">He olivat kaapeliyhtiöltä.</w:t>
      </w:r>
    </w:p>
    <w:p>
      <w:r>
        <w:rPr>
          <w:b/>
        </w:rPr>
        <w:t xml:space="preserve">Esimerkki 7.1695</w:t>
      </w:r>
    </w:p>
    <w:p>
      <w:r>
        <w:t xml:space="preserve">Väite: meillä on ollut korkeimmillaan seitsemänkymmentäkaksi matalimmillaan kaksikymmentäkaksiLabel: entailment.Genre: puhelin.</w:t>
      </w:r>
    </w:p>
    <w:p>
      <w:r>
        <w:rPr>
          <w:b/>
        </w:rPr>
        <w:t xml:space="preserve">Tulos</w:t>
      </w:r>
    </w:p>
    <w:p>
      <w:r>
        <w:t xml:space="preserve">Lämpötila oli korkeimmillaan seitsemänkymmentä astetta ja matalimmillaan kaksikymmentä astetta.</w:t>
      </w:r>
    </w:p>
    <w:p>
      <w:r>
        <w:rPr>
          <w:b/>
        </w:rPr>
        <w:t xml:space="preserve">Esimerkki 7.1696</w:t>
      </w:r>
    </w:p>
    <w:p>
      <w:r>
        <w:t xml:space="preserve">Lausunto: Ilmoitus: Teen rekonstruktiota puolestasi niin pitkälle kuin mahdollista. Nimike: ristiriita.Genre: fiktio.</w:t>
      </w:r>
    </w:p>
    <w:p>
      <w:r>
        <w:rPr>
          <w:b/>
        </w:rPr>
        <w:t xml:space="preserve">Tulos</w:t>
      </w:r>
    </w:p>
    <w:p>
      <w:r>
        <w:t xml:space="preserve">Pidän tämän rekonstruktion mahdollisimman suppeana.</w:t>
      </w:r>
    </w:p>
    <w:p>
      <w:r>
        <w:rPr>
          <w:b/>
        </w:rPr>
        <w:t xml:space="preserve">Esimerkki 7.1697</w:t>
      </w:r>
    </w:p>
    <w:p>
      <w:r>
        <w:t xml:space="preserve">Väite: se, joka oli sisällä seitsemäntoista vuotta, istui itse asiassa seitsemän vuotta ja on ulkonaLabel: neutraali.Genre: puhelin.</w:t>
      </w:r>
    </w:p>
    <w:p>
      <w:r>
        <w:rPr>
          <w:b/>
        </w:rPr>
        <w:t xml:space="preserve">Tulos</w:t>
      </w:r>
    </w:p>
    <w:p>
      <w:r>
        <w:t xml:space="preserve">Kyseinen henkilö oli hyvin onnekas, kun hän selvisi lievällä tuomiolla.</w:t>
      </w:r>
    </w:p>
    <w:p>
      <w:r>
        <w:rPr>
          <w:b/>
        </w:rPr>
        <w:t xml:space="preserve">Esimerkki 7.1698</w:t>
      </w:r>
    </w:p>
    <w:p>
      <w:r>
        <w:t xml:space="preserve">Lausunto: Label: contradiction.Genre: government.</w:t>
      </w:r>
    </w:p>
    <w:p>
      <w:r>
        <w:rPr>
          <w:b/>
        </w:rPr>
        <w:t xml:space="preserve">Tulos</w:t>
      </w:r>
    </w:p>
    <w:p>
      <w:r>
        <w:t xml:space="preserve">Sinun tarvitsee vain tuntea, että tietojen luotettavuuden arviointi on tarpeen.</w:t>
      </w:r>
    </w:p>
    <w:p>
      <w:r>
        <w:rPr>
          <w:b/>
        </w:rPr>
        <w:t xml:space="preserve">Esimerkki 7.1699</w:t>
      </w:r>
    </w:p>
    <w:p>
      <w:r>
        <w:t xml:space="preserve">Väite: No, minulla on, tiedättehän, meillä on, tiedättehän, puhepostijärjestelmä toimistollaLabel: neutraali.Genre: puhelin.</w:t>
      </w:r>
    </w:p>
    <w:p>
      <w:r>
        <w:rPr>
          <w:b/>
        </w:rPr>
        <w:t xml:space="preserve">Tulos</w:t>
      </w:r>
    </w:p>
    <w:p>
      <w:r>
        <w:t xml:space="preserve">Toimiston puhepostijärjestelmä on tällä hetkellä riittävä.</w:t>
      </w:r>
    </w:p>
    <w:p>
      <w:r>
        <w:rPr>
          <w:b/>
        </w:rPr>
        <w:t xml:space="preserve">Esimerkki 7.1700</w:t>
      </w:r>
    </w:p>
    <w:p>
      <w:r>
        <w:t xml:space="preserve">Lausunto: Hän on kirjoittanut tarkentaen jotain, mitä Leon Weiseltier kirjoitti kerran Clintonista, että meidän sukupolvemme panos oli olla sukupolvi, joka oli huolissaan omasta panoksestaan.Etiketti: neutraali.Genre: liuskekivi.</w:t>
      </w:r>
    </w:p>
    <w:p>
      <w:r>
        <w:rPr>
          <w:b/>
        </w:rPr>
        <w:t xml:space="preserve">Tulos</w:t>
      </w:r>
    </w:p>
    <w:p>
      <w:r>
        <w:t xml:space="preserve">Monet historioitsijat ovat jo huomauttaneet, että aiemmat sukupolvet eivät olleet huolissaan siitä, miten he vaikuttivat politiikkaan.</w:t>
      </w:r>
    </w:p>
    <w:p>
      <w:r>
        <w:rPr>
          <w:b/>
        </w:rPr>
        <w:t xml:space="preserve">Esimerkki 7.1701</w:t>
      </w:r>
    </w:p>
    <w:p>
      <w:r>
        <w:t xml:space="preserve">Lausunto: Laji: liuskekivi.</w:t>
      </w:r>
    </w:p>
    <w:p>
      <w:r>
        <w:rPr>
          <w:b/>
        </w:rPr>
        <w:t xml:space="preserve">Tulos</w:t>
      </w:r>
    </w:p>
    <w:p>
      <w:r>
        <w:t xml:space="preserve">Emme tule takaisin.</w:t>
      </w:r>
    </w:p>
    <w:p>
      <w:r>
        <w:rPr>
          <w:b/>
        </w:rPr>
        <w:t xml:space="preserve">Esimerkki 7.1702</w:t>
      </w:r>
    </w:p>
    <w:p>
      <w:r>
        <w:t xml:space="preserve">Lausunto: Levymerkki: entailment.Genre: slate.</w:t>
      </w:r>
    </w:p>
    <w:p>
      <w:r>
        <w:rPr>
          <w:b/>
        </w:rPr>
        <w:t xml:space="preserve">Tulos</w:t>
      </w:r>
    </w:p>
    <w:p>
      <w:r>
        <w:t xml:space="preserve">Koulu on poissa ikuisesti? </w:t>
      </w:r>
    </w:p>
    <w:p>
      <w:r>
        <w:rPr>
          <w:b/>
        </w:rPr>
        <w:t xml:space="preserve">Esimerkki 7.1703</w:t>
      </w:r>
    </w:p>
    <w:p>
      <w:r>
        <w:t xml:space="preserve">Lausunto: Laji: liuskekivi: Lajityyppi: liuskekivi.</w:t>
      </w:r>
    </w:p>
    <w:p>
      <w:r>
        <w:rPr>
          <w:b/>
        </w:rPr>
        <w:t xml:space="preserve">Tulos</w:t>
      </w:r>
    </w:p>
    <w:p>
      <w:r>
        <w:t xml:space="preserve">Historia on sotkuinen asia, josta useimmat ihmiset eivät halua tietää totuutta.</w:t>
      </w:r>
    </w:p>
    <w:p>
      <w:r>
        <w:rPr>
          <w:b/>
        </w:rPr>
        <w:t xml:space="preserve">Esimerkki 7.1704</w:t>
      </w:r>
    </w:p>
    <w:p>
      <w:r>
        <w:t xml:space="preserve">Lausunto: Label: ristiriita.Genre: hallitus.</w:t>
      </w:r>
    </w:p>
    <w:p>
      <w:r>
        <w:rPr>
          <w:b/>
        </w:rPr>
        <w:t xml:space="preserve">Tulos</w:t>
      </w:r>
    </w:p>
    <w:p>
      <w:r>
        <w:t xml:space="preserve">Sertifioitu postilähetys on halpaa postilaitokselle ja kuluttajalle.</w:t>
      </w:r>
    </w:p>
    <w:p>
      <w:r>
        <w:rPr>
          <w:b/>
        </w:rPr>
        <w:t xml:space="preserve">Esimerkki 7.1705</w:t>
      </w:r>
    </w:p>
    <w:p>
      <w:r>
        <w:t xml:space="preserve">Lausunto: Merkki: Neutraali.Laji: Matkailu.</w:t>
      </w:r>
    </w:p>
    <w:p>
      <w:r>
        <w:rPr>
          <w:b/>
        </w:rPr>
        <w:t xml:space="preserve">Tulos</w:t>
      </w:r>
    </w:p>
    <w:p>
      <w:r>
        <w:t xml:space="preserve">Observatorio nimettiin James Griffith III:n mukaan.</w:t>
      </w:r>
    </w:p>
    <w:p>
      <w:r>
        <w:rPr>
          <w:b/>
        </w:rPr>
        <w:t xml:space="preserve">Esimerkki 7.1706</w:t>
      </w:r>
    </w:p>
    <w:p>
      <w:r>
        <w:t xml:space="preserve">Väite: Joo toivon, että se on yhtä mukavaa kuin tänäänLabel: entailment.Genre: puhelin.</w:t>
      </w:r>
    </w:p>
    <w:p>
      <w:r>
        <w:rPr>
          <w:b/>
        </w:rPr>
        <w:t xml:space="preserve">Tulos</w:t>
      </w:r>
    </w:p>
    <w:p>
      <w:r>
        <w:t xml:space="preserve">Tänään oli mukavaa.</w:t>
      </w:r>
    </w:p>
    <w:p>
      <w:r>
        <w:rPr>
          <w:b/>
        </w:rPr>
        <w:t xml:space="preserve">Esimerkki 7.1707</w:t>
      </w:r>
    </w:p>
    <w:p>
      <w:r>
        <w:t xml:space="preserve">Lausunto: Laji: fiktio.</w:t>
      </w:r>
    </w:p>
    <w:p>
      <w:r>
        <w:rPr>
          <w:b/>
        </w:rPr>
        <w:t xml:space="preserve">Tulos</w:t>
      </w:r>
    </w:p>
    <w:p>
      <w:r>
        <w:t xml:space="preserve">Drew löi teksasilaista ranteeseen, kun tämä meni koteloonsa.</w:t>
      </w:r>
    </w:p>
    <w:p>
      <w:r>
        <w:rPr>
          <w:b/>
        </w:rPr>
        <w:t xml:space="preserve">Esimerkki 7.1708</w:t>
      </w:r>
    </w:p>
    <w:p>
      <w:r>
        <w:t xml:space="preserve">Lausunto: Pyhä jysäys, etkö ole koskaan nähnyt jauhelihaa? Sitä sinun olisi pitänyt saada, kun lähetin sinut taloon sen sijaan, että olisit tullut takaisin sen typerän ruohon kanssa."  Nimeke: entailment.Genre: fiktio.</w:t>
      </w:r>
    </w:p>
    <w:p>
      <w:r>
        <w:rPr>
          <w:b/>
        </w:rPr>
        <w:t xml:space="preserve">Tulos</w:t>
      </w:r>
    </w:p>
    <w:p>
      <w:r>
        <w:t xml:space="preserve">Sinun olisi pitänyt tuoda takaisin jauhelihaa eikä ruohoa.</w:t>
      </w:r>
    </w:p>
    <w:p>
      <w:r>
        <w:rPr>
          <w:b/>
        </w:rPr>
        <w:t xml:space="preserve">Esimerkki 7.1709</w:t>
      </w:r>
    </w:p>
    <w:p>
      <w:r>
        <w:t xml:space="preserve">Lausunto: Perryn, Lamb's Chapelin ja Rosenbergerin kaltaiset rajoitetun oikeuspaikan tapaukset eivät ehkä ole tiukasti ottaen määrääviä, mutta ne antavat kuitenkin joitakin ohjeita.</w:t>
      </w:r>
    </w:p>
    <w:p>
      <w:r>
        <w:rPr>
          <w:b/>
        </w:rPr>
        <w:t xml:space="preserve">Tulos</w:t>
      </w:r>
    </w:p>
    <w:p>
      <w:r>
        <w:t xml:space="preserve">Rajoitetun oikeuspaikan tapaukset eivät ehkä ole määrääviä, mutta ne ovat viihdyttävää luettavaa.</w:t>
      </w:r>
    </w:p>
    <w:p>
      <w:r>
        <w:rPr>
          <w:b/>
        </w:rPr>
        <w:t xml:space="preserve">Esimerkki 7.1710</w:t>
      </w:r>
    </w:p>
    <w:p>
      <w:r>
        <w:t xml:space="preserve">Lausunto: Laji: fiktio.</w:t>
      </w:r>
    </w:p>
    <w:p>
      <w:r>
        <w:rPr>
          <w:b/>
        </w:rPr>
        <w:t xml:space="preserve">Tulos</w:t>
      </w:r>
    </w:p>
    <w:p>
      <w:r>
        <w:t xml:space="preserve">Tuntui kuin eläimet eivät olisi edes olleet todellisia.</w:t>
      </w:r>
    </w:p>
    <w:p>
      <w:r>
        <w:rPr>
          <w:b/>
        </w:rPr>
        <w:t xml:space="preserve">Esimerkki 7.1711</w:t>
      </w:r>
    </w:p>
    <w:p>
      <w:r>
        <w:t xml:space="preserve">Lausunto: Nimike: neutraali.Laji: fiktio.</w:t>
      </w:r>
    </w:p>
    <w:p>
      <w:r>
        <w:rPr>
          <w:b/>
        </w:rPr>
        <w:t xml:space="preserve">Tulos</w:t>
      </w:r>
    </w:p>
    <w:p>
      <w:r>
        <w:t xml:space="preserve">Siirrä huonekalut pois eteisestä.</w:t>
      </w:r>
    </w:p>
    <w:p>
      <w:r>
        <w:rPr>
          <w:b/>
        </w:rPr>
        <w:t xml:space="preserve">Esimerkki 7.1712</w:t>
      </w:r>
    </w:p>
    <w:p>
      <w:r>
        <w:t xml:space="preserve">Väite: mutta jos jos vaihtoehto tuli, jossa voisin pakata sivuvarsi avoimessa i en huoli kantaa sitä piilossa haluan heidän tietävän, että olen pakkaus seLabel: ristiriita.Genre: puhelin.</w:t>
      </w:r>
    </w:p>
    <w:p>
      <w:r>
        <w:rPr>
          <w:b/>
        </w:rPr>
        <w:t xml:space="preserve">Tulos</w:t>
      </w:r>
    </w:p>
    <w:p>
      <w:r>
        <w:t xml:space="preserve">En voinut kantaa asetta.</w:t>
      </w:r>
    </w:p>
    <w:p>
      <w:r>
        <w:rPr>
          <w:b/>
        </w:rPr>
        <w:t xml:space="preserve">Esimerkki 7.1713</w:t>
      </w:r>
    </w:p>
    <w:p>
      <w:r>
        <w:t xml:space="preserve">Lausunto: Label: entailment.Genre: government.</w:t>
      </w:r>
    </w:p>
    <w:p>
      <w:r>
        <w:rPr>
          <w:b/>
        </w:rPr>
        <w:t xml:space="preserve">Tulos</w:t>
      </w:r>
    </w:p>
    <w:p>
      <w:r>
        <w:t xml:space="preserve">Tietojen jakaminen sallittiin sen antamalla lainsäädännöllä.</w:t>
      </w:r>
    </w:p>
    <w:p>
      <w:r>
        <w:rPr>
          <w:b/>
        </w:rPr>
        <w:t xml:space="preserve">Esimerkki 7.1714</w:t>
      </w:r>
    </w:p>
    <w:p>
      <w:r>
        <w:t xml:space="preserve">Lausunto: Label: contradiction.Genre: government.</w:t>
      </w:r>
    </w:p>
    <w:p>
      <w:r>
        <w:rPr>
          <w:b/>
        </w:rPr>
        <w:t xml:space="preserve">Tulos</w:t>
      </w:r>
    </w:p>
    <w:p>
      <w:r>
        <w:t xml:space="preserve">Valtiontilintarkastusvirastolla on aina ollut oikeus tutkia IOLTA-varoja.</w:t>
      </w:r>
    </w:p>
    <w:p>
      <w:r>
        <w:rPr>
          <w:b/>
        </w:rPr>
        <w:t xml:space="preserve">Esimerkki 7.1715</w:t>
      </w:r>
    </w:p>
    <w:p>
      <w:r>
        <w:t xml:space="preserve">Lausunto: Label: entailment.Genre: slate.</w:t>
      </w:r>
    </w:p>
    <w:p>
      <w:r>
        <w:rPr>
          <w:b/>
        </w:rPr>
        <w:t xml:space="preserve">Tulos</w:t>
      </w:r>
    </w:p>
    <w:p>
      <w:r>
        <w:t xml:space="preserve">Eräässä artikkelissa puhutaan kotitiloista, jotka elvyttävät ghettoja.</w:t>
      </w:r>
    </w:p>
    <w:p>
      <w:r>
        <w:rPr>
          <w:b/>
        </w:rPr>
        <w:t xml:space="preserve">Esimerkki 7.1716</w:t>
      </w:r>
    </w:p>
    <w:p>
      <w:r>
        <w:t xml:space="preserve">Lausunto: Tällöin pyrimme myös kehittämään erityisiä tapaustutkimustietoja siitä, miten tietohallintojohtajat ovat auttaneet parantamaan organisaationsa liiketoimintojen tehokkuutta.Nimike: neutraali.Laji: valtio.</w:t>
      </w:r>
    </w:p>
    <w:p>
      <w:r>
        <w:rPr>
          <w:b/>
        </w:rPr>
        <w:t xml:space="preserve">Tulos</w:t>
      </w:r>
    </w:p>
    <w:p>
      <w:r>
        <w:t xml:space="preserve">Huomasimme, että tietohallintojohtajat osallistuivat jopa enemmän kuin olimme odottaneet.</w:t>
      </w:r>
    </w:p>
    <w:p>
      <w:r>
        <w:rPr>
          <w:b/>
        </w:rPr>
        <w:t xml:space="preserve">Esimerkki 7.1717</w:t>
      </w:r>
    </w:p>
    <w:p>
      <w:r>
        <w:t xml:space="preserve">Lausunto: Laji: fiktio.</w:t>
      </w:r>
    </w:p>
    <w:p>
      <w:r>
        <w:rPr>
          <w:b/>
        </w:rPr>
        <w:t xml:space="preserve">Tulos</w:t>
      </w:r>
    </w:p>
    <w:p>
      <w:r>
        <w:t xml:space="preserve">Se on juoma, jossa on maitoa, sokeria ja rommia. </w:t>
      </w:r>
    </w:p>
    <w:p>
      <w:r>
        <w:rPr>
          <w:b/>
        </w:rPr>
        <w:t xml:space="preserve">Esimerkki 7.1718</w:t>
      </w:r>
    </w:p>
    <w:p>
      <w:r>
        <w:t xml:space="preserve">Väite: um-hum crepes yeahLabel: neutraali.Genre: puhelin.</w:t>
      </w:r>
    </w:p>
    <w:p>
      <w:r>
        <w:rPr>
          <w:b/>
        </w:rPr>
        <w:t xml:space="preserve">Tulos</w:t>
      </w:r>
    </w:p>
    <w:p>
      <w:r>
        <w:t xml:space="preserve">Krepit ovat ranskalaista ruokaa.</w:t>
      </w:r>
    </w:p>
    <w:p>
      <w:r>
        <w:rPr>
          <w:b/>
        </w:rPr>
        <w:t xml:space="preserve">Esimerkki 7.1719</w:t>
      </w:r>
    </w:p>
    <w:p>
      <w:r>
        <w:t xml:space="preserve">Väite: Harmi, etteivät he tappaneet häntä ensimmäisellä kerrallaTarra: ristiriita.Laji: puhelin.</w:t>
      </w:r>
    </w:p>
    <w:p>
      <w:r>
        <w:rPr>
          <w:b/>
        </w:rPr>
        <w:t xml:space="preserve">Tulos</w:t>
      </w:r>
    </w:p>
    <w:p>
      <w:r>
        <w:t xml:space="preserve">Olen iloinen, että hänet tapettiin ensimmäisellä kerralla. </w:t>
      </w:r>
    </w:p>
    <w:p>
      <w:r>
        <w:rPr>
          <w:b/>
        </w:rPr>
        <w:t xml:space="preserve">Esimerkki 7.1720</w:t>
      </w:r>
    </w:p>
    <w:p>
      <w:r>
        <w:t xml:space="preserve">Lausunto: Cover story väittää, että Kosovon joukkomurhat olivat osa serbien järjestelmällistä pyrkimystä murskata Kosovon vapautusarmeija ja vapauttaa Kosovo albaaneista.</w:t>
      </w:r>
    </w:p>
    <w:p>
      <w:r>
        <w:rPr>
          <w:b/>
        </w:rPr>
        <w:t xml:space="preserve">Tulos</w:t>
      </w:r>
    </w:p>
    <w:p>
      <w:r>
        <w:t xml:space="preserve">Artikkelissa käsiteltiin Kosovossa asuvien murhia.</w:t>
      </w:r>
    </w:p>
    <w:p>
      <w:r>
        <w:rPr>
          <w:b/>
        </w:rPr>
        <w:t xml:space="preserve">Esimerkki 7.1721</w:t>
      </w:r>
    </w:p>
    <w:p>
      <w:r>
        <w:t xml:space="preserve">Lausunto: Maalaukset, jotka peittävät seinät, kuvaavat Niiliä sen upeimmillaan runsaine hedelmineen ja kuvauksineen viininvalmistuksesta.</w:t>
      </w:r>
    </w:p>
    <w:p>
      <w:r>
        <w:rPr>
          <w:b/>
        </w:rPr>
        <w:t xml:space="preserve">Tulos</w:t>
      </w:r>
    </w:p>
    <w:p>
      <w:r>
        <w:t xml:space="preserve">Niilin seiniä peittivät seinämaalaukset. </w:t>
      </w:r>
    </w:p>
    <w:p>
      <w:r>
        <w:rPr>
          <w:b/>
        </w:rPr>
        <w:t xml:space="preserve">Tulos</w:t>
      </w:r>
    </w:p>
    <w:p>
      <w:r>
        <w:t xml:space="preserve">Viiniä ja hedelmiä oli runsaasti.</w:t>
      </w:r>
    </w:p>
    <w:p>
      <w:r>
        <w:rPr>
          <w:b/>
        </w:rPr>
        <w:t xml:space="preserve">Esimerkki 7.1722</w:t>
      </w:r>
    </w:p>
    <w:p>
      <w:r>
        <w:t xml:space="preserve">Lausunto: Label: entailment.Genre: slate.</w:t>
      </w:r>
    </w:p>
    <w:p>
      <w:r>
        <w:rPr>
          <w:b/>
        </w:rPr>
        <w:t xml:space="preserve">Tulos</w:t>
      </w:r>
    </w:p>
    <w:p>
      <w:r>
        <w:t xml:space="preserve">He aikovat yrittää rauhaa.</w:t>
      </w:r>
    </w:p>
    <w:p>
      <w:r>
        <w:rPr>
          <w:b/>
        </w:rPr>
        <w:t xml:space="preserve">Esimerkki 7.1723</w:t>
      </w:r>
    </w:p>
    <w:p>
      <w:r>
        <w:t xml:space="preserve">Lausunto: Label: contradiction.Genre: travel.</w:t>
      </w:r>
    </w:p>
    <w:p>
      <w:r>
        <w:rPr>
          <w:b/>
        </w:rPr>
        <w:t xml:space="preserve">Tulos</w:t>
      </w:r>
    </w:p>
    <w:p>
      <w:r>
        <w:t xml:space="preserve">Matkasuunnitelmaa tehdessäsi Japania kannattaa käsitellä yhtenä suurena alueena.</w:t>
      </w:r>
    </w:p>
    <w:p>
      <w:r>
        <w:rPr>
          <w:b/>
        </w:rPr>
        <w:t xml:space="preserve">Esimerkki 7.1724</w:t>
      </w:r>
    </w:p>
    <w:p>
      <w:r>
        <w:t xml:space="preserve">Lausunto: Chaumukha-temppeli tunnetaan nykyään nelinkertaisena temppelinä, koska sen neljä keskeistä kupolia sijaitsevat 84 kupolimaisen pyhäkön kompleksissa, jonka jokaisen päällä on lippu, johon on kiinnitetty heliseviä kelloja, jotka osoittavat musiikillista kunnioitusta monille sisällä palvotuille jumaluuksille.</w:t>
      </w:r>
    </w:p>
    <w:p>
      <w:r>
        <w:rPr>
          <w:b/>
        </w:rPr>
        <w:t xml:space="preserve">Tulos</w:t>
      </w:r>
    </w:p>
    <w:p>
      <w:r>
        <w:t xml:space="preserve">Kupolit ovat kaikki erimuotoisia, ja niissä on elementtejä kutakin jumaluutta varten.</w:t>
      </w:r>
    </w:p>
    <w:p>
      <w:r>
        <w:rPr>
          <w:b/>
        </w:rPr>
        <w:t xml:space="preserve">Esimerkki 7.1725</w:t>
      </w:r>
    </w:p>
    <w:p>
      <w:r>
        <w:t xml:space="preserve">Lausunto: Label: entailment.Genre: government.</w:t>
      </w:r>
    </w:p>
    <w:p>
      <w:r>
        <w:rPr>
          <w:b/>
        </w:rPr>
        <w:t xml:space="preserve">Tulos</w:t>
      </w:r>
    </w:p>
    <w:p>
      <w:r>
        <w:t xml:space="preserve">Virastojen oli vaikea saavuttaa kaikkia tavoitteitaan.</w:t>
      </w:r>
    </w:p>
    <w:p>
      <w:r>
        <w:rPr>
          <w:b/>
        </w:rPr>
        <w:t xml:space="preserve">Esimerkki 7.1726</w:t>
      </w:r>
    </w:p>
    <w:p>
      <w:r>
        <w:t xml:space="preserve">Lausunto: Nimike: ristiriita.Genre: fiktio.</w:t>
      </w:r>
    </w:p>
    <w:p>
      <w:r>
        <w:rPr>
          <w:b/>
        </w:rPr>
        <w:t xml:space="preserve">Tulos</w:t>
      </w:r>
    </w:p>
    <w:p>
      <w:r>
        <w:t xml:space="preserve">Se ei ole oikein.</w:t>
      </w:r>
    </w:p>
    <w:p>
      <w:r>
        <w:rPr>
          <w:b/>
        </w:rPr>
        <w:t xml:space="preserve">Esimerkki 7.1727</w:t>
      </w:r>
    </w:p>
    <w:p>
      <w:r>
        <w:t xml:space="preserve">Lausunto: Laji: matkailu.</w:t>
      </w:r>
    </w:p>
    <w:p>
      <w:r>
        <w:rPr>
          <w:b/>
        </w:rPr>
        <w:t xml:space="preserve">Tulos</w:t>
      </w:r>
    </w:p>
    <w:p>
      <w:r>
        <w:t xml:space="preserve">Kalkkikivimonoliittien suoja on tehty muovista.</w:t>
      </w:r>
    </w:p>
    <w:p>
      <w:r>
        <w:rPr>
          <w:b/>
        </w:rPr>
        <w:t xml:space="preserve">Esimerkki 7.1728</w:t>
      </w:r>
    </w:p>
    <w:p>
      <w:r>
        <w:t xml:space="preserve">Lausunto: Albrightia, jonka työ oli tuohon aikaan sivutoiminen politiikan tekemisen ja toteuttamisen kannalta. etiketti: neutraali.laji: liuskekivi.</w:t>
      </w:r>
    </w:p>
    <w:p>
      <w:r>
        <w:rPr>
          <w:b/>
        </w:rPr>
        <w:t xml:space="preserve">Tulos</w:t>
      </w:r>
    </w:p>
    <w:p>
      <w:r>
        <w:t xml:space="preserve">Hallinto kutsui Albrightin toteuttamaan politiikkaa.</w:t>
      </w:r>
    </w:p>
    <w:p>
      <w:r>
        <w:rPr>
          <w:b/>
        </w:rPr>
        <w:t xml:space="preserve">Esimerkki 7.1729</w:t>
      </w:r>
    </w:p>
    <w:p>
      <w:r>
        <w:t xml:space="preserve">Lausunto: Tunnus: Useissa hotelleissa on myös hyviä baareja, kuten Hotel Sevilla (joka tuli tunnetuksi Graham Greenen teoksesta Our Man in Havana), Hotel Inglaterran kattobaari ja Hotel Havana Libren Turquino (josta on upeat näkymät 25. kerroksesta). nimike: contradiction.Genre: travel.</w:t>
      </w:r>
    </w:p>
    <w:p>
      <w:r>
        <w:rPr>
          <w:b/>
        </w:rPr>
        <w:t xml:space="preserve">Tulos</w:t>
      </w:r>
    </w:p>
    <w:p>
      <w:r>
        <w:t xml:space="preserve">Hotel Sevilla on yksi Kuuban sairaaloista.</w:t>
      </w:r>
    </w:p>
    <w:p>
      <w:r>
        <w:rPr>
          <w:b/>
        </w:rPr>
        <w:t xml:space="preserve">Esimerkki 7.1730</w:t>
      </w:r>
    </w:p>
    <w:p>
      <w:r>
        <w:t xml:space="preserve">Lausunto: Laji: matkailu.</w:t>
      </w:r>
    </w:p>
    <w:p>
      <w:r>
        <w:rPr>
          <w:b/>
        </w:rPr>
        <w:t xml:space="preserve">Tulos</w:t>
      </w:r>
    </w:p>
    <w:p>
      <w:r>
        <w:t xml:space="preserve">Se oli vuosia luostari ennen kuin se muutettiin joksikin muuksi.</w:t>
      </w:r>
    </w:p>
    <w:p>
      <w:r>
        <w:rPr>
          <w:b/>
        </w:rPr>
        <w:t xml:space="preserve">Esimerkki 7.1731</w:t>
      </w:r>
    </w:p>
    <w:p>
      <w:r>
        <w:t xml:space="preserve">Lausunto: Yksi esimerkki on byrokraattisia epäonnistumisia käsittelevä kirja, joka perustuu kokonaan GAO:n raportteihin eri virastojen johtamisongelmista huomattavan pitkän ajanjakson aikana (Pierce, 1981).</w:t>
      </w:r>
    </w:p>
    <w:p>
      <w:r>
        <w:rPr>
          <w:b/>
        </w:rPr>
        <w:t xml:space="preserve">Tulos</w:t>
      </w:r>
    </w:p>
    <w:p>
      <w:r>
        <w:t xml:space="preserve">Pierce kirjoitti ensimmäisenä GAO:n raporteista, jotka koskivat hallinto-ongelmia.</w:t>
      </w:r>
    </w:p>
    <w:p>
      <w:r>
        <w:rPr>
          <w:b/>
        </w:rPr>
        <w:t xml:space="preserve">Esimerkki 7.1732</w:t>
      </w:r>
    </w:p>
    <w:p>
      <w:r>
        <w:t xml:space="preserve">Lausunto: Tunniste: ristiriita.Genre: fiktio.</w:t>
      </w:r>
    </w:p>
    <w:p>
      <w:r>
        <w:rPr>
          <w:b/>
        </w:rPr>
        <w:t xml:space="preserve">Tulos</w:t>
      </w:r>
    </w:p>
    <w:p>
      <w:r>
        <w:t xml:space="preserve">Lawrence tietää, että äitini kuoli syöpään.</w:t>
      </w:r>
    </w:p>
    <w:p>
      <w:r>
        <w:rPr>
          <w:b/>
        </w:rPr>
        <w:t xml:space="preserve">Esimerkki 7.1733</w:t>
      </w:r>
    </w:p>
    <w:p>
      <w:r>
        <w:t xml:space="preserve">Lausunto: Raikas ilma puhalsi sisään lämpimänä ja miellyttävänä. Nimike: ristiriita.Genre: fiktio.</w:t>
      </w:r>
    </w:p>
    <w:p>
      <w:r>
        <w:rPr>
          <w:b/>
        </w:rPr>
        <w:t xml:space="preserve">Tulos</w:t>
      </w:r>
    </w:p>
    <w:p>
      <w:r>
        <w:t xml:space="preserve">Ilma oli kylmä ja epämiellyttävä.</w:t>
      </w:r>
    </w:p>
    <w:p>
      <w:r>
        <w:rPr>
          <w:b/>
        </w:rPr>
        <w:t xml:space="preserve">Esimerkki 7.1734</w:t>
      </w:r>
    </w:p>
    <w:p>
      <w:r>
        <w:t xml:space="preserve">Lausunto: Label: contradiction.Genre: slate.</w:t>
      </w:r>
    </w:p>
    <w:p>
      <w:r>
        <w:rPr>
          <w:b/>
        </w:rPr>
        <w:t xml:space="preserve">Tulos</w:t>
      </w:r>
    </w:p>
    <w:p>
      <w:r>
        <w:t xml:space="preserve">Tutkimusten mukaan parodontobakteerien ja sydänsairauksien tai diabeteksen välillä ei ole yhteyttä.</w:t>
      </w:r>
    </w:p>
    <w:p>
      <w:r>
        <w:rPr>
          <w:b/>
        </w:rPr>
        <w:t xml:space="preserve">Esimerkki 7.1735</w:t>
      </w:r>
    </w:p>
    <w:p>
      <w:r>
        <w:t xml:space="preserve">Väite: Voi Agatha Christie, entä John D McDonald uh John D McDonald, oletko koskaan lukenut häntäTarra: entailment.Genre: puhelin.</w:t>
      </w:r>
    </w:p>
    <w:p>
      <w:r>
        <w:rPr>
          <w:b/>
        </w:rPr>
        <w:t xml:space="preserve">Tulos</w:t>
      </w:r>
    </w:p>
    <w:p>
      <w:r>
        <w:t xml:space="preserve">Oletko koskaan lukenut mitään John D McDonaldilta?</w:t>
      </w:r>
    </w:p>
    <w:p>
      <w:r>
        <w:rPr>
          <w:b/>
        </w:rPr>
        <w:t xml:space="preserve">Esimerkki 7.1736</w:t>
      </w:r>
    </w:p>
    <w:p>
      <w:r>
        <w:t xml:space="preserve">Lausunto: Nimike: ristiriita.Genre: hallitus.</w:t>
      </w:r>
    </w:p>
    <w:p>
      <w:r>
        <w:rPr>
          <w:b/>
        </w:rPr>
        <w:t xml:space="preserve">Tulos</w:t>
      </w:r>
    </w:p>
    <w:p>
      <w:r>
        <w:t xml:space="preserve">Shenandoah on eri luokan liittovaltion alue kuin Acadia.</w:t>
      </w:r>
    </w:p>
    <w:p>
      <w:r>
        <w:rPr>
          <w:b/>
        </w:rPr>
        <w:t xml:space="preserve">Esimerkki 7.1737</w:t>
      </w:r>
    </w:p>
    <w:p>
      <w:r>
        <w:t xml:space="preserve">Lausunto: Nimike: ristiriita.Genre: liuskekivi.</w:t>
      </w:r>
    </w:p>
    <w:p>
      <w:r>
        <w:rPr>
          <w:b/>
        </w:rPr>
        <w:t xml:space="preserve">Tulos</w:t>
      </w:r>
    </w:p>
    <w:p>
      <w:r>
        <w:t xml:space="preserve">Ne, jotka eivät tunne kriisiä myöhäismodernin elämän suhteen, nauttivat tästä kirjasta.</w:t>
      </w:r>
    </w:p>
    <w:p>
      <w:r>
        <w:rPr>
          <w:b/>
        </w:rPr>
        <w:t xml:space="preserve">Esimerkki 7.1738</w:t>
      </w:r>
    </w:p>
    <w:p>
      <w:r>
        <w:t xml:space="preserve">Lausunto: Merkki: entailment.Genre: matkailu.</w:t>
      </w:r>
    </w:p>
    <w:p>
      <w:r>
        <w:rPr>
          <w:b/>
        </w:rPr>
        <w:t xml:space="preserve">Tulos</w:t>
      </w:r>
    </w:p>
    <w:p>
      <w:r>
        <w:t xml:space="preserve">Japanin festivaalit tarjoavat rituaaleja ja perinteitä, ja niistä on tullut arvostettu osa elämää.</w:t>
      </w:r>
    </w:p>
    <w:p>
      <w:r>
        <w:rPr>
          <w:b/>
        </w:rPr>
        <w:t xml:space="preserve">Esimerkki 7.1739</w:t>
      </w:r>
    </w:p>
    <w:p>
      <w:r>
        <w:t xml:space="preserve">Lausunto: Luottamuksellinen: Sinulla olisi ehkä ollut paremmat mahdollisuudet saada rahasi, jos Globe ei olisi julkaissut World Exclusive -haastattelua, jossa sinut siteerataan paljastamassa kiihottavia yksityiskohtia exäsi seksuaalisista fantasioista ja iloisen illanvieton taipumuksista.</w:t>
      </w:r>
    </w:p>
    <w:p>
      <w:r>
        <w:rPr>
          <w:b/>
        </w:rPr>
        <w:t xml:space="preserve">Tulos</w:t>
      </w:r>
    </w:p>
    <w:p>
      <w:r>
        <w:t xml:space="preserve">En ole koskaan puhunut exäni henkilökohtaisista tiedoista, eikä Globe ole kirjoittanut siitä juttua.</w:t>
      </w:r>
    </w:p>
    <w:p>
      <w:r>
        <w:rPr>
          <w:b/>
        </w:rPr>
        <w:t xml:space="preserve">Esimerkki 7.1740</w:t>
      </w:r>
    </w:p>
    <w:p>
      <w:r>
        <w:t xml:space="preserve">Lausunto: Nimike: ristiriita.Genre: fiktio.</w:t>
      </w:r>
    </w:p>
    <w:p>
      <w:r>
        <w:rPr>
          <w:b/>
        </w:rPr>
        <w:t xml:space="preserve">Tulos</w:t>
      </w:r>
    </w:p>
    <w:p>
      <w:r>
        <w:t xml:space="preserve">San'doro ei pystynyt puhumaan. </w:t>
      </w:r>
    </w:p>
    <w:p>
      <w:r>
        <w:rPr>
          <w:b/>
        </w:rPr>
        <w:t xml:space="preserve">Esimerkki 7.1741</w:t>
      </w:r>
    </w:p>
    <w:p>
      <w:r>
        <w:t xml:space="preserve">Väite: joo niin olen vanha ohLabel: ristiriita.Genre: puhelin.</w:t>
      </w:r>
    </w:p>
    <w:p>
      <w:r>
        <w:rPr>
          <w:b/>
        </w:rPr>
        <w:t xml:space="preserve">Tulos</w:t>
      </w:r>
    </w:p>
    <w:p>
      <w:r>
        <w:t xml:space="preserve">Olen kevätkana. </w:t>
      </w:r>
    </w:p>
    <w:p>
      <w:r>
        <w:rPr>
          <w:b/>
        </w:rPr>
        <w:t xml:space="preserve">Esimerkki 7.1742</w:t>
      </w:r>
    </w:p>
    <w:p>
      <w:r>
        <w:t xml:space="preserve">Väite: joo ja hän on raskaana tiesitkö senTarra: ristiriita.Laji: puhelin.</w:t>
      </w:r>
    </w:p>
    <w:p>
      <w:r>
        <w:rPr>
          <w:b/>
        </w:rPr>
        <w:t xml:space="preserve">Tulos</w:t>
      </w:r>
    </w:p>
    <w:p>
      <w:r>
        <w:t xml:space="preserve">Hänelle tehtiin kohdunpoisto eikä hän voinut saada lapsia.</w:t>
      </w:r>
    </w:p>
    <w:p>
      <w:r>
        <w:rPr>
          <w:b/>
        </w:rPr>
        <w:t xml:space="preserve">Esimerkki 7.1743</w:t>
      </w:r>
    </w:p>
    <w:p>
      <w:r>
        <w:t xml:space="preserve">Lausunto: Label: neutral.Genre: travel.</w:t>
      </w:r>
    </w:p>
    <w:p>
      <w:r>
        <w:rPr>
          <w:b/>
        </w:rPr>
        <w:t xml:space="preserve">Tulos</w:t>
      </w:r>
    </w:p>
    <w:p>
      <w:r>
        <w:t xml:space="preserve">Intian väestö väheni itsemurhien vuoksi, ja se aiheutti maailmanlaajuista huolta.</w:t>
      </w:r>
    </w:p>
    <w:p>
      <w:r>
        <w:rPr>
          <w:b/>
        </w:rPr>
        <w:t xml:space="preserve">Esimerkki 7.1744</w:t>
      </w:r>
    </w:p>
    <w:p>
      <w:r>
        <w:t xml:space="preserve">Lausunto: Merkintä: ristiriita.Genre: fiktio.</w:t>
      </w:r>
    </w:p>
    <w:p>
      <w:r>
        <w:rPr>
          <w:b/>
        </w:rPr>
        <w:t xml:space="preserve">Tulos</w:t>
      </w:r>
    </w:p>
    <w:p>
      <w:r>
        <w:t xml:space="preserve">Jon ehti reagoida ennen kuin San'doro lähti liikkeelle.</w:t>
      </w:r>
    </w:p>
    <w:p>
      <w:r>
        <w:rPr>
          <w:b/>
        </w:rPr>
        <w:t xml:space="preserve">Esimerkki 7.1745</w:t>
      </w:r>
    </w:p>
    <w:p>
      <w:r>
        <w:t xml:space="preserve">Lausunto: Label: contradiction.Genre: travel.</w:t>
      </w:r>
    </w:p>
    <w:p>
      <w:r>
        <w:rPr>
          <w:b/>
        </w:rPr>
        <w:t xml:space="preserve">Tulos</w:t>
      </w:r>
    </w:p>
    <w:p>
      <w:r>
        <w:t xml:space="preserve">Assuanin padolla ei ole mitään merkitystä kaupungin turvallisuuden kannalta.</w:t>
      </w:r>
    </w:p>
    <w:p>
      <w:r>
        <w:rPr>
          <w:b/>
        </w:rPr>
        <w:t xml:space="preserve">Tulos</w:t>
      </w:r>
    </w:p>
    <w:p>
      <w:r>
        <w:t xml:space="preserve">Virtaus ei ole hallinnassa.</w:t>
      </w:r>
    </w:p>
    <w:p>
      <w:r>
        <w:rPr>
          <w:b/>
        </w:rPr>
        <w:t xml:space="preserve">Esimerkki 7.1746</w:t>
      </w:r>
    </w:p>
    <w:p>
      <w:r>
        <w:t xml:space="preserve">Lausunto: Laji: fiktio.</w:t>
      </w:r>
    </w:p>
    <w:p>
      <w:r>
        <w:rPr>
          <w:b/>
        </w:rPr>
        <w:t xml:space="preserve">Tulos</w:t>
      </w:r>
    </w:p>
    <w:p>
      <w:r>
        <w:t xml:space="preserve">Minulla on ollut ajatus, että 20-vuotiaat englantilaiset tytöt ovat hieman sammaloituneita.</w:t>
      </w:r>
    </w:p>
    <w:p>
      <w:r>
        <w:rPr>
          <w:b/>
        </w:rPr>
        <w:t xml:space="preserve">Esimerkki 7.1747</w:t>
      </w:r>
    </w:p>
    <w:p>
      <w:r>
        <w:t xml:space="preserve">Lausunto: Oliko mies nähnyt hänen lävitseen? Nimike: ristiriita.Genre: fiktio.</w:t>
      </w:r>
    </w:p>
    <w:p>
      <w:r>
        <w:rPr>
          <w:b/>
        </w:rPr>
        <w:t xml:space="preserve">Tulos</w:t>
      </w:r>
    </w:p>
    <w:p>
      <w:r>
        <w:t xml:space="preserve">Mies ei todellakaan ollut yhtään viisaampi.</w:t>
      </w:r>
    </w:p>
    <w:p>
      <w:r>
        <w:rPr>
          <w:b/>
        </w:rPr>
        <w:t xml:space="preserve">Esimerkki 7.1748</w:t>
      </w:r>
    </w:p>
    <w:p>
      <w:r>
        <w:t xml:space="preserve">Lausunto: Nimike: neutraali.Laji: liuskekivi.</w:t>
      </w:r>
    </w:p>
    <w:p>
      <w:r>
        <w:rPr>
          <w:b/>
        </w:rPr>
        <w:t xml:space="preserve">Tulos</w:t>
      </w:r>
    </w:p>
    <w:p>
      <w:r>
        <w:t xml:space="preserve">Hänen omituisuutensa katosivat, kun hän sai itseluottamusta.</w:t>
      </w:r>
    </w:p>
    <w:p>
      <w:r>
        <w:rPr>
          <w:b/>
        </w:rPr>
        <w:t xml:space="preserve">Esimerkki 7.1749</w:t>
      </w:r>
    </w:p>
    <w:p>
      <w:r>
        <w:t xml:space="preserve">Lausunto: Grand Palais jakaa kolossaalisen rakennuksensa Palais de la Decouverten kanssa (ks. sivu 75), ja se sisältää muun muassa luonnontieteiden käytännönläheisen näyttelyn, jonka keskipisteenä on planetaario.</w:t>
      </w:r>
    </w:p>
    <w:p>
      <w:r>
        <w:rPr>
          <w:b/>
        </w:rPr>
        <w:t xml:space="preserve">Tulos</w:t>
      </w:r>
    </w:p>
    <w:p>
      <w:r>
        <w:t xml:space="preserve">Grand Palais'ssa on käytännönläheinen tiedenäyttely.  </w:t>
      </w:r>
    </w:p>
    <w:p>
      <w:r>
        <w:rPr>
          <w:b/>
        </w:rPr>
        <w:t xml:space="preserve">Esimerkki 7.1750</w:t>
      </w:r>
    </w:p>
    <w:p>
      <w:r>
        <w:t xml:space="preserve">Lausunto: Botticellin myötävaikutuksella myös Botticelli heitti osan omista teoksistaan Piazza della Signoria -aukiolla olevaan jättimäiseen nuotioon. etiketti: neutraali.</w:t>
      </w:r>
    </w:p>
    <w:p>
      <w:r>
        <w:rPr>
          <w:b/>
        </w:rPr>
        <w:t xml:space="preserve">Tulos</w:t>
      </w:r>
    </w:p>
    <w:p>
      <w:r>
        <w:t xml:space="preserve">Hän syyllisti firenzeläiset tuhoamaan miljardin dollarin arvosta omaisuuttaan.</w:t>
      </w:r>
    </w:p>
    <w:p>
      <w:r>
        <w:rPr>
          <w:b/>
        </w:rPr>
        <w:t xml:space="preserve">Esimerkki 7.1751</w:t>
      </w:r>
    </w:p>
    <w:p>
      <w:r>
        <w:t xml:space="preserve">Lausunto: Label: entailment.Genre: slate.</w:t>
      </w:r>
    </w:p>
    <w:p>
      <w:r>
        <w:rPr>
          <w:b/>
        </w:rPr>
        <w:t xml:space="preserve">Tulos</w:t>
      </w:r>
    </w:p>
    <w:p>
      <w:r>
        <w:t xml:space="preserve">Palestiinalaisten tilanne on vaarallinen.</w:t>
      </w:r>
    </w:p>
    <w:p>
      <w:r>
        <w:rPr>
          <w:b/>
        </w:rPr>
        <w:t xml:space="preserve">Esimerkki 7.1752</w:t>
      </w:r>
    </w:p>
    <w:p>
      <w:r>
        <w:t xml:space="preserve">Lausunto: Um-hum oh, heillä on todella upeita asioita, joten uh, mutta he uh, yksi, jonka juuri katsoimme ja jonka olimme videoinut viikonloppuna, oli Maailman puutarhat, näittekö sen tällä viikollaLabel: entailment.Genre: puhelin.</w:t>
      </w:r>
    </w:p>
    <w:p>
      <w:r>
        <w:rPr>
          <w:b/>
        </w:rPr>
        <w:t xml:space="preserve">Tulos</w:t>
      </w:r>
    </w:p>
    <w:p>
      <w:r>
        <w:t xml:space="preserve">Gardens of the World oli upea tällä viikolla.</w:t>
      </w:r>
    </w:p>
    <w:p>
      <w:r>
        <w:rPr>
          <w:b/>
        </w:rPr>
        <w:t xml:space="preserve">Esimerkki 7.1753</w:t>
      </w:r>
    </w:p>
    <w:p>
      <w:r>
        <w:t xml:space="preserve">Lausunto: Merkintä: Omote-sandon huipulla vasemmalla on pyhäkön viisikerroksinen pagodi, joka on koristeltu Aasian eläinradan 12 merkillä ja Tokugawa-suvun hollyhock-vaakunalla.Merkintä: entailment.Genre: matkailu.</w:t>
      </w:r>
    </w:p>
    <w:p>
      <w:r>
        <w:rPr>
          <w:b/>
        </w:rPr>
        <w:t xml:space="preserve">Tulos</w:t>
      </w:r>
    </w:p>
    <w:p>
      <w:r>
        <w:t xml:space="preserve">Pagodissa on Tokugawa-suvun vaakuna.</w:t>
      </w:r>
    </w:p>
    <w:p>
      <w:r>
        <w:rPr>
          <w:b/>
        </w:rPr>
        <w:t xml:space="preserve">Esimerkki 7.1754</w:t>
      </w:r>
    </w:p>
    <w:p>
      <w:r>
        <w:t xml:space="preserve">Lausunto: me emme hyväksyneet koulubudjettia tänä vuonna ja ensimmäistä kertaa moneen vuoteen, koska ihmiset ovat taantumassa ja vaikka meillä on ollut erittäin hyvä työllisyys täällä viimeiset kymmenen vuotta, nyt meillä on kahdeksan prosentin työttömyys, kun se ennen oli neljä tai viisi, ihmiset ovat menossa whoaLabel: neutraali.Genre: puhelin.</w:t>
      </w:r>
    </w:p>
    <w:p>
      <w:r>
        <w:rPr>
          <w:b/>
        </w:rPr>
        <w:t xml:space="preserve">Tulos</w:t>
      </w:r>
    </w:p>
    <w:p>
      <w:r>
        <w:t xml:space="preserve">Monet ihmiset etsivät töitä, mutta huonolla menestyksellä.</w:t>
      </w:r>
    </w:p>
    <w:p>
      <w:r>
        <w:rPr>
          <w:b/>
        </w:rPr>
        <w:t xml:space="preserve">Esimerkki 7.1755</w:t>
      </w:r>
    </w:p>
    <w:p>
      <w:r>
        <w:t xml:space="preserve">Lausunto: Label: entailment.Genre: matkailu.</w:t>
      </w:r>
    </w:p>
    <w:p>
      <w:r>
        <w:rPr>
          <w:b/>
        </w:rPr>
        <w:t xml:space="preserve">Tulos</w:t>
      </w:r>
    </w:p>
    <w:p>
      <w:r>
        <w:t xml:space="preserve">Vuonna 1963 avatussa rakennuksessa yhdistyvät perinteinen malaijilainen muotoilu ja moderni design.</w:t>
      </w:r>
    </w:p>
    <w:p>
      <w:r>
        <w:rPr>
          <w:b/>
        </w:rPr>
        <w:t xml:space="preserve">Esimerkki 7.1756</w:t>
      </w:r>
    </w:p>
    <w:p>
      <w:r>
        <w:t xml:space="preserve">Lausunto: Nimike: ristiriita.Genre: fiktio.</w:t>
      </w:r>
    </w:p>
    <w:p>
      <w:r>
        <w:rPr>
          <w:b/>
        </w:rPr>
        <w:t xml:space="preserve">Tulos</w:t>
      </w:r>
    </w:p>
    <w:p>
      <w:r>
        <w:t xml:space="preserve">En nähnyt ketään lippalakkipäistä sinä päivänä.</w:t>
      </w:r>
    </w:p>
    <w:p>
      <w:r>
        <w:rPr>
          <w:b/>
        </w:rPr>
        <w:t xml:space="preserve">Esimerkki 7.1757</w:t>
      </w:r>
    </w:p>
    <w:p>
      <w:r>
        <w:t xml:space="preserve">Lausunto: Label: neutraali.Genre: liuskekivi.</w:t>
      </w:r>
    </w:p>
    <w:p>
      <w:r>
        <w:rPr>
          <w:b/>
        </w:rPr>
        <w:t xml:space="preserve">Tulos</w:t>
      </w:r>
    </w:p>
    <w:p>
      <w:r>
        <w:t xml:space="preserve">Ranskan muotia pidetään yleisesti muita maita parempana.</w:t>
      </w:r>
    </w:p>
    <w:p>
      <w:r>
        <w:rPr>
          <w:b/>
        </w:rPr>
        <w:t xml:space="preserve">Esimerkki 7.1758</w:t>
      </w:r>
    </w:p>
    <w:p>
      <w:r>
        <w:t xml:space="preserve">Lausunto: Label: contradiction.Genre: slate.</w:t>
      </w:r>
    </w:p>
    <w:p>
      <w:r>
        <w:rPr>
          <w:b/>
        </w:rPr>
        <w:t xml:space="preserve">Tulos</w:t>
      </w:r>
    </w:p>
    <w:p>
      <w:r>
        <w:t xml:space="preserve">Professoreilla on aina neljä A:ta jaettavana neljälle A:n opiskelijalle. </w:t>
      </w:r>
    </w:p>
    <w:p>
      <w:r>
        <w:rPr>
          <w:b/>
        </w:rPr>
        <w:t xml:space="preserve">Esimerkki 7.1759</w:t>
      </w:r>
    </w:p>
    <w:p>
      <w:r>
        <w:t xml:space="preserve">Lausunto: Laji: fiktio.</w:t>
      </w:r>
    </w:p>
    <w:p>
      <w:r>
        <w:rPr>
          <w:b/>
        </w:rPr>
        <w:t xml:space="preserve">Tulos</w:t>
      </w:r>
    </w:p>
    <w:p>
      <w:r>
        <w:t xml:space="preserve">Thorn elää ja voi hyvin. </w:t>
      </w:r>
    </w:p>
    <w:p>
      <w:r>
        <w:rPr>
          <w:b/>
        </w:rPr>
        <w:t xml:space="preserve">Esimerkki 7.1760</w:t>
      </w:r>
    </w:p>
    <w:p>
      <w:r>
        <w:t xml:space="preserve">Lausunto: Laji: fiktio.</w:t>
      </w:r>
    </w:p>
    <w:p>
      <w:r>
        <w:rPr>
          <w:b/>
        </w:rPr>
        <w:t xml:space="preserve">Tulos</w:t>
      </w:r>
    </w:p>
    <w:p>
      <w:r>
        <w:t xml:space="preserve">Vanhemmat ymmärtävät, että heidän olisi vietävä omat roskansa ulos.</w:t>
      </w:r>
    </w:p>
    <w:p>
      <w:r>
        <w:rPr>
          <w:b/>
        </w:rPr>
        <w:t xml:space="preserve">Esimerkki 7.1761</w:t>
      </w:r>
    </w:p>
    <w:p>
      <w:r>
        <w:t xml:space="preserve">Statement: siellä oli kaikenlaisia sikoja, hevosia, vuohia, lampaita ja kaikkea muuta, mitä siellä koulun pihalla oli, joten sanoimme vain, että hei, pysähdytään jaLabel: neutraali.Genre: puhelin.</w:t>
      </w:r>
    </w:p>
    <w:p>
      <w:r>
        <w:rPr>
          <w:b/>
        </w:rPr>
        <w:t xml:space="preserve">Tulos</w:t>
      </w:r>
    </w:p>
    <w:p>
      <w:r>
        <w:t xml:space="preserve">Koulun pihalla oli eläimiä, joita ruokittiin joka ay.</w:t>
      </w:r>
    </w:p>
    <w:p>
      <w:r>
        <w:rPr>
          <w:b/>
        </w:rPr>
        <w:t xml:space="preserve">Esimerkki 7.1762</w:t>
      </w:r>
    </w:p>
    <w:p>
      <w:r>
        <w:t xml:space="preserve">Lausunto: Nimike: ristiriita.Genre: fiktio.</w:t>
      </w:r>
    </w:p>
    <w:p>
      <w:r>
        <w:rPr>
          <w:b/>
        </w:rPr>
        <w:t xml:space="preserve">Tulos</w:t>
      </w:r>
    </w:p>
    <w:p>
      <w:r>
        <w:t xml:space="preserve">Hän oli innoissaan ja rauhallinen. </w:t>
      </w:r>
    </w:p>
    <w:p>
      <w:r>
        <w:rPr>
          <w:b/>
        </w:rPr>
        <w:t xml:space="preserve">Esimerkki 7.1763</w:t>
      </w:r>
    </w:p>
    <w:p>
      <w:r>
        <w:t xml:space="preserve">Lausunto: Label: entailment.Genre: slate.</w:t>
      </w:r>
    </w:p>
    <w:p>
      <w:r>
        <w:rPr>
          <w:b/>
        </w:rPr>
        <w:t xml:space="preserve">Tulos</w:t>
      </w:r>
    </w:p>
    <w:p>
      <w:r>
        <w:t xml:space="preserve">Ministeriö haluaa, että heimot neuvottelevat suoraan ministeriön kanssa.</w:t>
      </w:r>
    </w:p>
    <w:p>
      <w:r>
        <w:rPr>
          <w:b/>
        </w:rPr>
        <w:t xml:space="preserve">Esimerkki 7.1764</w:t>
      </w:r>
    </w:p>
    <w:p>
      <w:r>
        <w:t xml:space="preserve">Lausunto:  CaleBassa, CaleBadella, CaleT?¡rida ja CaleConta ovat fanaatikkoja, jotka kiistelevät toisistaan, mutta jokaisella on jotain erityistä tarjottavaa.</w:t>
      </w:r>
    </w:p>
    <w:p>
      <w:r>
        <w:rPr>
          <w:b/>
        </w:rPr>
        <w:t xml:space="preserve">Tulos</w:t>
      </w:r>
    </w:p>
    <w:p>
      <w:r>
        <w:t xml:space="preserve">Kiistassa on myös niitä, jotka säilyttävät neutraalin kannan.</w:t>
      </w:r>
    </w:p>
    <w:p>
      <w:r>
        <w:rPr>
          <w:b/>
        </w:rPr>
        <w:t xml:space="preserve">Esimerkki 7.1765</w:t>
      </w:r>
    </w:p>
    <w:p>
      <w:r>
        <w:t xml:space="preserve">Väite: Ei, ei, en ole yrittänyt, itse asiassa olimme istuttamassa kukkia tänä viikonloppuna, joten olin aika kiireinen.Nimike: neutraali.Laji: puhelin.</w:t>
      </w:r>
    </w:p>
    <w:p>
      <w:r>
        <w:rPr>
          <w:b/>
        </w:rPr>
        <w:t xml:space="preserve">Tulos</w:t>
      </w:r>
    </w:p>
    <w:p>
      <w:r>
        <w:t xml:space="preserve">Olin aika kiireinen tänä viikonloppuna, koska olin istuttamassa kukkia mummoni taloon.</w:t>
      </w:r>
    </w:p>
    <w:p>
      <w:r>
        <w:rPr>
          <w:b/>
        </w:rPr>
        <w:t xml:space="preserve">Esimerkki 7.1766</w:t>
      </w:r>
    </w:p>
    <w:p>
      <w:r>
        <w:t xml:space="preserve">Väite: Miten me molemmat saamme töitä samasta paikasta?Nimeke: ristiriita.Genre: liuskekivi.</w:t>
      </w:r>
    </w:p>
    <w:p>
      <w:r>
        <w:rPr>
          <w:b/>
        </w:rPr>
        <w:t xml:space="preserve">Tulos</w:t>
      </w:r>
    </w:p>
    <w:p>
      <w:r>
        <w:t xml:space="preserve">Olen ainoa, joka etsii työtä.</w:t>
      </w:r>
    </w:p>
    <w:p>
      <w:r>
        <w:rPr>
          <w:b/>
        </w:rPr>
        <w:t xml:space="preserve">Esimerkki 7.1767</w:t>
      </w:r>
    </w:p>
    <w:p>
      <w:r>
        <w:t xml:space="preserve">Lausunto: Laji: fiktio.</w:t>
      </w:r>
    </w:p>
    <w:p>
      <w:r>
        <w:rPr>
          <w:b/>
        </w:rPr>
        <w:t xml:space="preserve">Tulos</w:t>
      </w:r>
    </w:p>
    <w:p>
      <w:r>
        <w:t xml:space="preserve">He tukevat häntä aina, kun heillä on siihen mahdollisuus. Älä sano, että olen väärässä.</w:t>
      </w:r>
    </w:p>
    <w:p>
      <w:r>
        <w:rPr>
          <w:b/>
        </w:rPr>
        <w:t xml:space="preserve">Esimerkki 7.1768</w:t>
      </w:r>
    </w:p>
    <w:p>
      <w:r>
        <w:t xml:space="preserve">Lausunto: Laji: fiktio.</w:t>
      </w:r>
    </w:p>
    <w:p>
      <w:r>
        <w:rPr>
          <w:b/>
        </w:rPr>
        <w:t xml:space="preserve">Tulos</w:t>
      </w:r>
    </w:p>
    <w:p>
      <w:r>
        <w:t xml:space="preserve">Hän oli seisonut sateessa.</w:t>
      </w:r>
    </w:p>
    <w:p>
      <w:r>
        <w:rPr>
          <w:b/>
        </w:rPr>
        <w:t xml:space="preserve">Esimerkki 7.1769</w:t>
      </w:r>
    </w:p>
    <w:p>
      <w:r>
        <w:t xml:space="preserve">Lausunto: Yleisesti ottaen tehokkaan kilpailun tulos onLabel: entailment.Genre: hallitus.</w:t>
      </w:r>
    </w:p>
    <w:p>
      <w:r>
        <w:rPr>
          <w:b/>
        </w:rPr>
        <w:t xml:space="preserve">Tulos</w:t>
      </w:r>
    </w:p>
    <w:p>
      <w:r>
        <w:t xml:space="preserve">Tehokkaan kilpailun tuloksena on...</w:t>
      </w:r>
    </w:p>
    <w:p>
      <w:r>
        <w:rPr>
          <w:b/>
        </w:rPr>
        <w:t xml:space="preserve">Esimerkki 7.1770</w:t>
      </w:r>
    </w:p>
    <w:p>
      <w:r>
        <w:t xml:space="preserve">Lausunto: Laji: fiktio.</w:t>
      </w:r>
    </w:p>
    <w:p>
      <w:r>
        <w:rPr>
          <w:b/>
        </w:rPr>
        <w:t xml:space="preserve">Tulos</w:t>
      </w:r>
    </w:p>
    <w:p>
      <w:r>
        <w:t xml:space="preserve">Hän oli kyllästynyt siihen, että ihmiset ilmestyivät tyhjästä, koska se säikäytti hänet joka kerta.</w:t>
      </w:r>
    </w:p>
    <w:p>
      <w:r>
        <w:rPr>
          <w:b/>
        </w:rPr>
        <w:t xml:space="preserve">Esimerkki 7.1771</w:t>
      </w:r>
    </w:p>
    <w:p>
      <w:r>
        <w:t xml:space="preserve">Väite: Se, jota ei koskaan pääse lukemaan, ja sanoin, että se johtui siitä, että luin Dickensin Kahden kaupungin tarinan, ja minä vainLabel: neutraali.Genre: puhelin.</w:t>
      </w:r>
    </w:p>
    <w:p>
      <w:r>
        <w:rPr>
          <w:b/>
        </w:rPr>
        <w:t xml:space="preserve">Tulos</w:t>
      </w:r>
    </w:p>
    <w:p>
      <w:r>
        <w:t xml:space="preserve">En todellakaan pitänyt A Tale of Two Cities -romaanista.</w:t>
      </w:r>
    </w:p>
    <w:p>
      <w:r>
        <w:rPr>
          <w:b/>
        </w:rPr>
        <w:t xml:space="preserve">Esimerkki 7.1772</w:t>
      </w:r>
    </w:p>
    <w:p>
      <w:r>
        <w:t xml:space="preserve">Lausunto: Benidorm on yksi Espanjan suosituimmista lomakohteista, jossa on kaksi puolikuun muotoista rantaa, 7 km (4 mailia) kultaista hiekkaa ja erinomainen ilmasto.</w:t>
      </w:r>
    </w:p>
    <w:p>
      <w:r>
        <w:rPr>
          <w:b/>
        </w:rPr>
        <w:t xml:space="preserve">Tulos</w:t>
      </w:r>
    </w:p>
    <w:p>
      <w:r>
        <w:t xml:space="preserve">Sää on jäätävän kylmä ympäri vuoden.</w:t>
      </w:r>
    </w:p>
    <w:p>
      <w:r>
        <w:rPr>
          <w:b/>
        </w:rPr>
        <w:t xml:space="preserve">Esimerkki 7.1773</w:t>
      </w:r>
    </w:p>
    <w:p>
      <w:r>
        <w:t xml:space="preserve">Lausunto: Label: contradiction.Genre: slate.</w:t>
      </w:r>
    </w:p>
    <w:p>
      <w:r>
        <w:rPr>
          <w:b/>
        </w:rPr>
        <w:t xml:space="preserve">Tulos</w:t>
      </w:r>
    </w:p>
    <w:p>
      <w:r>
        <w:t xml:space="preserve">Katsojien on oltava välittömästi samaa mieltä uutisesta sellaisena kuin se esitetään, tai ABC-uutiset epäonnistuvat.</w:t>
      </w:r>
    </w:p>
    <w:p>
      <w:r>
        <w:rPr>
          <w:b/>
        </w:rPr>
        <w:t xml:space="preserve">Esimerkki 7.1774</w:t>
      </w:r>
    </w:p>
    <w:p>
      <w:r>
        <w:t xml:space="preserve">Lausunto: Drew veti kaulaliinansa ylös ja taputti leikattua huultaan.Nimike: ristiriita.Genre: fiktio.</w:t>
      </w:r>
    </w:p>
    <w:p>
      <w:r>
        <w:rPr>
          <w:b/>
        </w:rPr>
        <w:t xml:space="preserve">Tulos</w:t>
      </w:r>
    </w:p>
    <w:p>
      <w:r>
        <w:t xml:space="preserve">Drew'lla on haavoittunut käsi.</w:t>
      </w:r>
    </w:p>
    <w:p>
      <w:r>
        <w:rPr>
          <w:b/>
        </w:rPr>
        <w:t xml:space="preserve">Esimerkki 7.1775</w:t>
      </w:r>
    </w:p>
    <w:p>
      <w:r>
        <w:t xml:space="preserve">Lausunto: Tekniikka- ja analyysiosasto, tiede- ja teknologiavirasto, on tarkastanut ja hyväksynyt tämän raportin julkaistavaksi. etiketti: ristiriita.laji: hallitus.</w:t>
      </w:r>
    </w:p>
    <w:p>
      <w:r>
        <w:rPr>
          <w:b/>
        </w:rPr>
        <w:t xml:space="preserve">Tulos</w:t>
      </w:r>
    </w:p>
    <w:p>
      <w:r>
        <w:t xml:space="preserve">Suunnittelu- ja analyysiosasto ei tarkastanut kertomusta.</w:t>
      </w:r>
    </w:p>
    <w:p>
      <w:r>
        <w:rPr>
          <w:b/>
        </w:rPr>
        <w:t xml:space="preserve">Esimerkki 7.1776</w:t>
      </w:r>
    </w:p>
    <w:p>
      <w:r>
        <w:t xml:space="preserve">Väite: en usko, että älä vuokraa heille tai vuokraa heille häätää heidät, koska he huumekauppiaita laittaa sen vuokrasopimukseen, jos myyt huumeita et voi asua täälläLaji: puhelin.</w:t>
      </w:r>
    </w:p>
    <w:p>
      <w:r>
        <w:rPr>
          <w:b/>
        </w:rPr>
        <w:t xml:space="preserve">Tulos</w:t>
      </w:r>
    </w:p>
    <w:p>
      <w:r>
        <w:t xml:space="preserve">Vuokralaiset ovat hyviä</w:t>
      </w:r>
    </w:p>
    <w:p>
      <w:r>
        <w:rPr>
          <w:b/>
        </w:rPr>
        <w:t xml:space="preserve">Esimerkki 7.1777</w:t>
      </w:r>
    </w:p>
    <w:p>
      <w:r>
        <w:t xml:space="preserve">Lausunto: Merkki: entailment.Genre: matkailu: Kanazawan muihin erikoisuuksiin kuuluu kaunis, viisivärinen lasitettu kutani-keramiikka, jota näet monissa keskustan kaupoissa.</w:t>
      </w:r>
    </w:p>
    <w:p>
      <w:r>
        <w:rPr>
          <w:b/>
        </w:rPr>
        <w:t xml:space="preserve">Tulos</w:t>
      </w:r>
    </w:p>
    <w:p>
      <w:r>
        <w:t xml:space="preserve">Kutanin keramiikassa on viisi väriä.</w:t>
      </w:r>
    </w:p>
    <w:p>
      <w:r>
        <w:rPr>
          <w:b/>
        </w:rPr>
        <w:t xml:space="preserve">Esimerkki 7.1778</w:t>
      </w:r>
    </w:p>
    <w:p>
      <w:r>
        <w:t xml:space="preserve">Väite: ("Slate's Paul Krugman selittää, miksi yliopistot heittävät rahaa taloustieteilijöille.")Nimeke: ristiriita.Laji: Slate.</w:t>
      </w:r>
    </w:p>
    <w:p>
      <w:r>
        <w:rPr>
          <w:b/>
        </w:rPr>
        <w:t xml:space="preserve">Tulos</w:t>
      </w:r>
    </w:p>
    <w:p>
      <w:r>
        <w:t xml:space="preserve">Paul Krugmanin mielestä yliopistot eivät anna taloustieteilijöille tarpeeksi rahaa.</w:t>
      </w:r>
    </w:p>
    <w:p>
      <w:r>
        <w:rPr>
          <w:b/>
        </w:rPr>
        <w:t xml:space="preserve">Esimerkki 7.1779</w:t>
      </w:r>
    </w:p>
    <w:p>
      <w:r>
        <w:t xml:space="preserve">Lausunto: Label: contradiction.Genre: slate.</w:t>
      </w:r>
    </w:p>
    <w:p>
      <w:r>
        <w:rPr>
          <w:b/>
        </w:rPr>
        <w:t xml:space="preserve">Tulos</w:t>
      </w:r>
    </w:p>
    <w:p>
      <w:r>
        <w:t xml:space="preserve">He olivat kaikki vastavalmistuneita, joilla ei ollut minkäänlaista kokemusta.</w:t>
      </w:r>
    </w:p>
    <w:p>
      <w:r>
        <w:rPr>
          <w:b/>
        </w:rPr>
        <w:t xml:space="preserve">Esimerkki 7.1780</w:t>
      </w:r>
    </w:p>
    <w:p>
      <w:r>
        <w:t xml:space="preserve">Lausunto: Label: contradiction.Genre: government.</w:t>
      </w:r>
    </w:p>
    <w:p>
      <w:r>
        <w:rPr>
          <w:b/>
        </w:rPr>
        <w:t xml:space="preserve">Tulos</w:t>
      </w:r>
    </w:p>
    <w:p>
      <w:r>
        <w:t xml:space="preserve">GAO ei listaa fisvasl-tietoja sivustollaan.</w:t>
      </w:r>
    </w:p>
    <w:p>
      <w:r>
        <w:rPr>
          <w:b/>
        </w:rPr>
        <w:t xml:space="preserve">Esimerkki 7.1781</w:t>
      </w:r>
    </w:p>
    <w:p>
      <w:r>
        <w:t xml:space="preserve">Lausunto: Nimike: entailment.Genre: fiktio.</w:t>
      </w:r>
    </w:p>
    <w:p>
      <w:r>
        <w:rPr>
          <w:b/>
        </w:rPr>
        <w:t xml:space="preserve">Tulos</w:t>
      </w:r>
    </w:p>
    <w:p>
      <w:r>
        <w:t xml:space="preserve">Kasvatussuhteet ovat vahvat.</w:t>
      </w:r>
    </w:p>
    <w:p>
      <w:r>
        <w:rPr>
          <w:b/>
        </w:rPr>
        <w:t xml:space="preserve">Esimerkki 7.1782</w:t>
      </w:r>
    </w:p>
    <w:p>
      <w:r>
        <w:t xml:space="preserve">Väite: mikä oli luultavasti paras siirto, jonka olen koskaan tehnytLabel: entailment.Genre: puhelin.</w:t>
      </w:r>
    </w:p>
    <w:p>
      <w:r>
        <w:rPr>
          <w:b/>
        </w:rPr>
        <w:t xml:space="preserve">Tulos</w:t>
      </w:r>
    </w:p>
    <w:p>
      <w:r>
        <w:t xml:space="preserve">Mikä oli ehkä paras ratkaisu.</w:t>
      </w:r>
    </w:p>
    <w:p>
      <w:r>
        <w:rPr>
          <w:b/>
        </w:rPr>
        <w:t xml:space="preserve">Esimerkki 7.1783</w:t>
      </w:r>
    </w:p>
    <w:p>
      <w:r>
        <w:t xml:space="preserve">Lausunto: Yksi syy oli mielestäni 70-luvun lopun huima tunne siitä, että loppu oli lähellä, joten kaikki oli sallittua eikä ollut mitään syytä kilpailla.</w:t>
      </w:r>
    </w:p>
    <w:p>
      <w:r>
        <w:rPr>
          <w:b/>
        </w:rPr>
        <w:t xml:space="preserve">Tulos</w:t>
      </w:r>
    </w:p>
    <w:p>
      <w:r>
        <w:t xml:space="preserve">Mikään ei ollut sallittua 1970-luvulla!</w:t>
      </w:r>
    </w:p>
    <w:p>
      <w:r>
        <w:rPr>
          <w:b/>
        </w:rPr>
        <w:t xml:space="preserve">Esimerkki 7.1784</w:t>
      </w:r>
    </w:p>
    <w:p>
      <w:r>
        <w:t xml:space="preserve">Lausunto: Lumme! tuli hurmioituneena Albertilta.</w:t>
      </w:r>
    </w:p>
    <w:p>
      <w:r>
        <w:rPr>
          <w:b/>
        </w:rPr>
        <w:t xml:space="preserve">Tulos</w:t>
      </w:r>
    </w:p>
    <w:p>
      <w:r>
        <w:t xml:space="preserve">Albert jyrähti muristaessaan sanan Lumme huultensa läpi.</w:t>
      </w:r>
    </w:p>
    <w:p>
      <w:r>
        <w:rPr>
          <w:b/>
        </w:rPr>
        <w:t xml:space="preserve">Esimerkki 7.1785</w:t>
      </w:r>
    </w:p>
    <w:p>
      <w:r>
        <w:t xml:space="preserve">Lausunto: Tällöin tullin on leimattava kuitti, ja sinun on palautettava se postitse myymälään, kun olet saapunut kotiin.</w:t>
      </w:r>
    </w:p>
    <w:p>
      <w:r>
        <w:rPr>
          <w:b/>
        </w:rPr>
        <w:t xml:space="preserve">Tulos</w:t>
      </w:r>
    </w:p>
    <w:p>
      <w:r>
        <w:t xml:space="preserve">Jos tuote ei ole sallittu maassasi, ja pääset jotenkin lentokoneeseen sen kanssa, sinun on joka tapauksessa lähetettävä se takaisin.</w:t>
      </w:r>
    </w:p>
    <w:p>
      <w:r>
        <w:rPr>
          <w:b/>
        </w:rPr>
        <w:t xml:space="preserve">Esimerkki 7.1786</w:t>
      </w:r>
    </w:p>
    <w:p>
      <w:r>
        <w:t xml:space="preserve">Lausunto: Yhden miehen ja yhden naisen onni on suurin asia koko maailmassa." Hänen sanansa veivät minut takaisin aiempiin tapahtumiin. Nimeke: entailment.Genre: fiktio.</w:t>
      </w:r>
    </w:p>
    <w:p>
      <w:r>
        <w:rPr>
          <w:b/>
        </w:rPr>
        <w:t xml:space="preserve">Tulos</w:t>
      </w:r>
    </w:p>
    <w:p>
      <w:r>
        <w:t xml:space="preserve">Kaikkein suurin asia on miehen ja naisen onni.</w:t>
      </w:r>
    </w:p>
    <w:p>
      <w:r>
        <w:rPr>
          <w:b/>
        </w:rPr>
        <w:t xml:space="preserve">Esimerkki 7.1787</w:t>
      </w:r>
    </w:p>
    <w:p>
      <w:r>
        <w:t xml:space="preserve">Lausunto: Lyhyesti sanottuna ei mitään erityistä - sokaiseva päivänvalo peitti näkymän ja valotti sen olemattomaksi.Nimike: entailment.Genre: fiktio.</w:t>
      </w:r>
    </w:p>
    <w:p>
      <w:r>
        <w:rPr>
          <w:b/>
        </w:rPr>
        <w:t xml:space="preserve">Tulos</w:t>
      </w:r>
    </w:p>
    <w:p>
      <w:r>
        <w:t xml:space="preserve">En nähnyt mitään muuta kuin sokaisevan päivänvalon välähdyksen edessäni.</w:t>
      </w:r>
    </w:p>
    <w:p>
      <w:r>
        <w:rPr>
          <w:b/>
        </w:rPr>
        <w:t xml:space="preserve">Esimerkki 7.1788</w:t>
      </w:r>
    </w:p>
    <w:p>
      <w:r>
        <w:t xml:space="preserve">Lausunto: Cynthia nyökkäsi. Nimike: neutraali.Genre: fiktio.</w:t>
      </w:r>
    </w:p>
    <w:p>
      <w:r>
        <w:rPr>
          <w:b/>
        </w:rPr>
        <w:t xml:space="preserve">Tulos</w:t>
      </w:r>
    </w:p>
    <w:p>
      <w:r>
        <w:t xml:space="preserve">Cynthia tiesi, että se olisi hyvä idea.</w:t>
      </w:r>
    </w:p>
    <w:p>
      <w:r>
        <w:rPr>
          <w:b/>
        </w:rPr>
        <w:t xml:space="preserve">Esimerkki 7.1789</w:t>
      </w:r>
    </w:p>
    <w:p>
      <w:r>
        <w:t xml:space="preserve">Lausunto: Label: entailment.Genre: matkailu.</w:t>
      </w:r>
    </w:p>
    <w:p>
      <w:r>
        <w:rPr>
          <w:b/>
        </w:rPr>
        <w:t xml:space="preserve">Tulos</w:t>
      </w:r>
    </w:p>
    <w:p>
      <w:r>
        <w:t xml:space="preserve">Oluenvalmistusperinne siirtyi sukupolvelta toiselle.</w:t>
      </w:r>
    </w:p>
    <w:p>
      <w:r>
        <w:rPr>
          <w:b/>
        </w:rPr>
        <w:t xml:space="preserve">Esimerkki 7.1790</w:t>
      </w:r>
    </w:p>
    <w:p>
      <w:r>
        <w:t xml:space="preserve">Väite: jukra kyllä, voi mies kyllä, ja tuollaiset ihmiset ovat pahoillani, ettet uudista heitä, tiedättehän, minä todella uskon, ettette usko.Nimike: ristiriita.Laji: puhelin.</w:t>
      </w:r>
    </w:p>
    <w:p>
      <w:r>
        <w:rPr>
          <w:b/>
        </w:rPr>
        <w:t xml:space="preserve">Tulos</w:t>
      </w:r>
    </w:p>
    <w:p>
      <w:r>
        <w:t xml:space="preserve">Uskon, että ketä tahansa voi uudistaa.</w:t>
      </w:r>
    </w:p>
    <w:p>
      <w:r>
        <w:rPr>
          <w:b/>
        </w:rPr>
        <w:t xml:space="preserve">Esimerkki 7.1791</w:t>
      </w:r>
    </w:p>
    <w:p>
      <w:r>
        <w:t xml:space="preserve">Lausunto: Nimike: entailment.Genre: fiktio.</w:t>
      </w:r>
    </w:p>
    <w:p>
      <w:r>
        <w:rPr>
          <w:b/>
        </w:rPr>
        <w:t xml:space="preserve">Tulos</w:t>
      </w:r>
    </w:p>
    <w:p>
      <w:r>
        <w:t xml:space="preserve">Teksasilainen varoitti häntä, ettei siitä saisi tulla tapaa.</w:t>
      </w:r>
    </w:p>
    <w:p>
      <w:r>
        <w:rPr>
          <w:b/>
        </w:rPr>
        <w:t xml:space="preserve">Esimerkki 7.1792</w:t>
      </w:r>
    </w:p>
    <w:p>
      <w:r>
        <w:t xml:space="preserve">Lausunto: Laji: fiktio.</w:t>
      </w:r>
    </w:p>
    <w:p>
      <w:r>
        <w:rPr>
          <w:b/>
        </w:rPr>
        <w:t xml:space="preserve">Tulos</w:t>
      </w:r>
    </w:p>
    <w:p>
      <w:r>
        <w:t xml:space="preserve">Työskentelemme yksinkertaisuuden parissa huomenna.</w:t>
      </w:r>
    </w:p>
    <w:p>
      <w:r>
        <w:rPr>
          <w:b/>
        </w:rPr>
        <w:t xml:space="preserve">Esimerkki 7.1793</w:t>
      </w:r>
    </w:p>
    <w:p>
      <w:r>
        <w:t xml:space="preserve">Lausunto: ööh okei, moottori itsessään oli enimmäkseen metrinen, koska se tuli KanadastaLabel: entailment.Genre: puhelin.</w:t>
      </w:r>
    </w:p>
    <w:p>
      <w:r>
        <w:rPr>
          <w:b/>
        </w:rPr>
        <w:t xml:space="preserve">Tulos</w:t>
      </w:r>
    </w:p>
    <w:p>
      <w:r>
        <w:t xml:space="preserve">Moottorin kanadalainen englanti oli enimmäkseen metristä.</w:t>
      </w:r>
    </w:p>
    <w:p>
      <w:r>
        <w:rPr>
          <w:b/>
        </w:rPr>
        <w:t xml:space="preserve">Esimerkki 7.1794</w:t>
      </w:r>
    </w:p>
    <w:p>
      <w:r>
        <w:t xml:space="preserve">Lausunto: palautetun shekin vuoksi, joten nyt hän on jo kaksinkertaistanut shekkinsä hinnan ja olen maksanut sen toisen kerran, koska tilillä on kuulemma nyt rahaaLabel: entailment.Genre: phone.</w:t>
      </w:r>
    </w:p>
    <w:p>
      <w:r>
        <w:rPr>
          <w:b/>
        </w:rPr>
        <w:t xml:space="preserve">Tulos</w:t>
      </w:r>
    </w:p>
    <w:p>
      <w:r>
        <w:t xml:space="preserve">Hän maksoi tuplasti shekin nimellisarvon, koska se palautettiin.  </w:t>
      </w:r>
    </w:p>
    <w:p>
      <w:r>
        <w:rPr>
          <w:b/>
        </w:rPr>
        <w:t xml:space="preserve">Esimerkki 7.1795</w:t>
      </w:r>
    </w:p>
    <w:p>
      <w:r>
        <w:t xml:space="preserve">Lausunto: Label: neutraali.Genre: hallitus.</w:t>
      </w:r>
    </w:p>
    <w:p>
      <w:r>
        <w:rPr>
          <w:b/>
        </w:rPr>
        <w:t xml:space="preserve">Tulos</w:t>
      </w:r>
    </w:p>
    <w:p>
      <w:r>
        <w:t xml:space="preserve">Ne ihmiset, jotka joutuvat taistelemaan vanhempiensa kanssa ja jäävät vähävaraisiksi, jätetään huomiotta.</w:t>
      </w:r>
    </w:p>
    <w:p>
      <w:r>
        <w:rPr>
          <w:b/>
        </w:rPr>
        <w:t xml:space="preserve">Esimerkki 7.1796</w:t>
      </w:r>
    </w:p>
    <w:p>
      <w:r>
        <w:t xml:space="preserve">Lausunto: Label: ristiriita.Genre: fiktio.</w:t>
      </w:r>
    </w:p>
    <w:p>
      <w:r>
        <w:rPr>
          <w:b/>
        </w:rPr>
        <w:t xml:space="preserve">Tulos</w:t>
      </w:r>
    </w:p>
    <w:p>
      <w:r>
        <w:t xml:space="preserve">Painimme mestaruusvyöstä. </w:t>
      </w:r>
    </w:p>
    <w:p>
      <w:r>
        <w:rPr>
          <w:b/>
        </w:rPr>
        <w:t xml:space="preserve">Esimerkki 7.1797</w:t>
      </w:r>
    </w:p>
    <w:p>
      <w:r>
        <w:t xml:space="preserve">Lausunto: Laji: fiktio: Jos salamanteri voisi tuhota jopa hänen kaltaisensa ruumiin, niin maisemassa yhä roihuavat auringon sirpaleet olisivat kohtalokkaita.Nimike: entailment.Genre: fiktio.</w:t>
      </w:r>
    </w:p>
    <w:p>
      <w:r>
        <w:rPr>
          <w:b/>
        </w:rPr>
        <w:t xml:space="preserve">Tulos</w:t>
      </w:r>
    </w:p>
    <w:p>
      <w:r>
        <w:t xml:space="preserve">Auringon sirpaleet olivat todennäköisesti kohtalokkaita.</w:t>
      </w:r>
    </w:p>
    <w:p>
      <w:r>
        <w:rPr>
          <w:b/>
        </w:rPr>
        <w:t xml:space="preserve">Esimerkki 7.1798</w:t>
      </w:r>
    </w:p>
    <w:p>
      <w:r>
        <w:t xml:space="preserve">Lausunto: Tällöin GAO ilmoittaa viraston nimeämälle keskusyhteyshenkilölle tai yhteyspisteelle, että toimeksianto on päättynyt ilman kirjallista tuotetta.</w:t>
      </w:r>
    </w:p>
    <w:p>
      <w:r>
        <w:rPr>
          <w:b/>
        </w:rPr>
        <w:t xml:space="preserve">Tulos</w:t>
      </w:r>
    </w:p>
    <w:p>
      <w:r>
        <w:t xml:space="preserve">GAO ilmoittaa yhteyshenkilölle, että sopimus on päättynyt.</w:t>
      </w:r>
    </w:p>
    <w:p>
      <w:r>
        <w:rPr>
          <w:b/>
        </w:rPr>
        <w:t xml:space="preserve">Esimerkki 7.1799</w:t>
      </w:r>
    </w:p>
    <w:p>
      <w:r>
        <w:t xml:space="preserve">Lausunto: Label: entailment.Genre: slate.</w:t>
      </w:r>
    </w:p>
    <w:p>
      <w:r>
        <w:rPr>
          <w:b/>
        </w:rPr>
        <w:t xml:space="preserve">Tulos</w:t>
      </w:r>
    </w:p>
    <w:p>
      <w:r>
        <w:t xml:space="preserve">Pokémon on kriitikoiden mukaan kirjaimellisesti koukuttava.</w:t>
      </w:r>
    </w:p>
    <w:p>
      <w:r>
        <w:rPr>
          <w:b/>
        </w:rPr>
        <w:t xml:space="preserve">Esimerkki 7.1800</w:t>
      </w:r>
    </w:p>
    <w:p>
      <w:r>
        <w:t xml:space="preserve">Lausunto: Joo, no heillä oli koko se elämänkulkutapahtuma, johon osallistuin Spring CreekissäLevymerkki: neutraali.Laji: puhelin.</w:t>
      </w:r>
    </w:p>
    <w:p>
      <w:r>
        <w:rPr>
          <w:b/>
        </w:rPr>
        <w:t xml:space="preserve">Tulos</w:t>
      </w:r>
    </w:p>
    <w:p>
      <w:r>
        <w:t xml:space="preserve">Kävin kaikissa niissä Kalifornian Life Track -kokouksissa, myös Spring Creekin suurimmassa kokouksessa.</w:t>
      </w:r>
    </w:p>
    <w:p>
      <w:r>
        <w:rPr>
          <w:b/>
        </w:rPr>
        <w:t xml:space="preserve">Esimerkki 7.1801</w:t>
      </w:r>
    </w:p>
    <w:p>
      <w:r>
        <w:t xml:space="preserve">Lausunto: Label: entailment.Genre: matkailu.</w:t>
      </w:r>
    </w:p>
    <w:p>
      <w:r>
        <w:rPr>
          <w:b/>
        </w:rPr>
        <w:t xml:space="preserve">Tulos</w:t>
      </w:r>
    </w:p>
    <w:p>
      <w:r>
        <w:t xml:space="preserve">Didyma on näistä kolmesta paikasta uskomattomin.</w:t>
      </w:r>
    </w:p>
    <w:p>
      <w:r>
        <w:rPr>
          <w:b/>
        </w:rPr>
        <w:t xml:space="preserve">Esimerkki 7.1802</w:t>
      </w:r>
    </w:p>
    <w:p>
      <w:r>
        <w:t xml:space="preserve">Väite: Yritän pysyä kunnossa tällä tavalla, mutta tiedätte, että on vaikea löytää, tarkoitan, että on todella vaikea löytää paikkaa, joka tarjoaa vesiaerobicia, koska olen havainnut, että jos he tarjoavat sitä, saat naisten joukon, jotka ovat mielestäni sitä mieltä, että tämä tulee olemaan vaivaton, hikitön tapaLähde: neutraali.Genre: puhelin.</w:t>
      </w:r>
    </w:p>
    <w:p>
      <w:r>
        <w:rPr>
          <w:b/>
        </w:rPr>
        <w:t xml:space="preserve">Tulos</w:t>
      </w:r>
    </w:p>
    <w:p>
      <w:r>
        <w:t xml:space="preserve">Lähelläni olevat vesiaerobic-tunnit ovat hankalina aikoina.</w:t>
      </w:r>
    </w:p>
    <w:p>
      <w:r>
        <w:rPr>
          <w:b/>
        </w:rPr>
        <w:t xml:space="preserve">Esimerkki 7.1803</w:t>
      </w:r>
    </w:p>
    <w:p>
      <w:r>
        <w:t xml:space="preserve">Lausunto: Osallistujat totesivat, että aika- ja palkkiopaineet voivat vaikuttaa kielteisesti tilintarkastusten laatuun, mikä johtaa vähemmän perusteelliseen tilintarkastukseen.Nimike: neutraali.Laji: julkishallinto.</w:t>
      </w:r>
    </w:p>
    <w:p>
      <w:r>
        <w:rPr>
          <w:b/>
        </w:rPr>
        <w:t xml:space="preserve">Tulos</w:t>
      </w:r>
    </w:p>
    <w:p>
      <w:r>
        <w:t xml:space="preserve">Osallistujat tekevät useita satoja tarkastuksia neljännesvuosittain. </w:t>
      </w:r>
    </w:p>
    <w:p>
      <w:r>
        <w:rPr>
          <w:b/>
        </w:rPr>
        <w:t xml:space="preserve">Esimerkki 7.1804</w:t>
      </w:r>
    </w:p>
    <w:p>
      <w:r>
        <w:t xml:space="preserve">Lausunto: Tunniste: ristiriita. laji: matkailu.</w:t>
      </w:r>
    </w:p>
    <w:p>
      <w:r>
        <w:rPr>
          <w:b/>
        </w:rPr>
        <w:t xml:space="preserve">Tulos</w:t>
      </w:r>
    </w:p>
    <w:p>
      <w:r>
        <w:t xml:space="preserve">Terminaali on keskellä ei-mitään, kaukana useimmista taksinkuljettajista ja bussipysäkeistä.</w:t>
      </w:r>
    </w:p>
    <w:p>
      <w:r>
        <w:rPr>
          <w:b/>
        </w:rPr>
        <w:t xml:space="preserve">Esimerkki 7.1805</w:t>
      </w:r>
    </w:p>
    <w:p>
      <w:r>
        <w:t xml:space="preserve">Lausunto: Nimike: entailment.Genre: matkailu.</w:t>
      </w:r>
    </w:p>
    <w:p>
      <w:r>
        <w:rPr>
          <w:b/>
        </w:rPr>
        <w:t xml:space="preserve">Tulos</w:t>
      </w:r>
    </w:p>
    <w:p>
      <w:r>
        <w:t xml:space="preserve">Kreetalaiset tunnetaan itsenäisyydestään.</w:t>
      </w:r>
    </w:p>
    <w:p>
      <w:r>
        <w:rPr>
          <w:b/>
        </w:rPr>
        <w:t xml:space="preserve">Esimerkki 7.1806</w:t>
      </w:r>
    </w:p>
    <w:p>
      <w:r>
        <w:t xml:space="preserve">Lausunto: Le Thot'n luolat tippukivineen ja tippukivineen sekä Le Thot'n näyttelyt ja eläintarha ovat lasten mieleen.Nimike: ristiriita.Genre: matkailu.</w:t>
      </w:r>
    </w:p>
    <w:p>
      <w:r>
        <w:rPr>
          <w:b/>
        </w:rPr>
        <w:t xml:space="preserve">Tulos</w:t>
      </w:r>
    </w:p>
    <w:p>
      <w:r>
        <w:t xml:space="preserve">Lapset eivät välitä Le Thotin eläintarhasta.</w:t>
      </w:r>
    </w:p>
    <w:p>
      <w:r>
        <w:rPr>
          <w:b/>
        </w:rPr>
        <w:t xml:space="preserve">Esimerkki 7.1807</w:t>
      </w:r>
    </w:p>
    <w:p>
      <w:r>
        <w:t xml:space="preserve">Väite: ja se on siis kätevää, mutta toimistossa, kun minä tiedän, että me voimme meidän järjestelmässämme ja kuvittelen, että useimmissa järjestelmissä voitte vain ohjata sen suoraan vastaajapalveluunLabel: ristiriita.Genre: puhelin.</w:t>
      </w:r>
    </w:p>
    <w:p>
      <w:r>
        <w:rPr>
          <w:b/>
        </w:rPr>
        <w:t xml:space="preserve">Tulos</w:t>
      </w:r>
    </w:p>
    <w:p>
      <w:r>
        <w:t xml:space="preserve">Toimisto ei tarvitse järjestelmää, joka ohjaa heidät suoraan vastaajapalveluun, jotta se olisi helpompaa. </w:t>
      </w:r>
    </w:p>
    <w:p>
      <w:r>
        <w:rPr>
          <w:b/>
        </w:rPr>
        <w:t xml:space="preserve">Esimerkki 7.1808</w:t>
      </w:r>
    </w:p>
    <w:p>
      <w:r>
        <w:t xml:space="preserve">Lausunto: Merkintä: neutraali.Genre: hallitus.</w:t>
      </w:r>
    </w:p>
    <w:p>
      <w:r>
        <w:rPr>
          <w:b/>
        </w:rPr>
        <w:t xml:space="preserve">Tulos</w:t>
      </w:r>
    </w:p>
    <w:p>
      <w:r>
        <w:t xml:space="preserve">GAO irtisanoi paljon ihmisiä.</w:t>
      </w:r>
    </w:p>
    <w:p>
      <w:r>
        <w:rPr>
          <w:b/>
        </w:rPr>
        <w:t xml:space="preserve">Esimerkki 7.1809</w:t>
      </w:r>
    </w:p>
    <w:p>
      <w:r>
        <w:t xml:space="preserve">Lausunto: Label: entailment.Genre: government.</w:t>
      </w:r>
    </w:p>
    <w:p>
      <w:r>
        <w:rPr>
          <w:b/>
        </w:rPr>
        <w:t xml:space="preserve">Tulos</w:t>
      </w:r>
    </w:p>
    <w:p>
      <w:r>
        <w:t xml:space="preserve">Tehokas liittovaltion hallinto perustuu lakisääteiseen ja hallinnolliseen kehykseen.</w:t>
      </w:r>
    </w:p>
    <w:p>
      <w:r>
        <w:rPr>
          <w:b/>
        </w:rPr>
        <w:t xml:space="preserve">Esimerkki 7.1810</w:t>
      </w:r>
    </w:p>
    <w:p>
      <w:r>
        <w:t xml:space="preserve">Lausunto: Kyllä, kyllä... en tiedä... siinä on mielestäni sekä hyviä että huonoja puolia, koska taloudellisesti heikommassa asemassa olevilla ei ole mahdollisuutta tehdä valintaa, vaan valinta sysätään heidän harteilleen, joten missä on valinnanvapaus, siinä ei ole valinnanvapautta, ja se onLabel: neutraali.Genre: puhelin.</w:t>
      </w:r>
    </w:p>
    <w:p>
      <w:r>
        <w:rPr>
          <w:b/>
        </w:rPr>
        <w:t xml:space="preserve">Tulos</w:t>
      </w:r>
    </w:p>
    <w:p>
      <w:r>
        <w:t xml:space="preserve">Niillä, jotka eivät ole köyhiä, on aina vaihtoehtoja.</w:t>
      </w:r>
    </w:p>
    <w:p>
      <w:r>
        <w:rPr>
          <w:b/>
        </w:rPr>
        <w:t xml:space="preserve">Esimerkki 7.1811</w:t>
      </w:r>
    </w:p>
    <w:p>
      <w:r>
        <w:t xml:space="preserve">Lausunto:  Amendments to Regulation X, the Real Estate Settlement Procedures Withdrawal of Employer/Employee and Computer Loan Origination Systems Exemptions (FR-3638); and Policy Statements 1996-1 (koskien tietokoneavusteisia lainanmyyntijärjestelmiä), 1996-2 (koskien näennäisesti valvottuja liiketoimintajärjestelyjä) ja 1996-3 (toimistotilojen vuokraus, työsulku ja kostotoimet)Label: neutral.Genre: government.</w:t>
      </w:r>
    </w:p>
    <w:p>
      <w:r>
        <w:rPr>
          <w:b/>
        </w:rPr>
        <w:t xml:space="preserve">Tulos</w:t>
      </w:r>
    </w:p>
    <w:p>
      <w:r>
        <w:t xml:space="preserve">Asetus X vahingoittaa kiinteistöjen selvitysmenettelyjä.</w:t>
      </w:r>
    </w:p>
    <w:p>
      <w:r>
        <w:rPr>
          <w:b/>
        </w:rPr>
        <w:t xml:space="preserve">Esimerkki 7.1812</w:t>
      </w:r>
    </w:p>
    <w:p>
      <w:r>
        <w:t xml:space="preserve">Lausunto: Label: contradiction.Genre: government.</w:t>
      </w:r>
    </w:p>
    <w:p>
      <w:r>
        <w:rPr>
          <w:b/>
        </w:rPr>
        <w:t xml:space="preserve">Tulos</w:t>
      </w:r>
    </w:p>
    <w:p>
      <w:r>
        <w:t xml:space="preserve">Rikkidioksidipäästöt olivat paljon suuremmat kuin sallitut tasot vaiheen I aikana.</w:t>
      </w:r>
    </w:p>
    <w:p>
      <w:r>
        <w:rPr>
          <w:b/>
        </w:rPr>
        <w:t xml:space="preserve">Esimerkki 7.1813</w:t>
      </w:r>
    </w:p>
    <w:p>
      <w:r>
        <w:t xml:space="preserve">Lausunto: Laji: fiktio.</w:t>
      </w:r>
    </w:p>
    <w:p>
      <w:r>
        <w:rPr>
          <w:b/>
        </w:rPr>
        <w:t xml:space="preserve">Tulos</w:t>
      </w:r>
    </w:p>
    <w:p>
      <w:r>
        <w:t xml:space="preserve">Se on erittäin suuri.</w:t>
      </w:r>
    </w:p>
    <w:p>
      <w:r>
        <w:rPr>
          <w:b/>
        </w:rPr>
        <w:t xml:space="preserve">Esimerkki 7.1814</w:t>
      </w:r>
    </w:p>
    <w:p>
      <w:r>
        <w:t xml:space="preserve">Lausunto: Nimike: ristiriita.Genre: matkailu.</w:t>
      </w:r>
    </w:p>
    <w:p>
      <w:r>
        <w:rPr>
          <w:b/>
        </w:rPr>
        <w:t xml:space="preserve">Tulos</w:t>
      </w:r>
    </w:p>
    <w:p>
      <w:r>
        <w:t xml:space="preserve">Saaret ovat rumia ja kamalia matkailun kannalta.</w:t>
      </w:r>
    </w:p>
    <w:p>
      <w:r>
        <w:rPr>
          <w:b/>
        </w:rPr>
        <w:t xml:space="preserve">Esimerkki 7.1815</w:t>
      </w:r>
    </w:p>
    <w:p>
      <w:r>
        <w:t xml:space="preserve">Lausunto: Label: entailment.Genre: slate.</w:t>
      </w:r>
    </w:p>
    <w:p>
      <w:r>
        <w:rPr>
          <w:b/>
        </w:rPr>
        <w:t xml:space="preserve">Tulos</w:t>
      </w:r>
    </w:p>
    <w:p>
      <w:r>
        <w:t xml:space="preserve">Jackson totesi, että useimpia amerikkalaisia rakennuksia ei ole tarkoitettu kestämään pitkään.</w:t>
      </w:r>
    </w:p>
    <w:p>
      <w:r>
        <w:rPr>
          <w:b/>
        </w:rPr>
        <w:t xml:space="preserve">Esimerkki 7.1816</w:t>
      </w:r>
    </w:p>
    <w:p>
      <w:r>
        <w:t xml:space="preserve">Lausunto: Label: contradiction.Genre: slate.</w:t>
      </w:r>
    </w:p>
    <w:p>
      <w:r>
        <w:rPr>
          <w:b/>
        </w:rPr>
        <w:t xml:space="preserve">Tulos</w:t>
      </w:r>
    </w:p>
    <w:p>
      <w:r>
        <w:t xml:space="preserve">Broncos hävisi Falconsille. </w:t>
      </w:r>
    </w:p>
    <w:p>
      <w:r>
        <w:rPr>
          <w:b/>
        </w:rPr>
        <w:t xml:space="preserve">Esimerkki 7.1817</w:t>
      </w:r>
    </w:p>
    <w:p>
      <w:r>
        <w:t xml:space="preserve">Lausunto: Merkintä: ristiriita.Laji: fiktio.</w:t>
      </w:r>
    </w:p>
    <w:p>
      <w:r>
        <w:rPr>
          <w:b/>
        </w:rPr>
        <w:t xml:space="preserve">Tulos</w:t>
      </w:r>
    </w:p>
    <w:p>
      <w:r>
        <w:t xml:space="preserve">Kukaan ei kiertänyt Jonin oikealla puolella olevia hevosia.</w:t>
      </w:r>
    </w:p>
    <w:p>
      <w:r>
        <w:rPr>
          <w:b/>
        </w:rPr>
        <w:t xml:space="preserve">Esimerkki 7.1818</w:t>
      </w:r>
    </w:p>
    <w:p>
      <w:r>
        <w:t xml:space="preserve">Lausunto: Nimike: ristiriita.Genre: hallinto.</w:t>
      </w:r>
    </w:p>
    <w:p>
      <w:r>
        <w:rPr>
          <w:b/>
        </w:rPr>
        <w:t xml:space="preserve">Tulos</w:t>
      </w:r>
    </w:p>
    <w:p>
      <w:r>
        <w:t xml:space="preserve">Sekä määrärahoja koskevassa laissa että yhtiön säännöissä määritellään termi "läsnä Yhdysvalloissa".</w:t>
      </w:r>
    </w:p>
    <w:p>
      <w:r>
        <w:rPr>
          <w:b/>
        </w:rPr>
        <w:t xml:space="preserve">Esimerkki 7.1819</w:t>
      </w:r>
    </w:p>
    <w:p>
      <w:r>
        <w:t xml:space="preserve">Lausunto: Label: contradiction.Genre: travel.</w:t>
      </w:r>
    </w:p>
    <w:p>
      <w:r>
        <w:rPr>
          <w:b/>
        </w:rPr>
        <w:t xml:space="preserve">Tulos</w:t>
      </w:r>
    </w:p>
    <w:p>
      <w:r>
        <w:t xml:space="preserve">Teollisuus tunnettiin halvan työvoiman viennistä. </w:t>
      </w:r>
    </w:p>
    <w:p>
      <w:r>
        <w:rPr>
          <w:b/>
        </w:rPr>
        <w:t xml:space="preserve">Esimerkki 7.1820</w:t>
      </w:r>
    </w:p>
    <w:p>
      <w:r>
        <w:t xml:space="preserve">Lausunto: Label: contradiction.Genre: travel.</w:t>
      </w:r>
    </w:p>
    <w:p>
      <w:r>
        <w:rPr>
          <w:b/>
        </w:rPr>
        <w:t xml:space="preserve">Tulos</w:t>
      </w:r>
    </w:p>
    <w:p>
      <w:r>
        <w:t xml:space="preserve">Tulli takavarikoi kaikki epäilyttävät ostokset parhaaksi katsomallaan tavalla.</w:t>
      </w:r>
    </w:p>
    <w:p>
      <w:r>
        <w:rPr>
          <w:b/>
        </w:rPr>
        <w:t xml:space="preserve">Esimerkki 7.1821</w:t>
      </w:r>
    </w:p>
    <w:p>
      <w:r>
        <w:t xml:space="preserve">Väite: Mielestäni siellä on edelleen jonkin verran syrjintää, kun tiedätte, että miehet ja naiset työskentelevät samassa työssä, miehet saavat mielestäni enemmän palkkaa, mutta uskon, että se paranee, mutta se on niin hidas prosessi, että se on turhauttavaa, muttaLabel: ristiriita.Genre: puhelin.</w:t>
      </w:r>
    </w:p>
    <w:p>
      <w:r>
        <w:rPr>
          <w:b/>
        </w:rPr>
        <w:t xml:space="preserve">Tulos</w:t>
      </w:r>
    </w:p>
    <w:p>
      <w:r>
        <w:t xml:space="preserve">Mielestäni palkkasyrjinnästä ei ole kyse, vaikka naiset tienaisivat enemmän kuin miehet. </w:t>
      </w:r>
    </w:p>
    <w:p>
      <w:r>
        <w:rPr>
          <w:b/>
        </w:rPr>
        <w:t xml:space="preserve">Esimerkki 7.1822</w:t>
      </w:r>
    </w:p>
    <w:p>
      <w:r>
        <w:t xml:space="preserve">Lausunto: Label: entailment.Genre: Government.</w:t>
      </w:r>
    </w:p>
    <w:p>
      <w:r>
        <w:rPr>
          <w:b/>
        </w:rPr>
        <w:t xml:space="preserve">Tulos</w:t>
      </w:r>
    </w:p>
    <w:p>
      <w:r>
        <w:t xml:space="preserve">Kaikissa postilähetyksissä on viivakoodatut vetoketjut.</w:t>
      </w:r>
    </w:p>
    <w:p>
      <w:r>
        <w:rPr>
          <w:b/>
        </w:rPr>
        <w:t xml:space="preserve">Esimerkki 7.1823</w:t>
      </w:r>
    </w:p>
    <w:p>
      <w:r>
        <w:t xml:space="preserve">Lausunto: Merkintä: neutraali.Laji: fiktio.</w:t>
      </w:r>
    </w:p>
    <w:p>
      <w:r>
        <w:rPr>
          <w:b/>
        </w:rPr>
        <w:t xml:space="preserve">Tulos</w:t>
      </w:r>
    </w:p>
    <w:p>
      <w:r>
        <w:t xml:space="preserve">Hän istui sängyllään ja luki mysteerikirjaa, jota hän inhosi.</w:t>
      </w:r>
    </w:p>
    <w:p>
      <w:r>
        <w:rPr>
          <w:b/>
        </w:rPr>
        <w:t xml:space="preserve">Esimerkki 7.1824</w:t>
      </w:r>
    </w:p>
    <w:p>
      <w:r>
        <w:t xml:space="preserve">Lausunto: Label: contradiction.Genre: slate.</w:t>
      </w:r>
    </w:p>
    <w:p>
      <w:r>
        <w:rPr>
          <w:b/>
        </w:rPr>
        <w:t xml:space="preserve">Tulos</w:t>
      </w:r>
    </w:p>
    <w:p>
      <w:r>
        <w:t xml:space="preserve">Forksin kaupungin virkailija sanoi, että kaupunki oli velkaa rahaa.</w:t>
      </w:r>
    </w:p>
    <w:p>
      <w:r>
        <w:rPr>
          <w:b/>
        </w:rPr>
        <w:t xml:space="preserve">Esimerkki 7.1825</w:t>
      </w:r>
    </w:p>
    <w:p>
      <w:r>
        <w:t xml:space="preserve">Lausunto: Label: contradiction.Genre: government.</w:t>
      </w:r>
    </w:p>
    <w:p>
      <w:r>
        <w:rPr>
          <w:b/>
        </w:rPr>
        <w:t xml:space="preserve">Tulos</w:t>
      </w:r>
    </w:p>
    <w:p>
      <w:r>
        <w:t xml:space="preserve">Yksiköt sisältävät kaiken rikkidioksidin.</w:t>
      </w:r>
    </w:p>
    <w:p>
      <w:r>
        <w:rPr>
          <w:b/>
        </w:rPr>
        <w:t xml:space="preserve">Esimerkki 7.1826</w:t>
      </w:r>
    </w:p>
    <w:p>
      <w:r>
        <w:t xml:space="preserve">Lausunto: Loppujen lopuksi hänen miehensä ja kaksi poikaansa olivat saaneet nimensä George Streetin ja Princes Streetin mukaan.</w:t>
      </w:r>
    </w:p>
    <w:p>
      <w:r>
        <w:rPr>
          <w:b/>
        </w:rPr>
        <w:t xml:space="preserve">Tulos</w:t>
      </w:r>
    </w:p>
    <w:p>
      <w:r>
        <w:t xml:space="preserve">George-katu nimettiin hänen miehensä mukaan.</w:t>
      </w:r>
    </w:p>
    <w:p>
      <w:r>
        <w:rPr>
          <w:b/>
        </w:rPr>
        <w:t xml:space="preserve">Tulos</w:t>
      </w:r>
    </w:p>
    <w:p>
      <w:r>
        <w:t xml:space="preserve">Kaduilla oli eri nimet, jotka muutettiin.</w:t>
      </w:r>
    </w:p>
    <w:p>
      <w:r>
        <w:rPr>
          <w:b/>
        </w:rPr>
        <w:t xml:space="preserve">Esimerkki 7.1827</w:t>
      </w:r>
    </w:p>
    <w:p>
      <w:r>
        <w:t xml:space="preserve">Lausunto: Täysin automatisoidussa järjestelmässä laskujen tilastollinen otanta ennen maksua, jotta voitaisiin tehdä päätelmiä perusjoukosta, ei olisi enää tarpeen, koska järjestelmä suorittaisi 100-prosenttisen vastaanotto- ja hyväksymisvarmistuksen.</w:t>
      </w:r>
    </w:p>
    <w:p>
      <w:r>
        <w:rPr>
          <w:b/>
        </w:rPr>
        <w:t xml:space="preserve">Tulos</w:t>
      </w:r>
    </w:p>
    <w:p>
      <w:r>
        <w:t xml:space="preserve">Tilastollinen otanta tapahtuu ennen maksujen suorittamista.</w:t>
      </w:r>
    </w:p>
    <w:p>
      <w:r>
        <w:rPr>
          <w:b/>
        </w:rPr>
        <w:t xml:space="preserve">Esimerkki 7.1828</w:t>
      </w:r>
    </w:p>
    <w:p>
      <w:r>
        <w:t xml:space="preserve">Väite: vain tietyistä asioista taiLabel: neutraali.Genre: puhelin.</w:t>
      </w:r>
    </w:p>
    <w:p>
      <w:r>
        <w:rPr>
          <w:b/>
        </w:rPr>
        <w:t xml:space="preserve">Tulos</w:t>
      </w:r>
    </w:p>
    <w:p>
      <w:r>
        <w:t xml:space="preserve">Vain muutamiin valikoituihin esineisiin talossa.</w:t>
      </w:r>
    </w:p>
    <w:p>
      <w:r>
        <w:rPr>
          <w:b/>
        </w:rPr>
        <w:t xml:space="preserve">Esimerkki 7.1829</w:t>
      </w:r>
    </w:p>
    <w:p>
      <w:r>
        <w:t xml:space="preserve">Väite: mikä oli luultavasti paras siirto, jonka olen koskaan tehnytTarra: ristiriita.Laji: puhelin.</w:t>
      </w:r>
    </w:p>
    <w:p>
      <w:r>
        <w:rPr>
          <w:b/>
        </w:rPr>
        <w:t xml:space="preserve">Tulos</w:t>
      </w:r>
    </w:p>
    <w:p>
      <w:r>
        <w:t xml:space="preserve">Kadun todella, että tein tuon siirron, ja toivon, että voisin ottaa sen takaisin.</w:t>
      </w:r>
    </w:p>
    <w:p>
      <w:r>
        <w:rPr>
          <w:b/>
        </w:rPr>
        <w:t xml:space="preserve">Esimerkki 7.1830</w:t>
      </w:r>
    </w:p>
    <w:p>
      <w:r>
        <w:t xml:space="preserve">Lausunto: Label: neutraali.Genre: matkailu.</w:t>
      </w:r>
    </w:p>
    <w:p>
      <w:r>
        <w:rPr>
          <w:b/>
        </w:rPr>
        <w:t xml:space="preserve">Tulos</w:t>
      </w:r>
    </w:p>
    <w:p>
      <w:r>
        <w:t xml:space="preserve">Sateenvarjomäntykanta on puolet pienempi kuin sata vuotta sitten. </w:t>
      </w:r>
    </w:p>
    <w:p>
      <w:r>
        <w:rPr>
          <w:b/>
        </w:rPr>
        <w:t xml:space="preserve">Esimerkki 7.1831</w:t>
      </w:r>
    </w:p>
    <w:p>
      <w:r>
        <w:t xml:space="preserve">Väite: eihän sitä koskaan tiedä, milloin voi joutua sellaisen kanssa tekemisiinLabel: ristiriita.Genre: puhelin.</w:t>
      </w:r>
    </w:p>
    <w:p>
      <w:r>
        <w:rPr>
          <w:b/>
        </w:rPr>
        <w:t xml:space="preserve">Tulos</w:t>
      </w:r>
    </w:p>
    <w:p>
      <w:r>
        <w:t xml:space="preserve">Minulla ei ole mitään mahdollisuuksia nähdä niitä koskaan.</w:t>
      </w:r>
    </w:p>
    <w:p>
      <w:r>
        <w:rPr>
          <w:b/>
        </w:rPr>
        <w:t xml:space="preserve">Esimerkki 7.1832</w:t>
      </w:r>
    </w:p>
    <w:p>
      <w:r>
        <w:t xml:space="preserve">Väite: Kyllä, se oli poliittinen siirto, joka tehtiin, jotta osa pohjoisen kannattajista saataisiin rauhoittumaan, mutta eteläiset eivät täysin vieraantuisi siitä.Nimike: entailment.Laji: puhelin.</w:t>
      </w:r>
    </w:p>
    <w:p>
      <w:r>
        <w:rPr>
          <w:b/>
        </w:rPr>
        <w:t xml:space="preserve">Tulos</w:t>
      </w:r>
    </w:p>
    <w:p>
      <w:r>
        <w:t xml:space="preserve">Tämä poliittinen siirto tehtiin pohjoisen kannattajien miellyttämiseksi ilman, että etelän kannattajat hermostuisivat liikaa.</w:t>
      </w:r>
    </w:p>
    <w:p>
      <w:r>
        <w:rPr>
          <w:b/>
        </w:rPr>
        <w:t xml:space="preserve">Esimerkki 7.1833</w:t>
      </w:r>
    </w:p>
    <w:p>
      <w:r>
        <w:t xml:space="preserve">Väite: ja elin niin tiukkaa elämäntapaa, että siitä oli minulle paljon hyötyä, se opetti minua olemaan niin itsekeskeinen ja ajattelemaan muitaLabel: entailment.Genre: puhelin.</w:t>
      </w:r>
    </w:p>
    <w:p>
      <w:r>
        <w:rPr>
          <w:b/>
        </w:rPr>
        <w:t xml:space="preserve">Tulos</w:t>
      </w:r>
    </w:p>
    <w:p>
      <w:r>
        <w:t xml:space="preserve">Taloudellinen elämäntapa antoi minulle mahdollisuuden ajatella muita.</w:t>
      </w:r>
    </w:p>
    <w:p>
      <w:r>
        <w:rPr>
          <w:b/>
        </w:rPr>
        <w:t xml:space="preserve">Esimerkki 7.1834</w:t>
      </w:r>
    </w:p>
    <w:p>
      <w:r>
        <w:t xml:space="preserve">Väite: Joo, olen juoksijaTarra: ristiriita.Laji: puhelin.</w:t>
      </w:r>
    </w:p>
    <w:p>
      <w:r>
        <w:rPr>
          <w:b/>
        </w:rPr>
        <w:t xml:space="preserve">Tulos</w:t>
      </w:r>
    </w:p>
    <w:p>
      <w:r>
        <w:t xml:space="preserve">En juokse. </w:t>
      </w:r>
    </w:p>
    <w:p>
      <w:r>
        <w:rPr>
          <w:b/>
        </w:rPr>
        <w:t xml:space="preserve">Esimerkki 7.1835</w:t>
      </w:r>
    </w:p>
    <w:p>
      <w:r>
        <w:t xml:space="preserve">Lausunto: Laji: liuskekivi.</w:t>
      </w:r>
    </w:p>
    <w:p>
      <w:r>
        <w:rPr>
          <w:b/>
        </w:rPr>
        <w:t xml:space="preserve">Tulos</w:t>
      </w:r>
    </w:p>
    <w:p>
      <w:r>
        <w:t xml:space="preserve">Monet heistä ovat teknisen kokemuksen ja asiantuntemuksen puutteen vuoksi.</w:t>
      </w:r>
    </w:p>
    <w:p>
      <w:r>
        <w:rPr>
          <w:b/>
        </w:rPr>
        <w:t xml:space="preserve">Esimerkki 7.1836</w:t>
      </w:r>
    </w:p>
    <w:p>
      <w:r>
        <w:t xml:space="preserve">Lausunto: Tähtitieteilijä huokaisi ja sanoi: "Siinä ne pojat ovat!".  Nimeke: entailment.Genre: fiktio.</w:t>
      </w:r>
    </w:p>
    <w:p>
      <w:r>
        <w:rPr>
          <w:b/>
        </w:rPr>
        <w:t xml:space="preserve">Tulos</w:t>
      </w:r>
    </w:p>
    <w:p>
      <w:r>
        <w:t xml:space="preserve">Tähtitieteilijä sanoi, että pojat ovat siellä.</w:t>
      </w:r>
    </w:p>
    <w:p>
      <w:r>
        <w:rPr>
          <w:b/>
        </w:rPr>
        <w:t xml:space="preserve">Esimerkki 7.1837</w:t>
      </w:r>
    </w:p>
    <w:p>
      <w:r>
        <w:t xml:space="preserve">Väite: kyllä, puut voivat kaikki todella hyvin, minulla on kiva japanilainen vaahtera edessä, joka näyttää todella hyvältä juuri nytLabel: ristiriita.Genre: puhelin.</w:t>
      </w:r>
    </w:p>
    <w:p>
      <w:r>
        <w:rPr>
          <w:b/>
        </w:rPr>
        <w:t xml:space="preserve">Tulos</w:t>
      </w:r>
    </w:p>
    <w:p>
      <w:r>
        <w:t xml:space="preserve">Japaninvaahterat eivät sovellu tähän ilmastoon.</w:t>
      </w:r>
    </w:p>
    <w:p>
      <w:r>
        <w:rPr>
          <w:b/>
        </w:rPr>
        <w:t xml:space="preserve">Esimerkki 7.1838</w:t>
      </w:r>
    </w:p>
    <w:p>
      <w:r>
        <w:t xml:space="preserve">Lausunto: Laji: fiktio.</w:t>
      </w:r>
    </w:p>
    <w:p>
      <w:r>
        <w:rPr>
          <w:b/>
        </w:rPr>
        <w:t xml:space="preserve">Tulos</w:t>
      </w:r>
    </w:p>
    <w:p>
      <w:r>
        <w:t xml:space="preserve">Tällä kerralla ilmestyi paljon banaaneja.</w:t>
      </w:r>
    </w:p>
    <w:p>
      <w:r>
        <w:rPr>
          <w:b/>
        </w:rPr>
        <w:t xml:space="preserve">Esimerkki 7.1839</w:t>
      </w:r>
    </w:p>
    <w:p>
      <w:r>
        <w:t xml:space="preserve">Väite: ja niitä on hauska pitää mukanaanLabel: entailment.Genre: puhelin.</w:t>
      </w:r>
    </w:p>
    <w:p>
      <w:r>
        <w:rPr>
          <w:b/>
        </w:rPr>
        <w:t xml:space="preserve">Tulos</w:t>
      </w:r>
    </w:p>
    <w:p>
      <w:r>
        <w:t xml:space="preserve">Heidän läsnäolonsa on hauskaa.</w:t>
      </w:r>
    </w:p>
    <w:p>
      <w:r>
        <w:rPr>
          <w:b/>
        </w:rPr>
        <w:t xml:space="preserve">Esimerkki 7.1840</w:t>
      </w:r>
    </w:p>
    <w:p>
      <w:r>
        <w:t xml:space="preserve">Lausunto: Nathan Road kulkee aina Boundary Streetille asti, joka on Kowloonin ja New Territoriesin välinen raja.</w:t>
      </w:r>
    </w:p>
    <w:p>
      <w:r>
        <w:rPr>
          <w:b/>
        </w:rPr>
        <w:t xml:space="preserve">Tulos</w:t>
      </w:r>
    </w:p>
    <w:p>
      <w:r>
        <w:t xml:space="preserve">Boundary Street on parin kilometrin pituinen ja merkitsee rajaa.</w:t>
      </w:r>
    </w:p>
    <w:p>
      <w:r>
        <w:rPr>
          <w:b/>
        </w:rPr>
        <w:t xml:space="preserve">Esimerkki 7.1841</w:t>
      </w:r>
    </w:p>
    <w:p>
      <w:r>
        <w:t xml:space="preserve">Lausunto: Label: entailment.Genre: slate.</w:t>
      </w:r>
    </w:p>
    <w:p>
      <w:r>
        <w:rPr>
          <w:b/>
        </w:rPr>
        <w:t xml:space="preserve">Tulos</w:t>
      </w:r>
    </w:p>
    <w:p>
      <w:r>
        <w:t xml:space="preserve">Hare-tytär on hieman liian hyvä tähän maailmaan ja elää rakkaudelle.</w:t>
      </w:r>
    </w:p>
    <w:p>
      <w:r>
        <w:rPr>
          <w:b/>
        </w:rPr>
        <w:t xml:space="preserve">Esimerkki 7.1842</w:t>
      </w:r>
    </w:p>
    <w:p>
      <w:r>
        <w:t xml:space="preserve">Lausunto: Label: neutral.Genre: travel.</w:t>
      </w:r>
    </w:p>
    <w:p>
      <w:r>
        <w:rPr>
          <w:b/>
        </w:rPr>
        <w:t xml:space="preserve">Tulos</w:t>
      </w:r>
    </w:p>
    <w:p>
      <w:r>
        <w:t xml:space="preserve">Viat ovat harvinaisia, joten ne tarjoavat sinulle ilmaisia korjauksia ja vaihtoja.</w:t>
      </w:r>
    </w:p>
    <w:p>
      <w:r>
        <w:rPr>
          <w:b/>
        </w:rPr>
        <w:t xml:space="preserve">Esimerkki 7.1843</w:t>
      </w:r>
    </w:p>
    <w:p>
      <w:r>
        <w:t xml:space="preserve">Lausunto: Merkki: entailment. laji: matkailu.</w:t>
      </w:r>
    </w:p>
    <w:p>
      <w:r>
        <w:rPr>
          <w:b/>
        </w:rPr>
        <w:t xml:space="preserve">Tulos</w:t>
      </w:r>
    </w:p>
    <w:p>
      <w:r>
        <w:t xml:space="preserve">Nämä pihvit ovat herkullisia.</w:t>
      </w:r>
    </w:p>
    <w:p>
      <w:r>
        <w:rPr>
          <w:b/>
        </w:rPr>
        <w:t xml:space="preserve">Esimerkki 7.1844</w:t>
      </w:r>
    </w:p>
    <w:p>
      <w:r>
        <w:t xml:space="preserve">Väite: joo, mitä sinä uh-huh joo joo jooLabel: ristiriita.Genre: puhelin.</w:t>
      </w:r>
    </w:p>
    <w:p>
      <w:r>
        <w:rPr>
          <w:b/>
        </w:rPr>
        <w:t xml:space="preserve">Tulos</w:t>
      </w:r>
    </w:p>
    <w:p>
      <w:r>
        <w:t xml:space="preserve">Ei, kuulin kyllä. </w:t>
      </w:r>
    </w:p>
    <w:p>
      <w:r>
        <w:rPr>
          <w:b/>
        </w:rPr>
        <w:t xml:space="preserve">Esimerkki 7.1845</w:t>
      </w:r>
    </w:p>
    <w:p>
      <w:r>
        <w:t xml:space="preserve">Lausunto: Label: entailment.Genre: government.</w:t>
      </w:r>
    </w:p>
    <w:p>
      <w:r>
        <w:rPr>
          <w:b/>
        </w:rPr>
        <w:t xml:space="preserve">Tulos</w:t>
      </w:r>
    </w:p>
    <w:p>
      <w:r>
        <w:t xml:space="preserve">Ylimmässä johdossa on joitakin vanhempia ihmisiä.</w:t>
      </w:r>
    </w:p>
    <w:p>
      <w:r>
        <w:rPr>
          <w:b/>
        </w:rPr>
        <w:t xml:space="preserve">Esimerkki 7.1846</w:t>
      </w:r>
    </w:p>
    <w:p>
      <w:r>
        <w:t xml:space="preserve">Lausunto: Kannen juttu väittää, että Dan Quayle on kokenut, ideologisesti johdonmukainen ja aidosti uskonnollinen ehdokas, joka voisi palauttaa Reaganin taloudellisten ja sosiaalisten konservatiivien koalition.</w:t>
      </w:r>
    </w:p>
    <w:p>
      <w:r>
        <w:rPr>
          <w:b/>
        </w:rPr>
        <w:t xml:space="preserve">Tulos</w:t>
      </w:r>
    </w:p>
    <w:p>
      <w:r>
        <w:t xml:space="preserve">Dan Quaylea pidettiin aidosti uskonnollisena ehdokkaana.</w:t>
      </w:r>
    </w:p>
    <w:p>
      <w:r>
        <w:rPr>
          <w:b/>
        </w:rPr>
        <w:t xml:space="preserve">Esimerkki 7.1847</w:t>
      </w:r>
    </w:p>
    <w:p>
      <w:r>
        <w:t xml:space="preserve">Lausunto: Label: entailment.Genre: government.</w:t>
      </w:r>
    </w:p>
    <w:p>
      <w:r>
        <w:rPr>
          <w:b/>
        </w:rPr>
        <w:t xml:space="preserve">Tulos</w:t>
      </w:r>
    </w:p>
    <w:p>
      <w:r>
        <w:t xml:space="preserve">Tavoitteiden saavuttaminen tehokkaammin on yksi niistä tavoitteista, joita johto pyrkii saavuttamaan organisaation uudelleenjärjestelyillä.</w:t>
      </w:r>
    </w:p>
    <w:p>
      <w:r>
        <w:rPr>
          <w:b/>
        </w:rPr>
        <w:t xml:space="preserve">Esimerkki 7.1848</w:t>
      </w:r>
    </w:p>
    <w:p>
      <w:r>
        <w:t xml:space="preserve">Lausunto: Label: neutral.Genre: travel.</w:t>
      </w:r>
    </w:p>
    <w:p>
      <w:r>
        <w:rPr>
          <w:b/>
        </w:rPr>
        <w:t xml:space="preserve">Tulos</w:t>
      </w:r>
    </w:p>
    <w:p>
      <w:r>
        <w:t xml:space="preserve">Tapettiin kaksituhatta protestanttia, sanoi historianopettaja.</w:t>
      </w:r>
    </w:p>
    <w:p>
      <w:r>
        <w:rPr>
          <w:b/>
        </w:rPr>
        <w:t xml:space="preserve">Esimerkki 7.1849</w:t>
      </w:r>
    </w:p>
    <w:p>
      <w:r>
        <w:t xml:space="preserve">Lausunto: Nimike: ristiriita.Genre: matkailu.</w:t>
      </w:r>
    </w:p>
    <w:p>
      <w:r>
        <w:rPr>
          <w:b/>
        </w:rPr>
        <w:t xml:space="preserve">Tulos</w:t>
      </w:r>
    </w:p>
    <w:p>
      <w:r>
        <w:t xml:space="preserve">Linnoitus on peräisin Obaman ajoilta.</w:t>
      </w:r>
    </w:p>
    <w:p>
      <w:r>
        <w:rPr>
          <w:b/>
        </w:rPr>
        <w:t xml:space="preserve">Esimerkki 7.1850</w:t>
      </w:r>
    </w:p>
    <w:p>
      <w:r>
        <w:t xml:space="preserve">Lausunto: Label: entailment.Genre: government.</w:t>
      </w:r>
    </w:p>
    <w:p>
      <w:r>
        <w:rPr>
          <w:b/>
        </w:rPr>
        <w:t xml:space="preserve">Tulos</w:t>
      </w:r>
    </w:p>
    <w:p>
      <w:r>
        <w:t xml:space="preserve">Normaalikustannus on osa vakuutusmatemaattista nykyarvoa.</w:t>
      </w:r>
    </w:p>
    <w:p>
      <w:r>
        <w:rPr>
          <w:b/>
        </w:rPr>
        <w:t xml:space="preserve">Esimerkki 7.1851</w:t>
      </w:r>
    </w:p>
    <w:p>
      <w:r>
        <w:t xml:space="preserve">Lausunto: ja luulen, että se on se, mitä tiedätte, luulen, että se todella tekee siitä hyvin vaikeaa, ja tänä vuonna on paljon rennompaa.Levymerkki: neutraali.Laji: puhelin.</w:t>
      </w:r>
    </w:p>
    <w:p>
      <w:r>
        <w:rPr>
          <w:b/>
        </w:rPr>
        <w:t xml:space="preserve">Tulos</w:t>
      </w:r>
    </w:p>
    <w:p>
      <w:r>
        <w:t xml:space="preserve">Tämä vuosi on rentouttavampi kuin edellinen.</w:t>
      </w:r>
    </w:p>
    <w:p>
      <w:r>
        <w:rPr>
          <w:b/>
        </w:rPr>
        <w:t xml:space="preserve">Esimerkki 7.1852</w:t>
      </w:r>
    </w:p>
    <w:p>
      <w:r>
        <w:t xml:space="preserve">Lausunto: Laji: fiktio.</w:t>
      </w:r>
    </w:p>
    <w:p>
      <w:r>
        <w:rPr>
          <w:b/>
        </w:rPr>
        <w:t xml:space="preserve">Tulos</w:t>
      </w:r>
    </w:p>
    <w:p>
      <w:r>
        <w:t xml:space="preserve">Mies ei välittänyt hänestä.</w:t>
      </w:r>
    </w:p>
    <w:p>
      <w:r>
        <w:rPr>
          <w:b/>
        </w:rPr>
        <w:t xml:space="preserve">Esimerkki 7.1853</w:t>
      </w:r>
    </w:p>
    <w:p>
      <w:r>
        <w:t xml:space="preserve">Lausunto: Label: neutral.Genre: travel.</w:t>
      </w:r>
    </w:p>
    <w:p>
      <w:r>
        <w:rPr>
          <w:b/>
        </w:rPr>
        <w:t xml:space="preserve">Tulos</w:t>
      </w:r>
    </w:p>
    <w:p>
      <w:r>
        <w:t xml:space="preserve">Joku haluaa mennä paikalle ajoissa, koska paikka on varmasti täynnä, ja hän haluaa saada hyvät paikat. </w:t>
      </w:r>
    </w:p>
    <w:p>
      <w:r>
        <w:rPr>
          <w:b/>
        </w:rPr>
        <w:t xml:space="preserve">Esimerkki 7.1854</w:t>
      </w:r>
    </w:p>
    <w:p>
      <w:r>
        <w:t xml:space="preserve">Väite: mutta onko mitään muutaTarra: entailment.Genre: puhelin.</w:t>
      </w:r>
    </w:p>
    <w:p>
      <w:r>
        <w:rPr>
          <w:b/>
        </w:rPr>
        <w:t xml:space="preserve">Tulos</w:t>
      </w:r>
    </w:p>
    <w:p>
      <w:r>
        <w:t xml:space="preserve">Pitäisikö minun tietää jotain muuta?</w:t>
      </w:r>
    </w:p>
    <w:p>
      <w:r>
        <w:rPr>
          <w:b/>
        </w:rPr>
        <w:t xml:space="preserve">Esimerkki 7.1855</w:t>
      </w:r>
    </w:p>
    <w:p>
      <w:r>
        <w:t xml:space="preserve">Lausunto: Laji: fiktio.</w:t>
      </w:r>
    </w:p>
    <w:p>
      <w:r>
        <w:rPr>
          <w:b/>
        </w:rPr>
        <w:t xml:space="preserve">Tulos</w:t>
      </w:r>
    </w:p>
    <w:p>
      <w:r>
        <w:t xml:space="preserve">Sanoin hänelle, että tarkoitin varmasti juuri sitä.</w:t>
      </w:r>
    </w:p>
    <w:p>
      <w:r>
        <w:rPr>
          <w:b/>
        </w:rPr>
        <w:t xml:space="preserve">Esimerkki 7.1856</w:t>
      </w:r>
    </w:p>
    <w:p>
      <w:r>
        <w:t xml:space="preserve">Lausunto: GAO:n on muun muassa oltava ammattimainen, objektiivinen, tosiasioihin perustuva, puolueeton, ideologiaton, oikeudenmukainen ja tasapuolinen kaikessa tarkastus-, tutkinta- ja arviointityössään.Tunniste: neutraali.Genre: hallinto.</w:t>
      </w:r>
    </w:p>
    <w:p>
      <w:r>
        <w:rPr>
          <w:b/>
        </w:rPr>
        <w:t xml:space="preserve">Tulos</w:t>
      </w:r>
    </w:p>
    <w:p>
      <w:r>
        <w:t xml:space="preserve">Ammattitaito on se, minkä pitäisi erottaa GAO pienemmistä virastoista.</w:t>
      </w:r>
    </w:p>
    <w:p>
      <w:r>
        <w:rPr>
          <w:b/>
        </w:rPr>
        <w:t xml:space="preserve">Esimerkki 7.1857</w:t>
      </w:r>
    </w:p>
    <w:p>
      <w:r>
        <w:t xml:space="preserve">Lausunto: Label: entailment.Genre: slate.</w:t>
      </w:r>
    </w:p>
    <w:p>
      <w:r>
        <w:rPr>
          <w:b/>
        </w:rPr>
        <w:t xml:space="preserve">Tulos</w:t>
      </w:r>
    </w:p>
    <w:p>
      <w:r>
        <w:t xml:space="preserve">Moitteita voi tulla ainakin kahdesta paikasta.</w:t>
      </w:r>
    </w:p>
    <w:p>
      <w:r>
        <w:rPr>
          <w:b/>
        </w:rPr>
        <w:t xml:space="preserve">Esimerkki 7.1858</w:t>
      </w:r>
    </w:p>
    <w:p>
      <w:r>
        <w:t xml:space="preserve">Lausunto: Se on kirjaimellisesti Tuulen palatsi, mutta itse asiassa melko mahtava, viisikerroksinen kuninkaallinen aitiopaikka, jossa naiset saattoivat istua ja katsella juhlakulkueiden kulkueita.Merkki: neutraali.Laji: matkailu.</w:t>
      </w:r>
    </w:p>
    <w:p>
      <w:r>
        <w:rPr>
          <w:b/>
        </w:rPr>
        <w:t xml:space="preserve">Tulos</w:t>
      </w:r>
    </w:p>
    <w:p>
      <w:r>
        <w:t xml:space="preserve">Perinteisesti naiset heittivät kukkia Hawa Mahalista alas alla oleville ihmisille.</w:t>
      </w:r>
    </w:p>
    <w:p>
      <w:r>
        <w:rPr>
          <w:b/>
        </w:rPr>
        <w:t xml:space="preserve">Esimerkki 7.1859</w:t>
      </w:r>
    </w:p>
    <w:p>
      <w:r>
        <w:t xml:space="preserve">Lausunto: Valokuvat: Prinsessa Diana, Dodi Fayed (oik.) ja Henri Paul (vas.), Ritz/Reuters; Paula Jones Jeff Mitchell/Reuters; Earl Spencer Reutersin altaasta; Äiti Teresa Joy Shaw/Reuters; Venus Williams ja Martina Hingis Blake Sell/Reuters.</w:t>
      </w:r>
    </w:p>
    <w:p>
      <w:r>
        <w:rPr>
          <w:b/>
        </w:rPr>
        <w:t xml:space="preserve">Tulos</w:t>
      </w:r>
    </w:p>
    <w:p>
      <w:r>
        <w:t xml:space="preserve">Valokuvat ovat korkealaatuisia ja kuvaavat kohteensa hyvin. </w:t>
      </w:r>
    </w:p>
    <w:p>
      <w:r>
        <w:rPr>
          <w:b/>
        </w:rPr>
        <w:t xml:space="preserve">Esimerkki 7.1860</w:t>
      </w:r>
    </w:p>
    <w:p>
      <w:r>
        <w:t xml:space="preserve">Lausunto: Merkintä: neutraali.Laji: matkailu.</w:t>
      </w:r>
    </w:p>
    <w:p>
      <w:r>
        <w:rPr>
          <w:b/>
        </w:rPr>
        <w:t xml:space="preserve">Tulos</w:t>
      </w:r>
    </w:p>
    <w:p>
      <w:r>
        <w:t xml:space="preserve">Alue on pysynyt samankokoisena siitä lähtien. </w:t>
      </w:r>
    </w:p>
    <w:p>
      <w:r>
        <w:rPr>
          <w:b/>
        </w:rPr>
        <w:t xml:space="preserve">Esimerkki 7.1861</w:t>
      </w:r>
    </w:p>
    <w:p>
      <w:r>
        <w:t xml:space="preserve">Väite: "Se oli kopioitu verkkouutisista kolme minuuttia sitten. "Tunniste: ristiriita.Laji: fiktio.</w:t>
      </w:r>
    </w:p>
    <w:p>
      <w:r>
        <w:rPr>
          <w:b/>
        </w:rPr>
        <w:t xml:space="preserve">Tulos</w:t>
      </w:r>
    </w:p>
    <w:p>
      <w:r>
        <w:t xml:space="preserve">Uutislähetyksiä ei ole.</w:t>
      </w:r>
    </w:p>
    <w:p>
      <w:r>
        <w:rPr>
          <w:b/>
        </w:rPr>
        <w:t xml:space="preserve">Esimerkki 7.1862</w:t>
      </w:r>
    </w:p>
    <w:p>
      <w:r>
        <w:t xml:space="preserve">Väite: "Benjamin Franklin on ollut kuollut jo useita satoja vuosia sitten. "Tunniste: ristiriita.Laji: fiktio.</w:t>
      </w:r>
    </w:p>
    <w:p>
      <w:r>
        <w:rPr>
          <w:b/>
        </w:rPr>
        <w:t xml:space="preserve">Tulos</w:t>
      </w:r>
    </w:p>
    <w:p>
      <w:r>
        <w:t xml:space="preserve">Benjamin Franklin oli vielä elossa.</w:t>
      </w:r>
    </w:p>
    <w:p>
      <w:r>
        <w:rPr>
          <w:b/>
        </w:rPr>
        <w:t xml:space="preserve">Esimerkki 7.1863</w:t>
      </w:r>
    </w:p>
    <w:p>
      <w:r>
        <w:t xml:space="preserve">Lausunto: Nimike: ristiriita.Genre: fiktio.</w:t>
      </w:r>
    </w:p>
    <w:p>
      <w:r>
        <w:rPr>
          <w:b/>
        </w:rPr>
        <w:t xml:space="preserve">Tulos</w:t>
      </w:r>
    </w:p>
    <w:p>
      <w:r>
        <w:t xml:space="preserve">America Little -kaupunkia kutsutaan siksi, että se on pieni kaupunki.</w:t>
      </w:r>
    </w:p>
    <w:p>
      <w:r>
        <w:rPr>
          <w:b/>
        </w:rPr>
        <w:t xml:space="preserve">Esimerkki 7.1864</w:t>
      </w:r>
    </w:p>
    <w:p>
      <w:r>
        <w:t xml:space="preserve">Väite: se oli kuin asuntoyhteisö, jossa oli enimmäkseen vanhuksia, kun hän muutti sinne, hän saattoi olla kuusikymppinen, se ei ollut ikivanha, mutta vanhempaa, ja sitten se yhteisö alkoi jostain syystä saada asuntoja, jotka olivat melko pienituloisia, luulisin.Nimike: ristiriita.Laji: puhelin.</w:t>
      </w:r>
    </w:p>
    <w:p>
      <w:r>
        <w:rPr>
          <w:b/>
        </w:rPr>
        <w:t xml:space="preserve">Tulos</w:t>
      </w:r>
    </w:p>
    <w:p>
      <w:r>
        <w:t xml:space="preserve">Asunnot olivat hyvin kalliita.</w:t>
      </w:r>
    </w:p>
    <w:p>
      <w:r>
        <w:rPr>
          <w:b/>
        </w:rPr>
        <w:t xml:space="preserve">Esimerkki 7.1865</w:t>
      </w:r>
    </w:p>
    <w:p>
      <w:r>
        <w:t xml:space="preserve">Lausunto: Label: entailment.Genre: slate.</w:t>
      </w:r>
    </w:p>
    <w:p>
      <w:r>
        <w:rPr>
          <w:b/>
        </w:rPr>
        <w:t xml:space="preserve">Tulos</w:t>
      </w:r>
    </w:p>
    <w:p>
      <w:r>
        <w:t xml:space="preserve">Nicolson sanoo kutsuvansa esiin ehdokkaita, jotka puhuvat pahaa muista republikaaneista.</w:t>
      </w:r>
    </w:p>
    <w:p>
      <w:r>
        <w:rPr>
          <w:b/>
        </w:rPr>
        <w:t xml:space="preserve">Esimerkki 7.1866</w:t>
      </w:r>
    </w:p>
    <w:p>
      <w:r>
        <w:t xml:space="preserve">Lausunto: Label: contradiction.Genre: government.</w:t>
      </w:r>
    </w:p>
    <w:p>
      <w:r>
        <w:rPr>
          <w:b/>
        </w:rPr>
        <w:t xml:space="preserve">Tulos</w:t>
      </w:r>
    </w:p>
    <w:p>
      <w:r>
        <w:t xml:space="preserve">Yksikään virasto ei tee riskinarviointeja.</w:t>
      </w:r>
    </w:p>
    <w:p>
      <w:r>
        <w:rPr>
          <w:b/>
        </w:rPr>
        <w:t xml:space="preserve">Esimerkki 7.1867</w:t>
      </w:r>
    </w:p>
    <w:p>
      <w:r>
        <w:t xml:space="preserve">Lausunto: Label: entailment.Genre: matkailu.</w:t>
      </w:r>
    </w:p>
    <w:p>
      <w:r>
        <w:rPr>
          <w:b/>
        </w:rPr>
        <w:t xml:space="preserve">Tulos</w:t>
      </w:r>
    </w:p>
    <w:p>
      <w:r>
        <w:t xml:space="preserve">Mini Gran Prix on pengertyyppinen ovaalirata.</w:t>
      </w:r>
    </w:p>
    <w:p>
      <w:r>
        <w:rPr>
          <w:b/>
        </w:rPr>
        <w:t xml:space="preserve">Esimerkki 7.1868</w:t>
      </w:r>
    </w:p>
    <w:p>
      <w:r>
        <w:t xml:space="preserve">Lausunto: Merkintä: Ruumis asetetaan tuoksuvasta santelipuusta tehtyyn polttopuuhun, joka sytytetään sitten tuleen.</w:t>
      </w:r>
    </w:p>
    <w:p>
      <w:r>
        <w:rPr>
          <w:b/>
        </w:rPr>
        <w:t xml:space="preserve">Tulos</w:t>
      </w:r>
    </w:p>
    <w:p>
      <w:r>
        <w:t xml:space="preserve">Santelipuu on puulaji, jota perinteisesti käytetään varakkaiden ihmisten hautajaispaloissa.</w:t>
      </w:r>
    </w:p>
    <w:p>
      <w:r>
        <w:rPr>
          <w:b/>
        </w:rPr>
        <w:t xml:space="preserve">Esimerkki 7.1869</w:t>
      </w:r>
    </w:p>
    <w:p>
      <w:r>
        <w:t xml:space="preserve">Lausunto: Label: contradiction.Genre: slate.</w:t>
      </w:r>
    </w:p>
    <w:p>
      <w:r>
        <w:rPr>
          <w:b/>
        </w:rPr>
        <w:t xml:space="preserve">Tulos</w:t>
      </w:r>
    </w:p>
    <w:p>
      <w:r>
        <w:t xml:space="preserve">Et voi ladata mitään luvuista, koska se on lainvastaista.</w:t>
      </w:r>
    </w:p>
    <w:p>
      <w:r>
        <w:rPr>
          <w:b/>
        </w:rPr>
        <w:t xml:space="preserve">Esimerkki 7.1870</w:t>
      </w:r>
    </w:p>
    <w:p>
      <w:r>
        <w:t xml:space="preserve">Lausunto: Label: entailment.Genre: slate.</w:t>
      </w:r>
    </w:p>
    <w:p>
      <w:r>
        <w:rPr>
          <w:b/>
        </w:rPr>
        <w:t xml:space="preserve">Tulos</w:t>
      </w:r>
    </w:p>
    <w:p>
      <w:r>
        <w:t xml:space="preserve">Lehdet löysivät kaksi asiaa, jotka olivat identtisiä.</w:t>
      </w:r>
    </w:p>
    <w:p>
      <w:r>
        <w:rPr>
          <w:b/>
        </w:rPr>
        <w:t xml:space="preserve">Esimerkki 7.1871</w:t>
      </w:r>
    </w:p>
    <w:p>
      <w:r>
        <w:t xml:space="preserve">Lausunto: Ja nyt, tänään, hän esittää ehdotuksen, jonka hänen on täytynyt itse tietää olevan naurettava. Nimike: neutraali.Genre: fiktio.</w:t>
      </w:r>
    </w:p>
    <w:p>
      <w:r>
        <w:rPr>
          <w:b/>
        </w:rPr>
        <w:t xml:space="preserve">Tulos</w:t>
      </w:r>
    </w:p>
    <w:p>
      <w:r>
        <w:t xml:space="preserve">Hän esitti naurettavan ehdotuksen.</w:t>
      </w:r>
    </w:p>
    <w:p>
      <w:r>
        <w:rPr>
          <w:b/>
        </w:rPr>
        <w:t xml:space="preserve">Esimerkki 7.1872</w:t>
      </w:r>
    </w:p>
    <w:p>
      <w:r>
        <w:t xml:space="preserve">Väite: "Kuuntele, Ben, minulla ei ole paljon aikaa.Nimike: neutraali.Laji: fiktio.</w:t>
      </w:r>
    </w:p>
    <w:p>
      <w:r>
        <w:rPr>
          <w:b/>
        </w:rPr>
        <w:t xml:space="preserve">Tulos</w:t>
      </w:r>
    </w:p>
    <w:p>
      <w:r>
        <w:t xml:space="preserve">Ben, minun on kerrottava sinulle jotain nopeasti.</w:t>
      </w:r>
    </w:p>
    <w:p>
      <w:r>
        <w:rPr>
          <w:b/>
        </w:rPr>
        <w:t xml:space="preserve">Esimerkki 7.1873</w:t>
      </w:r>
    </w:p>
    <w:p>
      <w:r>
        <w:t xml:space="preserve">Väite: kyllä, no, no, minulla oli saksalainen lyhytkarvainen, joka pelkäsi myrskyjä heti kun alkoi myrsky, se vain panikoiLabel: neutraali.Genre: puhelin.</w:t>
      </w:r>
    </w:p>
    <w:p>
      <w:r>
        <w:rPr>
          <w:b/>
        </w:rPr>
        <w:t xml:space="preserve">Tulos</w:t>
      </w:r>
    </w:p>
    <w:p>
      <w:r>
        <w:t xml:space="preserve">Se hätääntyi ja hyppäsi syliini lohduttaakseen minua.</w:t>
      </w:r>
    </w:p>
    <w:p>
      <w:r>
        <w:rPr>
          <w:b/>
        </w:rPr>
        <w:t xml:space="preserve">Esimerkki 7.1874</w:t>
      </w:r>
    </w:p>
    <w:p>
      <w:r>
        <w:t xml:space="preserve">Väite: Okei, onko sinulla um puutarhaLabel: ristiriita.Genre: puhelin.</w:t>
      </w:r>
    </w:p>
    <w:p>
      <w:r>
        <w:rPr>
          <w:b/>
        </w:rPr>
        <w:t xml:space="preserve">Tulos</w:t>
      </w:r>
    </w:p>
    <w:p>
      <w:r>
        <w:t xml:space="preserve">Miksi sanoit vihaavasi puutarhoja?</w:t>
      </w:r>
    </w:p>
    <w:p>
      <w:r>
        <w:rPr>
          <w:b/>
        </w:rPr>
        <w:t xml:space="preserve">Esimerkki 7.1875</w:t>
      </w:r>
    </w:p>
    <w:p>
      <w:r>
        <w:t xml:space="preserve">Lausunto: Bangalore, joka sijaitsee 930 metrin korkeudessa, oli entisen brittiläisen Rajin aikana Madrasissa asuvien virkamiesten kesäpaikkana, ja he tekivät puistoineen ja viheralueineen Bangaloresta puutarhakaupungin. Nimeke: ristiriita.Genre: matkailu.</w:t>
      </w:r>
    </w:p>
    <w:p>
      <w:r>
        <w:rPr>
          <w:b/>
        </w:rPr>
        <w:t xml:space="preserve">Tulos</w:t>
      </w:r>
    </w:p>
    <w:p>
      <w:r>
        <w:t xml:space="preserve">Madrasissa asuvat virkamiehet viettivät aikaa Bangaloressa lähinnä talvella.</w:t>
      </w:r>
    </w:p>
    <w:p>
      <w:r>
        <w:rPr>
          <w:b/>
        </w:rPr>
        <w:t xml:space="preserve">Esimerkki 7.1876</w:t>
      </w:r>
    </w:p>
    <w:p>
      <w:r>
        <w:t xml:space="preserve">Lausunto: Sosiaaliturvahallinto lähettää nyt vuosittain useimmille 25-vuotiaille ja sitä vanhemmille työntekijöille yksilölliset sosiaaliturvalausunnot, jotka sisältävät tärkeää tietoa henkilökohtaista eläkesuunnittelua varten.</w:t>
      </w:r>
    </w:p>
    <w:p>
      <w:r>
        <w:rPr>
          <w:b/>
        </w:rPr>
        <w:t xml:space="preserve">Tulos</w:t>
      </w:r>
    </w:p>
    <w:p>
      <w:r>
        <w:t xml:space="preserve">Sosiaaliturvahallinto lähettää vuosittain henkilökohtaiset eläketiedot.</w:t>
      </w:r>
    </w:p>
    <w:p>
      <w:r>
        <w:rPr>
          <w:b/>
        </w:rPr>
        <w:t xml:space="preserve">Esimerkki 7.1877</w:t>
      </w:r>
    </w:p>
    <w:p>
      <w:r>
        <w:t xml:space="preserve">Lausunto: Label: entailment.Genre: government.</w:t>
      </w:r>
    </w:p>
    <w:p>
      <w:r>
        <w:rPr>
          <w:b/>
        </w:rPr>
        <w:t xml:space="preserve">Tulos</w:t>
      </w:r>
    </w:p>
    <w:p>
      <w:r>
        <w:t xml:space="preserve">H-2A-ohjelman oli tarkoitus korjata ongelmat.</w:t>
      </w:r>
    </w:p>
    <w:p>
      <w:r>
        <w:rPr>
          <w:b/>
        </w:rPr>
        <w:t xml:space="preserve">Esimerkki 7.1878</w:t>
      </w:r>
    </w:p>
    <w:p>
      <w:r>
        <w:t xml:space="preserve">Lausunto: Label: contradiction.Genre: slate.</w:t>
      </w:r>
    </w:p>
    <w:p>
      <w:r>
        <w:rPr>
          <w:b/>
        </w:rPr>
        <w:t xml:space="preserve">Tulos</w:t>
      </w:r>
    </w:p>
    <w:p>
      <w:r>
        <w:t xml:space="preserve">Hän ei voi tehdä mitään ilman lupaani.</w:t>
      </w:r>
    </w:p>
    <w:p>
      <w:r>
        <w:rPr>
          <w:b/>
        </w:rPr>
        <w:t xml:space="preserve">Esimerkki 7.1879</w:t>
      </w:r>
    </w:p>
    <w:p>
      <w:r>
        <w:t xml:space="preserve">Lausunto: Nimike: neutraali.Genre: matkailu.</w:t>
      </w:r>
    </w:p>
    <w:p>
      <w:r>
        <w:rPr>
          <w:b/>
        </w:rPr>
        <w:t xml:space="preserve">Tulos</w:t>
      </w:r>
    </w:p>
    <w:p>
      <w:r>
        <w:t xml:space="preserve">Brahmanit tulkitsivat myös muita kirjoituksia.</w:t>
      </w:r>
    </w:p>
    <w:p>
      <w:r>
        <w:rPr>
          <w:b/>
        </w:rPr>
        <w:t xml:space="preserve">Esimerkki 7.1880</w:t>
      </w:r>
    </w:p>
    <w:p>
      <w:r>
        <w:t xml:space="preserve">Lausunto: olen kyllästynyt banaaleihin asioihin, joita tuntuu olevan yhä enemmän ja enemmän, ja ymmärrän sen tyhjiön, joka tulee luonnostaan sekä radio- että televisioesityksissä, ja koska niiden tuottaminen on niin kallista kuin ne ovatkin, ne eivät todellakaan halua kuollutta ilmatilaa.Laji: puhelin.Levymerkki: neutraali.</w:t>
      </w:r>
    </w:p>
    <w:p>
      <w:r>
        <w:rPr>
          <w:b/>
        </w:rPr>
        <w:t xml:space="preserve">Tulos</w:t>
      </w:r>
    </w:p>
    <w:p>
      <w:r>
        <w:t xml:space="preserve">Televisioesitysten tuottaminen on kalliimpaa kuin radioesitysten.</w:t>
      </w:r>
    </w:p>
    <w:p>
      <w:r>
        <w:rPr>
          <w:b/>
        </w:rPr>
        <w:t xml:space="preserve">Esimerkki 7.1881</w:t>
      </w:r>
    </w:p>
    <w:p>
      <w:r>
        <w:t xml:space="preserve">Lausunto: Nimeke: entailment.Genre: matkailu.</w:t>
      </w:r>
    </w:p>
    <w:p>
      <w:r>
        <w:rPr>
          <w:b/>
        </w:rPr>
        <w:t xml:space="preserve">Tulos</w:t>
      </w:r>
    </w:p>
    <w:p>
      <w:r>
        <w:t xml:space="preserve">Sanford Dole vähensi Kalakauan valtaa.</w:t>
      </w:r>
    </w:p>
    <w:p>
      <w:r>
        <w:rPr>
          <w:b/>
        </w:rPr>
        <w:t xml:space="preserve">Esimerkki 7.1882</w:t>
      </w:r>
    </w:p>
    <w:p>
      <w:r>
        <w:t xml:space="preserve">Väite: huh-uh ei, en haluaisi syödä niitä tiedäthän, joten jooLabel: neutraali.Genre: puhelin.</w:t>
      </w:r>
    </w:p>
    <w:p>
      <w:r>
        <w:rPr>
          <w:b/>
        </w:rPr>
        <w:t xml:space="preserve">Tulos</w:t>
      </w:r>
    </w:p>
    <w:p>
      <w:r>
        <w:t xml:space="preserve">Tuon mieluummin omat ruokani.</w:t>
      </w:r>
    </w:p>
    <w:p>
      <w:r>
        <w:rPr>
          <w:b/>
        </w:rPr>
        <w:t xml:space="preserve">Esimerkki 7.1883</w:t>
      </w:r>
    </w:p>
    <w:p>
      <w:r>
        <w:t xml:space="preserve">Lausunto: Se oli yksinkertaisesti TARJOUS, kultaseni! Nimike: entailment.Genre: fiktio.</w:t>
      </w:r>
    </w:p>
    <w:p>
      <w:r>
        <w:rPr>
          <w:b/>
        </w:rPr>
        <w:t xml:space="preserve">Tulos</w:t>
      </w:r>
    </w:p>
    <w:p>
      <w:r>
        <w:t xml:space="preserve">Kertoja kertoo jollekin, että ostos oli edullinen.</w:t>
      </w:r>
    </w:p>
    <w:p>
      <w:r>
        <w:rPr>
          <w:b/>
        </w:rPr>
        <w:t xml:space="preserve">Esimerkki 7.1884</w:t>
      </w:r>
    </w:p>
    <w:p>
      <w:r>
        <w:t xml:space="preserve">Lausunto: Laji: liuskekivi. 3) New York Times kertoi, että hallinto tuki hanketta Kiinassa, joka oli taloudellisesti tärkeä Riadyn perheelle juuri sen jälkeen, kun Riadyn hallitsema yritys oli ottanut Webster Hubbellin palkkalistoilleen.</w:t>
      </w:r>
    </w:p>
    <w:p>
      <w:r>
        <w:rPr>
          <w:b/>
        </w:rPr>
        <w:t xml:space="preserve">Tulos</w:t>
      </w:r>
    </w:p>
    <w:p>
      <w:r>
        <w:t xml:space="preserve">Mainittu hanke Kiinassa voisi tuottaa Riadyn perheelle yli 3 miljardin dollarin tulot.</w:t>
      </w:r>
    </w:p>
    <w:p>
      <w:r>
        <w:rPr>
          <w:b/>
        </w:rPr>
        <w:t xml:space="preserve">Esimerkki 7.1885</w:t>
      </w:r>
    </w:p>
    <w:p>
      <w:r>
        <w:t xml:space="preserve">Lausunto: Label: entailment.Genre: government.</w:t>
      </w:r>
    </w:p>
    <w:p>
      <w:r>
        <w:rPr>
          <w:b/>
        </w:rPr>
        <w:t xml:space="preserve">Tulos</w:t>
      </w:r>
    </w:p>
    <w:p>
      <w:r>
        <w:t xml:space="preserve">Tilintarkastusasiakirjojen luonne riippuu täysin tilintarkastajan harkinnasta. </w:t>
      </w:r>
    </w:p>
    <w:p>
      <w:r>
        <w:rPr>
          <w:b/>
        </w:rPr>
        <w:t xml:space="preserve">Esimerkki 7.1886</w:t>
      </w:r>
    </w:p>
    <w:p>
      <w:r>
        <w:t xml:space="preserve">Lausunto: Nimike: ristiriita.Genre: fiktio.</w:t>
      </w:r>
    </w:p>
    <w:p>
      <w:r>
        <w:rPr>
          <w:b/>
        </w:rPr>
        <w:t xml:space="preserve">Tulos</w:t>
      </w:r>
    </w:p>
    <w:p>
      <w:r>
        <w:t xml:space="preserve">Hän oli menossa Suomeen sairaanhoitajaksi.</w:t>
      </w:r>
    </w:p>
    <w:p>
      <w:r>
        <w:rPr>
          <w:b/>
        </w:rPr>
        <w:t xml:space="preserve">Esimerkki 7.1887</w:t>
      </w:r>
    </w:p>
    <w:p>
      <w:r>
        <w:t xml:space="preserve">Lausunto: Laji: fiktio.</w:t>
      </w:r>
    </w:p>
    <w:p>
      <w:r>
        <w:rPr>
          <w:b/>
        </w:rPr>
        <w:t xml:space="preserve">Tulos</w:t>
      </w:r>
    </w:p>
    <w:p>
      <w:r>
        <w:t xml:space="preserve">Halusin koota tarvikkeita ja muuttaa taas pohjoiseen, mutta se ei onnistunut. </w:t>
      </w:r>
    </w:p>
    <w:p>
      <w:r>
        <w:rPr>
          <w:b/>
        </w:rPr>
        <w:t xml:space="preserve">Esimerkki 7.1888</w:t>
      </w:r>
    </w:p>
    <w:p>
      <w:r>
        <w:t xml:space="preserve">Lausunto: Laji: fiktio.</w:t>
      </w:r>
    </w:p>
    <w:p>
      <w:r>
        <w:rPr>
          <w:b/>
        </w:rPr>
        <w:t xml:space="preserve">Tulos</w:t>
      </w:r>
    </w:p>
    <w:p>
      <w:r>
        <w:t xml:space="preserve">"Minä löydän sellaisen."</w:t>
      </w:r>
    </w:p>
    <w:p>
      <w:r>
        <w:rPr>
          <w:b/>
        </w:rPr>
        <w:t xml:space="preserve">Esimerkki 7.1889</w:t>
      </w:r>
    </w:p>
    <w:p>
      <w:r>
        <w:t xml:space="preserve">Lausunto: Label: entailment.Genre: matkailu.</w:t>
      </w:r>
    </w:p>
    <w:p>
      <w:r>
        <w:rPr>
          <w:b/>
        </w:rPr>
        <w:t xml:space="preserve">Tulos</w:t>
      </w:r>
    </w:p>
    <w:p>
      <w:r>
        <w:t xml:space="preserve">On mahdollista, että saaren ydin jää huomaamatta.</w:t>
      </w:r>
    </w:p>
    <w:p>
      <w:r>
        <w:rPr>
          <w:b/>
        </w:rPr>
        <w:t xml:space="preserve">Esimerkki 7.1890</w:t>
      </w:r>
    </w:p>
    <w:p>
      <w:r>
        <w:t xml:space="preserve">Lausunto: Tunnus: neutraali.Laji: liuskekivi.</w:t>
      </w:r>
    </w:p>
    <w:p>
      <w:r>
        <w:rPr>
          <w:b/>
        </w:rPr>
        <w:t xml:space="preserve">Tulos</w:t>
      </w:r>
    </w:p>
    <w:p>
      <w:r>
        <w:t xml:space="preserve">Psykologit ovat julkaisseet paljon artikkeleita siirtymisestä.</w:t>
      </w:r>
    </w:p>
    <w:p>
      <w:r>
        <w:rPr>
          <w:b/>
        </w:rPr>
        <w:t xml:space="preserve">Esimerkki 7.1891</w:t>
      </w:r>
    </w:p>
    <w:p>
      <w:r>
        <w:t xml:space="preserve">Lausunto: Laji: liuskekivi.</w:t>
      </w:r>
    </w:p>
    <w:p>
      <w:r>
        <w:rPr>
          <w:b/>
        </w:rPr>
        <w:t xml:space="preserve">Tulos</w:t>
      </w:r>
    </w:p>
    <w:p>
      <w:r>
        <w:t xml:space="preserve">Hän sanoo, että kaikki jättävät hänet huomiotta.</w:t>
      </w:r>
    </w:p>
    <w:p>
      <w:r>
        <w:rPr>
          <w:b/>
        </w:rPr>
        <w:t xml:space="preserve">Esimerkki 7.1892</w:t>
      </w:r>
    </w:p>
    <w:p>
      <w:r>
        <w:t xml:space="preserve">Väite: se on suunnilleen minun laajuuteni um baseballista en tiedä siitä niin paljonLabel: ristiriita.Genre: puhelin.</w:t>
      </w:r>
    </w:p>
    <w:p>
      <w:r>
        <w:rPr>
          <w:b/>
        </w:rPr>
        <w:t xml:space="preserve">Tulos</w:t>
      </w:r>
    </w:p>
    <w:p>
      <w:r>
        <w:t xml:space="preserve">Olen hyvin perehtynyt baseballiin.</w:t>
      </w:r>
    </w:p>
    <w:p>
      <w:r>
        <w:rPr>
          <w:b/>
        </w:rPr>
        <w:t xml:space="preserve">Esimerkki 7.1893</w:t>
      </w:r>
    </w:p>
    <w:p>
      <w:r>
        <w:t xml:space="preserve">Lausunto: Label: neutraali.Genre: liuskekivi.</w:t>
      </w:r>
    </w:p>
    <w:p>
      <w:r>
        <w:rPr>
          <w:b/>
        </w:rPr>
        <w:t xml:space="preserve">Tulos</w:t>
      </w:r>
    </w:p>
    <w:p>
      <w:r>
        <w:t xml:space="preserve">Central Parkin eläintarhassa on paljon eläimiä.</w:t>
      </w:r>
    </w:p>
    <w:p>
      <w:r>
        <w:rPr>
          <w:b/>
        </w:rPr>
        <w:t xml:space="preserve">Esimerkki 7.1894</w:t>
      </w:r>
    </w:p>
    <w:p>
      <w:r>
        <w:t xml:space="preserve">Lausunto: Jos hän sekoaa, koska lapset nauravat liian kovaa, ja 4-vuotias ehdottaa, että hänet lähetetään pois, teillä on todellinen ongelma, johon Prudie epäilee, että isän pysäköinti Holiday Innissä on ratkaisu.</w:t>
      </w:r>
    </w:p>
    <w:p>
      <w:r>
        <w:rPr>
          <w:b/>
        </w:rPr>
        <w:t xml:space="preserve">Tulos</w:t>
      </w:r>
    </w:p>
    <w:p>
      <w:r>
        <w:t xml:space="preserve">Isä todella nauttisi Holiday Inn -hotellissa oleskelusta.  </w:t>
      </w:r>
    </w:p>
    <w:p>
      <w:r>
        <w:rPr>
          <w:b/>
        </w:rPr>
        <w:t xml:space="preserve">Esimerkki 7.1895</w:t>
      </w:r>
    </w:p>
    <w:p>
      <w:r>
        <w:t xml:space="preserve">Lausunto: Label: contradiction.Genre: government.</w:t>
      </w:r>
    </w:p>
    <w:p>
      <w:r>
        <w:rPr>
          <w:b/>
        </w:rPr>
        <w:t xml:space="preserve">Tulos</w:t>
      </w:r>
    </w:p>
    <w:p>
      <w:r>
        <w:t xml:space="preserve">Taulukko sisältää oletukset.</w:t>
      </w:r>
    </w:p>
    <w:p>
      <w:r>
        <w:rPr>
          <w:b/>
        </w:rPr>
        <w:t xml:space="preserve">Esimerkki 7.1896</w:t>
      </w:r>
    </w:p>
    <w:p>
      <w:r>
        <w:t xml:space="preserve">Lausunto: Yoritomo ansaitsee ihailumme, koska hän halusi määrätietoisesti luoda pääkaupunkiinsa istuvan Buddhan, joka kilpailee Naran Todaiji-temppeliin vuonna 749 valmistetun valtavan pronssisen hahmon kanssa.Nimike: ristiriita.Genre: matkailu.</w:t>
      </w:r>
    </w:p>
    <w:p>
      <w:r>
        <w:rPr>
          <w:b/>
        </w:rPr>
        <w:t xml:space="preserve">Tulos</w:t>
      </w:r>
    </w:p>
    <w:p>
      <w:r>
        <w:t xml:space="preserve">Narassa sijaitsevassa Todaiji-temppelissä on vuonna 2023 tehty Buddhan hahmo.</w:t>
      </w:r>
    </w:p>
    <w:p>
      <w:r>
        <w:rPr>
          <w:b/>
        </w:rPr>
        <w:t xml:space="preserve">Esimerkki 7.1897</w:t>
      </w:r>
    </w:p>
    <w:p>
      <w:r>
        <w:t xml:space="preserve">Lausunto: Tunniste: ristiriita.Genre: matkailu.</w:t>
      </w:r>
    </w:p>
    <w:p>
      <w:r>
        <w:rPr>
          <w:b/>
        </w:rPr>
        <w:t xml:space="preserve">Tulos</w:t>
      </w:r>
    </w:p>
    <w:p>
      <w:r>
        <w:t xml:space="preserve">Matkatoimistot tukevat vain matkan ruokailu- ja aktiviteettiosuutta.</w:t>
      </w:r>
    </w:p>
    <w:p>
      <w:r>
        <w:rPr>
          <w:b/>
        </w:rPr>
        <w:t xml:space="preserve">Esimerkki 7.1898</w:t>
      </w:r>
    </w:p>
    <w:p>
      <w:r>
        <w:t xml:space="preserve">Lausunto: Merkintä: ristiriita.Laji: hallinto.</w:t>
      </w:r>
    </w:p>
    <w:p>
      <w:r>
        <w:rPr>
          <w:b/>
        </w:rPr>
        <w:t xml:space="preserve">Tulos</w:t>
      </w:r>
    </w:p>
    <w:p>
      <w:r>
        <w:t xml:space="preserve">Kaksi oikeusapusäätiötä jakautuu neljään ryhmään.</w:t>
      </w:r>
    </w:p>
    <w:p>
      <w:r>
        <w:rPr>
          <w:b/>
        </w:rPr>
        <w:t xml:space="preserve">Esimerkki 7.1899</w:t>
      </w:r>
    </w:p>
    <w:p>
      <w:r>
        <w:t xml:space="preserve">Lausunto: Oliko se ? Nimike: neutraali.Genre: fiktio.</w:t>
      </w:r>
    </w:p>
    <w:p>
      <w:r>
        <w:rPr>
          <w:b/>
        </w:rPr>
        <w:t xml:space="preserve">Tulos</w:t>
      </w:r>
    </w:p>
    <w:p>
      <w:r>
        <w:t xml:space="preserve">Oli mahdollista, että hän sanoi "Oliko se?".</w:t>
      </w:r>
    </w:p>
    <w:p>
      <w:r>
        <w:rPr>
          <w:b/>
        </w:rPr>
        <w:t xml:space="preserve">Esimerkki 7.1900</w:t>
      </w:r>
    </w:p>
    <w:p>
      <w:r>
        <w:t xml:space="preserve">Lausunto: Merkki: Entailment.Genre: matkailu.</w:t>
      </w:r>
    </w:p>
    <w:p>
      <w:r>
        <w:rPr>
          <w:b/>
        </w:rPr>
        <w:t xml:space="preserve">Tulos</w:t>
      </w:r>
    </w:p>
    <w:p>
      <w:r>
        <w:t xml:space="preserve">Atlantin rannikolla on joitakin maan itsenäisimpiä satamia.</w:t>
      </w:r>
    </w:p>
    <w:p>
      <w:r>
        <w:rPr>
          <w:b/>
        </w:rPr>
        <w:t xml:space="preserve">Esimerkki 7.1901</w:t>
      </w:r>
    </w:p>
    <w:p>
      <w:r>
        <w:t xml:space="preserve">Lausunto: Label: entailment.Genre: slate.</w:t>
      </w:r>
    </w:p>
    <w:p>
      <w:r>
        <w:rPr>
          <w:b/>
        </w:rPr>
        <w:t xml:space="preserve">Tulos</w:t>
      </w:r>
    </w:p>
    <w:p>
      <w:r>
        <w:t xml:space="preserve">Yliopiston olisi otettava huomioon useita tekijöitä, jotta se voisi saavuttaa heterogeenisen opiskelijakunnan tavoitteen.</w:t>
      </w:r>
    </w:p>
    <w:p>
      <w:r>
        <w:rPr>
          <w:b/>
        </w:rPr>
        <w:t xml:space="preserve">Esimerkki 7.1902</w:t>
      </w:r>
    </w:p>
    <w:p>
      <w:r>
        <w:t xml:space="preserve">Lausunto: Label: contradiction.Genre: government.</w:t>
      </w:r>
    </w:p>
    <w:p>
      <w:r>
        <w:rPr>
          <w:b/>
        </w:rPr>
        <w:t xml:space="preserve">Tulos</w:t>
      </w:r>
    </w:p>
    <w:p>
      <w:r>
        <w:t xml:space="preserve">FCC on analyysissään yksilöinyt massiivisia taloudellisia vaikutuksia, joita pienille yrityksille aiheutuu.</w:t>
      </w:r>
    </w:p>
    <w:p>
      <w:r>
        <w:rPr>
          <w:b/>
        </w:rPr>
        <w:t xml:space="preserve">Esimerkki 7.1903</w:t>
      </w:r>
    </w:p>
    <w:p>
      <w:r>
        <w:t xml:space="preserve">Väite: joo joo ja heidän kaikkien on maksettava se takaisin, he ovat velkaa koko loppuelämänsä ajan.Nimike: neutraali.Laji: puhelin.</w:t>
      </w:r>
    </w:p>
    <w:p>
      <w:r>
        <w:rPr>
          <w:b/>
        </w:rPr>
        <w:t xml:space="preserve">Tulos</w:t>
      </w:r>
    </w:p>
    <w:p>
      <w:r>
        <w:t xml:space="preserve">On mahdotonta päästä eteenpäin.</w:t>
      </w:r>
    </w:p>
    <w:p>
      <w:r>
        <w:rPr>
          <w:b/>
        </w:rPr>
        <w:t xml:space="preserve">Esimerkki 7.1904</w:t>
      </w:r>
    </w:p>
    <w:p>
      <w:r>
        <w:t xml:space="preserve">Väite: Neljän vuoden jälkeen järjestelmässä minulla on äärimmäinen, lähes äärimmäinen näkemys rikosoikeusjärjestelmään pääsemisestä.Nimeke: ristiriita.Laji: puhelin.</w:t>
      </w:r>
    </w:p>
    <w:p>
      <w:r>
        <w:rPr>
          <w:b/>
        </w:rPr>
        <w:t xml:space="preserve">Tulos</w:t>
      </w:r>
    </w:p>
    <w:p>
      <w:r>
        <w:t xml:space="preserve">En osallistu järjestelmään lainkaan.</w:t>
      </w:r>
    </w:p>
    <w:p>
      <w:r>
        <w:rPr>
          <w:b/>
        </w:rPr>
        <w:t xml:space="preserve">Esimerkki 7.1905</w:t>
      </w:r>
    </w:p>
    <w:p>
      <w:r>
        <w:t xml:space="preserve">Lausunto: Label: entailment.Genre: travel.</w:t>
      </w:r>
    </w:p>
    <w:p>
      <w:r>
        <w:rPr>
          <w:b/>
        </w:rPr>
        <w:t xml:space="preserve">Tulos</w:t>
      </w:r>
    </w:p>
    <w:p>
      <w:r>
        <w:t xml:space="preserve">Ranta on mutkaisesta ja kuoppaisesta tiestä huolimatta edelleen varsin suosittu.</w:t>
      </w:r>
    </w:p>
    <w:p>
      <w:r>
        <w:rPr>
          <w:b/>
        </w:rPr>
        <w:t xml:space="preserve">Esimerkki 7.1906</w:t>
      </w:r>
    </w:p>
    <w:p>
      <w:r>
        <w:t xml:space="preserve">Lausunto: Label: neutral.Genre: slate.</w:t>
      </w:r>
    </w:p>
    <w:p>
      <w:r>
        <w:rPr>
          <w:b/>
        </w:rPr>
        <w:t xml:space="preserve">Tulos</w:t>
      </w:r>
    </w:p>
    <w:p>
      <w:r>
        <w:t xml:space="preserve">Jockit rakastavat sitä, että wannabeja käytetään hyväksi. </w:t>
      </w:r>
    </w:p>
    <w:p>
      <w:r>
        <w:rPr>
          <w:b/>
        </w:rPr>
        <w:t xml:space="preserve">Esimerkki 7.1907</w:t>
      </w:r>
    </w:p>
    <w:p>
      <w:r>
        <w:t xml:space="preserve">Lausunto: Elokuva on tietoisesti suunniteltu All About Even (1950) kääntöpuoleksi - kertomukseksi naisista, jotka eivät ole narttumaisesti toistensa kurkussa, vaan pitävät toisiaan koossa läpi elämän järjettömimpien tragedioiden.</w:t>
      </w:r>
    </w:p>
    <w:p>
      <w:r>
        <w:rPr>
          <w:b/>
        </w:rPr>
        <w:t xml:space="preserve">Tulos</w:t>
      </w:r>
    </w:p>
    <w:p>
      <w:r>
        <w:t xml:space="preserve">Naisten välinen side vahvistuu koko elokuvan ajan.</w:t>
      </w:r>
    </w:p>
    <w:p>
      <w:r>
        <w:rPr>
          <w:b/>
        </w:rPr>
        <w:t xml:space="preserve">Esimerkki 7.1908</w:t>
      </w:r>
    </w:p>
    <w:p>
      <w:r>
        <w:t xml:space="preserve">Lausunto: Nimike: neutraali.Laji: julkinen.</w:t>
      </w:r>
    </w:p>
    <w:p>
      <w:r>
        <w:rPr>
          <w:b/>
        </w:rPr>
        <w:t xml:space="preserve">Tulos</w:t>
      </w:r>
    </w:p>
    <w:p>
      <w:r>
        <w:t xml:space="preserve">Arviointi osoittautui hyödylliseksi.</w:t>
      </w:r>
    </w:p>
    <w:p>
      <w:r>
        <w:rPr>
          <w:b/>
        </w:rPr>
        <w:t xml:space="preserve">Esimerkki 7.1909</w:t>
      </w:r>
    </w:p>
    <w:p>
      <w:r>
        <w:t xml:space="preserve">Lausunto: BBC, joka lisää viisi ihmistä 10-henkiseen web-operaatioonsa, aikoo tarjota suoraa ääni- ja videostreamia vaali-iltana.Label: entailment.Genre: slate.</w:t>
      </w:r>
    </w:p>
    <w:p>
      <w:r>
        <w:rPr>
          <w:b/>
        </w:rPr>
        <w:t xml:space="preserve">Tulos</w:t>
      </w:r>
    </w:p>
    <w:p>
      <w:r>
        <w:t xml:space="preserve">BBC lisää viisi henkilöä kymmenhenkiseen verkkotoimintaansa.</w:t>
      </w:r>
    </w:p>
    <w:p>
      <w:r>
        <w:rPr>
          <w:b/>
        </w:rPr>
        <w:t xml:space="preserve">Esimerkki 7.1910</w:t>
      </w:r>
    </w:p>
    <w:p>
      <w:r>
        <w:t xml:space="preserve">Selvitys: ja jälleenrahoittaa sen ja laittaa sen Texas Credit Unionin kanssa luulen, että se on kymmenen ja neljäsosa prosenttiaLabel: entailment.Genre: puhelin.</w:t>
      </w:r>
    </w:p>
    <w:p>
      <w:r>
        <w:rPr>
          <w:b/>
        </w:rPr>
        <w:t xml:space="preserve">Tulos</w:t>
      </w:r>
    </w:p>
    <w:p>
      <w:r>
        <w:t xml:space="preserve">Texas Credit Union tarjoaa sinulle 10,25 prosentin jälleenrahoituksen. </w:t>
      </w:r>
    </w:p>
    <w:p>
      <w:r>
        <w:rPr>
          <w:b/>
        </w:rPr>
        <w:t xml:space="preserve">Esimerkki 7.1911</w:t>
      </w:r>
    </w:p>
    <w:p>
      <w:r>
        <w:t xml:space="preserve">Lausunto: Label: entailment.Genre: slate.</w:t>
      </w:r>
    </w:p>
    <w:p>
      <w:r>
        <w:rPr>
          <w:b/>
        </w:rPr>
        <w:t xml:space="preserve">Tulos</w:t>
      </w:r>
    </w:p>
    <w:p>
      <w:r>
        <w:t xml:space="preserve">Jopa Clintonin pahimmat viholliset hyväksyvät Flytrap-korjaustoimenpiteen.</w:t>
      </w:r>
    </w:p>
    <w:p>
      <w:r>
        <w:rPr>
          <w:b/>
        </w:rPr>
        <w:t xml:space="preserve">Esimerkki 7.1912</w:t>
      </w:r>
    </w:p>
    <w:p>
      <w:r>
        <w:t xml:space="preserve">Väite: No, ja luulen, että ehkä juuri siitä pidänkin siinä, että niin monet niistä ovat täysin suljettuja.Nimike: entailment.Genre: puhelin.</w:t>
      </w:r>
    </w:p>
    <w:p>
      <w:r>
        <w:rPr>
          <w:b/>
        </w:rPr>
        <w:t xml:space="preserve">Tulos</w:t>
      </w:r>
    </w:p>
    <w:p>
      <w:r>
        <w:t xml:space="preserve">Pidän siitä, koska monet niistä ovat täysin suljettuja. </w:t>
      </w:r>
    </w:p>
    <w:p>
      <w:r>
        <w:rPr>
          <w:b/>
        </w:rPr>
        <w:t xml:space="preserve">Esimerkki 7.1913</w:t>
      </w:r>
    </w:p>
    <w:p>
      <w:r>
        <w:t xml:space="preserve">Lausunto: Laji: matkailu.</w:t>
      </w:r>
    </w:p>
    <w:p>
      <w:r>
        <w:rPr>
          <w:b/>
        </w:rPr>
        <w:t xml:space="preserve">Tulos</w:t>
      </w:r>
    </w:p>
    <w:p>
      <w:r>
        <w:t xml:space="preserve">Tehtaanmyymälät ovat ainoat kohtuuhintaiset paikat.</w:t>
      </w:r>
    </w:p>
    <w:p>
      <w:r>
        <w:rPr>
          <w:b/>
        </w:rPr>
        <w:t xml:space="preserve">Esimerkki 7.1914</w:t>
      </w:r>
    </w:p>
    <w:p>
      <w:r>
        <w:t xml:space="preserve">Väite: joten me vain pysähdyimme sinne ja söimme aamiaista, otimme vettä ja jatkoimme kävelyäLabel: neutral.Genre: telephone.</w:t>
      </w:r>
    </w:p>
    <w:p>
      <w:r>
        <w:rPr>
          <w:b/>
        </w:rPr>
        <w:t xml:space="preserve">Tulos</w:t>
      </w:r>
    </w:p>
    <w:p>
      <w:r>
        <w:t xml:space="preserve">Kävelimme hyvin pitkälle.</w:t>
      </w:r>
    </w:p>
    <w:p>
      <w:r>
        <w:rPr>
          <w:b/>
        </w:rPr>
        <w:t xml:space="preserve">Esimerkki 7.1915</w:t>
      </w:r>
    </w:p>
    <w:p>
      <w:r>
        <w:t xml:space="preserve">Lausunto: No kiitos, oli mukava jutella kanssasi uh-huh bye byeLabel: entailment.Genre: puhelin.</w:t>
      </w:r>
    </w:p>
    <w:p>
      <w:r>
        <w:rPr>
          <w:b/>
        </w:rPr>
        <w:t xml:space="preserve">Tulos</w:t>
      </w:r>
    </w:p>
    <w:p>
      <w:r>
        <w:t xml:space="preserve">Kiitos, että puhuitte.</w:t>
      </w:r>
    </w:p>
    <w:p>
      <w:r>
        <w:rPr>
          <w:b/>
        </w:rPr>
        <w:t xml:space="preserve">Esimerkki 7.1916</w:t>
      </w:r>
    </w:p>
    <w:p>
      <w:r>
        <w:t xml:space="preserve">Lausunto: Jones on ollut LSC of Alabaman Tuscaloosan toimistossa vuodesta 1986.</w:t>
      </w:r>
    </w:p>
    <w:p>
      <w:r>
        <w:rPr>
          <w:b/>
        </w:rPr>
        <w:t xml:space="preserve">Tulos</w:t>
      </w:r>
    </w:p>
    <w:p>
      <w:r>
        <w:t xml:space="preserve">Jones on ollut Alabamassa 1980-luvun puolivälistä lähtien.</w:t>
      </w:r>
    </w:p>
    <w:p>
      <w:r>
        <w:rPr>
          <w:b/>
        </w:rPr>
        <w:t xml:space="preserve">Esimerkki 7.1917</w:t>
      </w:r>
    </w:p>
    <w:p>
      <w:r>
        <w:t xml:space="preserve">Lausunto: Juuri saapunut." 160 Hän ojensi lennätinlomakkeen toiselle. etiketti: ristiriita. laji: fiktio.</w:t>
      </w:r>
    </w:p>
    <w:p>
      <w:r>
        <w:rPr>
          <w:b/>
        </w:rPr>
        <w:t xml:space="preserve">Tulos</w:t>
      </w:r>
    </w:p>
    <w:p>
      <w:r>
        <w:t xml:space="preserve">Kenellekään ei annettu lomakkeita.  </w:t>
      </w:r>
    </w:p>
    <w:p>
      <w:r>
        <w:rPr>
          <w:b/>
        </w:rPr>
        <w:t xml:space="preserve">Esimerkki 7.1918</w:t>
      </w:r>
    </w:p>
    <w:p>
      <w:r>
        <w:t xml:space="preserve">Lausunto: Laji: fiktio.</w:t>
      </w:r>
    </w:p>
    <w:p>
      <w:r>
        <w:rPr>
          <w:b/>
        </w:rPr>
        <w:t xml:space="preserve">Tulos</w:t>
      </w:r>
    </w:p>
    <w:p>
      <w:r>
        <w:t xml:space="preserve">En uskonut, että näkisimme toisiamme ennen kuin lähden Lontooseen.  </w:t>
      </w:r>
    </w:p>
    <w:p>
      <w:r>
        <w:rPr>
          <w:b/>
        </w:rPr>
        <w:t xml:space="preserve">Esimerkki 7.1919</w:t>
      </w:r>
    </w:p>
    <w:p>
      <w:r>
        <w:t xml:space="preserve">Lausunto: Label: contradiction.Genre: slate.</w:t>
      </w:r>
    </w:p>
    <w:p>
      <w:r>
        <w:rPr>
          <w:b/>
        </w:rPr>
        <w:t xml:space="preserve">Tulos</w:t>
      </w:r>
    </w:p>
    <w:p>
      <w:r>
        <w:t xml:space="preserve">Kuuluisa matemaatikko on luopunut vessapaperista viimeisimmän numerotutkimuksensa vuoksi.</w:t>
      </w:r>
    </w:p>
    <w:p>
      <w:r>
        <w:rPr>
          <w:b/>
        </w:rPr>
        <w:t xml:space="preserve">Esimerkki 7.1920</w:t>
      </w:r>
    </w:p>
    <w:p>
      <w:r>
        <w:t xml:space="preserve">Lausunto: Nämä menettelyt sisältyvät liittovaltion tietojenkäsittelystandardeihin (FIPS PUB 186).Label: contradiction.Genre: government.</w:t>
      </w:r>
    </w:p>
    <w:p>
      <w:r>
        <w:rPr>
          <w:b/>
        </w:rPr>
        <w:t xml:space="preserve">Tulos</w:t>
      </w:r>
    </w:p>
    <w:p>
      <w:r>
        <w:t xml:space="preserve">Tietojenkäsittelyä varten ei ole käytössä menettelyjä.</w:t>
      </w:r>
    </w:p>
    <w:p>
      <w:r>
        <w:rPr>
          <w:b/>
        </w:rPr>
        <w:t xml:space="preserve">Esimerkki 7.1921</w:t>
      </w:r>
    </w:p>
    <w:p>
      <w:r>
        <w:t xml:space="preserve">Lausunto: Voi ei, herra "ei tietenkään". Merkintä: neutraali.Genre: fiktio.</w:t>
      </w:r>
    </w:p>
    <w:p>
      <w:r>
        <w:rPr>
          <w:b/>
        </w:rPr>
        <w:t xml:space="preserve">Tulos</w:t>
      </w:r>
    </w:p>
    <w:p>
      <w:r>
        <w:t xml:space="preserve">En usko, en ainakaan muistaakseni.</w:t>
      </w:r>
    </w:p>
    <w:p>
      <w:r>
        <w:rPr>
          <w:b/>
        </w:rPr>
        <w:t xml:space="preserve">Esimerkki 7.1922</w:t>
      </w:r>
    </w:p>
    <w:p>
      <w:r>
        <w:t xml:space="preserve">Väite: joo he uh joo he joutuivat valitsemaan paremman kahdesta huonosta tilanteesta jaLabel: neutraali.Genre: puhelin.</w:t>
      </w:r>
    </w:p>
    <w:p>
      <w:r>
        <w:rPr>
          <w:b/>
        </w:rPr>
        <w:t xml:space="preserve">Tulos</w:t>
      </w:r>
    </w:p>
    <w:p>
      <w:r>
        <w:t xml:space="preserve">Heidän oli valittava, kumpi tilanteista oli parempi tosiasioiden valossa.</w:t>
      </w:r>
    </w:p>
    <w:p>
      <w:r>
        <w:rPr>
          <w:b/>
        </w:rPr>
        <w:t xml:space="preserve">Esimerkki 7.1923</w:t>
      </w:r>
    </w:p>
    <w:p>
      <w:r>
        <w:t xml:space="preserve">Lausunto: Label: neutraali.Genre: liuskekivi.</w:t>
      </w:r>
    </w:p>
    <w:p>
      <w:r>
        <w:rPr>
          <w:b/>
        </w:rPr>
        <w:t xml:space="preserve">Tulos</w:t>
      </w:r>
    </w:p>
    <w:p>
      <w:r>
        <w:t xml:space="preserve">Useimmat ihmiset eivät näe ennakkotapausta epämiellyttävän tehtävän takana.</w:t>
      </w:r>
    </w:p>
    <w:p>
      <w:r>
        <w:rPr>
          <w:b/>
        </w:rPr>
        <w:t xml:space="preserve">Esimerkki 7.1924</w:t>
      </w:r>
    </w:p>
    <w:p>
      <w:r>
        <w:t xml:space="preserve">Väite: huh mikä osavaltion puisto huhLabel: ristiriita.Genre: puhelin.</w:t>
      </w:r>
    </w:p>
    <w:p>
      <w:r>
        <w:rPr>
          <w:b/>
        </w:rPr>
        <w:t xml:space="preserve">Tulos</w:t>
      </w:r>
    </w:p>
    <w:p>
      <w:r>
        <w:t xml:space="preserve">Mikä huvipuisto?</w:t>
      </w:r>
    </w:p>
    <w:p>
      <w:r>
        <w:rPr>
          <w:b/>
        </w:rPr>
        <w:t xml:space="preserve">Esimerkki 7.1925</w:t>
      </w:r>
    </w:p>
    <w:p>
      <w:r>
        <w:t xml:space="preserve">Väite: Mikä on siis suosikkiohjelmasiTarra: ristiriita.Laji: puhelin.</w:t>
      </w:r>
    </w:p>
    <w:p>
      <w:r>
        <w:rPr>
          <w:b/>
        </w:rPr>
        <w:t xml:space="preserve">Tulos</w:t>
      </w:r>
    </w:p>
    <w:p>
      <w:r>
        <w:t xml:space="preserve">Mikä on lempikirjasi?</w:t>
      </w:r>
    </w:p>
    <w:p>
      <w:r>
        <w:rPr>
          <w:b/>
        </w:rPr>
        <w:t xml:space="preserve">Esimerkki 7.1926</w:t>
      </w:r>
    </w:p>
    <w:p>
      <w:r>
        <w:t xml:space="preserve">Väite: se on taas yksi iso läskiLabel: neutraali.Genre: puhelin.</w:t>
      </w:r>
    </w:p>
    <w:p>
      <w:r>
        <w:rPr>
          <w:b/>
        </w:rPr>
        <w:t xml:space="preserve">Tulos</w:t>
      </w:r>
    </w:p>
    <w:p>
      <w:r>
        <w:t xml:space="preserve">Se voi viedä koko huoneen.</w:t>
      </w:r>
    </w:p>
    <w:p>
      <w:r>
        <w:rPr>
          <w:b/>
        </w:rPr>
        <w:t xml:space="preserve">Esimerkki 7.1927</w:t>
      </w:r>
    </w:p>
    <w:p>
      <w:r>
        <w:t xml:space="preserve">Lausunto: Label: contradiction.Genre: slate.</w:t>
      </w:r>
    </w:p>
    <w:p>
      <w:r>
        <w:rPr>
          <w:b/>
        </w:rPr>
        <w:t xml:space="preserve">Tulos</w:t>
      </w:r>
    </w:p>
    <w:p>
      <w:r>
        <w:t xml:space="preserve">Aikakauslehtien mainostajat eivät ole koskaan kiinnittäneet huomiota lehtien tilaajien tai lukijoiden määrään.</w:t>
      </w:r>
    </w:p>
    <w:p>
      <w:r>
        <w:rPr>
          <w:b/>
        </w:rPr>
        <w:t xml:space="preserve">Esimerkki 7.1928</w:t>
      </w:r>
    </w:p>
    <w:p>
      <w:r>
        <w:t xml:space="preserve">Lausunto: Label: contradiction.Genre: government. the government.</w:t>
      </w:r>
    </w:p>
    <w:p>
      <w:r>
        <w:rPr>
          <w:b/>
        </w:rPr>
        <w:t xml:space="preserve">Tulos</w:t>
      </w:r>
    </w:p>
    <w:p>
      <w:r>
        <w:t xml:space="preserve">Toimitusjohtaja sanelee yrityksen suunnan välittämättä alemman tason työntekijöiden mielipiteistä.</w:t>
      </w:r>
    </w:p>
    <w:p>
      <w:r>
        <w:rPr>
          <w:b/>
        </w:rPr>
        <w:t xml:space="preserve">Esimerkki 7.1929</w:t>
      </w:r>
    </w:p>
    <w:p>
      <w:r>
        <w:t xml:space="preserve">Lausunto: Kun Henrik kuulee Agincourtissa, että ranskalaiset ovat lähettäneet apujoukkoja, hän käskee miehiään tappamaan ranskalaiset vangit - kauhistuttava teko miehille, jotka joutuvat itse vankilaan.Nimike: ristiriita.</w:t>
      </w:r>
    </w:p>
    <w:p>
      <w:r>
        <w:rPr>
          <w:b/>
        </w:rPr>
        <w:t xml:space="preserve">Tulos</w:t>
      </w:r>
    </w:p>
    <w:p>
      <w:r>
        <w:t xml:space="preserve">Henrik lähetti miehensä tappamaan espanjalaisia sotilaita. </w:t>
      </w:r>
    </w:p>
    <w:p>
      <w:r>
        <w:rPr>
          <w:b/>
        </w:rPr>
        <w:t xml:space="preserve">Esimerkki 7.1930</w:t>
      </w:r>
    </w:p>
    <w:p>
      <w:r>
        <w:t xml:space="preserve">Lausunto: Laji: fiktio.</w:t>
      </w:r>
    </w:p>
    <w:p>
      <w:r>
        <w:rPr>
          <w:b/>
        </w:rPr>
        <w:t xml:space="preserve">Tulos</w:t>
      </w:r>
    </w:p>
    <w:p>
      <w:r>
        <w:t xml:space="preserve">Ohjeeni oli viedä heidät Yhdysvaltain suurlähettilään luo ja pyytää apua.</w:t>
      </w:r>
    </w:p>
    <w:p>
      <w:r>
        <w:rPr>
          <w:b/>
        </w:rPr>
        <w:t xml:space="preserve">Esimerkki 7.1931</w:t>
      </w:r>
    </w:p>
    <w:p>
      <w:r>
        <w:t xml:space="preserve">Lausunto: Merkki: entailment.Genre: matkailu.</w:t>
      </w:r>
    </w:p>
    <w:p>
      <w:r>
        <w:rPr>
          <w:b/>
        </w:rPr>
        <w:t xml:space="preserve">Tulos</w:t>
      </w:r>
    </w:p>
    <w:p>
      <w:r>
        <w:t xml:space="preserve">Ei ole fiksua lähteä saarelle ilman yöpaikkaa.</w:t>
      </w:r>
    </w:p>
    <w:p>
      <w:r>
        <w:rPr>
          <w:b/>
        </w:rPr>
        <w:t xml:space="preserve">Esimerkki 7.1932</w:t>
      </w:r>
    </w:p>
    <w:p>
      <w:r>
        <w:t xml:space="preserve">Väite: ei olen olen olen parikymppinen parikymppiseni alussa ja niinpä luulen, että Thirty Something ei ole ei todellakaan ole minua vartenLabel: neutraali.Genre: puhelin.</w:t>
      </w:r>
    </w:p>
    <w:p>
      <w:r>
        <w:rPr>
          <w:b/>
        </w:rPr>
        <w:t xml:space="preserve">Tulos</w:t>
      </w:r>
    </w:p>
    <w:p>
      <w:r>
        <w:t xml:space="preserve">Odotan nauttivani Thirty Somethingista vielä kymmenen vuotta vanhempana.</w:t>
      </w:r>
    </w:p>
    <w:p>
      <w:r>
        <w:rPr>
          <w:b/>
        </w:rPr>
        <w:t xml:space="preserve">Esimerkki 7.1933</w:t>
      </w:r>
    </w:p>
    <w:p>
      <w:r>
        <w:t xml:space="preserve">Lausunto: Lalley: Olemme aina tulleet toimeen, sanoo Lalley.Levymerkki: neutraali.Laji: hallitus.</w:t>
      </w:r>
    </w:p>
    <w:p>
      <w:r>
        <w:rPr>
          <w:b/>
        </w:rPr>
        <w:t xml:space="preserve">Tulos</w:t>
      </w:r>
    </w:p>
    <w:p>
      <w:r>
        <w:t xml:space="preserve">He ovat aina tulleet toimeen keskenään.</w:t>
      </w:r>
    </w:p>
    <w:p>
      <w:r>
        <w:rPr>
          <w:b/>
        </w:rPr>
        <w:t xml:space="preserve">Esimerkki 7.1934</w:t>
      </w:r>
    </w:p>
    <w:p>
      <w:r>
        <w:t xml:space="preserve">Väite: Kerro minulle muutoksista kahdenkymmenen vuoden takaiseen verrattuna siitä, kun olit aikuinen kaksikymmentä vuotta sittenLabel: neutraali.Genre: puhelin.</w:t>
      </w:r>
    </w:p>
    <w:p>
      <w:r>
        <w:rPr>
          <w:b/>
        </w:rPr>
        <w:t xml:space="preserve">Tulos</w:t>
      </w:r>
    </w:p>
    <w:p>
      <w:r>
        <w:t xml:space="preserve">Sen lisäksi, että kerrot minulle eroista kahdenkymmenen vuoden takaiseen verrattuna, voisitko näyttää, miltä näytit aikuisena tuolloin.</w:t>
      </w:r>
    </w:p>
    <w:p>
      <w:r>
        <w:rPr>
          <w:b/>
        </w:rPr>
        <w:t xml:space="preserve">Esimerkki 7.1935</w:t>
      </w:r>
    </w:p>
    <w:p>
      <w:r>
        <w:t xml:space="preserve">Lausunto: Sopimus lisää tiettävästi 13 miljoonaa dollaria siihen 60 miljoonaan dollariin, jonka Woods on jo saanut vastaavilla sopimuksilla Niken ja Titleistin kanssa.</w:t>
      </w:r>
    </w:p>
    <w:p>
      <w:r>
        <w:rPr>
          <w:b/>
        </w:rPr>
        <w:t xml:space="preserve">Tulos</w:t>
      </w:r>
    </w:p>
    <w:p>
      <w:r>
        <w:t xml:space="preserve">Woodsilla on tekeillä lisäsopimuksia vastaavien yritysten kanssa.</w:t>
      </w:r>
    </w:p>
    <w:p>
      <w:r>
        <w:rPr>
          <w:b/>
        </w:rPr>
        <w:t xml:space="preserve">Esimerkki 7.1936</w:t>
      </w:r>
    </w:p>
    <w:p>
      <w:r>
        <w:t xml:space="preserve">Lausunto: Caseyn mukaan Pathways to Safety -ohjelma täydentää SWIC:n nykyisiä ohjelmia ja puuttuu perheväkivallan uhrien kokemiin ongelmiin. Nimike: neutraali.Genre: hallitus.</w:t>
      </w:r>
    </w:p>
    <w:p>
      <w:r>
        <w:rPr>
          <w:b/>
        </w:rPr>
        <w:t xml:space="preserve">Tulos</w:t>
      </w:r>
    </w:p>
    <w:p>
      <w:r>
        <w:t xml:space="preserve">Pathways to Safety auttaa perheväkivallan uhreja taloudellisten korvausten avulla.  </w:t>
      </w:r>
    </w:p>
    <w:p>
      <w:r>
        <w:rPr>
          <w:b/>
        </w:rPr>
        <w:t xml:space="preserve">Esimerkki 7.1937</w:t>
      </w:r>
    </w:p>
    <w:p>
      <w:r>
        <w:t xml:space="preserve">Lausunto: EPA otti huomioon sekä alkuperäistä että ehdotettua sääntöä koskevat kommentit näitä päätöksiä tehdessään.</w:t>
      </w:r>
    </w:p>
    <w:p>
      <w:r>
        <w:rPr>
          <w:b/>
        </w:rPr>
        <w:t xml:space="preserve">Tulos</w:t>
      </w:r>
    </w:p>
    <w:p>
      <w:r>
        <w:t xml:space="preserve">EPA hylkäsi suurimman osan kommenteista, mutta osa niistä oli hyödyllisiä.</w:t>
      </w:r>
    </w:p>
    <w:p>
      <w:r>
        <w:rPr>
          <w:b/>
        </w:rPr>
        <w:t xml:space="preserve">Esimerkki 7.1938</w:t>
      </w:r>
    </w:p>
    <w:p>
      <w:r>
        <w:t xml:space="preserve">Lausunto: Laji: fiktio.</w:t>
      </w:r>
    </w:p>
    <w:p>
      <w:r>
        <w:rPr>
          <w:b/>
        </w:rPr>
        <w:t xml:space="preserve">Tulos</w:t>
      </w:r>
    </w:p>
    <w:p>
      <w:r>
        <w:t xml:space="preserve">Adrin kurkisti Joniin.</w:t>
      </w:r>
    </w:p>
    <w:p>
      <w:r>
        <w:rPr>
          <w:b/>
        </w:rPr>
        <w:t xml:space="preserve">Esimerkki 7.1939</w:t>
      </w:r>
    </w:p>
    <w:p>
      <w:r>
        <w:t xml:space="preserve">Väite: kysyi contra-komentajalta.Nimeke: ristiriita.Laji: liuskekivi.</w:t>
      </w:r>
    </w:p>
    <w:p>
      <w:r>
        <w:rPr>
          <w:b/>
        </w:rPr>
        <w:t xml:space="preserve">Tulos</w:t>
      </w:r>
    </w:p>
    <w:p>
      <w:r>
        <w:t xml:space="preserve">Älä kysy komentajalta </w:t>
      </w:r>
    </w:p>
    <w:p>
      <w:r>
        <w:rPr>
          <w:b/>
        </w:rPr>
        <w:t xml:space="preserve">Esimerkki 7.1940</w:t>
      </w:r>
    </w:p>
    <w:p>
      <w:r>
        <w:t xml:space="preserve">Lausunto: Hänellä olisi ollut vaikeuksia todistaa oikeudessa, että Thomas oli luonut väkivaltaisen työympäristön, koska hän ei koskaan valittanut Thomasin häirinnästä ja säilytti ystävyyssuhteensa Thomasin kanssa myös sen jälkeen, kun hän lähti EEOC:sta.</w:t>
      </w:r>
    </w:p>
    <w:p>
      <w:r>
        <w:rPr>
          <w:b/>
        </w:rPr>
        <w:t xml:space="preserve">Tulos</w:t>
      </w:r>
    </w:p>
    <w:p>
      <w:r>
        <w:t xml:space="preserve">Hänen olisi ollut vaikea todistaa oikeudessa, että työympäristö oli väkivaltainen, koska hän ei ollut tehnyt aiempia valituksia.</w:t>
      </w:r>
    </w:p>
    <w:p>
      <w:r>
        <w:rPr>
          <w:b/>
        </w:rPr>
        <w:t xml:space="preserve">Esimerkki 7.1941</w:t>
      </w:r>
    </w:p>
    <w:p>
      <w:r>
        <w:t xml:space="preserve">Lausunto: Laji: fiktio.</w:t>
      </w:r>
    </w:p>
    <w:p>
      <w:r>
        <w:rPr>
          <w:b/>
        </w:rPr>
        <w:t xml:space="preserve">Tulos</w:t>
      </w:r>
    </w:p>
    <w:p>
      <w:r>
        <w:t xml:space="preserve">Hän ei puhunut puhelimessa sinä päivänä</w:t>
      </w:r>
    </w:p>
    <w:p>
      <w:r>
        <w:rPr>
          <w:b/>
        </w:rPr>
        <w:t xml:space="preserve">Esimerkki 7.1942</w:t>
      </w:r>
    </w:p>
    <w:p>
      <w:r>
        <w:t xml:space="preserve">Väite: Joo, olen tehnyt niin kerran tai kahdesti en katsonut kelloa, kun aloimme puhua, joten meidän pitäisi kai puhua jalkapallosta vähän pidempään, jotta saisimme varmasti viisi minuuttia aikaaLabel: ristiriita.Genre: puhelin.</w:t>
      </w:r>
    </w:p>
    <w:p>
      <w:r>
        <w:rPr>
          <w:b/>
        </w:rPr>
        <w:t xml:space="preserve">Tulos</w:t>
      </w:r>
    </w:p>
    <w:p>
      <w:r>
        <w:t xml:space="preserve">En koskaan tee sitä, koska katson aina kelloa.</w:t>
      </w:r>
    </w:p>
    <w:p>
      <w:r>
        <w:rPr>
          <w:b/>
        </w:rPr>
        <w:t xml:space="preserve">Esimerkki 7.1943</w:t>
      </w:r>
    </w:p>
    <w:p>
      <w:r>
        <w:t xml:space="preserve">Lausunto: Merkintä: neutraali.Laji: matkailu.</w:t>
      </w:r>
    </w:p>
    <w:p>
      <w:r>
        <w:rPr>
          <w:b/>
        </w:rPr>
        <w:t xml:space="preserve">Tulos</w:t>
      </w:r>
    </w:p>
    <w:p>
      <w:r>
        <w:t xml:space="preserve">Kiinalaiset, malesialaiset ja britit pitivät toisistaan.</w:t>
      </w:r>
    </w:p>
    <w:p>
      <w:r>
        <w:rPr>
          <w:b/>
        </w:rPr>
        <w:t xml:space="preserve">Esimerkki 7.1944</w:t>
      </w:r>
    </w:p>
    <w:p>
      <w:r>
        <w:t xml:space="preserve">Lausunto: WJC, jota myös Scaife rahoittaa, sponsoroi tutkivaa raportointia oikeistolaisten asioiden puolesta.</w:t>
      </w:r>
    </w:p>
    <w:p>
      <w:r>
        <w:rPr>
          <w:b/>
        </w:rPr>
        <w:t xml:space="preserve">Tulos</w:t>
      </w:r>
    </w:p>
    <w:p>
      <w:r>
        <w:t xml:space="preserve">WJC:n perustivat Scaifen jäsenet.</w:t>
      </w:r>
    </w:p>
    <w:p>
      <w:r>
        <w:rPr>
          <w:b/>
        </w:rPr>
        <w:t xml:space="preserve">Esimerkki 7.1945</w:t>
      </w:r>
    </w:p>
    <w:p>
      <w:r>
        <w:t xml:space="preserve">Lausunto: Laji: fiktio.</w:t>
      </w:r>
    </w:p>
    <w:p>
      <w:r>
        <w:rPr>
          <w:b/>
        </w:rPr>
        <w:t xml:space="preserve">Tulos</w:t>
      </w:r>
    </w:p>
    <w:p>
      <w:r>
        <w:t xml:space="preserve">Toiset pitävät minua älykkäänä.</w:t>
      </w:r>
    </w:p>
    <w:p>
      <w:r>
        <w:rPr>
          <w:b/>
        </w:rPr>
        <w:t xml:space="preserve">Esimerkki 7.1946</w:t>
      </w:r>
    </w:p>
    <w:p>
      <w:r>
        <w:t xml:space="preserve">Väite: kyllä, niitä on kuitenkin vähän ja harvoinLabel: ristiriita.Genre: puhelin.</w:t>
      </w:r>
    </w:p>
    <w:p>
      <w:r>
        <w:rPr>
          <w:b/>
        </w:rPr>
        <w:t xml:space="preserve">Tulos</w:t>
      </w:r>
    </w:p>
    <w:p>
      <w:r>
        <w:t xml:space="preserve">Niitä on nykyään paljon.</w:t>
      </w:r>
    </w:p>
    <w:p>
      <w:r>
        <w:rPr>
          <w:b/>
        </w:rPr>
        <w:t xml:space="preserve">Esimerkki 7.1947</w:t>
      </w:r>
    </w:p>
    <w:p>
      <w:r>
        <w:t xml:space="preserve">Lausunto: Label: contradiction.Genre: government.</w:t>
      </w:r>
    </w:p>
    <w:p>
      <w:r>
        <w:rPr>
          <w:b/>
        </w:rPr>
        <w:t xml:space="preserve">Tulos</w:t>
      </w:r>
    </w:p>
    <w:p>
      <w:r>
        <w:t xml:space="preserve">25 ohjelmasta ei saatu vastauksia. </w:t>
      </w:r>
    </w:p>
    <w:p>
      <w:r>
        <w:rPr>
          <w:b/>
        </w:rPr>
        <w:t xml:space="preserve">Esimerkki 7.1948</w:t>
      </w:r>
    </w:p>
    <w:p>
      <w:r>
        <w:t xml:space="preserve">Lausunto: Merkintä: Havaiji, Amerikan läntinen etuvartioasema ja tärkeä Tyynenmeren sotilastukikohta, oli sotatilalain alainen.Merkintä: neutraali.Laji: matkailu.</w:t>
      </w:r>
    </w:p>
    <w:p>
      <w:r>
        <w:rPr>
          <w:b/>
        </w:rPr>
        <w:t xml:space="preserve">Tulos</w:t>
      </w:r>
    </w:p>
    <w:p>
      <w:r>
        <w:t xml:space="preserve">Havaijilla vallitsi sotatila vuoteen 1949 asti.</w:t>
      </w:r>
    </w:p>
    <w:p>
      <w:r>
        <w:rPr>
          <w:b/>
        </w:rPr>
        <w:t xml:space="preserve">Esimerkki 7.1949</w:t>
      </w:r>
    </w:p>
    <w:p>
      <w:r>
        <w:t xml:space="preserve">Väite: ööh no kaverit melko terve ruokahalu olisin luultavasti mennä kolmasosa kilon ja sitten tiedät, että voisitLabel: entailment.Genre: puhelin.</w:t>
      </w:r>
    </w:p>
    <w:p>
      <w:r>
        <w:rPr>
          <w:b/>
        </w:rPr>
        <w:t xml:space="preserve">Tulos</w:t>
      </w:r>
    </w:p>
    <w:p>
      <w:r>
        <w:t xml:space="preserve">Koska kaverilla on terve ruokahalu, sinun kannattaa pysyä kolmanneksen paunassa.</w:t>
      </w:r>
    </w:p>
    <w:p>
      <w:r>
        <w:rPr>
          <w:b/>
        </w:rPr>
        <w:t xml:space="preserve">Esimerkki 7.1950</w:t>
      </w:r>
    </w:p>
    <w:p>
      <w:r>
        <w:t xml:space="preserve">Lausunto: Hubbell on kieltäytynyt toimittamasta asiakirjoja. etiketti: contradiction.Genre: slate.</w:t>
      </w:r>
    </w:p>
    <w:p>
      <w:r>
        <w:rPr>
          <w:b/>
        </w:rPr>
        <w:t xml:space="preserve">Tulos</w:t>
      </w:r>
    </w:p>
    <w:p>
      <w:r>
        <w:t xml:space="preserve">Kaikki skandaalin päämiehet ovat luovuttaneet kaikki pyydetyt asiakirjat.</w:t>
      </w:r>
    </w:p>
    <w:p>
      <w:r>
        <w:rPr>
          <w:b/>
        </w:rPr>
        <w:t xml:space="preserve">Esimerkki 7.1951</w:t>
      </w:r>
    </w:p>
    <w:p>
      <w:r>
        <w:t xml:space="preserve">Lausunto: Nimike: ristiriita.Genre: hallitus.</w:t>
      </w:r>
    </w:p>
    <w:p>
      <w:r>
        <w:rPr>
          <w:b/>
        </w:rPr>
        <w:t xml:space="preserve">Tulos</w:t>
      </w:r>
    </w:p>
    <w:p>
      <w:r>
        <w:t xml:space="preserve">Joitakin menetettyjä mahdollisuuksia ei tunnistettu.</w:t>
      </w:r>
    </w:p>
    <w:p>
      <w:r>
        <w:rPr>
          <w:b/>
        </w:rPr>
        <w:t xml:space="preserve">Esimerkki 7.1952</w:t>
      </w:r>
    </w:p>
    <w:p>
      <w:r>
        <w:t xml:space="preserve">Lausunto: Kuvaus tarkastetun yksikön vastuualueista sekä selvitys ohjelman/toiminnan ehdoista, organisaatiorakenteesta ja lakisääteisestä perustasta.Tunniste: neutraali.Laji: julkishallinto.</w:t>
      </w:r>
    </w:p>
    <w:p>
      <w:r>
        <w:rPr>
          <w:b/>
        </w:rPr>
        <w:t xml:space="preserve">Tulos</w:t>
      </w:r>
    </w:p>
    <w:p>
      <w:r>
        <w:t xml:space="preserve">Tarkastettujen yksiköiden vastuualueiden kuvaukset ja tarkka selitys ohjelman tai toiminnan käsitteistä ja organisaatiosta.</w:t>
      </w:r>
    </w:p>
    <w:p>
      <w:r>
        <w:rPr>
          <w:b/>
        </w:rPr>
        <w:t xml:space="preserve">Esimerkki 7.1953</w:t>
      </w:r>
    </w:p>
    <w:p>
      <w:r>
        <w:t xml:space="preserve">Lausunto: Nimike: ristiriita.Laji: hallitus.</w:t>
      </w:r>
    </w:p>
    <w:p>
      <w:r>
        <w:rPr>
          <w:b/>
        </w:rPr>
        <w:t xml:space="preserve">Tulos</w:t>
      </w:r>
    </w:p>
    <w:p>
      <w:r>
        <w:t xml:space="preserve">Jokaisessa maassa on tämä sääntö.</w:t>
      </w:r>
    </w:p>
    <w:p>
      <w:r>
        <w:rPr>
          <w:b/>
        </w:rPr>
        <w:t xml:space="preserve">Esimerkki 7.1954</w:t>
      </w:r>
    </w:p>
    <w:p>
      <w:r>
        <w:t xml:space="preserve">Lausunto: en ymmärrä, että tapa, jolla muutat sen, on äänestääLabel: neutraali.Genre: puhelin.</w:t>
      </w:r>
    </w:p>
    <w:p>
      <w:r>
        <w:rPr>
          <w:b/>
        </w:rPr>
        <w:t xml:space="preserve">Tulos</w:t>
      </w:r>
    </w:p>
    <w:p>
      <w:r>
        <w:t xml:space="preserve">Asioita muutetaan äänestämällä tai kaatamalla hallitus.</w:t>
      </w:r>
    </w:p>
    <w:p>
      <w:r>
        <w:rPr>
          <w:b/>
        </w:rPr>
        <w:t xml:space="preserve">Esimerkki 7.1955</w:t>
      </w:r>
    </w:p>
    <w:p>
      <w:r>
        <w:t xml:space="preserve">Lausunto: Label: entailment.Genre: matkailu.</w:t>
      </w:r>
    </w:p>
    <w:p>
      <w:r>
        <w:rPr>
          <w:b/>
        </w:rPr>
        <w:t xml:space="preserve">Tulos</w:t>
      </w:r>
    </w:p>
    <w:p>
      <w:r>
        <w:t xml:space="preserve">Matkamuistomyymälöiden äärellä nykyisin leijuvat turistijoukot edustavat jotakin, joka on lähellä menneisyyden keskiaikaista vimmaa.</w:t>
      </w:r>
    </w:p>
    <w:p>
      <w:r>
        <w:rPr>
          <w:b/>
        </w:rPr>
        <w:t xml:space="preserve">Esimerkki 7.1956</w:t>
      </w:r>
    </w:p>
    <w:p>
      <w:r>
        <w:t xml:space="preserve">Lausunto: Label: neutral.Genre: government.</w:t>
      </w:r>
    </w:p>
    <w:p>
      <w:r>
        <w:rPr>
          <w:b/>
        </w:rPr>
        <w:t xml:space="preserve">Tulos</w:t>
      </w:r>
    </w:p>
    <w:p>
      <w:r>
        <w:t xml:space="preserve">Sadot ovat hyvin tärkeitä kaikille maille, joten torjunta-aineiden käyttö on sallittua.</w:t>
      </w:r>
    </w:p>
    <w:p>
      <w:r>
        <w:rPr>
          <w:b/>
        </w:rPr>
        <w:t xml:space="preserve">Esimerkki 7.1957</w:t>
      </w:r>
    </w:p>
    <w:p>
      <w:r>
        <w:t xml:space="preserve">Lausunto: Täällä alhaalla, kyllä, mutta se on mielestäni välttämättömyys, me... meillä on... me ostimme auton Coloradossa, josta muutimme sinne, ja... etiketti: ristiriita.Genre: puhelin.</w:t>
      </w:r>
    </w:p>
    <w:p>
      <w:r>
        <w:rPr>
          <w:b/>
        </w:rPr>
        <w:t xml:space="preserve">Tulos</w:t>
      </w:r>
    </w:p>
    <w:p>
      <w:r>
        <w:t xml:space="preserve">Kukaan meistä ei ole koskaan aiemmin käynyt Coloradossa.</w:t>
      </w:r>
    </w:p>
    <w:p>
      <w:r>
        <w:rPr>
          <w:b/>
        </w:rPr>
        <w:t xml:space="preserve">Esimerkki 7.1958</w:t>
      </w:r>
    </w:p>
    <w:p>
      <w:r>
        <w:t xml:space="preserve">Väite: Kyllä, saamme jotain ovellemme noin joka viikkoLabel: entailment.Genre: puhelin.</w:t>
      </w:r>
    </w:p>
    <w:p>
      <w:r>
        <w:rPr>
          <w:b/>
        </w:rPr>
        <w:t xml:space="preserve">Tulos</w:t>
      </w:r>
    </w:p>
    <w:p>
      <w:r>
        <w:t xml:space="preserve">Saamme joka viikko jotain ovellemme.</w:t>
      </w:r>
    </w:p>
    <w:p>
      <w:r>
        <w:rPr>
          <w:b/>
        </w:rPr>
        <w:t xml:space="preserve">Esimerkki 7.1959</w:t>
      </w:r>
    </w:p>
    <w:p>
      <w:r>
        <w:t xml:space="preserve">Lausunto: Label: contradiction.Genre: government. grounds.Genre: government.</w:t>
      </w:r>
    </w:p>
    <w:p>
      <w:r>
        <w:rPr>
          <w:b/>
        </w:rPr>
        <w:t xml:space="preserve">Tulos</w:t>
      </w:r>
    </w:p>
    <w:p>
      <w:r>
        <w:t xml:space="preserve">Useimmiten tapaukset lopetettiin, koska todisteet auttoivat tuomion saamisessa. </w:t>
      </w:r>
    </w:p>
    <w:p>
      <w:r>
        <w:rPr>
          <w:b/>
        </w:rPr>
        <w:t xml:space="preserve">Esimerkki 7.1960</w:t>
      </w:r>
    </w:p>
    <w:p>
      <w:r>
        <w:t xml:space="preserve">Lausunto: Label: entailment.Genre: slate.</w:t>
      </w:r>
    </w:p>
    <w:p>
      <w:r>
        <w:rPr>
          <w:b/>
        </w:rPr>
        <w:t xml:space="preserve">Tulos</w:t>
      </w:r>
    </w:p>
    <w:p>
      <w:r>
        <w:t xml:space="preserve">Kritiikkiä esitettiin huonosta ruoasta ja ahtaista istumapaikoista.</w:t>
      </w:r>
    </w:p>
    <w:p>
      <w:r>
        <w:rPr>
          <w:b/>
        </w:rPr>
        <w:t xml:space="preserve">Esimerkki 7.1961</w:t>
      </w:r>
    </w:p>
    <w:p>
      <w:r>
        <w:t xml:space="preserve">Väite: koulun kautta läpi college i en vain usko, että ihmiset eivät ole, että mahdollisuus enääLabel: entailment.Genre: puhelin.</w:t>
      </w:r>
    </w:p>
    <w:p>
      <w:r>
        <w:rPr>
          <w:b/>
        </w:rPr>
        <w:t xml:space="preserve">Tulos</w:t>
      </w:r>
    </w:p>
    <w:p>
      <w:r>
        <w:t xml:space="preserve">Ihmisillä ei ole siihen mahdollisuutta koulun ja korkeakoulun kautta.</w:t>
      </w:r>
    </w:p>
    <w:p>
      <w:r>
        <w:rPr>
          <w:b/>
        </w:rPr>
        <w:t xml:space="preserve">Esimerkki 7.1962</w:t>
      </w:r>
    </w:p>
    <w:p>
      <w:r>
        <w:t xml:space="preserve">Väite: kaikki tuntemani ihmiset, jotka harrastavat retkeilyä, menevät yleensä Coloradoon tai jonnekin muualle ja lähtevät pois osavaltiosta tekemään sellaista retkeilyä.Nimeke: ristiriita.Laji: puhelin.</w:t>
      </w:r>
    </w:p>
    <w:p>
      <w:r>
        <w:rPr>
          <w:b/>
        </w:rPr>
        <w:t xml:space="preserve">Tulos</w:t>
      </w:r>
    </w:p>
    <w:p>
      <w:r>
        <w:t xml:space="preserve">En tunne ketään, joka olisi kiinnostunut telttailusta.</w:t>
      </w:r>
    </w:p>
    <w:p>
      <w:r>
        <w:rPr>
          <w:b/>
        </w:rPr>
        <w:t xml:space="preserve">Esimerkki 7.1963</w:t>
      </w:r>
    </w:p>
    <w:p>
      <w:r>
        <w:t xml:space="preserve">Väite: ja ja heillä oli quarts samaan aikaan thoughLabel: entailment.Genre: puhelin.</w:t>
      </w:r>
    </w:p>
    <w:p>
      <w:r>
        <w:rPr>
          <w:b/>
        </w:rPr>
        <w:t xml:space="preserve">Tulos</w:t>
      </w:r>
    </w:p>
    <w:p>
      <w:r>
        <w:t xml:space="preserve">Samaan aikaan heillä oli kvartseja.</w:t>
      </w:r>
    </w:p>
    <w:p>
      <w:r>
        <w:rPr>
          <w:b/>
        </w:rPr>
        <w:t xml:space="preserve">Esimerkki 7.1964</w:t>
      </w:r>
    </w:p>
    <w:p>
      <w:r>
        <w:t xml:space="preserve">Lausunto: Etiketin nimi: Entailment.Genre: matkailu: Oliivit säilötään joko öljyssä tai suolavedessä, tai ota kotiin pullo ekstra-neitsytoliiviöljyä sekä ruoanlaittoon että herkullisten salaattikastikkeiden valmistukseen.</w:t>
      </w:r>
    </w:p>
    <w:p>
      <w:r>
        <w:rPr>
          <w:b/>
        </w:rPr>
        <w:t xml:space="preserve">Tulos</w:t>
      </w:r>
    </w:p>
    <w:p>
      <w:r>
        <w:t xml:space="preserve">Ekstra-neitsytoliiviöljyä käytetään yleisesti salaatinkastikkeissa.</w:t>
      </w:r>
    </w:p>
    <w:p>
      <w:r>
        <w:rPr>
          <w:b/>
        </w:rPr>
        <w:t xml:space="preserve">Esimerkki 7.1965</w:t>
      </w:r>
    </w:p>
    <w:p>
      <w:r>
        <w:t xml:space="preserve">Lausunto: Label: entailment.Genre: government.</w:t>
      </w:r>
    </w:p>
    <w:p>
      <w:r>
        <w:rPr>
          <w:b/>
        </w:rPr>
        <w:t xml:space="preserve">Tulos</w:t>
      </w:r>
    </w:p>
    <w:p>
      <w:r>
        <w:t xml:space="preserve">Palveluraporttien suunnittelu kesti useita kuukausia. </w:t>
      </w:r>
    </w:p>
    <w:p>
      <w:r>
        <w:rPr>
          <w:b/>
        </w:rPr>
        <w:t xml:space="preserve">Esimerkki 7.1966</w:t>
      </w:r>
    </w:p>
    <w:p>
      <w:r>
        <w:t xml:space="preserve">Lausunto: Label: contradiction.Genre: travel.</w:t>
      </w:r>
    </w:p>
    <w:p>
      <w:r>
        <w:rPr>
          <w:b/>
        </w:rPr>
        <w:t xml:space="preserve">Tulos</w:t>
      </w:r>
    </w:p>
    <w:p>
      <w:r>
        <w:t xml:space="preserve">Niihaulla on voimalaitos.</w:t>
      </w:r>
    </w:p>
    <w:p>
      <w:r>
        <w:rPr>
          <w:b/>
        </w:rPr>
        <w:t xml:space="preserve">Esimerkki 7.1967</w:t>
      </w:r>
    </w:p>
    <w:p>
      <w:r>
        <w:t xml:space="preserve">Väite: All right uh you know there's bumble bee patternsLabel: entailment.Genre: phone.</w:t>
      </w:r>
    </w:p>
    <w:p>
      <w:r>
        <w:rPr>
          <w:b/>
        </w:rPr>
        <w:t xml:space="preserve">Tulos</w:t>
      </w:r>
    </w:p>
    <w:p>
      <w:r>
        <w:t xml:space="preserve">On olemassa kuvioita, joita kutsutaan kimalaiskuvioiksi. </w:t>
      </w:r>
    </w:p>
    <w:p>
      <w:r>
        <w:rPr>
          <w:b/>
        </w:rPr>
        <w:t xml:space="preserve">Esimerkki 7.1968</w:t>
      </w:r>
    </w:p>
    <w:p>
      <w:r>
        <w:t xml:space="preserve">Lausunto: Label: contradiction.Genre: slate.</w:t>
      </w:r>
    </w:p>
    <w:p>
      <w:r>
        <w:rPr>
          <w:b/>
        </w:rPr>
        <w:t xml:space="preserve">Tulos</w:t>
      </w:r>
    </w:p>
    <w:p>
      <w:r>
        <w:t xml:space="preserve">On kaukaa haettua olettaa, että hän saa palkkaa.</w:t>
      </w:r>
    </w:p>
    <w:p>
      <w:r>
        <w:rPr>
          <w:b/>
        </w:rPr>
        <w:t xml:space="preserve">Esimerkki 7.1969</w:t>
      </w:r>
    </w:p>
    <w:p>
      <w:r>
        <w:t xml:space="preserve">Lausunto: Label: contradiction.Genre: slate.</w:t>
      </w:r>
    </w:p>
    <w:p>
      <w:r>
        <w:rPr>
          <w:b/>
        </w:rPr>
        <w:t xml:space="preserve">Tulos</w:t>
      </w:r>
    </w:p>
    <w:p>
      <w:r>
        <w:t xml:space="preserve">Maan johtava tiedelehti pitää päätoimittajansa vielä noin vuosikymmenen ajan.</w:t>
      </w:r>
    </w:p>
    <w:p>
      <w:r>
        <w:rPr>
          <w:b/>
        </w:rPr>
        <w:t xml:space="preserve">Esimerkki 7.1970</w:t>
      </w:r>
    </w:p>
    <w:p>
      <w:r>
        <w:t xml:space="preserve">Lausunto: Nimike: neutraali.Laji: fiktio.</w:t>
      </w:r>
    </w:p>
    <w:p>
      <w:r>
        <w:rPr>
          <w:b/>
        </w:rPr>
        <w:t xml:space="preserve">Tulos</w:t>
      </w:r>
    </w:p>
    <w:p>
      <w:r>
        <w:t xml:space="preserve">Sitä ennen majuri Kenny oli vastuussa tämän, Tucsonin ja Scottsdalen välillä.</w:t>
      </w:r>
    </w:p>
    <w:p>
      <w:r>
        <w:rPr>
          <w:b/>
        </w:rPr>
        <w:t xml:space="preserve">Esimerkki 7.1971</w:t>
      </w:r>
    </w:p>
    <w:p>
      <w:r>
        <w:t xml:space="preserve">Lausunto: Nimike: ristiriita.Genre: matkailu.</w:t>
      </w:r>
    </w:p>
    <w:p>
      <w:r>
        <w:rPr>
          <w:b/>
        </w:rPr>
        <w:t xml:space="preserve">Tulos</w:t>
      </w:r>
    </w:p>
    <w:p>
      <w:r>
        <w:t xml:space="preserve">Ensimmäinen Havaijin kuningas syntyi vuonna 1819.</w:t>
      </w:r>
    </w:p>
    <w:p>
      <w:r>
        <w:rPr>
          <w:b/>
        </w:rPr>
        <w:t xml:space="preserve">Esimerkki 7.1972</w:t>
      </w:r>
    </w:p>
    <w:p>
      <w:r>
        <w:t xml:space="preserve">Lausunto: Label: entailment.Genre: government.</w:t>
      </w:r>
    </w:p>
    <w:p>
      <w:r>
        <w:rPr>
          <w:b/>
        </w:rPr>
        <w:t xml:space="preserve">Tulos</w:t>
      </w:r>
    </w:p>
    <w:p>
      <w:r>
        <w:t xml:space="preserve">Komissio toteaa, että merkittäviä vaihtoehtoja ei ole tarkasteltu.</w:t>
      </w:r>
    </w:p>
    <w:p>
      <w:r>
        <w:rPr>
          <w:b/>
        </w:rPr>
        <w:t xml:space="preserve">Esimerkki 7.1973</w:t>
      </w:r>
    </w:p>
    <w:p>
      <w:r>
        <w:t xml:space="preserve">Väite: Harvoin kului päivä, jolloin tuuli oli alle viisitoista tai kaksikymmentä mailia tunnissa.Nimike: neutraali.Laji: puhelin.</w:t>
      </w:r>
    </w:p>
    <w:p>
      <w:r>
        <w:rPr>
          <w:b/>
        </w:rPr>
        <w:t xml:space="preserve">Tulos</w:t>
      </w:r>
    </w:p>
    <w:p>
      <w:r>
        <w:t xml:space="preserve">Näissä Oklahoman osissa on hyvin tavallista, että tuulet yltävät jopa 60 MPH:iin. </w:t>
      </w:r>
    </w:p>
    <w:p>
      <w:r>
        <w:rPr>
          <w:b/>
        </w:rPr>
        <w:t xml:space="preserve">Esimerkki 7.1974</w:t>
      </w:r>
    </w:p>
    <w:p>
      <w:r>
        <w:t xml:space="preserve">Lausunto: Nimike: ristiriita.</w:t>
      </w:r>
    </w:p>
    <w:p>
      <w:r>
        <w:rPr>
          <w:b/>
        </w:rPr>
        <w:t xml:space="preserve">Tulos</w:t>
      </w:r>
    </w:p>
    <w:p>
      <w:r>
        <w:t xml:space="preserve">Sir James istui kärsivällisesti.</w:t>
      </w:r>
    </w:p>
    <w:p>
      <w:r>
        <w:rPr>
          <w:b/>
        </w:rPr>
        <w:t xml:space="preserve">Esimerkki 7.1975</w:t>
      </w:r>
    </w:p>
    <w:p>
      <w:r>
        <w:t xml:space="preserve">Väite: Uskon, että se tapahtuu seuraavien kahdenkymmenen vuoden aikana, mutta tiedättehän, uskon, että edistystä on tapahtunut, enkä ole kovinkaan poliittinen, joten en oikeastaan tiedä, tiedättehän, en tiedä mitään tilastoja siitä, kuinka monta naista pyrkii julkisiin virkoihin ja kuinka usein heidät kukistetaan.Laji: puhelin.</w:t>
      </w:r>
    </w:p>
    <w:p>
      <w:r>
        <w:rPr>
          <w:b/>
        </w:rPr>
        <w:t xml:space="preserve">Tulos</w:t>
      </w:r>
    </w:p>
    <w:p>
      <w:r>
        <w:t xml:space="preserve">Naisäänestäjät ovat syy siihen, että useammat naiset eivät ole julkisissa viroissa.</w:t>
      </w:r>
    </w:p>
    <w:p>
      <w:r>
        <w:rPr>
          <w:b/>
        </w:rPr>
        <w:t xml:space="preserve">Esimerkki 7.1976</w:t>
      </w:r>
    </w:p>
    <w:p>
      <w:r>
        <w:t xml:space="preserve">Väite: ja keilailu ja tällä hetkellä suurin harrastukseni kai siitä lähtien, kun...tiedättehän, että toipuminen on television katsomista ja Nintendon pelaamista poikani kanssa.Nimike: neutraali.Laji: puhelin.</w:t>
      </w:r>
    </w:p>
    <w:p>
      <w:r>
        <w:rPr>
          <w:b/>
        </w:rPr>
        <w:t xml:space="preserve">Tulos</w:t>
      </w:r>
    </w:p>
    <w:p>
      <w:r>
        <w:t xml:space="preserve">Vietän mielelläni aikaa poikani kanssa pelaamalla videopelejä.</w:t>
      </w:r>
    </w:p>
    <w:p>
      <w:r>
        <w:rPr>
          <w:b/>
        </w:rPr>
        <w:t xml:space="preserve">Esimerkki 7.1977</w:t>
      </w:r>
    </w:p>
    <w:p>
      <w:r>
        <w:t xml:space="preserve">Lausunto: Vastaus: Olisin voinut sisällyttää sen kuuteen, mutta en sisällyttänyt. Nimike: entailment.Genre: fiktio.</w:t>
      </w:r>
    </w:p>
    <w:p>
      <w:r>
        <w:rPr>
          <w:b/>
        </w:rPr>
        <w:t xml:space="preserve">Tulos</w:t>
      </w:r>
    </w:p>
    <w:p>
      <w:r>
        <w:t xml:space="preserve">En ottanut sitä mukaan. </w:t>
      </w:r>
    </w:p>
    <w:p>
      <w:r>
        <w:rPr>
          <w:b/>
        </w:rPr>
        <w:t xml:space="preserve">Esimerkki 7.1978</w:t>
      </w:r>
    </w:p>
    <w:p>
      <w:r>
        <w:t xml:space="preserve">Väite: kaikki pankkikriisi kaikki valkokaulusrikokset uh pörssimeklarit ovat päässeet kuin koira veräjästä pankkiirit ovat päässeet kuin koira veräjästä.Nimeke: ristiriita.Genre: puhelin.</w:t>
      </w:r>
    </w:p>
    <w:p>
      <w:r>
        <w:rPr>
          <w:b/>
        </w:rPr>
        <w:t xml:space="preserve">Tulos</w:t>
      </w:r>
    </w:p>
    <w:p>
      <w:r>
        <w:t xml:space="preserve">Pankkiirit eivät voi tehdä mitään joutumatta syytteeseen.</w:t>
      </w:r>
    </w:p>
    <w:p>
      <w:r>
        <w:rPr>
          <w:b/>
        </w:rPr>
        <w:t xml:space="preserve">Esimerkki 7.1979</w:t>
      </w:r>
    </w:p>
    <w:p>
      <w:r>
        <w:t xml:space="preserve">Lausunto: Label: contradiction.Genre: government.</w:t>
      </w:r>
    </w:p>
    <w:p>
      <w:r>
        <w:rPr>
          <w:b/>
        </w:rPr>
        <w:t xml:space="preserve">Tulos</w:t>
      </w:r>
    </w:p>
    <w:p>
      <w:r>
        <w:t xml:space="preserve">Kustannuksia ei voitu välttää.</w:t>
      </w:r>
    </w:p>
    <w:p>
      <w:r>
        <w:rPr>
          <w:b/>
        </w:rPr>
        <w:t xml:space="preserve">Esimerkki 7.1980</w:t>
      </w:r>
    </w:p>
    <w:p>
      <w:r>
        <w:t xml:space="preserve">Lausunto: Label: neutral.Genre: government.</w:t>
      </w:r>
    </w:p>
    <w:p>
      <w:r>
        <w:rPr>
          <w:b/>
        </w:rPr>
        <w:t xml:space="preserve">Tulos</w:t>
      </w:r>
    </w:p>
    <w:p>
      <w:r>
        <w:t xml:space="preserve">Energy and Resource Consultants, Inc:llä on pitkä valmistelun historia.</w:t>
      </w:r>
    </w:p>
    <w:p>
      <w:r>
        <w:rPr>
          <w:b/>
        </w:rPr>
        <w:t xml:space="preserve">Esimerkki 7.1981</w:t>
      </w:r>
    </w:p>
    <w:p>
      <w:r>
        <w:t xml:space="preserve">Väite: et voi tehdä sitä millään koneella Macilla tai millään muulla tehdyllä laitteellaLabel: entailment.Genre: puhelin.</w:t>
      </w:r>
    </w:p>
    <w:p>
      <w:r>
        <w:rPr>
          <w:b/>
        </w:rPr>
        <w:t xml:space="preserve">Tulos</w:t>
      </w:r>
    </w:p>
    <w:p>
      <w:r>
        <w:t xml:space="preserve">Et voi käyttää Macia.</w:t>
      </w:r>
    </w:p>
    <w:p>
      <w:r>
        <w:rPr>
          <w:b/>
        </w:rPr>
        <w:t xml:space="preserve">Esimerkki 7.1982</w:t>
      </w:r>
    </w:p>
    <w:p>
      <w:r>
        <w:t xml:space="preserve">Lausunto: Label: entailment.Genre: government.</w:t>
      </w:r>
    </w:p>
    <w:p>
      <w:r>
        <w:rPr>
          <w:b/>
        </w:rPr>
        <w:t xml:space="preserve">Tulos</w:t>
      </w:r>
    </w:p>
    <w:p>
      <w:r>
        <w:t xml:space="preserve">Kysymykset voidaan sisällyttää kyselylomakkeisiin tai ne voivat olla itsenäisiä.</w:t>
      </w:r>
    </w:p>
    <w:p>
      <w:r>
        <w:rPr>
          <w:b/>
        </w:rPr>
        <w:t xml:space="preserve">Esimerkki 7.1983</w:t>
      </w:r>
    </w:p>
    <w:p>
      <w:r>
        <w:t xml:space="preserve">Lausunto: Label: entailment.Genre: slate.</w:t>
      </w:r>
    </w:p>
    <w:p>
      <w:r>
        <w:rPr>
          <w:b/>
        </w:rPr>
        <w:t xml:space="preserve">Tulos</w:t>
      </w:r>
    </w:p>
    <w:p>
      <w:r>
        <w:t xml:space="preserve">Hillary olisi vihainen, jos hän tietäisi, mitä hänen miehensä oli tehnyt.</w:t>
      </w:r>
    </w:p>
    <w:p>
      <w:r>
        <w:rPr>
          <w:b/>
        </w:rPr>
        <w:t xml:space="preserve">Esimerkki 7.1984</w:t>
      </w:r>
    </w:p>
    <w:p>
      <w:r>
        <w:t xml:space="preserve">Lausunto: kyllä, se on aika epätavallista ja te todella kiinnitätte siihen huomiota myös uhLabel: ristiriita.Genre: puhelin.</w:t>
      </w:r>
    </w:p>
    <w:p>
      <w:r>
        <w:rPr>
          <w:b/>
        </w:rPr>
        <w:t xml:space="preserve">Tulos</w:t>
      </w:r>
    </w:p>
    <w:p>
      <w:r>
        <w:t xml:space="preserve">Se on hieman outoa, mutta sitä on vaikea huomata.</w:t>
      </w:r>
    </w:p>
    <w:p>
      <w:r>
        <w:rPr>
          <w:b/>
        </w:rPr>
        <w:t xml:space="preserve">Esimerkki 7.1985</w:t>
      </w:r>
    </w:p>
    <w:p>
      <w:r>
        <w:t xml:space="preserve">Lausunto: Merkintä: entailment.Genre: matkailu.</w:t>
      </w:r>
    </w:p>
    <w:p>
      <w:r>
        <w:rPr>
          <w:b/>
        </w:rPr>
        <w:t xml:space="preserve">Tulos</w:t>
      </w:r>
    </w:p>
    <w:p>
      <w:r>
        <w:t xml:space="preserve">Marseillen itäpuolella sijaitsevat calanquesit ovat retkeilijöiden ja vuorikiipeilijöiden suosima alue.</w:t>
      </w:r>
    </w:p>
    <w:p>
      <w:r>
        <w:rPr>
          <w:b/>
        </w:rPr>
        <w:t xml:space="preserve">Esimerkki 7.1986</w:t>
      </w:r>
    </w:p>
    <w:p>
      <w:r>
        <w:t xml:space="preserve">Lausunto: Laji: fiktio.</w:t>
      </w:r>
    </w:p>
    <w:p>
      <w:r>
        <w:rPr>
          <w:b/>
        </w:rPr>
        <w:t xml:space="preserve">Tulos</w:t>
      </w:r>
    </w:p>
    <w:p>
      <w:r>
        <w:t xml:space="preserve">Mutta hän luuli olevansa muita parempi.</w:t>
      </w:r>
    </w:p>
    <w:p>
      <w:r>
        <w:rPr>
          <w:b/>
        </w:rPr>
        <w:t xml:space="preserve">Esimerkki 7.1987</w:t>
      </w:r>
    </w:p>
    <w:p>
      <w:r>
        <w:t xml:space="preserve">Lausunto: Olen julkaissut näkemyksiäni erittäin arvostetuissa psykologian alan referee-lehdissä.</w:t>
      </w:r>
    </w:p>
    <w:p>
      <w:r>
        <w:rPr>
          <w:b/>
        </w:rPr>
        <w:t xml:space="preserve">Tulos</w:t>
      </w:r>
    </w:p>
    <w:p>
      <w:r>
        <w:t xml:space="preserve">Minut on julkaistu psykologian aikakauslehdessä.</w:t>
      </w:r>
    </w:p>
    <w:p>
      <w:r>
        <w:rPr>
          <w:b/>
        </w:rPr>
        <w:t xml:space="preserve">Esimerkki 7.1988</w:t>
      </w:r>
    </w:p>
    <w:p>
      <w:r>
        <w:t xml:space="preserve">Lausunto: Ei, ei, alat olla sairaalloinen aiheesta. 116 "Tarpeeksi sairaalloisen miehen tekee se, että häntä vainoavat petomaiset toimittajat ja tuijottavat aukkoiset kuutamolla olevat idiootit, minne ikinä hän meneekin! Nimimerkki: entailment.Genre: fiktio.</w:t>
      </w:r>
    </w:p>
    <w:p>
      <w:r>
        <w:rPr>
          <w:b/>
        </w:rPr>
        <w:t xml:space="preserve">Tulos</w:t>
      </w:r>
    </w:p>
    <w:p>
      <w:r>
        <w:t xml:space="preserve">Mies oli muuttumassa sairaalloiseksi häntä vaanivien toimittajien takia.</w:t>
      </w:r>
    </w:p>
    <w:p>
      <w:r>
        <w:rPr>
          <w:b/>
        </w:rPr>
        <w:t xml:space="preserve">Esimerkki 7.1989</w:t>
      </w:r>
    </w:p>
    <w:p>
      <w:r>
        <w:t xml:space="preserve">Lausunto: Nimike: entailment.Genre: fiktio.</w:t>
      </w:r>
    </w:p>
    <w:p>
      <w:r>
        <w:rPr>
          <w:b/>
        </w:rPr>
        <w:t xml:space="preserve">Tulos</w:t>
      </w:r>
    </w:p>
    <w:p>
      <w:r>
        <w:t xml:space="preserve">Asiakas antoi luettelon sanoista, joita ohjelmisto käytti viestien luomiseen.</w:t>
      </w:r>
    </w:p>
    <w:p>
      <w:r>
        <w:rPr>
          <w:b/>
        </w:rPr>
        <w:t xml:space="preserve">Esimerkki 7.1990</w:t>
      </w:r>
    </w:p>
    <w:p>
      <w:r>
        <w:t xml:space="preserve">Lausunto: Varmasti. Nimike: ristiriita.Genre: fiktio.</w:t>
      </w:r>
    </w:p>
    <w:p>
      <w:r>
        <w:rPr>
          <w:b/>
        </w:rPr>
        <w:t xml:space="preserve">Tulos</w:t>
      </w:r>
    </w:p>
    <w:p>
      <w:r>
        <w:t xml:space="preserve">Ei todellakaan!</w:t>
      </w:r>
    </w:p>
    <w:p>
      <w:r>
        <w:rPr>
          <w:b/>
        </w:rPr>
        <w:t xml:space="preserve">Esimerkki 7.1991</w:t>
      </w:r>
    </w:p>
    <w:p>
      <w:r>
        <w:t xml:space="preserve">Väite: Tutkimukset tai kontrolliryhmän tietojen yhdistäminen saattaisi auttaa tunnistamaan ennustetekijät paremmin.Nimike: ristiriita.Laji: hallitus.</w:t>
      </w:r>
    </w:p>
    <w:p>
      <w:r>
        <w:rPr>
          <w:b/>
        </w:rPr>
        <w:t xml:space="preserve">Tulos</w:t>
      </w:r>
    </w:p>
    <w:p>
      <w:r>
        <w:t xml:space="preserve">Tutkimukset tai yhdistäminen eivät auta ennusteita.</w:t>
      </w:r>
    </w:p>
    <w:p>
      <w:r>
        <w:rPr>
          <w:b/>
        </w:rPr>
        <w:t xml:space="preserve">Esimerkki 7.1992</w:t>
      </w:r>
    </w:p>
    <w:p>
      <w:r>
        <w:t xml:space="preserve">Lausunto: Nimike: ristiriita.Laji: liuskekivi.</w:t>
      </w:r>
    </w:p>
    <w:p>
      <w:r>
        <w:rPr>
          <w:b/>
        </w:rPr>
        <w:t xml:space="preserve">Tulos</w:t>
      </w:r>
    </w:p>
    <w:p>
      <w:r>
        <w:t xml:space="preserve">Tässä esityksessä ei ole mitään outoa tai huomionarvoista. </w:t>
      </w:r>
    </w:p>
    <w:p>
      <w:r>
        <w:rPr>
          <w:b/>
        </w:rPr>
        <w:t xml:space="preserve">Esimerkki 7.1993</w:t>
      </w:r>
    </w:p>
    <w:p>
      <w:r>
        <w:t xml:space="preserve">Lausunto: Merkintä: Duomo rakennettiin Pisan kulta-aikana, se aloitettiin vuonna 1063, Pisan voiton kunniaksi Sisiliassa Saraseenien yli.</w:t>
      </w:r>
    </w:p>
    <w:p>
      <w:r>
        <w:rPr>
          <w:b/>
        </w:rPr>
        <w:t xml:space="preserve">Tulos</w:t>
      </w:r>
    </w:p>
    <w:p>
      <w:r>
        <w:t xml:space="preserve">Duomoa esitellään paljon sosiaalisen median artikkeleissa.</w:t>
      </w:r>
    </w:p>
    <w:p>
      <w:r>
        <w:rPr>
          <w:b/>
        </w:rPr>
        <w:t xml:space="preserve">Esimerkki 7.1994</w:t>
      </w:r>
    </w:p>
    <w:p>
      <w:r>
        <w:t xml:space="preserve">Lausunto: Label: entailment.Genre: government.</w:t>
      </w:r>
    </w:p>
    <w:p>
      <w:r>
        <w:rPr>
          <w:b/>
        </w:rPr>
        <w:t xml:space="preserve">Tulos</w:t>
      </w:r>
    </w:p>
    <w:p>
      <w:r>
        <w:t xml:space="preserve">Kansallinen puolustus ja lainvalvonta ovat vaarassa näiden heikkouksien vuoksi.</w:t>
      </w:r>
    </w:p>
    <w:p>
      <w:r>
        <w:rPr>
          <w:b/>
        </w:rPr>
        <w:t xml:space="preserve">Esimerkki 7.1995</w:t>
      </w:r>
    </w:p>
    <w:p>
      <w:r>
        <w:t xml:space="preserve">Väite: No minä en auttanut heitä työskentelin heidän kanssaan en auttaakseni heitä vaan itse asiassa omiin tarkoituksiini, olen kielitieteilijä ja tein kielikurssia yrittäessäni oppia heidän kieltään hieman ja itse asiassa... tarkoitan, että autoin heitä siinä mielessä, että he saivat rahaa siitä, että työskentelivät kanssani, mutta en minä en ollut sosiaalityöntekijä tai mitään sellaistaLabel: entailment.Genre: puhelin.</w:t>
      </w:r>
    </w:p>
    <w:p>
      <w:r>
        <w:rPr>
          <w:b/>
        </w:rPr>
        <w:t xml:space="preserve">Tulos</w:t>
      </w:r>
    </w:p>
    <w:p>
      <w:r>
        <w:t xml:space="preserve">Työskentelin heidän kanssaan oman tehtäväni vuoksi.</w:t>
      </w:r>
    </w:p>
    <w:p>
      <w:r>
        <w:rPr>
          <w:b/>
        </w:rPr>
        <w:t xml:space="preserve">Esimerkki 7.1996</w:t>
      </w:r>
    </w:p>
    <w:p>
      <w:r>
        <w:t xml:space="preserve">Väite: eilen illalla menimme ulos ja ihmiset olimme kanssa hän uh oli fajitas ja hän oli tämä paprika lautasella ja ehkä hän luuli, että se oli makea paprika, mutta se ei ollut, ja hän söi sen ja ihmettelin, miksi hänen silmänsä olivat vetistävätLabel: entailment.Genre: puhelin.</w:t>
      </w:r>
    </w:p>
    <w:p>
      <w:r>
        <w:rPr>
          <w:b/>
        </w:rPr>
        <w:t xml:space="preserve">Tulos</w:t>
      </w:r>
    </w:p>
    <w:p>
      <w:r>
        <w:t xml:space="preserve">Hänen silmänsä alkoivat vuotaa, kun hän söi tulisen paprikan. </w:t>
      </w:r>
    </w:p>
    <w:p>
      <w:r>
        <w:rPr>
          <w:b/>
        </w:rPr>
        <w:t xml:space="preserve">Esimerkki 7.1997</w:t>
      </w:r>
    </w:p>
    <w:p>
      <w:r>
        <w:t xml:space="preserve">Väite: olet vain aina tottunut miehiin tarkoitan, että se on vain jotain, mitä miehet ovat aina tehneetLabel: neutraali.Genre: puhelin.</w:t>
      </w:r>
    </w:p>
    <w:p>
      <w:r>
        <w:rPr>
          <w:b/>
        </w:rPr>
        <w:t xml:space="preserve">Tulos</w:t>
      </w:r>
    </w:p>
    <w:p>
      <w:r>
        <w:t xml:space="preserve">Kestää aikaa tottua siihen, että naisetkin tekevät niin.</w:t>
      </w:r>
    </w:p>
    <w:p>
      <w:r>
        <w:rPr>
          <w:b/>
        </w:rPr>
        <w:t xml:space="preserve">Esimerkki 7.1998</w:t>
      </w:r>
    </w:p>
    <w:p>
      <w:r>
        <w:t xml:space="preserve">Lausunto: Label: contradiction.Genre: slate.</w:t>
      </w:r>
    </w:p>
    <w:p>
      <w:r>
        <w:rPr>
          <w:b/>
        </w:rPr>
        <w:t xml:space="preserve">Tulos</w:t>
      </w:r>
    </w:p>
    <w:p>
      <w:r>
        <w:t xml:space="preserve">Uudet historioitsijat eivät koskaan tunnusta kaikkea sitä, mitä Reagan saavutti.</w:t>
      </w:r>
    </w:p>
    <w:p>
      <w:r>
        <w:rPr>
          <w:b/>
        </w:rPr>
        <w:t xml:space="preserve">Esimerkki 7.1999</w:t>
      </w:r>
    </w:p>
    <w:p>
      <w:r>
        <w:t xml:space="preserve">Lausunto: Label: contradiction.Genre: slate.</w:t>
      </w:r>
    </w:p>
    <w:p>
      <w:r>
        <w:rPr>
          <w:b/>
        </w:rPr>
        <w:t xml:space="preserve">Tulos</w:t>
      </w:r>
    </w:p>
    <w:p>
      <w:r>
        <w:t xml:space="preserve">Näiden ihmisten pitäisi edelleen hyötyä. </w:t>
      </w:r>
    </w:p>
    <w:p>
      <w:r>
        <w:rPr>
          <w:b/>
        </w:rPr>
        <w:t xml:space="preserve">Esimerkki 7.2000</w:t>
      </w:r>
    </w:p>
    <w:p>
      <w:r>
        <w:t xml:space="preserve">Väite: Joo, ja sinun on oltava varma, että kaikki on koordinoitua ja että kaikki on....</w:t>
      </w:r>
    </w:p>
    <w:p>
      <w:r>
        <w:rPr>
          <w:b/>
        </w:rPr>
        <w:t xml:space="preserve">Tulos</w:t>
      </w:r>
    </w:p>
    <w:p>
      <w:r>
        <w:t xml:space="preserve">Sinun on varmistettava, että kaikki on koordinoitua ja vastapuristettua. </w:t>
      </w:r>
    </w:p>
    <w:p>
      <w:r>
        <w:rPr>
          <w:b/>
        </w:rPr>
        <w:t xml:space="preserve">Esimerkki 7.2001</w:t>
      </w:r>
    </w:p>
    <w:p>
      <w:r>
        <w:t xml:space="preserve">Lausunto: Nimike: ristiriita.Genre: fiktio.</w:t>
      </w:r>
    </w:p>
    <w:p>
      <w:r>
        <w:rPr>
          <w:b/>
        </w:rPr>
        <w:t xml:space="preserve">Tulos</w:t>
      </w:r>
    </w:p>
    <w:p>
      <w:r>
        <w:t xml:space="preserve">Isäni ei välittänyt siitä, mitä tein.</w:t>
      </w:r>
    </w:p>
    <w:p>
      <w:r>
        <w:rPr>
          <w:b/>
        </w:rPr>
        <w:t xml:space="preserve">Esimerkki 7.2002</w:t>
      </w:r>
    </w:p>
    <w:p>
      <w:r>
        <w:t xml:space="preserve">Väite: kyllä valmistautua teidän hyvin se on hienoa voi nyt voi hän jättää um on päivä itseLabel: neutraali.Genre: puhelin.</w:t>
      </w:r>
    </w:p>
    <w:p>
      <w:r>
        <w:rPr>
          <w:b/>
        </w:rPr>
        <w:t xml:space="preserve">Tulos</w:t>
      </w:r>
    </w:p>
    <w:p>
      <w:r>
        <w:t xml:space="preserve">Hän ei ole ennen pystynyt lähtemään yksin, mutta nyt hän pystyy.</w:t>
      </w:r>
    </w:p>
    <w:p>
      <w:r>
        <w:rPr>
          <w:b/>
        </w:rPr>
        <w:t xml:space="preserve">Esimerkki 7.2003</w:t>
      </w:r>
    </w:p>
    <w:p>
      <w:r>
        <w:t xml:space="preserve">Lausunto: Label: neutral.Genre: slate.</w:t>
      </w:r>
    </w:p>
    <w:p>
      <w:r>
        <w:rPr>
          <w:b/>
        </w:rPr>
        <w:t xml:space="preserve">Tulos</w:t>
      </w:r>
    </w:p>
    <w:p>
      <w:r>
        <w:t xml:space="preserve">Bill Gross on tällä hetkellä ainoa mainostaja verkossa. </w:t>
      </w:r>
    </w:p>
    <w:p>
      <w:r>
        <w:rPr>
          <w:b/>
        </w:rPr>
        <w:t xml:space="preserve">Esimerkki 7.2004</w:t>
      </w:r>
    </w:p>
    <w:p>
      <w:r>
        <w:t xml:space="preserve">Lausunto: Merkki: entailment.Genre: matkailu.</w:t>
      </w:r>
    </w:p>
    <w:p>
      <w:r>
        <w:rPr>
          <w:b/>
        </w:rPr>
        <w:t xml:space="preserve">Tulos</w:t>
      </w:r>
    </w:p>
    <w:p>
      <w:r>
        <w:t xml:space="preserve">Rettelöitsijät suljettiin Versailles'iin, jossa heillä oli pikkumaisia riitoja.</w:t>
      </w:r>
    </w:p>
    <w:p>
      <w:r>
        <w:rPr>
          <w:b/>
        </w:rPr>
        <w:t xml:space="preserve">Esimerkki 7.2005</w:t>
      </w:r>
    </w:p>
    <w:p>
      <w:r>
        <w:t xml:space="preserve">Lausunto: Sivuston asianajajakomponentti on järjestetty maantieteellisesti (yleensä osavaltioittain tai kaupungeittain), paikallisten ja kansallisten käytäntöalueiden mukaan.</w:t>
      </w:r>
    </w:p>
    <w:p>
      <w:r>
        <w:rPr>
          <w:b/>
        </w:rPr>
        <w:t xml:space="preserve">Tulos</w:t>
      </w:r>
    </w:p>
    <w:p>
      <w:r>
        <w:t xml:space="preserve">Asiakkaat arvostavat sitä, että he voivat lajitella puolestapuhujia sen mukaan, mikä on heille sopivinta.</w:t>
      </w:r>
    </w:p>
    <w:p>
      <w:r>
        <w:rPr>
          <w:b/>
        </w:rPr>
        <w:t xml:space="preserve">Esimerkki 7.2006</w:t>
      </w:r>
    </w:p>
    <w:p>
      <w:r>
        <w:t xml:space="preserve">Lausunto:  Laji: fiktio.</w:t>
      </w:r>
    </w:p>
    <w:p>
      <w:r>
        <w:rPr>
          <w:b/>
        </w:rPr>
        <w:t xml:space="preserve">Tulos</w:t>
      </w:r>
    </w:p>
    <w:p>
      <w:r>
        <w:t xml:space="preserve">Adrin liikutti päätään. </w:t>
      </w:r>
    </w:p>
    <w:p>
      <w:r>
        <w:rPr>
          <w:b/>
        </w:rPr>
        <w:t xml:space="preserve">Esimerkki 7.2007</w:t>
      </w:r>
    </w:p>
    <w:p>
      <w:r>
        <w:t xml:space="preserve">Lausunto: Laji: fiktio." Etiketin nimi: entailment.</w:t>
      </w:r>
    </w:p>
    <w:p>
      <w:r>
        <w:rPr>
          <w:b/>
        </w:rPr>
        <w:t xml:space="preserve">Tulos</w:t>
      </w:r>
    </w:p>
    <w:p>
      <w:r>
        <w:t xml:space="preserve">Luulin, että kaikki ymmärsivät.</w:t>
      </w:r>
    </w:p>
    <w:p>
      <w:r>
        <w:rPr>
          <w:b/>
        </w:rPr>
        <w:t xml:space="preserve">Esimerkki 7.2008</w:t>
      </w:r>
    </w:p>
    <w:p>
      <w:r>
        <w:t xml:space="preserve">Lausunto: Suurimmat nähtävyydet ovat valokopio Napoleonin ja Josephinen vihkitodistuksesta ja tunteikas rakkauskirje, jonka Napoleon kirjoitti hänelle Italiasta vuonna 1796 (englanninkielinen käännös on esillä).Nimike: ristiriita.Genre: matkailu.</w:t>
      </w:r>
    </w:p>
    <w:p>
      <w:r>
        <w:rPr>
          <w:b/>
        </w:rPr>
        <w:t xml:space="preserve">Tulos</w:t>
      </w:r>
    </w:p>
    <w:p>
      <w:r>
        <w:t xml:space="preserve">Napoleonin aikakauden esineitä ei voi nähdä.  </w:t>
      </w:r>
    </w:p>
    <w:p>
      <w:r>
        <w:rPr>
          <w:b/>
        </w:rPr>
        <w:t xml:space="preserve">Esimerkki 7.2009</w:t>
      </w:r>
    </w:p>
    <w:p>
      <w:r>
        <w:t xml:space="preserve">Lausunto: Levymerkki: neutraali.Laji: matkailu.</w:t>
      </w:r>
    </w:p>
    <w:p>
      <w:r>
        <w:rPr>
          <w:b/>
        </w:rPr>
        <w:t xml:space="preserve">Tulos</w:t>
      </w:r>
    </w:p>
    <w:p>
      <w:r>
        <w:t xml:space="preserve">Siellä oli monia hienoja taideteoksia.</w:t>
      </w:r>
    </w:p>
    <w:p>
      <w:r>
        <w:rPr>
          <w:b/>
        </w:rPr>
        <w:t xml:space="preserve">Esimerkki 7.2010</w:t>
      </w:r>
    </w:p>
    <w:p>
      <w:r>
        <w:t xml:space="preserve">Lausunto: Laji: fiktio.</w:t>
      </w:r>
    </w:p>
    <w:p>
      <w:r>
        <w:rPr>
          <w:b/>
        </w:rPr>
        <w:t xml:space="preserve">Tulos</w:t>
      </w:r>
    </w:p>
    <w:p>
      <w:r>
        <w:t xml:space="preserve">He eivät ajatelleet samoja asioita.</w:t>
      </w:r>
    </w:p>
    <w:p>
      <w:r>
        <w:rPr>
          <w:b/>
        </w:rPr>
        <w:t xml:space="preserve">Esimerkki 7.2011</w:t>
      </w:r>
    </w:p>
    <w:p>
      <w:r>
        <w:t xml:space="preserve">Lausunto: Oliko tämä vihje? Merkintä: neutraali.Genre: fiktio.</w:t>
      </w:r>
    </w:p>
    <w:p>
      <w:r>
        <w:rPr>
          <w:b/>
        </w:rPr>
        <w:t xml:space="preserve">Tulos</w:t>
      </w:r>
    </w:p>
    <w:p>
      <w:r>
        <w:t xml:space="preserve">Siinä oli piilotettu viesti.</w:t>
      </w:r>
    </w:p>
    <w:p>
      <w:r>
        <w:rPr>
          <w:b/>
        </w:rPr>
        <w:t xml:space="preserve">Esimerkki 7.2012</w:t>
      </w:r>
    </w:p>
    <w:p>
      <w:r>
        <w:t xml:space="preserve">Lausunto: Sen sijaan, että hallitus kertoisi sähköntuottajille tarkasti, missä ja miten niiden on vähennettävä päästöjään.</w:t>
      </w:r>
    </w:p>
    <w:p>
      <w:r>
        <w:rPr>
          <w:b/>
        </w:rPr>
        <w:t xml:space="preserve">Tulos</w:t>
      </w:r>
    </w:p>
    <w:p>
      <w:r>
        <w:t xml:space="preserve">Hallitus laatii selkeän suunnitelman siitä, miten päästöjä vähennetään.</w:t>
      </w:r>
    </w:p>
    <w:p>
      <w:r>
        <w:rPr>
          <w:b/>
        </w:rPr>
        <w:t xml:space="preserve">Esimerkki 7.2013</w:t>
      </w:r>
    </w:p>
    <w:p>
      <w:r>
        <w:t xml:space="preserve">Väite: oikeudenmukaisuuden puolesta kaikille ihmisille, ei vain niille, joilla on varallisuutta.Nimeke: ristiriita.Genre: hallitus.</w:t>
      </w:r>
    </w:p>
    <w:p>
      <w:r>
        <w:rPr>
          <w:b/>
        </w:rPr>
        <w:t xml:space="preserve">Tulos</w:t>
      </w:r>
    </w:p>
    <w:p>
      <w:r>
        <w:t xml:space="preserve">Haluamme vain varakkaita varten.</w:t>
      </w:r>
    </w:p>
    <w:p>
      <w:r>
        <w:rPr>
          <w:b/>
        </w:rPr>
        <w:t xml:space="preserve">Esimerkki 7.2014</w:t>
      </w:r>
    </w:p>
    <w:p>
      <w:r>
        <w:t xml:space="preserve">Lausunto: Merkintä: Winston Churchill vietti aikaa saarella vuonna 1950 maalaamalla kalasatamaa, mikä varmisti saaren aseman idyllisenä, vanhan maailman kalastajakylänä.Nimike: entailment.Genre: matkailu.</w:t>
      </w:r>
    </w:p>
    <w:p>
      <w:r>
        <w:rPr>
          <w:b/>
        </w:rPr>
        <w:t xml:space="preserve">Tulos</w:t>
      </w:r>
    </w:p>
    <w:p>
      <w:r>
        <w:t xml:space="preserve">Winston Churchilll oli saarella.</w:t>
      </w:r>
    </w:p>
    <w:p>
      <w:r>
        <w:rPr>
          <w:b/>
        </w:rPr>
        <w:t xml:space="preserve">Esimerkki 7.2015</w:t>
      </w:r>
    </w:p>
    <w:p>
      <w:r>
        <w:t xml:space="preserve">Lausunto: Merkintä: ristiriita.Genre: fiktio.</w:t>
      </w:r>
    </w:p>
    <w:p>
      <w:r>
        <w:rPr>
          <w:b/>
        </w:rPr>
        <w:t xml:space="preserve">Tulos</w:t>
      </w:r>
    </w:p>
    <w:p>
      <w:r>
        <w:t xml:space="preserve">Miehen vartalossa ei ollut arpia. </w:t>
      </w:r>
    </w:p>
    <w:p>
      <w:r>
        <w:rPr>
          <w:b/>
        </w:rPr>
        <w:t xml:space="preserve">Esimerkki 7.2016</w:t>
      </w:r>
    </w:p>
    <w:p>
      <w:r>
        <w:t xml:space="preserve">Lausunto: teen aina niin, että minun on tehtävä jotain sellaista sään kanssaLabel: neutraali.Genre: puhelin.</w:t>
      </w:r>
    </w:p>
    <w:p>
      <w:r>
        <w:rPr>
          <w:b/>
        </w:rPr>
        <w:t xml:space="preserve">Tulos</w:t>
      </w:r>
    </w:p>
    <w:p>
      <w:r>
        <w:t xml:space="preserve">Teen asioita sään kanssa, kuten mittaan ilmankosteutta.</w:t>
      </w:r>
    </w:p>
    <w:p>
      <w:r>
        <w:rPr>
          <w:b/>
        </w:rPr>
        <w:t xml:space="preserve">Esimerkki 7.2017</w:t>
      </w:r>
    </w:p>
    <w:p>
      <w:r>
        <w:t xml:space="preserve">Väite: joten hän ei saa lastaanLabel: ristiriita.Genre: puhelin.</w:t>
      </w:r>
    </w:p>
    <w:p>
      <w:r>
        <w:rPr>
          <w:b/>
        </w:rPr>
        <w:t xml:space="preserve">Tulos</w:t>
      </w:r>
    </w:p>
    <w:p>
      <w:r>
        <w:t xml:space="preserve">Hän saa lapsen.</w:t>
      </w:r>
    </w:p>
    <w:p>
      <w:r>
        <w:rPr>
          <w:b/>
        </w:rPr>
        <w:t xml:space="preserve">Esimerkki 7.2018</w:t>
      </w:r>
    </w:p>
    <w:p>
      <w:r>
        <w:t xml:space="preserve">Lausunto: Laji: fiktio.</w:t>
      </w:r>
    </w:p>
    <w:p>
      <w:r>
        <w:rPr>
          <w:b/>
        </w:rPr>
        <w:t xml:space="preserve">Tulos</w:t>
      </w:r>
    </w:p>
    <w:p>
      <w:r>
        <w:t xml:space="preserve">Hän oli syvästi viehättynyt miehestä ja tämän uskomattomasta hymystä.</w:t>
      </w:r>
    </w:p>
    <w:p>
      <w:r>
        <w:rPr>
          <w:b/>
        </w:rPr>
        <w:t xml:space="preserve">Esimerkki 7.2019</w:t>
      </w:r>
    </w:p>
    <w:p>
      <w:r>
        <w:t xml:space="preserve">Lausunto: Label: ristiriita.Genre: hallitus.</w:t>
      </w:r>
    </w:p>
    <w:p>
      <w:r>
        <w:rPr>
          <w:b/>
        </w:rPr>
        <w:t xml:space="preserve">Tulos</w:t>
      </w:r>
    </w:p>
    <w:p>
      <w:r>
        <w:t xml:space="preserve">Palautettuja talletuksia ei ollut.</w:t>
      </w:r>
    </w:p>
    <w:p>
      <w:r>
        <w:rPr>
          <w:b/>
        </w:rPr>
        <w:t xml:space="preserve">Esimerkki 7.2020</w:t>
      </w:r>
    </w:p>
    <w:p>
      <w:r>
        <w:t xml:space="preserve">Lausunto: Tunniste: ristiriita.Genre: hallitus.</w:t>
      </w:r>
    </w:p>
    <w:p>
      <w:r>
        <w:rPr>
          <w:b/>
        </w:rPr>
        <w:t xml:space="preserve">Tulos</w:t>
      </w:r>
    </w:p>
    <w:p>
      <w:r>
        <w:t xml:space="preserve">Monopolin taloudelliset nettokustannukset nykyisessä järjestelmässä alentavat yleispalvelun kustannuksia asiakkaille.</w:t>
      </w:r>
    </w:p>
    <w:p>
      <w:r>
        <w:rPr>
          <w:b/>
        </w:rPr>
        <w:t xml:space="preserve">Esimerkki 7.2021</w:t>
      </w:r>
    </w:p>
    <w:p>
      <w:r>
        <w:t xml:space="preserve">Väite: todella hienoa, heillä on mukavaa tavaraa siellä.Nimike: neutraali.Laji: puhelin.</w:t>
      </w:r>
    </w:p>
    <w:p>
      <w:r>
        <w:rPr>
          <w:b/>
        </w:rPr>
        <w:t xml:space="preserve">Tulos</w:t>
      </w:r>
    </w:p>
    <w:p>
      <w:r>
        <w:t xml:space="preserve">Siellä on kalliita tavaroita.</w:t>
      </w:r>
    </w:p>
    <w:p>
      <w:r>
        <w:rPr>
          <w:b/>
        </w:rPr>
        <w:t xml:space="preserve">Esimerkki 7.2022</w:t>
      </w:r>
    </w:p>
    <w:p>
      <w:r>
        <w:t xml:space="preserve">Lausunto: Label: contradiction.Genre: travel.</w:t>
      </w:r>
    </w:p>
    <w:p>
      <w:r>
        <w:rPr>
          <w:b/>
        </w:rPr>
        <w:t xml:space="preserve">Tulos</w:t>
      </w:r>
    </w:p>
    <w:p>
      <w:r>
        <w:t xml:space="preserve">Molempiin suuriin moskeijoihin pääsee kahdella lipulla.</w:t>
      </w:r>
    </w:p>
    <w:p>
      <w:r>
        <w:rPr>
          <w:b/>
        </w:rPr>
        <w:t xml:space="preserve">Esimerkki 7.2023</w:t>
      </w:r>
    </w:p>
    <w:p>
      <w:r>
        <w:t xml:space="preserve">Lausunto: Label: entailment.Genre: government.</w:t>
      </w:r>
    </w:p>
    <w:p>
      <w:r>
        <w:rPr>
          <w:b/>
        </w:rPr>
        <w:t xml:space="preserve">Tulos</w:t>
      </w:r>
    </w:p>
    <w:p>
      <w:r>
        <w:t xml:space="preserve">Auditointiasiakirjat olisi suunniteltava tietyllä tavalla, jotta ne sopivat tiettyyn auditointiin.</w:t>
      </w:r>
    </w:p>
    <w:p>
      <w:r>
        <w:rPr>
          <w:b/>
        </w:rPr>
        <w:t xml:space="preserve">Tulos</w:t>
      </w:r>
    </w:p>
    <w:p>
      <w:r>
        <w:t xml:space="preserve">Jokaisella tarkastuksella olisi oltava oma räätälöity lomake ja sisältö.</w:t>
      </w:r>
    </w:p>
    <w:p>
      <w:r>
        <w:rPr>
          <w:b/>
        </w:rPr>
        <w:t xml:space="preserve">Esimerkki 7.2024</w:t>
      </w:r>
    </w:p>
    <w:p>
      <w:r>
        <w:t xml:space="preserve">Lausunto: Lajityyppi: Matkailu: Useimmat kohtaamasi hevoset ovat ainakin osittain lusitanohevosia, kuuluisaa ja varmaa portugalilaista rotua.</w:t>
      </w:r>
    </w:p>
    <w:p>
      <w:r>
        <w:rPr>
          <w:b/>
        </w:rPr>
        <w:t xml:space="preserve">Tulos</w:t>
      </w:r>
    </w:p>
    <w:p>
      <w:r>
        <w:t xml:space="preserve">Suurin osa hevosista, joita tulet kohtaamaan, ei ole edes osittain lusitanohevosia. </w:t>
      </w:r>
    </w:p>
    <w:p>
      <w:r>
        <w:rPr>
          <w:b/>
        </w:rPr>
        <w:t xml:space="preserve">Esimerkki 7.2025</w:t>
      </w:r>
    </w:p>
    <w:p>
      <w:r>
        <w:t xml:space="preserve">Lausunto: Nimike: neutraali.Genre: hallinto.</w:t>
      </w:r>
    </w:p>
    <w:p>
      <w:r>
        <w:rPr>
          <w:b/>
        </w:rPr>
        <w:t xml:space="preserve">Tulos</w:t>
      </w:r>
    </w:p>
    <w:p>
      <w:r>
        <w:t xml:space="preserve">Uuden varatoimitusjohtajan valitsemiseksi olisi järjestettävä ylimääräiset vaalit.</w:t>
      </w:r>
    </w:p>
    <w:p>
      <w:r>
        <w:rPr>
          <w:b/>
        </w:rPr>
        <w:t xml:space="preserve">Esimerkki 7.2026</w:t>
      </w:r>
    </w:p>
    <w:p>
      <w:r>
        <w:t xml:space="preserve">Lausunto: Merkintä: neutraali.Genre: matkailu.</w:t>
      </w:r>
    </w:p>
    <w:p>
      <w:r>
        <w:rPr>
          <w:b/>
        </w:rPr>
        <w:t xml:space="preserve">Tulos</w:t>
      </w:r>
    </w:p>
    <w:p>
      <w:r>
        <w:t xml:space="preserve">Kaarle II tunnettiin erinomaisena ratsastajana.</w:t>
      </w:r>
    </w:p>
    <w:p>
      <w:r>
        <w:rPr>
          <w:b/>
        </w:rPr>
        <w:t xml:space="preserve">Esimerkki 7.2027</w:t>
      </w:r>
    </w:p>
    <w:p>
      <w:r>
        <w:t xml:space="preserve">Väite: Kyllä, sillä on suuri ero, niin on myös tyttäreni päiväkodissa, ja mielestäni sillä on todella suuri ero, koska he ovat siinä, koska se on ammatti, ei siksi, että se on työ, jonka he voisivat saada, koska he eivät ole oikeutettuja mihinkään muuhun, tiedäthän.Nimike: neutraali.Laji: puhelin.</w:t>
      </w:r>
    </w:p>
    <w:p>
      <w:r>
        <w:rPr>
          <w:b/>
        </w:rPr>
        <w:t xml:space="preserve">Tulos</w:t>
      </w:r>
    </w:p>
    <w:p>
      <w:r>
        <w:t xml:space="preserve">Sen huomaa siitä, miten paljon he panostavat lapsiin.</w:t>
      </w:r>
    </w:p>
    <w:p>
      <w:r>
        <w:rPr>
          <w:b/>
        </w:rPr>
        <w:t xml:space="preserve">Esimerkki 7.2028</w:t>
      </w:r>
    </w:p>
    <w:p>
      <w:r>
        <w:t xml:space="preserve">Lausunto: Label: entailment.Genre: travel.</w:t>
      </w:r>
    </w:p>
    <w:p>
      <w:r>
        <w:rPr>
          <w:b/>
        </w:rPr>
        <w:t xml:space="preserve">Tulos</w:t>
      </w:r>
    </w:p>
    <w:p>
      <w:r>
        <w:t xml:space="preserve">Kummallista kyllä, golfkentän keskellä kulkee kapea kanava.</w:t>
      </w:r>
    </w:p>
    <w:p>
      <w:r>
        <w:rPr>
          <w:b/>
        </w:rPr>
        <w:t xml:space="preserve">Esimerkki 7.2029</w:t>
      </w:r>
    </w:p>
    <w:p>
      <w:r>
        <w:t xml:space="preserve">Lausunto: Tässä oppaassa keskitytään sisäiseen valvontaan, joka liittyy väärinkäytösten vähentämiseen.Nimike: ristiriita.Laji: julkinen hallinto.</w:t>
      </w:r>
    </w:p>
    <w:p>
      <w:r>
        <w:rPr>
          <w:b/>
        </w:rPr>
        <w:t xml:space="preserve">Tulos</w:t>
      </w:r>
    </w:p>
    <w:p>
      <w:r>
        <w:t xml:space="preserve">Sisäinen valvonta ei koske mitään eikä varsinkaan koko organisaation toimintaa.</w:t>
      </w:r>
    </w:p>
    <w:p>
      <w:r>
        <w:rPr>
          <w:b/>
        </w:rPr>
        <w:t xml:space="preserve">Esimerkki 7.2030</w:t>
      </w:r>
    </w:p>
    <w:p>
      <w:r>
        <w:t xml:space="preserve">Lausunto: Laji: fiktio." Merkintä: neutraali.</w:t>
      </w:r>
    </w:p>
    <w:p>
      <w:r>
        <w:rPr>
          <w:b/>
        </w:rPr>
        <w:t xml:space="preserve">Tulos</w:t>
      </w:r>
    </w:p>
    <w:p>
      <w:r>
        <w:t xml:space="preserve">Mutta herra Alfred Inglethorp tulee mukaan, ja kahden kuukauden kuluessa siitä, kun hän otti yrityksen haltuunsa, presto!</w:t>
      </w:r>
    </w:p>
    <w:p>
      <w:r>
        <w:rPr>
          <w:b/>
        </w:rPr>
        <w:t xml:space="preserve">Esimerkki 7.2031</w:t>
      </w:r>
    </w:p>
    <w:p>
      <w:r>
        <w:t xml:space="preserve">Lausunto: Label: contradiction.Genre: travel.</w:t>
      </w:r>
    </w:p>
    <w:p>
      <w:r>
        <w:rPr>
          <w:b/>
        </w:rPr>
        <w:t xml:space="preserve">Tulos</w:t>
      </w:r>
    </w:p>
    <w:p>
      <w:r>
        <w:t xml:space="preserve">Alueella ei ole jäljellä 1200-luvulta peräisin olevia rakennuksia.</w:t>
      </w:r>
    </w:p>
    <w:p>
      <w:r>
        <w:rPr>
          <w:b/>
        </w:rPr>
        <w:t xml:space="preserve">Esimerkki 7.2032</w:t>
      </w:r>
    </w:p>
    <w:p>
      <w:r>
        <w:t xml:space="preserve">Lausunto: Laji: matkailu.</w:t>
      </w:r>
    </w:p>
    <w:p>
      <w:r>
        <w:rPr>
          <w:b/>
        </w:rPr>
        <w:t xml:space="preserve">Tulos</w:t>
      </w:r>
    </w:p>
    <w:p>
      <w:r>
        <w:t xml:space="preserve">Rauha säilyi koko maassa, ja Signaporesta tuli yksi federaation tärkeimmistä liittolaisista.</w:t>
      </w:r>
    </w:p>
    <w:p>
      <w:r>
        <w:rPr>
          <w:b/>
        </w:rPr>
        <w:t xml:space="preserve">Esimerkki 7.2033</w:t>
      </w:r>
    </w:p>
    <w:p>
      <w:r>
        <w:t xml:space="preserve">Lausunto: Museum of Jewish A Living Memorial to the Holocaust (New York City).Label: neutral.Genre: slate.</w:t>
      </w:r>
    </w:p>
    <w:p>
      <w:r>
        <w:rPr>
          <w:b/>
        </w:rPr>
        <w:t xml:space="preserve">Tulos</w:t>
      </w:r>
    </w:p>
    <w:p>
      <w:r>
        <w:t xml:space="preserve">Holokaustin elävä muistomerkki on täällä, koska on tärkeää muistaa aina holokaustin olosuhteet.</w:t>
      </w:r>
    </w:p>
    <w:p>
      <w:r>
        <w:rPr>
          <w:b/>
        </w:rPr>
        <w:t xml:space="preserve">Esimerkki 7.2034</w:t>
      </w:r>
    </w:p>
    <w:p>
      <w:r>
        <w:t xml:space="preserve">Lausunto: Label: neutral.Genre: government.</w:t>
      </w:r>
    </w:p>
    <w:p>
      <w:r>
        <w:rPr>
          <w:b/>
        </w:rPr>
        <w:t xml:space="preserve">Tulos</w:t>
      </w:r>
    </w:p>
    <w:p>
      <w:r>
        <w:t xml:space="preserve">Laskemme ennenaikaisen kuolleisuuden uudelleen kolmen vuoden välein.</w:t>
      </w:r>
    </w:p>
    <w:p>
      <w:r>
        <w:rPr>
          <w:b/>
        </w:rPr>
        <w:t xml:space="preserve">Esimerkki 7.2035</w:t>
      </w:r>
    </w:p>
    <w:p>
      <w:r>
        <w:t xml:space="preserve">Lausunto: uh toisinaan se voi olla hyvin rento, jos tiedät olevasi koko päivän työpöydän ääressä, eikä kukaan näe sinua umLabel: entailment.Genre: puhelin.</w:t>
      </w:r>
    </w:p>
    <w:p>
      <w:r>
        <w:rPr>
          <w:b/>
        </w:rPr>
        <w:t xml:space="preserve">Tulos</w:t>
      </w:r>
    </w:p>
    <w:p>
      <w:r>
        <w:t xml:space="preserve">jos aiot istua työpöydän ääressä koko päivän, voit olla noudattamatta sääntöjä tiukasti.</w:t>
      </w:r>
    </w:p>
    <w:p>
      <w:r>
        <w:rPr>
          <w:b/>
        </w:rPr>
        <w:t xml:space="preserve">Esimerkki 7.2036</w:t>
      </w:r>
    </w:p>
    <w:p>
      <w:r>
        <w:t xml:space="preserve">Väite: Se johtuu siitä, että meillä ei ole paljon hiiltäTarra: ristiriita.Laji: puhelin.</w:t>
      </w:r>
    </w:p>
    <w:p>
      <w:r>
        <w:rPr>
          <w:b/>
        </w:rPr>
        <w:t xml:space="preserve">Tulos</w:t>
      </w:r>
    </w:p>
    <w:p>
      <w:r>
        <w:t xml:space="preserve">Viemme paljon hiiltä.</w:t>
      </w:r>
    </w:p>
    <w:p>
      <w:r>
        <w:rPr>
          <w:b/>
        </w:rPr>
        <w:t xml:space="preserve">Esimerkki 7.2037</w:t>
      </w:r>
    </w:p>
    <w:p>
      <w:r>
        <w:t xml:space="preserve">Lausunto: Se voi osoittautua palaksi rouva Inglethorpin omasta mekosta, ja se voi olla aivan merkityksetön. Merkintä: neutraali.Genre: fiktio.</w:t>
      </w:r>
    </w:p>
    <w:p>
      <w:r>
        <w:rPr>
          <w:b/>
        </w:rPr>
        <w:t xml:space="preserve">Tulos</w:t>
      </w:r>
    </w:p>
    <w:p>
      <w:r>
        <w:t xml:space="preserve">Kangas voisi olla rouva Inglethorpin mekosta, mikä olisi hyödytöntä.</w:t>
      </w:r>
    </w:p>
    <w:p>
      <w:r>
        <w:rPr>
          <w:b/>
        </w:rPr>
        <w:t xml:space="preserve">Esimerkki 7.2038</w:t>
      </w:r>
    </w:p>
    <w:p>
      <w:r>
        <w:t xml:space="preserve">Väite: no no mini the you'd be surprised if if you drive a one of the mini vans uh fact there are all more or less like the uh Chevrolet and uh well of course Oldsmo bile has got one and Chryslers got one but they drive remarkably like carsLabel: contradiction.Genre: phone.</w:t>
      </w:r>
    </w:p>
    <w:p>
      <w:r>
        <w:rPr>
          <w:b/>
        </w:rPr>
        <w:t xml:space="preserve">Tulos</w:t>
      </w:r>
    </w:p>
    <w:p>
      <w:r>
        <w:t xml:space="preserve">tila-auton ajamiseen tottuminen kestää kauan, jos on tottunut ajamaan henkilöautolla.</w:t>
      </w:r>
    </w:p>
    <w:p>
      <w:r>
        <w:rPr>
          <w:b/>
        </w:rPr>
        <w:t xml:space="preserve">Esimerkki 7.2039</w:t>
      </w:r>
    </w:p>
    <w:p>
      <w:r>
        <w:t xml:space="preserve">Väite: se oli todella hyväLabel: neutraali.Genre: puhelin.</w:t>
      </w:r>
    </w:p>
    <w:p>
      <w:r>
        <w:rPr>
          <w:b/>
        </w:rPr>
        <w:t xml:space="preserve">Tulos</w:t>
      </w:r>
    </w:p>
    <w:p>
      <w:r>
        <w:t xml:space="preserve">Se oli ehkä paras näkemäni.</w:t>
      </w:r>
    </w:p>
    <w:p>
      <w:r>
        <w:rPr>
          <w:b/>
        </w:rPr>
        <w:t xml:space="preserve">Esimerkki 7.2040</w:t>
      </w:r>
    </w:p>
    <w:p>
      <w:r>
        <w:t xml:space="preserve">Väite: "Me seisomme edessä. "Nimike: ristiriita.Laji: fiktio.</w:t>
      </w:r>
    </w:p>
    <w:p>
      <w:r>
        <w:rPr>
          <w:b/>
        </w:rPr>
        <w:t xml:space="preserve">Tulos</w:t>
      </w:r>
    </w:p>
    <w:p>
      <w:r>
        <w:t xml:space="preserve">Istuimme oksilla.</w:t>
      </w:r>
    </w:p>
    <w:p>
      <w:r>
        <w:rPr>
          <w:b/>
        </w:rPr>
        <w:t xml:space="preserve">Esimerkki 7.2041</w:t>
      </w:r>
    </w:p>
    <w:p>
      <w:r>
        <w:t xml:space="preserve">Lausunto: Miksi hän haluaa aiheuttaa ongelmia?" Nimike: ristiriita.Genre: fiktio.</w:t>
      </w:r>
    </w:p>
    <w:p>
      <w:r>
        <w:rPr>
          <w:b/>
        </w:rPr>
        <w:t xml:space="preserve">Tulos</w:t>
      </w:r>
    </w:p>
    <w:p>
      <w:r>
        <w:t xml:space="preserve">En halua tietää, miksi hän haluaa aiheuttaa ongelmia.  </w:t>
      </w:r>
    </w:p>
    <w:p>
      <w:r>
        <w:rPr>
          <w:b/>
        </w:rPr>
        <w:t xml:space="preserve">Esimerkki 7.2042</w:t>
      </w:r>
    </w:p>
    <w:p>
      <w:r>
        <w:t xml:space="preserve">Lausunto: Tämä on ensimmäinen pieni askel, jonka kongressi ja presidentti vain räpäyttivät silmiään, ja näiden leikkausten päälle on tarkoitus tehdä ylimääräiset Dole-leikkaukset, joiden määrä on yhteensä lähes 40 prosenttia talousarvion haavoittuvasta osasta.</w:t>
      </w:r>
    </w:p>
    <w:p>
      <w:r>
        <w:rPr>
          <w:b/>
        </w:rPr>
        <w:t xml:space="preserve">Tulos</w:t>
      </w:r>
    </w:p>
    <w:p>
      <w:r>
        <w:t xml:space="preserve">Dole haluaa lisätä rahoitusta.</w:t>
      </w:r>
    </w:p>
    <w:p>
      <w:r>
        <w:rPr>
          <w:b/>
        </w:rPr>
        <w:t xml:space="preserve">Esimerkki 7.2043</w:t>
      </w:r>
    </w:p>
    <w:p>
      <w:r>
        <w:t xml:space="preserve">Lausunto: Label: neutraali.Genre: hallitus.</w:t>
      </w:r>
    </w:p>
    <w:p>
      <w:r>
        <w:rPr>
          <w:b/>
        </w:rPr>
        <w:t xml:space="preserve">Tulos</w:t>
      </w:r>
    </w:p>
    <w:p>
      <w:r>
        <w:t xml:space="preserve">Kleiman käytti hyvin voimakkaita sanoja ja totesi, että syyte oli pelottavan valheellinen.</w:t>
      </w:r>
    </w:p>
    <w:p>
      <w:r>
        <w:rPr>
          <w:b/>
        </w:rPr>
        <w:t xml:space="preserve">Esimerkki 7.2044</w:t>
      </w:r>
    </w:p>
    <w:p>
      <w:r>
        <w:t xml:space="preserve">Väite: en tiedä, emme voisi keksiä parempaa aikaa ostaa kuin nytLabel: ristiriita.Genre: puhelin.</w:t>
      </w:r>
    </w:p>
    <w:p>
      <w:r>
        <w:rPr>
          <w:b/>
        </w:rPr>
        <w:t xml:space="preserve">Tulos</w:t>
      </w:r>
    </w:p>
    <w:p>
      <w:r>
        <w:t xml:space="preserve">Meidän oli pakko ostaa nyt, vaikka ajoitus ei ollutkaan paras mahdollinen.</w:t>
      </w:r>
    </w:p>
    <w:p>
      <w:r>
        <w:rPr>
          <w:b/>
        </w:rPr>
        <w:t xml:space="preserve">Esimerkki 7.2045</w:t>
      </w:r>
    </w:p>
    <w:p>
      <w:r>
        <w:t xml:space="preserve">Lausunto: Kuolemansyyntutkija ei vaivautunut vastaamaan. Nimike: ristiriita.Genre: fiktio.</w:t>
      </w:r>
    </w:p>
    <w:p>
      <w:r>
        <w:rPr>
          <w:b/>
        </w:rPr>
        <w:t xml:space="preserve">Tulos</w:t>
      </w:r>
    </w:p>
    <w:p>
      <w:r>
        <w:t xml:space="preserve">Hän antoi vastauksensa.</w:t>
      </w:r>
    </w:p>
    <w:p>
      <w:r>
        <w:rPr>
          <w:b/>
        </w:rPr>
        <w:t xml:space="preserve">Esimerkki 7.2046</w:t>
      </w:r>
    </w:p>
    <w:p>
      <w:r>
        <w:t xml:space="preserve">Lausunto: Laji: matkailu.</w:t>
      </w:r>
    </w:p>
    <w:p>
      <w:r>
        <w:rPr>
          <w:b/>
        </w:rPr>
        <w:t xml:space="preserve">Tulos</w:t>
      </w:r>
    </w:p>
    <w:p>
      <w:r>
        <w:t xml:space="preserve">Kansainvälistä menestystä ei ole koskaan saavutettu.</w:t>
      </w:r>
    </w:p>
    <w:p>
      <w:r>
        <w:rPr>
          <w:b/>
        </w:rPr>
        <w:t xml:space="preserve">Esimerkki 7.2047</w:t>
      </w:r>
    </w:p>
    <w:p>
      <w:r>
        <w:t xml:space="preserve">Lausunto: Taulukko 2. Teknologiaoletusten vaikutus keskeisiin skenaarioindikaattoreihin - 2010Label: contradiction.Genre: government.</w:t>
      </w:r>
    </w:p>
    <w:p>
      <w:r>
        <w:rPr>
          <w:b/>
        </w:rPr>
        <w:t xml:space="preserve">Tulos</w:t>
      </w:r>
    </w:p>
    <w:p>
      <w:r>
        <w:t xml:space="preserve">Teknologiaoletukset eivät vaikuta keskeisiin skenaarioindikaattoreihin.</w:t>
      </w:r>
    </w:p>
    <w:p>
      <w:r>
        <w:rPr>
          <w:b/>
        </w:rPr>
        <w:t xml:space="preserve">Esimerkki 7.2048</w:t>
      </w:r>
    </w:p>
    <w:p>
      <w:r>
        <w:t xml:space="preserve">Väite: ja jopa rikolliset voivat silti saada ajokortinLaji: puhelin.</w:t>
      </w:r>
    </w:p>
    <w:p>
      <w:r>
        <w:rPr>
          <w:b/>
        </w:rPr>
        <w:t xml:space="preserve">Tulos</w:t>
      </w:r>
    </w:p>
    <w:p>
      <w:r>
        <w:t xml:space="preserve">Mikään laki ei estä rikollista saamasta ajokorttia.</w:t>
      </w:r>
    </w:p>
    <w:p>
      <w:r>
        <w:rPr>
          <w:b/>
        </w:rPr>
        <w:t xml:space="preserve">Esimerkki 7.2049</w:t>
      </w:r>
    </w:p>
    <w:p>
      <w:r>
        <w:t xml:space="preserve">Lausunto: Merkintä: Kuninkaan sitoutuminen demokratiaan toi Espanjan samaan linjaan muun Länsi-Euroopan kanssa ja takasi sille Euroopan unionin jäsenyyden, joka myönnettiin vuonna 1986.</w:t>
      </w:r>
    </w:p>
    <w:p>
      <w:r>
        <w:rPr>
          <w:b/>
        </w:rPr>
        <w:t xml:space="preserve">Tulos</w:t>
      </w:r>
    </w:p>
    <w:p>
      <w:r>
        <w:t xml:space="preserve">Euroopan unioni uskoo demokratiaan. </w:t>
      </w:r>
    </w:p>
    <w:p>
      <w:r>
        <w:rPr>
          <w:b/>
        </w:rPr>
        <w:t xml:space="preserve">Esimerkki 7.2050</w:t>
      </w:r>
    </w:p>
    <w:p>
      <w:r>
        <w:t xml:space="preserve">Lausunto: Nimike: ristiriita.Laji: fiktio.</w:t>
      </w:r>
    </w:p>
    <w:p>
      <w:r>
        <w:rPr>
          <w:b/>
        </w:rPr>
        <w:t xml:space="preserve">Tulos</w:t>
      </w:r>
    </w:p>
    <w:p>
      <w:r>
        <w:t xml:space="preserve">Työväenpuolueen johtajat eivät koskaan saaneet huhuja eripurasta.</w:t>
      </w:r>
    </w:p>
    <w:p>
      <w:r>
        <w:rPr>
          <w:b/>
        </w:rPr>
        <w:t xml:space="preserve">Esimerkki 7.2051</w:t>
      </w:r>
    </w:p>
    <w:p>
      <w:r>
        <w:t xml:space="preserve">Lausunto: Laji: fiktio.</w:t>
      </w:r>
    </w:p>
    <w:p>
      <w:r>
        <w:rPr>
          <w:b/>
        </w:rPr>
        <w:t xml:space="preserve">Tulos</w:t>
      </w:r>
    </w:p>
    <w:p>
      <w:r>
        <w:t xml:space="preserve">Tappion tuska repi heidän kallojaan.</w:t>
      </w:r>
    </w:p>
    <w:p>
      <w:r>
        <w:rPr>
          <w:b/>
        </w:rPr>
        <w:t xml:space="preserve">Esimerkki 7.2052</w:t>
      </w:r>
    </w:p>
    <w:p>
      <w:r>
        <w:t xml:space="preserve">Väite: ja mitä opiskeletLabel: neutraali.Genre: puhelin.</w:t>
      </w:r>
    </w:p>
    <w:p>
      <w:r>
        <w:rPr>
          <w:b/>
        </w:rPr>
        <w:t xml:space="preserve">Tulos</w:t>
      </w:r>
    </w:p>
    <w:p>
      <w:r>
        <w:t xml:space="preserve">Aiotko keskeyttää opinnot?</w:t>
      </w:r>
    </w:p>
    <w:p>
      <w:r>
        <w:rPr>
          <w:b/>
        </w:rPr>
        <w:t xml:space="preserve">Esimerkki 7.2053</w:t>
      </w:r>
    </w:p>
    <w:p>
      <w:r>
        <w:t xml:space="preserve">Lausunto: Label: contradiction.Genre: travel.</w:t>
      </w:r>
    </w:p>
    <w:p>
      <w:r>
        <w:rPr>
          <w:b/>
        </w:rPr>
        <w:t xml:space="preserve">Tulos</w:t>
      </w:r>
    </w:p>
    <w:p>
      <w:r>
        <w:t xml:space="preserve">Kahdeksankulmaiset kiviportaat on veistetty hirvittävästi.</w:t>
      </w:r>
    </w:p>
    <w:p>
      <w:r>
        <w:rPr>
          <w:b/>
        </w:rPr>
        <w:t xml:space="preserve">Esimerkki 7.2054</w:t>
      </w:r>
    </w:p>
    <w:p>
      <w:r>
        <w:t xml:space="preserve">Lausunto: Label: entailment.Genre: travel.</w:t>
      </w:r>
    </w:p>
    <w:p>
      <w:r>
        <w:rPr>
          <w:b/>
        </w:rPr>
        <w:t xml:space="preserve">Tulos</w:t>
      </w:r>
    </w:p>
    <w:p>
      <w:r>
        <w:t xml:space="preserve">Monien puistojen on annettu rappeutua.</w:t>
      </w:r>
    </w:p>
    <w:p>
      <w:r>
        <w:rPr>
          <w:b/>
        </w:rPr>
        <w:t xml:space="preserve">Esimerkki 7.2055</w:t>
      </w:r>
    </w:p>
    <w:p>
      <w:r>
        <w:t xml:space="preserve">Lausunto:  "Laji: fiktio.</w:t>
      </w:r>
    </w:p>
    <w:p>
      <w:r>
        <w:rPr>
          <w:b/>
        </w:rPr>
        <w:t xml:space="preserve">Tulos</w:t>
      </w:r>
    </w:p>
    <w:p>
      <w:r>
        <w:t xml:space="preserve">Dave Hanson sanoi, että olet kuollut.</w:t>
      </w:r>
    </w:p>
    <w:p>
      <w:r>
        <w:rPr>
          <w:b/>
        </w:rPr>
        <w:t xml:space="preserve">Esimerkki 7.2056</w:t>
      </w:r>
    </w:p>
    <w:p>
      <w:r>
        <w:t xml:space="preserve">Väite: luulisin niinLabel: neutraali.Genre: puhelin.</w:t>
      </w:r>
    </w:p>
    <w:p>
      <w:r>
        <w:rPr>
          <w:b/>
        </w:rPr>
        <w:t xml:space="preserve">Tulos</w:t>
      </w:r>
    </w:p>
    <w:p>
      <w:r>
        <w:t xml:space="preserve">Raportti on täydellinen ja kattaa kaiken.</w:t>
      </w:r>
    </w:p>
    <w:p>
      <w:r>
        <w:rPr>
          <w:b/>
        </w:rPr>
        <w:t xml:space="preserve">Esimerkki 7.2057</w:t>
      </w:r>
    </w:p>
    <w:p>
      <w:r>
        <w:t xml:space="preserve">Lausunto: New Yorker alkoi tarjota . Brown teki hänen tuottavansa pörinää levikin lisäämiseksi.Label: contradiction.Genre: slate.</w:t>
      </w:r>
    </w:p>
    <w:p>
      <w:r>
        <w:rPr>
          <w:b/>
        </w:rPr>
        <w:t xml:space="preserve">Tulos</w:t>
      </w:r>
    </w:p>
    <w:p>
      <w:r>
        <w:t xml:space="preserve">Brown päätti olla tekemättä mitään pörinää.</w:t>
      </w:r>
    </w:p>
    <w:p>
      <w:r>
        <w:rPr>
          <w:b/>
        </w:rPr>
        <w:t xml:space="preserve">Esimerkki 7.2058</w:t>
      </w:r>
    </w:p>
    <w:p>
      <w:r>
        <w:t xml:space="preserve">Väite: ja yksi asuu Connecticutissa ja vauvamme asuu vain kilometrin päässä kukkulan takana, joten näemme häntä hieman enemmän kuin mitä teemme muiden kanssaLaji: puhelin.</w:t>
      </w:r>
    </w:p>
    <w:p>
      <w:r>
        <w:rPr>
          <w:b/>
        </w:rPr>
        <w:t xml:space="preserve">Tulos</w:t>
      </w:r>
    </w:p>
    <w:p>
      <w:r>
        <w:t xml:space="preserve">Toinen asuu Connecticutissa ja toinen lähistöllä.</w:t>
      </w:r>
    </w:p>
    <w:p>
      <w:r>
        <w:rPr>
          <w:b/>
        </w:rPr>
        <w:t xml:space="preserve">Esimerkki 7.2059</w:t>
      </w:r>
    </w:p>
    <w:p>
      <w:r>
        <w:t xml:space="preserve">Väite: No, ja huomasin opetustyökokemuksessani, että koska monet ihmiset olivat minun ikäisiäni tai vanhempia, jopa, koska opetin englantia toisena kielenä, joten minulla ei ollut tavallisia fuksiopiskelijoita, joten iLabel: entailment.Genre: puhelin.</w:t>
      </w:r>
    </w:p>
    <w:p>
      <w:r>
        <w:rPr>
          <w:b/>
        </w:rPr>
        <w:t xml:space="preserve">Tulos</w:t>
      </w:r>
    </w:p>
    <w:p>
      <w:r>
        <w:t xml:space="preserve">Minusta tuntuu, että minulla ei ollut tavallisia oppilaita, koska monet heistä olivat minun ikäisiäni, ja lisäksi opetin englantia toisena kielenä.</w:t>
      </w:r>
    </w:p>
    <w:p>
      <w:r>
        <w:rPr>
          <w:b/>
        </w:rPr>
        <w:t xml:space="preserve">Esimerkki 7.2060</w:t>
      </w:r>
    </w:p>
    <w:p>
      <w:r>
        <w:t xml:space="preserve">Lausunto: Clintonin kannatusluku on korkeampi kuin hänen politiikkansa kannatusluku (Chatterboxin mielestä tämä on perseestä, koska Clinton-persoona on yleensä paljon helpompi vihata kuin Clinton-poliitikko).Label: contradiction.Genre: slate.</w:t>
      </w:r>
    </w:p>
    <w:p>
      <w:r>
        <w:rPr>
          <w:b/>
        </w:rPr>
        <w:t xml:space="preserve">Tulos</w:t>
      </w:r>
    </w:p>
    <w:p>
      <w:r>
        <w:t xml:space="preserve">Clintonia on helpompi vihata poliittisena päättäjänä kuin henkilönä.</w:t>
      </w:r>
    </w:p>
    <w:p>
      <w:r>
        <w:rPr>
          <w:b/>
        </w:rPr>
        <w:t xml:space="preserve">Esimerkki 7.2061</w:t>
      </w:r>
    </w:p>
    <w:p>
      <w:r>
        <w:t xml:space="preserve">Lausunto: nauravat meille sanomalla, jos teemme sen nämä [ sic ] tyhmä perse Niggaz ostaa sen.Levymerkki: contradiction.Genre: slate.</w:t>
      </w:r>
    </w:p>
    <w:p>
      <w:r>
        <w:rPr>
          <w:b/>
        </w:rPr>
        <w:t xml:space="preserve">Tulos</w:t>
      </w:r>
    </w:p>
    <w:p>
      <w:r>
        <w:t xml:space="preserve">He itkivät.</w:t>
      </w:r>
    </w:p>
    <w:p>
      <w:r>
        <w:rPr>
          <w:b/>
        </w:rPr>
        <w:t xml:space="preserve">Esimerkki 7.2062</w:t>
      </w:r>
    </w:p>
    <w:p>
      <w:r>
        <w:t xml:space="preserve">Väite: täsmälleen paljon enemmän uh th at's right paljon enemmän hyödyllisiä ideoita, joita voisimme uh käyttää aikaa ja vaivaa pikemminkin kuin meidän ulkonäköLabel: entailment.Genre: puhelin.</w:t>
      </w:r>
    </w:p>
    <w:p>
      <w:r>
        <w:rPr>
          <w:b/>
        </w:rPr>
        <w:t xml:space="preserve">Tulos</w:t>
      </w:r>
    </w:p>
    <w:p>
      <w:r>
        <w:t xml:space="preserve">Voisimme käyttää aikaa hyödyllisempien ideoiden kehittämiseen ulkonäön sijasta.</w:t>
      </w:r>
    </w:p>
    <w:p>
      <w:r>
        <w:rPr>
          <w:b/>
        </w:rPr>
        <w:t xml:space="preserve">Esimerkki 7.2063</w:t>
      </w:r>
    </w:p>
    <w:p>
      <w:r>
        <w:t xml:space="preserve">Lausunto: Label: entailment.Genre: government.</w:t>
      </w:r>
    </w:p>
    <w:p>
      <w:r>
        <w:rPr>
          <w:b/>
        </w:rPr>
        <w:t xml:space="preserve">Tulos</w:t>
      </w:r>
    </w:p>
    <w:p>
      <w:r>
        <w:t xml:space="preserve">Ihmisten mielestä tilintarkastajien pitäisi voida puhua vapaasti.</w:t>
      </w:r>
    </w:p>
    <w:p>
      <w:r>
        <w:rPr>
          <w:b/>
        </w:rPr>
        <w:t xml:space="preserve">Esimerkki 7.2064</w:t>
      </w:r>
    </w:p>
    <w:p>
      <w:r>
        <w:t xml:space="preserve">Lausunto: Label: neutral.Genre: government.</w:t>
      </w:r>
    </w:p>
    <w:p>
      <w:r>
        <w:rPr>
          <w:b/>
        </w:rPr>
        <w:t xml:space="preserve">Tulos</w:t>
      </w:r>
    </w:p>
    <w:p>
      <w:r>
        <w:t xml:space="preserve">Arvo on suuri, ja siinä on oltava jonkinlainen virhe. </w:t>
      </w:r>
    </w:p>
    <w:p>
      <w:r>
        <w:rPr>
          <w:b/>
        </w:rPr>
        <w:t xml:space="preserve">Esimerkki 7.2065</w:t>
      </w:r>
    </w:p>
    <w:p>
      <w:r>
        <w:t xml:space="preserve">Lausunto: Label: contradiction.Genre: government: Government: Vuonna 1996, viimeisenä vuonna, jolta on saatavilla maatilastoja, Meksikosta tuli 10 353 H-2A-työntekijää, kun taas toiseksi suurimmasta maasta Jamaikalta tuli vain 4 231.</w:t>
      </w:r>
    </w:p>
    <w:p>
      <w:r>
        <w:rPr>
          <w:b/>
        </w:rPr>
        <w:t xml:space="preserve">Tulos</w:t>
      </w:r>
    </w:p>
    <w:p>
      <w:r>
        <w:t xml:space="preserve">Vuonna 2006 Meksikosta tuli 10 353 H-2A-työntekijää.</w:t>
      </w:r>
    </w:p>
    <w:p>
      <w:r>
        <w:rPr>
          <w:b/>
        </w:rPr>
        <w:t xml:space="preserve">Esimerkki 7.2066</w:t>
      </w:r>
    </w:p>
    <w:p>
      <w:r>
        <w:t xml:space="preserve">Lausunto: Loo-kappelissa on hieman makaaberi esine, Dublinin vaikutusvaltaisen 1200-luvun arkkipiispan, Pyhän Lawrence O'Toolen, balsamoitu sydän, jota säilytetään seinälle ripustetussa häkissä lähellä alttaria.</w:t>
      </w:r>
    </w:p>
    <w:p>
      <w:r>
        <w:rPr>
          <w:b/>
        </w:rPr>
        <w:t xml:space="preserve">Tulos</w:t>
      </w:r>
    </w:p>
    <w:p>
      <w:r>
        <w:t xml:space="preserve">Strongbow'n hauta sijaitsee kirkon sisällä. </w:t>
      </w:r>
    </w:p>
    <w:p>
      <w:r>
        <w:rPr>
          <w:b/>
        </w:rPr>
        <w:t xml:space="preserve">Esimerkki 7.2067</w:t>
      </w:r>
    </w:p>
    <w:p>
      <w:r>
        <w:t xml:space="preserve">Lausunto: Label: entailment.Genre: travel.</w:t>
      </w:r>
    </w:p>
    <w:p>
      <w:r>
        <w:rPr>
          <w:b/>
        </w:rPr>
        <w:t xml:space="preserve">Tulos</w:t>
      </w:r>
    </w:p>
    <w:p>
      <w:r>
        <w:t xml:space="preserve">Hänen laaja tietopohjansa ja kiinnostuksensa malaijilaiseen kulttuuriin tekivät hänestä voimavaran Britannialle.</w:t>
      </w:r>
    </w:p>
    <w:p>
      <w:r>
        <w:rPr>
          <w:b/>
        </w:rPr>
        <w:t xml:space="preserve">Esimerkki 7.2068</w:t>
      </w:r>
    </w:p>
    <w:p>
      <w:r>
        <w:t xml:space="preserve">Lausunto: Cromwellin sanoin he saattoivat mennä helvettiin tai Connaughtiin. Nimeke: ristiriita.Genre: matkailu.</w:t>
      </w:r>
    </w:p>
    <w:p>
      <w:r>
        <w:rPr>
          <w:b/>
        </w:rPr>
        <w:t xml:space="preserve">Tulos</w:t>
      </w:r>
    </w:p>
    <w:p>
      <w:r>
        <w:t xml:space="preserve">Irlantilaiset pystyivät suurelta osin säilyttämään ja pitämään kiinni maistaan.</w:t>
      </w:r>
    </w:p>
    <w:p>
      <w:r>
        <w:rPr>
          <w:b/>
        </w:rPr>
        <w:t xml:space="preserve">Esimerkki 7.2069</w:t>
      </w:r>
    </w:p>
    <w:p>
      <w:r>
        <w:t xml:space="preserve">Lausunto: Nimike: neutraali.Laji: hallitus.</w:t>
      </w:r>
    </w:p>
    <w:p>
      <w:r>
        <w:rPr>
          <w:b/>
        </w:rPr>
        <w:t xml:space="preserve">Tulos</w:t>
      </w:r>
    </w:p>
    <w:p>
      <w:r>
        <w:t xml:space="preserve">Vaikka kongressin aikomuksesta kieltää heiltä jatkuva edustus ei ole todisteita, tietynlainen vihamielinen aikomus on kuitenkin aistittavissa.</w:t>
      </w:r>
    </w:p>
    <w:p>
      <w:r>
        <w:rPr>
          <w:b/>
        </w:rPr>
        <w:t xml:space="preserve">Esimerkki 7.2070</w:t>
      </w:r>
    </w:p>
    <w:p>
      <w:r>
        <w:t xml:space="preserve">Lausunto: Laji: fiktio.</w:t>
      </w:r>
    </w:p>
    <w:p>
      <w:r>
        <w:rPr>
          <w:b/>
        </w:rPr>
        <w:t xml:space="preserve">Tulos</w:t>
      </w:r>
    </w:p>
    <w:p>
      <w:r>
        <w:t xml:space="preserve">Jätin perheeni kartanon.</w:t>
      </w:r>
    </w:p>
    <w:p>
      <w:r>
        <w:rPr>
          <w:b/>
        </w:rPr>
        <w:t xml:space="preserve">Esimerkki 7.2071</w:t>
      </w:r>
    </w:p>
    <w:p>
      <w:r>
        <w:t xml:space="preserve">Lausunto: Levymerkki: contradiction.Genre: puhelin.</w:t>
      </w:r>
    </w:p>
    <w:p>
      <w:r>
        <w:rPr>
          <w:b/>
        </w:rPr>
        <w:t xml:space="preserve">Tulos</w:t>
      </w:r>
    </w:p>
    <w:p>
      <w:r>
        <w:t xml:space="preserve">En erityisemmin välittänyt Total Recall -uudelleenfilmatisoinnista.  </w:t>
      </w:r>
    </w:p>
    <w:p>
      <w:r>
        <w:rPr>
          <w:b/>
        </w:rPr>
        <w:t xml:space="preserve">Esimerkki 7.2072</w:t>
      </w:r>
    </w:p>
    <w:p>
      <w:r>
        <w:t xml:space="preserve">Lausunto: Laji: fiktio." Tunniste: ristiriita.</w:t>
      </w:r>
    </w:p>
    <w:p>
      <w:r>
        <w:rPr>
          <w:b/>
        </w:rPr>
        <w:t xml:space="preserve">Tulos</w:t>
      </w:r>
    </w:p>
    <w:p>
      <w:r>
        <w:t xml:space="preserve">Ystäväni kutsuvat minua Tupplewareksi.</w:t>
      </w:r>
    </w:p>
    <w:p>
      <w:r>
        <w:rPr>
          <w:b/>
        </w:rPr>
        <w:t xml:space="preserve">Esimerkki 7.2073</w:t>
      </w:r>
    </w:p>
    <w:p>
      <w:r>
        <w:t xml:space="preserve">Väite: tehdä ilman ja sellaista tavaraa, jossa se on nyt luottokortit jaLuokitus: neutraali.Laji: puhelin.</w:t>
      </w:r>
    </w:p>
    <w:p>
      <w:r>
        <w:rPr>
          <w:b/>
        </w:rPr>
        <w:t xml:space="preserve">Tulos</w:t>
      </w:r>
    </w:p>
    <w:p>
      <w:r>
        <w:t xml:space="preserve">Luottokortit ovat osaltaan edistäneet yhteiskunnan tarvetta välittömään tyydytykseen.</w:t>
      </w:r>
    </w:p>
    <w:p>
      <w:r>
        <w:rPr>
          <w:b/>
        </w:rPr>
        <w:t xml:space="preserve">Esimerkki 7.2074</w:t>
      </w:r>
    </w:p>
    <w:p>
      <w:r>
        <w:t xml:space="preserve">Lausunto: "No? White kysyi.Label: entailment.Genre: fiktio.</w:t>
      </w:r>
    </w:p>
    <w:p>
      <w:r>
        <w:rPr>
          <w:b/>
        </w:rPr>
        <w:t xml:space="preserve">Tulos</w:t>
      </w:r>
    </w:p>
    <w:p>
      <w:r>
        <w:t xml:space="preserve">White esitti kysymyksen.</w:t>
      </w:r>
    </w:p>
    <w:p>
      <w:r>
        <w:rPr>
          <w:b/>
        </w:rPr>
        <w:t xml:space="preserve">Esimerkki 7.2075</w:t>
      </w:r>
    </w:p>
    <w:p>
      <w:r>
        <w:t xml:space="preserve">Lausunto: Nimike: neutraali.Laji: fiktio.</w:t>
      </w:r>
    </w:p>
    <w:p>
      <w:r>
        <w:rPr>
          <w:b/>
        </w:rPr>
        <w:t xml:space="preserve">Tulos</w:t>
      </w:r>
    </w:p>
    <w:p>
      <w:r>
        <w:t xml:space="preserve">Hän näki, mitä tapahtui, kuten muutkin, ja hän näki myös heidän reaktionsa.</w:t>
      </w:r>
    </w:p>
    <w:p>
      <w:r>
        <w:rPr>
          <w:b/>
        </w:rPr>
        <w:t xml:space="preserve">Esimerkki 7.2076</w:t>
      </w:r>
    </w:p>
    <w:p>
      <w:r>
        <w:t xml:space="preserve">Lausunto: Label: neutraali.Genre: liuskekivi.</w:t>
      </w:r>
    </w:p>
    <w:p>
      <w:r>
        <w:rPr>
          <w:b/>
        </w:rPr>
        <w:t xml:space="preserve">Tulos</w:t>
      </w:r>
    </w:p>
    <w:p>
      <w:r>
        <w:t xml:space="preserve">Suora reitti kaupungin läpi ei ole kovin kiehtova.</w:t>
      </w:r>
    </w:p>
    <w:p>
      <w:r>
        <w:rPr>
          <w:b/>
        </w:rPr>
        <w:t xml:space="preserve">Esimerkki 7.2077</w:t>
      </w:r>
    </w:p>
    <w:p>
      <w:r>
        <w:t xml:space="preserve">Lausunto: Label: entailment.Genre: liuskekivi.</w:t>
      </w:r>
    </w:p>
    <w:p>
      <w:r>
        <w:rPr>
          <w:b/>
        </w:rPr>
        <w:t xml:space="preserve">Tulos</w:t>
      </w:r>
    </w:p>
    <w:p>
      <w:r>
        <w:t xml:space="preserve">Useat ihmiset etsivät Nachtigelia.</w:t>
      </w:r>
    </w:p>
    <w:p>
      <w:r>
        <w:rPr>
          <w:b/>
        </w:rPr>
        <w:t xml:space="preserve">Esimerkki 7.2078</w:t>
      </w:r>
    </w:p>
    <w:p>
      <w:r>
        <w:t xml:space="preserve">Väite: joo joo joo tuohon aikaan se taisi olla niskan päällä ja ainoa syy, jonka silloin keksin, oli se, että hän oli nuori ja ja tavallaan karismaattinen, uh, uh, komea tavallaanLabel: ristiriita.Genre: puhelin.</w:t>
      </w:r>
    </w:p>
    <w:p>
      <w:r>
        <w:rPr>
          <w:b/>
        </w:rPr>
        <w:t xml:space="preserve">Tulos</w:t>
      </w:r>
    </w:p>
    <w:p>
      <w:r>
        <w:t xml:space="preserve">Hän oli paljon jäljessä, koska hän oli vanha ja ruma.</w:t>
      </w:r>
    </w:p>
    <w:p>
      <w:r>
        <w:rPr>
          <w:b/>
        </w:rPr>
        <w:t xml:space="preserve">Esimerkki 7.2079</w:t>
      </w:r>
    </w:p>
    <w:p>
      <w:r>
        <w:t xml:space="preserve">Väite: päästä ulos ja tehdä töitä ja ettäLabel: ristiriita.Genre: puhelin.</w:t>
      </w:r>
    </w:p>
    <w:p>
      <w:r>
        <w:rPr>
          <w:b/>
        </w:rPr>
        <w:t xml:space="preserve">Tulos</w:t>
      </w:r>
    </w:p>
    <w:p>
      <w:r>
        <w:t xml:space="preserve">jäädä kotiin nukkumaan</w:t>
      </w:r>
    </w:p>
    <w:p>
      <w:r>
        <w:rPr>
          <w:b/>
        </w:rPr>
        <w:t xml:space="preserve">Esimerkki 7.2080</w:t>
      </w:r>
    </w:p>
    <w:p>
      <w:r>
        <w:t xml:space="preserve">Lausunto: John Tanner ilmoitti maanantaina, että apuraha myönnettiin West Tennessee Legal Services of Jacksonille.Label: contradiction.Genre: government.</w:t>
      </w:r>
    </w:p>
    <w:p>
      <w:r>
        <w:rPr>
          <w:b/>
        </w:rPr>
        <w:t xml:space="preserve">Tulos</w:t>
      </w:r>
    </w:p>
    <w:p>
      <w:r>
        <w:t xml:space="preserve">Avustusta ei ole myönnetty.</w:t>
      </w:r>
    </w:p>
    <w:p>
      <w:r>
        <w:rPr>
          <w:b/>
        </w:rPr>
        <w:t xml:space="preserve">Esimerkki 7.2081</w:t>
      </w:r>
    </w:p>
    <w:p>
      <w:r>
        <w:t xml:space="preserve">Lausunto: Nimike: neutraali.Genre: hallitus.</w:t>
      </w:r>
    </w:p>
    <w:p>
      <w:r>
        <w:rPr>
          <w:b/>
        </w:rPr>
        <w:t xml:space="preserve">Tulos</w:t>
      </w:r>
    </w:p>
    <w:p>
      <w:r>
        <w:t xml:space="preserve">He toivovat, että useammat ihmiset eivät joutuisi hintoihinsa.</w:t>
      </w:r>
    </w:p>
    <w:p>
      <w:r>
        <w:rPr>
          <w:b/>
        </w:rPr>
        <w:t xml:space="preserve">Esimerkki 7.2082</w:t>
      </w:r>
    </w:p>
    <w:p>
      <w:r>
        <w:t xml:space="preserve">Lausunto: Nimike: ristiriita.Laji: matkailu: Castle Rock ja Arthur's Seat ovat jäänteitä laavavirroista, jotka kovettuivat sen jälkeen, kun niitä ympäröivät kaksi tulivuorta sammuivat ja kylmenivät.</w:t>
      </w:r>
    </w:p>
    <w:p>
      <w:r>
        <w:rPr>
          <w:b/>
        </w:rPr>
        <w:t xml:space="preserve">Tulos</w:t>
      </w:r>
    </w:p>
    <w:p>
      <w:r>
        <w:t xml:space="preserve">Tulivuori purkautuu edelleen joka päivä.</w:t>
      </w:r>
    </w:p>
    <w:p>
      <w:r>
        <w:rPr>
          <w:b/>
        </w:rPr>
        <w:t xml:space="preserve">Esimerkki 7.2083</w:t>
      </w:r>
    </w:p>
    <w:p>
      <w:r>
        <w:t xml:space="preserve">Lausunto: Mitä ryppyillesi tapahtui? Tiedäthän, se, joka piti minut hereillä koko yön ennen hyväntekeväisyystanssiaisia, Ewelina kysyi, hän oli Benedyktin uusi, kahdeksantoista vuotta täyttävä morsian ja oli hulluna siihen, että hän näytti hyvältä. etiketti: entailment. laji: fiktio.</w:t>
      </w:r>
    </w:p>
    <w:p>
      <w:r>
        <w:rPr>
          <w:b/>
        </w:rPr>
        <w:t xml:space="preserve">Tulos</w:t>
      </w:r>
    </w:p>
    <w:p>
      <w:r>
        <w:t xml:space="preserve">Minne se ryppy katosi, se näytti aiheuttavan niin paljon huomiota. </w:t>
      </w:r>
    </w:p>
    <w:p>
      <w:r>
        <w:rPr>
          <w:b/>
        </w:rPr>
        <w:t xml:space="preserve">Esimerkki 7.2084</w:t>
      </w:r>
    </w:p>
    <w:p>
      <w:r>
        <w:t xml:space="preserve">Lausunto: Laji: matkailu: etelässä on perinteisesti keisarillisen prinssin apotin asuinpaikka, jossa on erityisen hieno puutarha Edo-kauden tyyliin.Merkintä: neutraali.</w:t>
      </w:r>
    </w:p>
    <w:p>
      <w:r>
        <w:rPr>
          <w:b/>
        </w:rPr>
        <w:t xml:space="preserve">Tulos</w:t>
      </w:r>
    </w:p>
    <w:p>
      <w:r>
        <w:t xml:space="preserve">Tämä puutarha on erityisen hieno keväällä, kun kukat ovat kukassa.</w:t>
      </w:r>
    </w:p>
    <w:p>
      <w:r>
        <w:rPr>
          <w:b/>
        </w:rPr>
        <w:t xml:space="preserve">Esimerkki 7.2085</w:t>
      </w:r>
    </w:p>
    <w:p>
      <w:r>
        <w:t xml:space="preserve">Lausunto: Lyhyesti sanottuna voisitte yrittää antaa tietoa ehdokkaista, joka saattaisi saada äänestäjät tekemään päätöksensä jollakin muulla perusteella kuin poliittisen mainonnan perusteella - voisitte esimerkiksi sponsoroida väittelysarjaa.Nimike: neutraali.Laji: liuskekivi.</w:t>
      </w:r>
    </w:p>
    <w:p>
      <w:r>
        <w:rPr>
          <w:b/>
        </w:rPr>
        <w:t xml:space="preserve">Tulos</w:t>
      </w:r>
    </w:p>
    <w:p>
      <w:r>
        <w:t xml:space="preserve">Äänestäjät pitävät yleensä ehdokkaiden väittelyistä.</w:t>
      </w:r>
    </w:p>
    <w:p>
      <w:r>
        <w:rPr>
          <w:b/>
        </w:rPr>
        <w:t xml:space="preserve">Esimerkki 7.2086</w:t>
      </w:r>
    </w:p>
    <w:p>
      <w:r>
        <w:t xml:space="preserve">Lausunto: Museo Place Alfred-Thomas -aukiolla esittelee yksityiskohtaisesti englantilais-ranskalaisten yhdistettyä operaatiota Sword Beachin valtaamiseksi, ja siinä on esillä univormuja ja aseita, joita käytettiin operaation aikana, mukaan lukien taskusukellusvene ja Goliath-panssarivaunu.</w:t>
      </w:r>
    </w:p>
    <w:p>
      <w:r>
        <w:rPr>
          <w:b/>
        </w:rPr>
        <w:t xml:space="preserve">Tulos</w:t>
      </w:r>
    </w:p>
    <w:p>
      <w:r>
        <w:t xml:space="preserve">Englantilais-ranskalaiset joukot valtasivat Sword Beachin vähäisellä vastarinnalla.</w:t>
      </w:r>
    </w:p>
    <w:p>
      <w:r>
        <w:rPr>
          <w:b/>
        </w:rPr>
        <w:t xml:space="preserve">Tulos</w:t>
      </w:r>
    </w:p>
    <w:p>
      <w:r>
        <w:t xml:space="preserve">Sitä kutsutaan Sword Beachiksi, koska kerran pari yläneläistä leikkasi siellä toistensa päät irti.</w:t>
      </w:r>
    </w:p>
    <w:p>
      <w:r>
        <w:rPr>
          <w:b/>
        </w:rPr>
        <w:t xml:space="preserve">Esimerkki 7.2087</w:t>
      </w:r>
    </w:p>
    <w:p>
      <w:r>
        <w:t xml:space="preserve">Lausunto: Label: contradiction.Genre: slate.</w:t>
      </w:r>
    </w:p>
    <w:p>
      <w:r>
        <w:rPr>
          <w:b/>
        </w:rPr>
        <w:t xml:space="preserve">Tulos</w:t>
      </w:r>
    </w:p>
    <w:p>
      <w:r>
        <w:t xml:space="preserve">Valitettavasti emme päässeet katsomaan.</w:t>
      </w:r>
    </w:p>
    <w:p>
      <w:r>
        <w:rPr>
          <w:b/>
        </w:rPr>
        <w:t xml:space="preserve">Esimerkki 7.2088</w:t>
      </w:r>
    </w:p>
    <w:p>
      <w:r>
        <w:t xml:space="preserve">Lausunto: , International Capital Developments, Prospects, and Key Policy Issues (Washington, D.C.: Kansainvälinen valuuttarahasto, syyskuu 2000), s. 9-10.</w:t>
      </w:r>
    </w:p>
    <w:p>
      <w:r>
        <w:rPr>
          <w:b/>
        </w:rPr>
        <w:t xml:space="preserve">Tulos</w:t>
      </w:r>
    </w:p>
    <w:p>
      <w:r>
        <w:t xml:space="preserve">Kansainvälinen valuuttarahasto ei pystynyt julkaisemaan tätä raporttia aikaisemmin aiempien julkaisusitoumusten vuoksi.</w:t>
      </w:r>
    </w:p>
    <w:p>
      <w:r>
        <w:rPr>
          <w:b/>
        </w:rPr>
        <w:t xml:space="preserve">Esimerkki 7.2089</w:t>
      </w:r>
    </w:p>
    <w:p>
      <w:r>
        <w:t xml:space="preserve">Lausunto: Laji: fiktio.</w:t>
      </w:r>
    </w:p>
    <w:p>
      <w:r>
        <w:rPr>
          <w:b/>
        </w:rPr>
        <w:t xml:space="preserve">Tulos</w:t>
      </w:r>
    </w:p>
    <w:p>
      <w:r>
        <w:t xml:space="preserve">Drew liikutti kättään ja siirtyi eteenpäin niin, että valo näkyi selvästi Coltin piipussa. </w:t>
      </w:r>
    </w:p>
    <w:p>
      <w:r>
        <w:rPr>
          <w:b/>
        </w:rPr>
        <w:t xml:space="preserve">Esimerkki 7.2090</w:t>
      </w:r>
    </w:p>
    <w:p>
      <w:r>
        <w:t xml:space="preserve">Väite: tee painotTarra: entailment.Genre: puhelin.</w:t>
      </w:r>
    </w:p>
    <w:p>
      <w:r>
        <w:rPr>
          <w:b/>
        </w:rPr>
        <w:t xml:space="preserve">Tulos</w:t>
      </w:r>
    </w:p>
    <w:p>
      <w:r>
        <w:t xml:space="preserve">Työskentele painojen kanssa.</w:t>
      </w:r>
    </w:p>
    <w:p>
      <w:r>
        <w:rPr>
          <w:b/>
        </w:rPr>
        <w:t xml:space="preserve">Esimerkki 7.2091</w:t>
      </w:r>
    </w:p>
    <w:p>
      <w:r>
        <w:t xml:space="preserve">Lausunto: Joo, ja jopa muuttamalla asioita, tarkoitan ensinnäkin, tarkoitan, että teidän on käsiteltävä sitä, onko kylttejä edes muutettava, koska niin pitkään ihmiset ovat pystyneet rinnastamaan mailit kilometreihin, tarkoitan, että kun ajelette Euroopassa, teette saman asian.Nimike: ristiriita.Laji: puhelin.</w:t>
      </w:r>
    </w:p>
    <w:p>
      <w:r>
        <w:rPr>
          <w:b/>
        </w:rPr>
        <w:t xml:space="preserve">Tulos</w:t>
      </w:r>
    </w:p>
    <w:p>
      <w:r>
        <w:t xml:space="preserve">Euroopassa ei ole autoja, vain julkisia junia.</w:t>
      </w:r>
    </w:p>
    <w:p>
      <w:r>
        <w:rPr>
          <w:b/>
        </w:rPr>
        <w:t xml:space="preserve">Esimerkki 7.2092</w:t>
      </w:r>
    </w:p>
    <w:p>
      <w:r>
        <w:t xml:space="preserve">Lausunto: Label: entailment.Genre: slate.</w:t>
      </w:r>
    </w:p>
    <w:p>
      <w:r>
        <w:rPr>
          <w:b/>
        </w:rPr>
        <w:t xml:space="preserve">Tulos</w:t>
      </w:r>
    </w:p>
    <w:p>
      <w:r>
        <w:t xml:space="preserve">Israelin poliisi pidätti aseistautuneita palestiinalaisia kaapatessaan arabimaiden maakauppaa, joka teloitetaan. </w:t>
      </w:r>
    </w:p>
    <w:p>
      <w:r>
        <w:rPr>
          <w:b/>
        </w:rPr>
        <w:t xml:space="preserve">Esimerkki 7.2093</w:t>
      </w:r>
    </w:p>
    <w:p>
      <w:r>
        <w:t xml:space="preserve">Lausunto: Menettelyt tarjoavat ulkomaisille yksiköille mahdollisuuksia tarjota satelliittipalveluja täällä, ja sopimuksesta johtuvat vapautetut markkinaolosuhteet mahdollistavatLabel: contradiction.Genre: government.</w:t>
      </w:r>
    </w:p>
    <w:p>
      <w:r>
        <w:rPr>
          <w:b/>
        </w:rPr>
        <w:t xml:space="preserve">Tulos</w:t>
      </w:r>
    </w:p>
    <w:p>
      <w:r>
        <w:t xml:space="preserve">Menettelyt estävät ulkomaisia yrityksiä tarjoamasta satelliittipalveluja.</w:t>
      </w:r>
    </w:p>
    <w:p>
      <w:r>
        <w:rPr>
          <w:b/>
        </w:rPr>
        <w:t xml:space="preserve">Esimerkki 7.2094</w:t>
      </w:r>
    </w:p>
    <w:p>
      <w:r>
        <w:t xml:space="preserve">Lausunto: Label: contradiction.Genre: travel.</w:t>
      </w:r>
    </w:p>
    <w:p>
      <w:r>
        <w:rPr>
          <w:b/>
        </w:rPr>
        <w:t xml:space="preserve">Tulos</w:t>
      </w:r>
    </w:p>
    <w:p>
      <w:r>
        <w:t xml:space="preserve">Modernin taiteen museo sijaitsee hiljattain rakennetussa tiilirakennuksessa.</w:t>
      </w:r>
    </w:p>
    <w:p>
      <w:r>
        <w:rPr>
          <w:b/>
        </w:rPr>
        <w:t xml:space="preserve">Esimerkki 7.2095</w:t>
      </w:r>
    </w:p>
    <w:p>
      <w:r>
        <w:t xml:space="preserve">Lausunto: Nimike: ristiriita.Laji: fiktio.</w:t>
      </w:r>
    </w:p>
    <w:p>
      <w:r>
        <w:rPr>
          <w:b/>
        </w:rPr>
        <w:t xml:space="preserve">Tulos</w:t>
      </w:r>
    </w:p>
    <w:p>
      <w:r>
        <w:t xml:space="preserve">Sytytimme teltan tuleen ja lähdimme marssimaan metsän läpi.</w:t>
      </w:r>
    </w:p>
    <w:p>
      <w:r>
        <w:rPr>
          <w:b/>
        </w:rPr>
        <w:t xml:space="preserve">Esimerkki 7.2096</w:t>
      </w:r>
    </w:p>
    <w:p>
      <w:r>
        <w:t xml:space="preserve">Lausunto: Lautta lähtee Galatan sillan ylävirran puolelta puolen tunnin matkalle Kultaista sarvea pitkin Eyepin esikaupunkiin, jossa sijaitsee yksi islamin pyhimmistä pyhäköistä.</w:t>
      </w:r>
    </w:p>
    <w:p>
      <w:r>
        <w:rPr>
          <w:b/>
        </w:rPr>
        <w:t xml:space="preserve">Tulos</w:t>
      </w:r>
    </w:p>
    <w:p>
      <w:r>
        <w:t xml:space="preserve">Lähiössä ei ole pyhäkköjä.</w:t>
      </w:r>
    </w:p>
    <w:p>
      <w:r>
        <w:rPr>
          <w:b/>
        </w:rPr>
        <w:t xml:space="preserve">Esimerkki 7.2097</w:t>
      </w:r>
    </w:p>
    <w:p>
      <w:r>
        <w:t xml:space="preserve">Lausunto: Nimike: ristiriita.Genre: matkailu.</w:t>
      </w:r>
    </w:p>
    <w:p>
      <w:r>
        <w:rPr>
          <w:b/>
        </w:rPr>
        <w:t xml:space="preserve">Tulos</w:t>
      </w:r>
    </w:p>
    <w:p>
      <w:r>
        <w:t xml:space="preserve">Kauppiaat kamppailivat kaupankäynnistä.</w:t>
      </w:r>
    </w:p>
    <w:p>
      <w:r>
        <w:rPr>
          <w:b/>
        </w:rPr>
        <w:t xml:space="preserve">Esimerkki 7.2098</w:t>
      </w:r>
    </w:p>
    <w:p>
      <w:r>
        <w:t xml:space="preserve">Lausunto: Mutta ei, hänen intonsa hyviin töihin oli liian suuri. Nimike: neutraali.Genre: fiktio.</w:t>
      </w:r>
    </w:p>
    <w:p>
      <w:r>
        <w:rPr>
          <w:b/>
        </w:rPr>
        <w:t xml:space="preserve">Tulos</w:t>
      </w:r>
    </w:p>
    <w:p>
      <w:r>
        <w:t xml:space="preserve">Hän piti kovasti hyvistä teoista.</w:t>
      </w:r>
    </w:p>
    <w:p>
      <w:r>
        <w:rPr>
          <w:b/>
        </w:rPr>
        <w:t xml:space="preserve">Esimerkki 7.2099</w:t>
      </w:r>
    </w:p>
    <w:p>
      <w:r>
        <w:t xml:space="preserve">Lausunto: Joo ei kukaan ei voinut tajuta sitä Tarkoitan, että kirjassa oli niin paljon asioita, joita ei voi laittaa sanoiksi, ei voi laittaa kuviksi, ja monet niistä asioista, joita elokuvassa tapahtui, saattoi sanoa, mitä tämä on.Nimike: ristiriita.Laji: puhelin.</w:t>
      </w:r>
    </w:p>
    <w:p>
      <w:r>
        <w:rPr>
          <w:b/>
        </w:rPr>
        <w:t xml:space="preserve">Tulos</w:t>
      </w:r>
    </w:p>
    <w:p>
      <w:r>
        <w:t xml:space="preserve">Elokuvaa ei ole vielä tehty.</w:t>
      </w:r>
    </w:p>
    <w:p>
      <w:r>
        <w:rPr>
          <w:b/>
        </w:rPr>
        <w:t xml:space="preserve">Esimerkki 7.2100</w:t>
      </w:r>
    </w:p>
    <w:p>
      <w:r>
        <w:t xml:space="preserve">Väite: mutta lääketieteellinen vaikutti jokseenkin riittävältä jokseenkin riittävältäLabel: entailment.Genre: puhelin.</w:t>
      </w:r>
    </w:p>
    <w:p>
      <w:r>
        <w:rPr>
          <w:b/>
        </w:rPr>
        <w:t xml:space="preserve">Tulos</w:t>
      </w:r>
    </w:p>
    <w:p>
      <w:r>
        <w:t xml:space="preserve">Lääketieteellinen hoito oli osittain kunnossa. </w:t>
      </w:r>
    </w:p>
    <w:p>
      <w:r>
        <w:rPr>
          <w:b/>
        </w:rPr>
        <w:t xml:space="preserve">Esimerkki 7.2101</w:t>
      </w:r>
    </w:p>
    <w:p>
      <w:r>
        <w:t xml:space="preserve">Väite: joukkovelkakirjalainoja tai koulutussäästötilejä, joiden avulla voidaan maksaa korkeakouluopintoja, mutta muilla säännöksillä, kuten HOPE-hyvityksellä, pyritään enemmänkin tekemään korkeakouluopinnoista edullisempia.Nimike: merkintä: entailment.Genre: hallitus.</w:t>
      </w:r>
    </w:p>
    <w:p>
      <w:r>
        <w:rPr>
          <w:b/>
        </w:rPr>
        <w:t xml:space="preserve">Tulos</w:t>
      </w:r>
    </w:p>
    <w:p>
      <w:r>
        <w:t xml:space="preserve">HOPE-hyvityksen tarkoituksena on tehdä yliopisto-opiskelusta edullisempaa. </w:t>
      </w:r>
    </w:p>
    <w:p>
      <w:r>
        <w:rPr>
          <w:b/>
        </w:rPr>
        <w:t xml:space="preserve">Esimerkki 7.2102</w:t>
      </w:r>
    </w:p>
    <w:p>
      <w:r>
        <w:t xml:space="preserve">Väite: en ole aivan samaa mieltä, muttaLabel: entailment.Genre: puhelin.</w:t>
      </w:r>
    </w:p>
    <w:p>
      <w:r>
        <w:rPr>
          <w:b/>
        </w:rPr>
        <w:t xml:space="preserve">Tulos</w:t>
      </w:r>
    </w:p>
    <w:p>
      <w:r>
        <w:t xml:space="preserve">En ole tästä samaa mieltä.</w:t>
      </w:r>
    </w:p>
    <w:p>
      <w:r>
        <w:rPr>
          <w:b/>
        </w:rPr>
        <w:t xml:space="preserve">Esimerkki 7.2103</w:t>
      </w:r>
    </w:p>
    <w:p>
      <w:r>
        <w:t xml:space="preserve">Lausunto: Label: contradiction.Genre: government.</w:t>
      </w:r>
    </w:p>
    <w:p>
      <w:r>
        <w:rPr>
          <w:b/>
        </w:rPr>
        <w:t xml:space="preserve">Tulos</w:t>
      </w:r>
    </w:p>
    <w:p>
      <w:r>
        <w:t xml:space="preserve">Oikean menetelmän valitseminen riippuu siitä, miten ymmärrät arviointivastauksen.</w:t>
      </w:r>
    </w:p>
    <w:p>
      <w:r>
        <w:rPr>
          <w:b/>
        </w:rPr>
        <w:t xml:space="preserve">Esimerkki 7.2104</w:t>
      </w:r>
    </w:p>
    <w:p>
      <w:r>
        <w:t xml:space="preserve">Lausunto: um-hum um-hum uh-huh luulen, että yksinhuoltajat luultavasti edistävät paljon ongelmia koulujärjestelmissä, koska järjestelmä saa todella kuusikymmentä prosenttia oppilaan päivästä, jos äiti tai isä joutuisi varmasti töihin ja he pääsisivät kotiin aikaisintaan viideltä ja oppilas olisi ulkona kolmeltaLajityyppi: puhelin.</w:t>
      </w:r>
    </w:p>
    <w:p>
      <w:r>
        <w:rPr>
          <w:b/>
        </w:rPr>
        <w:t xml:space="preserve">Tulos</w:t>
      </w:r>
    </w:p>
    <w:p>
      <w:r>
        <w:t xml:space="preserve">Yksinhuoltajat eivät rasita koulujärjestelmiä sen enempää kuin naimisissa olevat vanhemmatkaan.</w:t>
      </w:r>
    </w:p>
    <w:p>
      <w:r>
        <w:rPr>
          <w:b/>
        </w:rPr>
        <w:t xml:space="preserve">Esimerkki 7.2105</w:t>
      </w:r>
    </w:p>
    <w:p>
      <w:r>
        <w:t xml:space="preserve">Lausunto: Label: neutral.Genre: government.</w:t>
      </w:r>
    </w:p>
    <w:p>
      <w:r>
        <w:rPr>
          <w:b/>
        </w:rPr>
        <w:t xml:space="preserve">Tulos</w:t>
      </w:r>
    </w:p>
    <w:p>
      <w:r>
        <w:t xml:space="preserve">Hallitus lupasi varmistaa, että kaikilla on mahdollisuus käyttää siviilioikeutta, ja antoi LSC:lle 5 000 000 dollaria.</w:t>
      </w:r>
    </w:p>
    <w:p>
      <w:r>
        <w:rPr>
          <w:b/>
        </w:rPr>
        <w:t xml:space="preserve">Tulos</w:t>
      </w:r>
    </w:p>
    <w:p>
      <w:r>
        <w:t xml:space="preserve">Sen jälkeen kun oikeuspalveluyritys perustettiin, se on ollut valtava rasite valtiontaloudelle.</w:t>
      </w:r>
    </w:p>
    <w:p>
      <w:r>
        <w:rPr>
          <w:b/>
        </w:rPr>
        <w:t xml:space="preserve">Esimerkki 7.2106</w:t>
      </w:r>
    </w:p>
    <w:p>
      <w:r>
        <w:t xml:space="preserve">Väite: uh laittoi kalan sinne nyt kun kala kuoli sen jälkeen kun sitä oli käsitelty niin paljon uh me toimme kalan ja hän laittoi sen uima-altaaseen joten kun hän tajusi ettei kala palaisi takaisin uh henkiin uudelleen me menimme sinne ja he hautasivat senTarra: ristiriita.Laji: puhelin.</w:t>
      </w:r>
    </w:p>
    <w:p>
      <w:r>
        <w:rPr>
          <w:b/>
        </w:rPr>
        <w:t xml:space="preserve">Tulos</w:t>
      </w:r>
    </w:p>
    <w:p>
      <w:r>
        <w:t xml:space="preserve">Kala kuoli sen jälkeen, kun hän laittoi sen uima-altaaseen.</w:t>
      </w:r>
    </w:p>
    <w:p>
      <w:r>
        <w:rPr>
          <w:b/>
        </w:rPr>
        <w:t xml:space="preserve">Esimerkki 7.2107</w:t>
      </w:r>
    </w:p>
    <w:p>
      <w:r>
        <w:t xml:space="preserve">Lausunto: Label: contradiction.Genre: slate.</w:t>
      </w:r>
    </w:p>
    <w:p>
      <w:r>
        <w:rPr>
          <w:b/>
        </w:rPr>
        <w:t xml:space="preserve">Tulos</w:t>
      </w:r>
    </w:p>
    <w:p>
      <w:r>
        <w:t xml:space="preserve">Kun puhumme illallissuunnitelmista, nimeämme ravintoloita ja vältämme aina thaimaalaista ruokaa.</w:t>
      </w:r>
    </w:p>
    <w:p>
      <w:r>
        <w:rPr>
          <w:b/>
        </w:rPr>
        <w:t xml:space="preserve">Esimerkki 7.2108</w:t>
      </w:r>
    </w:p>
    <w:p>
      <w:r>
        <w:t xml:space="preserve">Väite: um-hum ehkä minä, että se on siitä, kuinka paljon voin kokata, tiedättehän, että olen minä teen paljon enemmän ruokaa nytLaji: neutraali.Laji: puhelin.</w:t>
      </w:r>
    </w:p>
    <w:p>
      <w:r>
        <w:rPr>
          <w:b/>
        </w:rPr>
        <w:t xml:space="preserve">Tulos</w:t>
      </w:r>
    </w:p>
    <w:p>
      <w:r>
        <w:t xml:space="preserve">Laitan nyt paljon enemmän ruokaa, alan olla hyvä siinä.</w:t>
      </w:r>
    </w:p>
    <w:p>
      <w:r>
        <w:rPr>
          <w:b/>
        </w:rPr>
        <w:t xml:space="preserve">Esimerkki 7.2109</w:t>
      </w:r>
    </w:p>
    <w:p>
      <w:r>
        <w:t xml:space="preserve">Lausunto: Label: neutral.Genre: Government.</w:t>
      </w:r>
    </w:p>
    <w:p>
      <w:r>
        <w:rPr>
          <w:b/>
        </w:rPr>
        <w:t xml:space="preserve">Tulos</w:t>
      </w:r>
    </w:p>
    <w:p>
      <w:r>
        <w:t xml:space="preserve">Arvioinnin aikana tehtyjä päätöksiä olisi tulkittava tietojen perusteella.</w:t>
      </w:r>
    </w:p>
    <w:p>
      <w:r>
        <w:rPr>
          <w:b/>
        </w:rPr>
        <w:t xml:space="preserve">Esimerkki 7.2110</w:t>
      </w:r>
    </w:p>
    <w:p>
      <w:r>
        <w:t xml:space="preserve">Väite: olen samaa mieltä ja ja uh uh olen myös sitä mieltä, että annamme liikaa apua muille uh maille, tarvitsemme tarpeeksi apua täällä tässä maassaLabel: neutraali.Genre: puhelin.</w:t>
      </w:r>
    </w:p>
    <w:p>
      <w:r>
        <w:rPr>
          <w:b/>
        </w:rPr>
        <w:t xml:space="preserve">Tulos</w:t>
      </w:r>
    </w:p>
    <w:p>
      <w:r>
        <w:t xml:space="preserve">Meidän olisi keskityttävä omaan maahamme, ei muiden maiden korjaamiseen. </w:t>
      </w:r>
    </w:p>
    <w:p>
      <w:r>
        <w:rPr>
          <w:b/>
        </w:rPr>
        <w:t xml:space="preserve">Esimerkki 7.2111</w:t>
      </w:r>
    </w:p>
    <w:p>
      <w:r>
        <w:t xml:space="preserve">Lausunto: Laji: Kaunokirjallisuus: Marzena: Ainoa ongelma Marzenan kanssa oli se, että hän oli pitkä ja Benedictino oli lyhenemässä, laihtumassa ja hänen ruumiinsa mittasuhteet muuttuivat jatkuvasti.</w:t>
      </w:r>
    </w:p>
    <w:p>
      <w:r>
        <w:rPr>
          <w:b/>
        </w:rPr>
        <w:t xml:space="preserve">Tulos</w:t>
      </w:r>
    </w:p>
    <w:p>
      <w:r>
        <w:t xml:space="preserve">Marzena oli liian pitkä, jotta Benedictino olisi voinut suudella häntä.</w:t>
      </w:r>
    </w:p>
    <w:p>
      <w:r>
        <w:rPr>
          <w:b/>
        </w:rPr>
        <w:t xml:space="preserve">Esimerkki 7.2112</w:t>
      </w:r>
    </w:p>
    <w:p>
      <w:r>
        <w:t xml:space="preserve">Lausunto: La Iglesia de St. Martin on 12. vuosisadan romaaninen kauneus, jossa on loistavat portaalit ja kuistit.</w:t>
      </w:r>
    </w:p>
    <w:p>
      <w:r>
        <w:rPr>
          <w:b/>
        </w:rPr>
        <w:t xml:space="preserve">Tulos</w:t>
      </w:r>
    </w:p>
    <w:p>
      <w:r>
        <w:t xml:space="preserve">Siellä oli kauniita portaaleja ja kuisteja, jotka rakennettiin 1200-luvulla.</w:t>
      </w:r>
    </w:p>
    <w:p>
      <w:r>
        <w:rPr>
          <w:b/>
        </w:rPr>
        <w:t xml:space="preserve">Esimerkki 7.2113</w:t>
      </w:r>
    </w:p>
    <w:p>
      <w:r>
        <w:t xml:space="preserve">Lausunto: Merkki: neutraali.Laji: fiktio.</w:t>
      </w:r>
    </w:p>
    <w:p>
      <w:r>
        <w:rPr>
          <w:b/>
        </w:rPr>
        <w:t xml:space="preserve">Tulos</w:t>
      </w:r>
    </w:p>
    <w:p>
      <w:r>
        <w:t xml:space="preserve">Hahmo hyökkäsi suoraan heidän kimppuunsa.</w:t>
      </w:r>
    </w:p>
    <w:p>
      <w:r>
        <w:rPr>
          <w:b/>
        </w:rPr>
        <w:t xml:space="preserve">Esimerkki 7.2114</w:t>
      </w:r>
    </w:p>
    <w:p>
      <w:r>
        <w:t xml:space="preserve">Lausunto: Tässä oppaassa esitettyjä perusperiaatteita noudattavan tietoturvaohjelman kehittäminen on ensimmäinen ja perustavanlaatuisin askel, jonka virasto voi ottaa tehokkaan tietoturvaohjelman rakentamiseksi.Label: contradiction.Genre: Government.</w:t>
      </w:r>
    </w:p>
    <w:p>
      <w:r>
        <w:rPr>
          <w:b/>
        </w:rPr>
        <w:t xml:space="preserve">Tulos</w:t>
      </w:r>
    </w:p>
    <w:p>
      <w:r>
        <w:t xml:space="preserve">Tämän oppaan sääntöjä ei sovelleta turvaohjelmiin.</w:t>
      </w:r>
    </w:p>
    <w:p>
      <w:r>
        <w:rPr>
          <w:b/>
        </w:rPr>
        <w:t xml:space="preserve">Esimerkki 7.2115</w:t>
      </w:r>
    </w:p>
    <w:p>
      <w:r>
        <w:t xml:space="preserve">Lausunto: Laji: hallitus.</w:t>
      </w:r>
    </w:p>
    <w:p>
      <w:r>
        <w:rPr>
          <w:b/>
        </w:rPr>
        <w:t xml:space="preserve">Tulos</w:t>
      </w:r>
    </w:p>
    <w:p>
      <w:r>
        <w:t xml:space="preserve">Sinun ei pitäisi laskuttaa asiakkaita siitä.</w:t>
      </w:r>
    </w:p>
    <w:p>
      <w:r>
        <w:rPr>
          <w:b/>
        </w:rPr>
        <w:t xml:space="preserve">Esimerkki 7.2116</w:t>
      </w:r>
    </w:p>
    <w:p>
      <w:r>
        <w:t xml:space="preserve">Lausunto: Nimike: neutraali.Laji: matkailu.</w:t>
      </w:r>
    </w:p>
    <w:p>
      <w:r>
        <w:rPr>
          <w:b/>
        </w:rPr>
        <w:t xml:space="preserve">Tulos</w:t>
      </w:r>
    </w:p>
    <w:p>
      <w:r>
        <w:t xml:space="preserve">William ja Mary asuivat mökissä 20 vuotta avioitumisensa jälkeen vuonna 1802. </w:t>
      </w:r>
    </w:p>
    <w:p>
      <w:r>
        <w:rPr>
          <w:b/>
        </w:rPr>
        <w:t xml:space="preserve">Esimerkki 7.2117</w:t>
      </w:r>
    </w:p>
    <w:p>
      <w:r>
        <w:t xml:space="preserve">Lausunto: Label: entailment.Genre: travel.</w:t>
      </w:r>
    </w:p>
    <w:p>
      <w:r>
        <w:rPr>
          <w:b/>
        </w:rPr>
        <w:t xml:space="preserve">Tulos</w:t>
      </w:r>
    </w:p>
    <w:p>
      <w:r>
        <w:t xml:space="preserve">Convento de Santa Clara on kukkulan päällä.</w:t>
      </w:r>
    </w:p>
    <w:p>
      <w:r>
        <w:rPr>
          <w:b/>
        </w:rPr>
        <w:t xml:space="preserve">Esimerkki 7.2118</w:t>
      </w:r>
    </w:p>
    <w:p>
      <w:r>
        <w:t xml:space="preserve">Lausunto: Laji: hallitus.</w:t>
      </w:r>
    </w:p>
    <w:p>
      <w:r>
        <w:rPr>
          <w:b/>
        </w:rPr>
        <w:t xml:space="preserve">Tulos</w:t>
      </w:r>
    </w:p>
    <w:p>
      <w:r>
        <w:t xml:space="preserve">Tärkein tieto omaisuudesta on sen arvo.</w:t>
      </w:r>
    </w:p>
    <w:p>
      <w:r>
        <w:rPr>
          <w:b/>
        </w:rPr>
        <w:t xml:space="preserve">Esimerkki 7.2119</w:t>
      </w:r>
    </w:p>
    <w:p>
      <w:r>
        <w:t xml:space="preserve">Lausunto: Nimike: ristiriita.Genre: fiktio.</w:t>
      </w:r>
    </w:p>
    <w:p>
      <w:r>
        <w:rPr>
          <w:b/>
        </w:rPr>
        <w:t xml:space="preserve">Tulos</w:t>
      </w:r>
    </w:p>
    <w:p>
      <w:r>
        <w:t xml:space="preserve">Mies aikoo auttaa sen rakentamisessa. </w:t>
      </w:r>
    </w:p>
    <w:p>
      <w:r>
        <w:rPr>
          <w:b/>
        </w:rPr>
        <w:t xml:space="preserve">Esimerkki 7.2120</w:t>
      </w:r>
    </w:p>
    <w:p>
      <w:r>
        <w:t xml:space="preserve">Lausunto: Laji: Matkailu. kuvaus: Temppelin ympärillä oleva piha laajennettiin satojentuhansien pyhiinvaeltajien vastaanottamiseksi, ja temppelivuori vahvistettiin suurista kivilohkareista tehdyillä tukimuurilla.</w:t>
      </w:r>
    </w:p>
    <w:p>
      <w:r>
        <w:rPr>
          <w:b/>
        </w:rPr>
        <w:t xml:space="preserve">Tulos</w:t>
      </w:r>
    </w:p>
    <w:p>
      <w:r>
        <w:t xml:space="preserve">Pihaa laajennettiin pyhiinvaeltajien vastaanottamiseksi ja siihen lisättiin suihkulähde.</w:t>
      </w:r>
    </w:p>
    <w:p>
      <w:r>
        <w:rPr>
          <w:b/>
        </w:rPr>
        <w:t xml:space="preserve">Esimerkki 7.2121</w:t>
      </w:r>
    </w:p>
    <w:p>
      <w:r>
        <w:t xml:space="preserve">Väite: No ei, tarkoitan, että he eivät saa ottaa vastaan uusia vankejaLabel: neutraali.Genre: puhelin.</w:t>
      </w:r>
    </w:p>
    <w:p>
      <w:r>
        <w:rPr>
          <w:b/>
        </w:rPr>
        <w:t xml:space="preserve">Tulos</w:t>
      </w:r>
    </w:p>
    <w:p>
      <w:r>
        <w:t xml:space="preserve">Vankila on liian täynnä ottaakseen vastaan uusia vankeja.  </w:t>
      </w:r>
    </w:p>
    <w:p>
      <w:r>
        <w:rPr>
          <w:b/>
        </w:rPr>
        <w:t xml:space="preserve">Esimerkki 7.2122</w:t>
      </w:r>
    </w:p>
    <w:p>
      <w:r>
        <w:t xml:space="preserve">Lausunto: McMorrow sanoi kirjallisessa lausunnossaan, että nämä kaksi erillistä korotusta lakimiesten maksamiin palkkioihin ovat askel lähemmäs näiden kahden tavoitteen saavuttamista. Nimike: neutraali.Genre: hallitus.</w:t>
      </w:r>
    </w:p>
    <w:p>
      <w:r>
        <w:rPr>
          <w:b/>
        </w:rPr>
        <w:t xml:space="preserve">Tulos</w:t>
      </w:r>
    </w:p>
    <w:p>
      <w:r>
        <w:t xml:space="preserve">Asianajajien lisääntyneet kustannukset merkitsevät lisääntyneitä kustannuksia asiakkaille.</w:t>
      </w:r>
    </w:p>
    <w:p>
      <w:r>
        <w:rPr>
          <w:b/>
        </w:rPr>
        <w:t xml:space="preserve">Esimerkki 7.2123</w:t>
      </w:r>
    </w:p>
    <w:p>
      <w:r>
        <w:t xml:space="preserve">Lausunto: Laji: liuskekivi.</w:t>
      </w:r>
    </w:p>
    <w:p>
      <w:r>
        <w:rPr>
          <w:b/>
        </w:rPr>
        <w:t xml:space="preserve">Tulos</w:t>
      </w:r>
    </w:p>
    <w:p>
      <w:r>
        <w:t xml:space="preserve">Sekä Bradley että Gore tarvitsivat harjoittelua, jotta he voisivat kampanjoida paremmin.</w:t>
      </w:r>
    </w:p>
    <w:p>
      <w:r>
        <w:rPr>
          <w:b/>
        </w:rPr>
        <w:t xml:space="preserve">Esimerkki 7.2124</w:t>
      </w:r>
    </w:p>
    <w:p>
      <w:r>
        <w:t xml:space="preserve">Lausunto: White kuvaa vaimoaan Katherinea, joka viimeisen elinvuotensa syksyllä hyvin sairaana menee puutarhaan, kuten hän on tehnyt joka vuosi aikaisemmin, istuttaakseen kevätsipulit, joiden kasvamista hän tiesi, ettei eläisi koskaan nähdäkseen niiden nousevan.</w:t>
      </w:r>
    </w:p>
    <w:p>
      <w:r>
        <w:rPr>
          <w:b/>
        </w:rPr>
        <w:t xml:space="preserve">Tulos</w:t>
      </w:r>
    </w:p>
    <w:p>
      <w:r>
        <w:t xml:space="preserve">White sanoo, että hänen vaimonsa oli hyvin terve.</w:t>
      </w:r>
    </w:p>
    <w:p>
      <w:r>
        <w:rPr>
          <w:b/>
        </w:rPr>
        <w:t xml:space="preserve">Esimerkki 7.2125</w:t>
      </w:r>
    </w:p>
    <w:p>
      <w:r>
        <w:t xml:space="preserve">Väite: heille myönnän, että se oli hauskaa leaveLabel: entailment.Genre: puhelin.</w:t>
      </w:r>
    </w:p>
    <w:p>
      <w:r>
        <w:rPr>
          <w:b/>
        </w:rPr>
        <w:t xml:space="preserve">Tulos</w:t>
      </w:r>
    </w:p>
    <w:p>
      <w:r>
        <w:t xml:space="preserve">Voin sanoa, että se oli nautinnollista.</w:t>
      </w:r>
    </w:p>
    <w:p>
      <w:r>
        <w:rPr>
          <w:b/>
        </w:rPr>
        <w:t xml:space="preserve">Esimerkki 7.2126</w:t>
      </w:r>
    </w:p>
    <w:p>
      <w:r>
        <w:t xml:space="preserve">Lausunto: Laji: fiktio.</w:t>
      </w:r>
    </w:p>
    <w:p>
      <w:r>
        <w:rPr>
          <w:b/>
        </w:rPr>
        <w:t xml:space="preserve">Tulos</w:t>
      </w:r>
    </w:p>
    <w:p>
      <w:r>
        <w:t xml:space="preserve">Olen suora pomosi töissä.</w:t>
      </w:r>
    </w:p>
    <w:p>
      <w:r>
        <w:rPr>
          <w:b/>
        </w:rPr>
        <w:t xml:space="preserve">Esimerkki 7.2127</w:t>
      </w:r>
    </w:p>
    <w:p>
      <w:r>
        <w:t xml:space="preserve">Väite: um jos heillä on lapsia, he jäisivät mieluummin kotiin heidän kanssaan, jos he jos he jos he jos he voivatLabel: entailment.Genre: puhelin.</w:t>
      </w:r>
    </w:p>
    <w:p>
      <w:r>
        <w:rPr>
          <w:b/>
        </w:rPr>
        <w:t xml:space="preserve">Tulos</w:t>
      </w:r>
    </w:p>
    <w:p>
      <w:r>
        <w:t xml:space="preserve">He haluaisivat mieluummin jäädä kotiin lastensa kanssa, jos mahdollista.</w:t>
      </w:r>
    </w:p>
    <w:p>
      <w:r>
        <w:rPr>
          <w:b/>
        </w:rPr>
        <w:t xml:space="preserve">Esimerkki 7.2128</w:t>
      </w:r>
    </w:p>
    <w:p>
      <w:r>
        <w:t xml:space="preserve">Lausunto: Label: neutraali.Genre: hallitus.</w:t>
      </w:r>
    </w:p>
    <w:p>
      <w:r>
        <w:rPr>
          <w:b/>
        </w:rPr>
        <w:t xml:space="preserve">Tulos</w:t>
      </w:r>
    </w:p>
    <w:p>
      <w:r>
        <w:t xml:space="preserve">Yhdistyksellä oli erittäin luotettavia tietolähteitä.</w:t>
      </w:r>
    </w:p>
    <w:p>
      <w:r>
        <w:rPr>
          <w:b/>
        </w:rPr>
        <w:t xml:space="preserve">Esimerkki 7.2129</w:t>
      </w:r>
    </w:p>
    <w:p>
      <w:r>
        <w:t xml:space="preserve">Lausunto: Nimike: ristiriita.Genre: matkailu.</w:t>
      </w:r>
    </w:p>
    <w:p>
      <w:r>
        <w:rPr>
          <w:b/>
        </w:rPr>
        <w:t xml:space="preserve">Tulos</w:t>
      </w:r>
    </w:p>
    <w:p>
      <w:r>
        <w:t xml:space="preserve">Kaupat sulkeutuvat kaksi tuntia lounasaikaan.</w:t>
      </w:r>
    </w:p>
    <w:p>
      <w:r>
        <w:rPr>
          <w:b/>
        </w:rPr>
        <w:t xml:space="preserve">Esimerkki 7.2130</w:t>
      </w:r>
    </w:p>
    <w:p>
      <w:r>
        <w:t xml:space="preserve">Lausunto: Label: neutral.Genre: slate.</w:t>
      </w:r>
    </w:p>
    <w:p>
      <w:r>
        <w:rPr>
          <w:b/>
        </w:rPr>
        <w:t xml:space="preserve">Tulos</w:t>
      </w:r>
    </w:p>
    <w:p>
      <w:r>
        <w:t xml:space="preserve">Vielä pahempaa on se, että tietyt osavaltiot ovat tehneet suurten vakuutusalennusten saamisen laittomaksi.</w:t>
      </w:r>
    </w:p>
    <w:p>
      <w:r>
        <w:rPr>
          <w:b/>
        </w:rPr>
        <w:t xml:space="preserve">Esimerkki 7.2131</w:t>
      </w:r>
    </w:p>
    <w:p>
      <w:r>
        <w:t xml:space="preserve">Lausunto: Label: contradiction.Genre: slate.</w:t>
      </w:r>
    </w:p>
    <w:p>
      <w:r>
        <w:rPr>
          <w:b/>
        </w:rPr>
        <w:t xml:space="preserve">Tulos</w:t>
      </w:r>
    </w:p>
    <w:p>
      <w:r>
        <w:t xml:space="preserve">80-luvun yritysostohulluus ei vaikuttanut liiketoimintaan 90-luvulla.</w:t>
      </w:r>
    </w:p>
    <w:p>
      <w:r>
        <w:rPr>
          <w:b/>
        </w:rPr>
        <w:t xml:space="preserve">Esimerkki 7.2132</w:t>
      </w:r>
    </w:p>
    <w:p>
      <w:r>
        <w:t xml:space="preserve">Lausunto: Tunnus: ristiriita.Genre: matkailu.</w:t>
      </w:r>
    </w:p>
    <w:p>
      <w:r>
        <w:rPr>
          <w:b/>
        </w:rPr>
        <w:t xml:space="preserve">Tulos</w:t>
      </w:r>
    </w:p>
    <w:p>
      <w:r>
        <w:t xml:space="preserve">Aikoinaan palatsina toiminut 10. vuosisadan Basilique Notre-Dame voi olla vaikea löytää.</w:t>
      </w:r>
    </w:p>
    <w:p>
      <w:r>
        <w:rPr>
          <w:b/>
        </w:rPr>
        <w:t xml:space="preserve">Tulos</w:t>
      </w:r>
    </w:p>
    <w:p>
      <w:r>
        <w:t xml:space="preserve">Basilique Notre-Dame on aina helppo löytää.</w:t>
      </w:r>
    </w:p>
    <w:p>
      <w:r>
        <w:rPr>
          <w:b/>
        </w:rPr>
        <w:t xml:space="preserve">Esimerkki 7.2133</w:t>
      </w:r>
    </w:p>
    <w:p>
      <w:r>
        <w:t xml:space="preserve">Väite: ja sanoin, että se olisi ihanaa, muttaLabel: neutraali.Genre: puhelin.</w:t>
      </w:r>
    </w:p>
    <w:p>
      <w:r>
        <w:rPr>
          <w:b/>
        </w:rPr>
        <w:t xml:space="preserve">Tulos</w:t>
      </w:r>
    </w:p>
    <w:p>
      <w:r>
        <w:t xml:space="preserve">Haluaisin tehdä niin, mutta minulla ei ole aikaa siihen.</w:t>
      </w:r>
    </w:p>
    <w:p>
      <w:r>
        <w:rPr>
          <w:b/>
        </w:rPr>
        <w:t xml:space="preserve">Esimerkki 7.2134</w:t>
      </w:r>
    </w:p>
    <w:p>
      <w:r>
        <w:t xml:space="preserve">Lausunto: Kriitikot sanovat, että UPN:n uusi sarja aloittelevasta afroamerikkalaisesta saarnamiehestä saattaa olla verkon ensimmäinen puolikuntoinen sarja.</w:t>
      </w:r>
    </w:p>
    <w:p>
      <w:r>
        <w:rPr>
          <w:b/>
        </w:rPr>
        <w:t xml:space="preserve">Tulos</w:t>
      </w:r>
    </w:p>
    <w:p>
      <w:r>
        <w:t xml:space="preserve">UPN:n uusi sarja kertoo roskakuskista.</w:t>
      </w:r>
    </w:p>
    <w:p>
      <w:r>
        <w:rPr>
          <w:b/>
        </w:rPr>
        <w:t xml:space="preserve">Esimerkki 7.2135</w:t>
      </w:r>
    </w:p>
    <w:p>
      <w:r>
        <w:t xml:space="preserve">Lausunto: Laji: fiktio.</w:t>
      </w:r>
    </w:p>
    <w:p>
      <w:r>
        <w:rPr>
          <w:b/>
        </w:rPr>
        <w:t xml:space="preserve">Tulos</w:t>
      </w:r>
    </w:p>
    <w:p>
      <w:r>
        <w:t xml:space="preserve">Kukko räksytti melko äänekkäästi.</w:t>
      </w:r>
    </w:p>
    <w:p>
      <w:r>
        <w:rPr>
          <w:b/>
        </w:rPr>
        <w:t xml:space="preserve">Esimerkki 7.2136</w:t>
      </w:r>
    </w:p>
    <w:p>
      <w:r>
        <w:t xml:space="preserve">Lausunto: En ymmärrä, miten kukaan voisi syyttää meitä siitä, että teimme johtopäätökset. Nimike: entailment.Genre: fiktio.</w:t>
      </w:r>
    </w:p>
    <w:p>
      <w:r>
        <w:rPr>
          <w:b/>
        </w:rPr>
        <w:t xml:space="preserve">Tulos</w:t>
      </w:r>
    </w:p>
    <w:p>
      <w:r>
        <w:t xml:space="preserve">Uskon, että meitä ei voida moittia tekemiemme johtopäätösten vuoksi.</w:t>
      </w:r>
    </w:p>
    <w:p>
      <w:r>
        <w:rPr>
          <w:b/>
        </w:rPr>
        <w:t xml:space="preserve">Esimerkki 7.2137</w:t>
      </w:r>
    </w:p>
    <w:p>
      <w:r>
        <w:t xml:space="preserve">Väite: uh kun taas nyt kun se on tavallaan 50-50 prosenttia tai nojaa siihen, mikä prosenttiosuus sattuu olemaan naapurustossanne, kuten meidän naapurustossamme on 90 prosenttia työssäkäyviä naisia, sanotaanko, että vaimolla ei ole paikkaa, jonne mennä, kun hänellä on uh tällaista stressiä, jonka pitäisi lievittää.Laji: puhelin.Laji: puhelin.</w:t>
      </w:r>
    </w:p>
    <w:p>
      <w:r>
        <w:rPr>
          <w:b/>
        </w:rPr>
        <w:t xml:space="preserve">Tulos</w:t>
      </w:r>
    </w:p>
    <w:p>
      <w:r>
        <w:t xml:space="preserve">Työssäkäyvillä naisilla on onneksi runsaasti paikkoja, joissa he voivat purkaa stressiä.</w:t>
      </w:r>
    </w:p>
    <w:p>
      <w:r>
        <w:rPr>
          <w:b/>
        </w:rPr>
        <w:t xml:space="preserve">Esimerkki 7.2138</w:t>
      </w:r>
    </w:p>
    <w:p>
      <w:r>
        <w:t xml:space="preserve">Lausunto: Label: entailment.Genre: slate.</w:t>
      </w:r>
    </w:p>
    <w:p>
      <w:r>
        <w:rPr>
          <w:b/>
        </w:rPr>
        <w:t xml:space="preserve">Tulos</w:t>
      </w:r>
    </w:p>
    <w:p>
      <w:r>
        <w:t xml:space="preserve">Raporttien mukaan hän on saanut vihaisia vastalauseita jopa omalta henkilökunnaltaan.</w:t>
      </w:r>
    </w:p>
    <w:p>
      <w:r>
        <w:rPr>
          <w:b/>
        </w:rPr>
        <w:t xml:space="preserve">Esimerkki 7.2139</w:t>
      </w:r>
    </w:p>
    <w:p>
      <w:r>
        <w:t xml:space="preserve">Lausunto: Label: contradiction.Genre: government.</w:t>
      </w:r>
    </w:p>
    <w:p>
      <w:r>
        <w:rPr>
          <w:b/>
        </w:rPr>
        <w:t xml:space="preserve">Tulos</w:t>
      </w:r>
    </w:p>
    <w:p>
      <w:r>
        <w:t xml:space="preserve">Postittajat haluavat aina, että asiat hoidetaan nopeasti, vaikka niissä olisi virheitä. </w:t>
      </w:r>
    </w:p>
    <w:p>
      <w:r>
        <w:rPr>
          <w:b/>
        </w:rPr>
        <w:t xml:space="preserve">Esimerkki 7.2140</w:t>
      </w:r>
    </w:p>
    <w:p>
      <w:r>
        <w:t xml:space="preserve">Väite: joten yritin pukeutua asioihin, jotka olivat mukavia, mutta yritin silti näyttää siltä kuin tietäisitLabel: ristiriita.Genre: puhelin.</w:t>
      </w:r>
    </w:p>
    <w:p>
      <w:r>
        <w:rPr>
          <w:b/>
        </w:rPr>
        <w:t xml:space="preserve">Tulos</w:t>
      </w:r>
    </w:p>
    <w:p>
      <w:r>
        <w:t xml:space="preserve">En viitsinyt pukeutua vaatteisiin, jotka olivat mukavampia.</w:t>
      </w:r>
    </w:p>
    <w:p>
      <w:r>
        <w:rPr>
          <w:b/>
        </w:rPr>
        <w:t xml:space="preserve">Esimerkki 7.2141</w:t>
      </w:r>
    </w:p>
    <w:p>
      <w:r>
        <w:t xml:space="preserve">Lausunto: Nimike: ristiriita.Genre: matkailu.</w:t>
      </w:r>
    </w:p>
    <w:p>
      <w:r>
        <w:rPr>
          <w:b/>
        </w:rPr>
        <w:t xml:space="preserve">Tulos</w:t>
      </w:r>
    </w:p>
    <w:p>
      <w:r>
        <w:t xml:space="preserve">Pohjois-Intian uudet valloittajat tulivat kutsumatta ja yllättäen.</w:t>
      </w:r>
    </w:p>
    <w:p>
      <w:r>
        <w:rPr>
          <w:b/>
        </w:rPr>
        <w:t xml:space="preserve">Esimerkki 7.2142</w:t>
      </w:r>
    </w:p>
    <w:p>
      <w:r>
        <w:t xml:space="preserve">Lausunto: Työntekijöiden osallistuminen suunnitteluun ja suoritustietojen jakamiseen voi auttaa työntekijöitä ymmärtämään, mitä organisaatio pyrkii saavuttamaan ja miten se edistyy tähän suuntaan.</w:t>
      </w:r>
    </w:p>
    <w:p>
      <w:r>
        <w:rPr>
          <w:b/>
        </w:rPr>
        <w:t xml:space="preserve">Tulos</w:t>
      </w:r>
    </w:p>
    <w:p>
      <w:r>
        <w:t xml:space="preserve">Suurin osa yrityksistä ottaa ajatuksen mukaan ajatteluprosessiin. </w:t>
      </w:r>
    </w:p>
    <w:p>
      <w:r>
        <w:rPr>
          <w:b/>
        </w:rPr>
        <w:t xml:space="preserve">Esimerkki 7.2143</w:t>
      </w:r>
    </w:p>
    <w:p>
      <w:r>
        <w:t xml:space="preserve">Lausunto: Label: neutral.Genre: slate.</w:t>
      </w:r>
    </w:p>
    <w:p>
      <w:r>
        <w:rPr>
          <w:b/>
        </w:rPr>
        <w:t xml:space="preserve">Tulos</w:t>
      </w:r>
    </w:p>
    <w:p>
      <w:r>
        <w:t xml:space="preserve">Se näytti perjantaina 70 asteen lämpötiloja.</w:t>
      </w:r>
    </w:p>
    <w:p>
      <w:r>
        <w:rPr>
          <w:b/>
        </w:rPr>
        <w:t xml:space="preserve">Esimerkki 7.2144</w:t>
      </w:r>
    </w:p>
    <w:p>
      <w:r>
        <w:t xml:space="preserve">Lausunto: Laji: matkailu.</w:t>
      </w:r>
    </w:p>
    <w:p>
      <w:r>
        <w:rPr>
          <w:b/>
        </w:rPr>
        <w:t xml:space="preserve">Tulos</w:t>
      </w:r>
    </w:p>
    <w:p>
      <w:r>
        <w:t xml:space="preserve">Kupliva kattila on sillan alla. </w:t>
      </w:r>
    </w:p>
    <w:p>
      <w:r>
        <w:rPr>
          <w:b/>
        </w:rPr>
        <w:t xml:space="preserve">Esimerkki 7.2145</w:t>
      </w:r>
    </w:p>
    <w:p>
      <w:r>
        <w:t xml:space="preserve">Väite: No se ei ole kovin huono hinnoittelussaLabel: entailment.Genre: puhelin.</w:t>
      </w:r>
    </w:p>
    <w:p>
      <w:r>
        <w:rPr>
          <w:b/>
        </w:rPr>
        <w:t xml:space="preserve">Tulos</w:t>
      </w:r>
    </w:p>
    <w:p>
      <w:r>
        <w:t xml:space="preserve">Se on ihan hyvä hinta siitä.</w:t>
      </w:r>
    </w:p>
    <w:p>
      <w:r>
        <w:rPr>
          <w:b/>
        </w:rPr>
        <w:t xml:space="preserve">Esimerkki 7.2146</w:t>
      </w:r>
    </w:p>
    <w:p>
      <w:r>
        <w:t xml:space="preserve">Lausunto: Seuraavana hetkenä hän oli hypännyt askeleen taaksepäin, ja revolveri osoitti suoraan sataan rouva Vandemeyerin sydämeen, ilman, että sitä pitelevä käsi olisi horjunut.Nimike: entailment.Genre: fiktio.</w:t>
      </w:r>
    </w:p>
    <w:p>
      <w:r>
        <w:rPr>
          <w:b/>
        </w:rPr>
        <w:t xml:space="preserve">Tulos</w:t>
      </w:r>
    </w:p>
    <w:p>
      <w:r>
        <w:t xml:space="preserve">Hän hyökkäsi nopeasti ja tarkasti rouva Vandemeyerin kimppuun.</w:t>
      </w:r>
    </w:p>
    <w:p>
      <w:r>
        <w:rPr>
          <w:b/>
        </w:rPr>
        <w:t xml:space="preserve">Esimerkki 7.2147</w:t>
      </w:r>
    </w:p>
    <w:p>
      <w:r>
        <w:t xml:space="preserve">Lausunto: Label: entailment.Genre: government.</w:t>
      </w:r>
    </w:p>
    <w:p>
      <w:r>
        <w:rPr>
          <w:b/>
        </w:rPr>
        <w:t xml:space="preserve">Tulos</w:t>
      </w:r>
    </w:p>
    <w:p>
      <w:r>
        <w:t xml:space="preserve">Vuonna 1998 hyväksyttiin viisivuotinen hanke, jossa arvioitiin pienituloisille säästäjille suunnattuja vastaavia kannustimia.</w:t>
      </w:r>
    </w:p>
    <w:p>
      <w:r>
        <w:rPr>
          <w:b/>
        </w:rPr>
        <w:t xml:space="preserve">Esimerkki 7.2148</w:t>
      </w:r>
    </w:p>
    <w:p>
      <w:r>
        <w:t xml:space="preserve">Lausunto: Laji: liuskekivi: George Gilder ei tarvitse tekosyytä kirjoittaa [Java] avaa ovia ja rikkoo ikkunoita.</w:t>
      </w:r>
    </w:p>
    <w:p>
      <w:r>
        <w:rPr>
          <w:b/>
        </w:rPr>
        <w:t xml:space="preserve">Tulos</w:t>
      </w:r>
    </w:p>
    <w:p>
      <w:r>
        <w:t xml:space="preserve">Gilder ei tarvitse mitään tekosyitä kirjoittaakseen sitä, mistä hän pitää.</w:t>
      </w:r>
    </w:p>
    <w:p>
      <w:r>
        <w:rPr>
          <w:b/>
        </w:rPr>
        <w:t xml:space="preserve">Esimerkki 7.2149</w:t>
      </w:r>
    </w:p>
    <w:p>
      <w:r>
        <w:t xml:space="preserve">Lausunto: Kuala Kangsar on rakennettu Perakiajoen (Sungei Perakia50 km (32 mailia) Ipohista uudempaa moottoritietä pitkin. etiketti: ristiriita.laji: matkailu.</w:t>
      </w:r>
    </w:p>
    <w:p>
      <w:r>
        <w:rPr>
          <w:b/>
        </w:rPr>
        <w:t xml:space="preserve">Tulos</w:t>
      </w:r>
    </w:p>
    <w:p>
      <w:r>
        <w:t xml:space="preserve">Kuala Lumpur on ollut Perakiaorin sulttaanien koti viimeiset 1000 vuotta, ja se on rakennettu veden varaan.</w:t>
      </w:r>
    </w:p>
    <w:p>
      <w:r>
        <w:rPr>
          <w:b/>
        </w:rPr>
        <w:t xml:space="preserve">Esimerkki 7.2150</w:t>
      </w:r>
    </w:p>
    <w:p>
      <w:r>
        <w:t xml:space="preserve">Lausunto: Label: entailment.Genre: government.</w:t>
      </w:r>
    </w:p>
    <w:p>
      <w:r>
        <w:rPr>
          <w:b/>
        </w:rPr>
        <w:t xml:space="preserve">Tulos</w:t>
      </w:r>
    </w:p>
    <w:p>
      <w:r>
        <w:t xml:space="preserve">Tulot eivät vaikuta niiden varojen määrään, joista ne saavat voittoa.</w:t>
      </w:r>
    </w:p>
    <w:p>
      <w:r>
        <w:rPr>
          <w:b/>
        </w:rPr>
        <w:t xml:space="preserve">Esimerkki 7.2151</w:t>
      </w:r>
    </w:p>
    <w:p>
      <w:r>
        <w:t xml:space="preserve">Väite: joten kyllä, on todella yllättävää, että ihmiset eivät ole huomanneet sitä aiemminLähde: entailment.Genre: puhelin.</w:t>
      </w:r>
    </w:p>
    <w:p>
      <w:r>
        <w:rPr>
          <w:b/>
        </w:rPr>
        <w:t xml:space="preserve">Tulos</w:t>
      </w:r>
    </w:p>
    <w:p>
      <w:r>
        <w:t xml:space="preserve">On aika outoa, etteivät ihmiset ole huomanneet sitä aiemmin.</w:t>
      </w:r>
    </w:p>
    <w:p>
      <w:r>
        <w:rPr>
          <w:b/>
        </w:rPr>
        <w:t xml:space="preserve">Esimerkki 7.2152</w:t>
      </w:r>
    </w:p>
    <w:p>
      <w:r>
        <w:t xml:space="preserve">Lausunto: Tämä tarkoittaa, että elokuva esitetään alkuperäiskielellä, turkkilaisilla tekstityksillä, muuten se on dubattu.</w:t>
      </w:r>
    </w:p>
    <w:p>
      <w:r>
        <w:rPr>
          <w:b/>
        </w:rPr>
        <w:t xml:space="preserve">Tulos</w:t>
      </w:r>
    </w:p>
    <w:p>
      <w:r>
        <w:t xml:space="preserve">Elokuvia ei koskaan dubata, ja niissä on aina turkinkielinen tekstitys.</w:t>
      </w:r>
    </w:p>
    <w:p>
      <w:r>
        <w:rPr>
          <w:b/>
        </w:rPr>
        <w:t xml:space="preserve">Esimerkki 7.2153</w:t>
      </w:r>
    </w:p>
    <w:p>
      <w:r>
        <w:t xml:space="preserve">Lausunto: Cherpitel on analysoinut jokaisen RAPS4-kysymyksen herkkyyden ja järjestänyt ne järjestykseen kaikkein herkimmistä vähiten herkkiin, jotta niitä voitaisiin käyttää tehokkaimmin.Merkintä: neutraali.Laji: hallitus.</w:t>
      </w:r>
    </w:p>
    <w:p>
      <w:r>
        <w:rPr>
          <w:b/>
        </w:rPr>
        <w:t xml:space="preserve">Tulos</w:t>
      </w:r>
    </w:p>
    <w:p>
      <w:r>
        <w:t xml:space="preserve">Herkkyys perustuu organisaation omien toimintojen sisältöön.</w:t>
      </w:r>
    </w:p>
    <w:p>
      <w:r>
        <w:rPr>
          <w:b/>
        </w:rPr>
        <w:t xml:space="preserve">Esimerkki 7.2154</w:t>
      </w:r>
    </w:p>
    <w:p>
      <w:r>
        <w:t xml:space="preserve">Väite: uh-huh joo joo oikeesti olen samaa mieltä jep oikeestiLabel: neutraali.Genre: puhelin.</w:t>
      </w:r>
    </w:p>
    <w:p>
      <w:r>
        <w:rPr>
          <w:b/>
        </w:rPr>
        <w:t xml:space="preserve">Tulos</w:t>
      </w:r>
    </w:p>
    <w:p>
      <w:r>
        <w:t xml:space="preserve">Sanon sen ihmisille koko ajan.</w:t>
      </w:r>
    </w:p>
    <w:p>
      <w:r>
        <w:rPr>
          <w:b/>
        </w:rPr>
        <w:t xml:space="preserve">Esimerkki 7.2155</w:t>
      </w:r>
    </w:p>
    <w:p>
      <w:r>
        <w:t xml:space="preserve">Väite: kyllä, kyllä, kunhan annat sille hyvää salaojitusta ja paljon kasvinruokaa kerran kuussa.Laji: puhelin.Etiketti: neutraali.</w:t>
      </w:r>
    </w:p>
    <w:p>
      <w:r>
        <w:rPr>
          <w:b/>
        </w:rPr>
        <w:t xml:space="preserve">Tulos</w:t>
      </w:r>
    </w:p>
    <w:p>
      <w:r>
        <w:t xml:space="preserve">Voit antaa sille kasvisruokaa kaksi kertaa kuukaudessa.</w:t>
      </w:r>
    </w:p>
    <w:p>
      <w:r>
        <w:rPr>
          <w:b/>
        </w:rPr>
        <w:t xml:space="preserve">Esimerkki 7.2156</w:t>
      </w:r>
    </w:p>
    <w:p>
      <w:r>
        <w:t xml:space="preserve">Väite: ja luulen, että te kaikki olitte noin puolentoista kilometrin syvyydessä jäässäTarra: entailment.Genre: puhelin.</w:t>
      </w:r>
    </w:p>
    <w:p>
      <w:r>
        <w:rPr>
          <w:b/>
        </w:rPr>
        <w:t xml:space="preserve">Tulos</w:t>
      </w:r>
    </w:p>
    <w:p>
      <w:r>
        <w:t xml:space="preserve">Arvelin, että olit hyvän matkan päässä jäässä.  </w:t>
      </w:r>
    </w:p>
    <w:p>
      <w:r>
        <w:rPr>
          <w:b/>
        </w:rPr>
        <w:t xml:space="preserve">Esimerkki 7.2157</w:t>
      </w:r>
    </w:p>
    <w:p>
      <w:r>
        <w:t xml:space="preserve">Lausunto: LSC voi kuitenkin lakisääteisen toimivaltansa puitteissa joskus hylätä valtion suunnitelman, joka ei vastaa riittävästi valtion suunnittelun periaatteita, ja korvata sen uudelleenjärjestelysuunnitelmalla, jonka katsotaan maksimoivan paremmin korkealaatuisten oikeudellisten palvelujen tehokkaan ja tuloksellisen tarjonnan.</w:t>
      </w:r>
    </w:p>
    <w:p>
      <w:r>
        <w:rPr>
          <w:b/>
        </w:rPr>
        <w:t xml:space="preserve">Tulos</w:t>
      </w:r>
    </w:p>
    <w:p>
      <w:r>
        <w:t xml:space="preserve">Valtion suunnitelmat voidaan hylätä, jos ne katsotaan riittämättömiksi.</w:t>
      </w:r>
    </w:p>
    <w:p>
      <w:r>
        <w:rPr>
          <w:b/>
        </w:rPr>
        <w:t xml:space="preserve">Esimerkki 7.2158</w:t>
      </w:r>
    </w:p>
    <w:p>
      <w:r>
        <w:t xml:space="preserve">Väite: No, olen tavallaan vastustanut lemmikkieläinten hankkimista, koska minulla oli lemmikkejä lapsenaLabel: neutraali.Genre: puhelin.</w:t>
      </w:r>
    </w:p>
    <w:p>
      <w:r>
        <w:rPr>
          <w:b/>
        </w:rPr>
        <w:t xml:space="preserve">Tulos</w:t>
      </w:r>
    </w:p>
    <w:p>
      <w:r>
        <w:t xml:space="preserve">Olen allerginen lemmikkieläinten karvoille, joten en halua lemmikkejä.  </w:t>
      </w:r>
    </w:p>
    <w:p>
      <w:r>
        <w:rPr>
          <w:b/>
        </w:rPr>
        <w:t xml:space="preserve">Esimerkki 7.2159</w:t>
      </w:r>
    </w:p>
    <w:p>
      <w:r>
        <w:t xml:space="preserve">Lausunto: Merkintä: A5091:ltä tuleva pysäköintialue tarjoaa lyhimmän reitin putouksille.Merkintä: neutraali.Laji: matkailu.</w:t>
      </w:r>
    </w:p>
    <w:p>
      <w:r>
        <w:rPr>
          <w:b/>
        </w:rPr>
        <w:t xml:space="preserve">Tulos</w:t>
      </w:r>
    </w:p>
    <w:p>
      <w:r>
        <w:t xml:space="preserve">A5091-tieltä tuleva pysäköintialue on pieni, mutta se on lähimpänä putouksia.</w:t>
      </w:r>
    </w:p>
    <w:p>
      <w:r>
        <w:rPr>
          <w:b/>
        </w:rPr>
        <w:t xml:space="preserve">Esimerkki 7.2160</w:t>
      </w:r>
    </w:p>
    <w:p>
      <w:r>
        <w:t xml:space="preserve">Väite: Kyllä, teimme aika paljon sellaista matkustamista, ja meillä oli useita Volkswagen-busseja jonkin aikaa myöhempinä vuosinamme, kun olimme telttailemassa ja muuta sellaista, ja se teki siitä hieman helpompaa, tai farmariautoLabel: neutraali.Genre: puhelin.</w:t>
      </w:r>
    </w:p>
    <w:p>
      <w:r>
        <w:rPr>
          <w:b/>
        </w:rPr>
        <w:t xml:space="preserve">Tulos</w:t>
      </w:r>
    </w:p>
    <w:p>
      <w:r>
        <w:t xml:space="preserve">Oli parempi olla farmariauto kuin Volkswagen-bussi.</w:t>
      </w:r>
    </w:p>
    <w:p>
      <w:r>
        <w:rPr>
          <w:b/>
        </w:rPr>
        <w:t xml:space="preserve">Esimerkki 7.2161</w:t>
      </w:r>
    </w:p>
    <w:p>
      <w:r>
        <w:t xml:space="preserve">Lausunto: Merkintä: neutraali.Laji: liuskekivi.</w:t>
      </w:r>
    </w:p>
    <w:p>
      <w:r>
        <w:rPr>
          <w:b/>
        </w:rPr>
        <w:t xml:space="preserve">Tulos</w:t>
      </w:r>
    </w:p>
    <w:p>
      <w:r>
        <w:t xml:space="preserve">Mattopussi-syytteen pitäisi toimia muuallakin kuin kirkollisissa paikoissa.</w:t>
      </w:r>
    </w:p>
    <w:p>
      <w:r>
        <w:rPr>
          <w:b/>
        </w:rPr>
        <w:t xml:space="preserve">Esimerkki 7.2162</w:t>
      </w:r>
    </w:p>
    <w:p>
      <w:r>
        <w:t xml:space="preserve">Lausunto: GPRA:n vaiheittainen täytäntöönpano on tarpeen, jotta virastojen valituissa pilottihankkeissa voidaan hankkia kokemusta GPRA:n vaatimusten täytäntöönpanosta varainhoitovuosina 1994-1996 ennen kuin täytäntöönpano vaaditaan kaikilta virastoilta.</w:t>
      </w:r>
    </w:p>
    <w:p>
      <w:r>
        <w:rPr>
          <w:b/>
        </w:rPr>
        <w:t xml:space="preserve">Tulos</w:t>
      </w:r>
    </w:p>
    <w:p>
      <w:r>
        <w:t xml:space="preserve">GPRA kehottaa toteuttamaan sen vaiheittain, mikä auttaa pilottihankkeita hankkimaan kokemuksia.</w:t>
      </w:r>
    </w:p>
    <w:p>
      <w:r>
        <w:rPr>
          <w:b/>
        </w:rPr>
        <w:t xml:space="preserve">Esimerkki 7.2163</w:t>
      </w:r>
    </w:p>
    <w:p>
      <w:r>
        <w:t xml:space="preserve">Väite: kuinka kaukana se on Dallasista itse kaupungistaTarra: neutraali.Laji: puhelin.</w:t>
      </w:r>
    </w:p>
    <w:p>
      <w:r>
        <w:rPr>
          <w:b/>
        </w:rPr>
        <w:t xml:space="preserve">Tulos</w:t>
      </w:r>
    </w:p>
    <w:p>
      <w:r>
        <w:t xml:space="preserve">Kuinka kaukana se on Austinin kaupungista?</w:t>
      </w:r>
    </w:p>
    <w:p>
      <w:r>
        <w:rPr>
          <w:b/>
        </w:rPr>
        <w:t xml:space="preserve">Esimerkki 7.2164</w:t>
      </w:r>
    </w:p>
    <w:p>
      <w:r>
        <w:t xml:space="preserve">Lausunto: Laji: fiktio.</w:t>
      </w:r>
    </w:p>
    <w:p>
      <w:r>
        <w:rPr>
          <w:b/>
        </w:rPr>
        <w:t xml:space="preserve">Tulos</w:t>
      </w:r>
    </w:p>
    <w:p>
      <w:r>
        <w:t xml:space="preserve">Hän kääntyi nopeasti poispäin kauhun vallassa.</w:t>
      </w:r>
    </w:p>
    <w:p>
      <w:r>
        <w:rPr>
          <w:b/>
        </w:rPr>
        <w:t xml:space="preserve">Esimerkki 7.2165</w:t>
      </w:r>
    </w:p>
    <w:p>
      <w:r>
        <w:t xml:space="preserve">Lausunto: Label: entailment.Genre: slate.</w:t>
      </w:r>
    </w:p>
    <w:p>
      <w:r>
        <w:rPr>
          <w:b/>
        </w:rPr>
        <w:t xml:space="preserve">Tulos</w:t>
      </w:r>
    </w:p>
    <w:p>
      <w:r>
        <w:t xml:space="preserve">Sitä suojasi kuudes laivasto.</w:t>
      </w:r>
    </w:p>
    <w:p>
      <w:r>
        <w:rPr>
          <w:b/>
        </w:rPr>
        <w:t xml:space="preserve">Esimerkki 7.2166</w:t>
      </w:r>
    </w:p>
    <w:p>
      <w:r>
        <w:t xml:space="preserve">Lausunto: Pugnochiuso kuuluu parhaimpiin rantalomakohteisiin yhdessä Viesten kanssa, jossa keisari Frédéric II jätti linnan, josta voi katsella Adrianmerelle, ja Peschicin ja Viesten kauniit kalastajakylät kiipeävät kallioiselle niemelle. nimike: ristiriita.</w:t>
      </w:r>
    </w:p>
    <w:p>
      <w:r>
        <w:rPr>
          <w:b/>
        </w:rPr>
        <w:t xml:space="preserve">Tulos</w:t>
      </w:r>
    </w:p>
    <w:p>
      <w:r>
        <w:t xml:space="preserve">Pugnochiuso on kaukana sisämaassa.</w:t>
      </w:r>
    </w:p>
    <w:p>
      <w:r>
        <w:rPr>
          <w:b/>
        </w:rPr>
        <w:t xml:space="preserve">Esimerkki 7.2167</w:t>
      </w:r>
    </w:p>
    <w:p>
      <w:r>
        <w:t xml:space="preserve">Lausunto: No, henkilökohtaisesti tiedättehän, luulen tietysti, että tunnemme varmasti täsmälleen saman etuuspaketin, ja luulen, että meillä on luultavasti yksi parhaista ympärillämme, sen lisäksi, että heillä on tapana tarjota riittävästi lomaa, ja palkallinen vapaa-aika on ihanaa, ja yksi niistä asioista, joista puhuimme juuri tällä viikolla töissä, oli CODA-suunnitelma, jota tarjotaan, ja se on mielestäni aivan upea, joten en tiedä osallistutko siihen vai et, muttaLabel: entailment.Genre: puhelin.</w:t>
      </w:r>
    </w:p>
    <w:p>
      <w:r>
        <w:rPr>
          <w:b/>
        </w:rPr>
        <w:t xml:space="preserve">Tulos</w:t>
      </w:r>
    </w:p>
    <w:p>
      <w:r>
        <w:t xml:space="preserve">Olen todella tyytyväinen heidän tarjoamiinsa palkallisiin vapaapäiviin ja lomiin.</w:t>
      </w:r>
    </w:p>
    <w:p>
      <w:r>
        <w:rPr>
          <w:b/>
        </w:rPr>
        <w:t xml:space="preserve">Esimerkki 7.2168</w:t>
      </w:r>
    </w:p>
    <w:p>
      <w:r>
        <w:t xml:space="preserve">Lausunto: Label: entailment.Genre: liuskekivi.</w:t>
      </w:r>
    </w:p>
    <w:p>
      <w:r>
        <w:rPr>
          <w:b/>
        </w:rPr>
        <w:t xml:space="preserve">Tulos</w:t>
      </w:r>
    </w:p>
    <w:p>
      <w:r>
        <w:t xml:space="preserve">Hän piti vastauksensa niin varovaisena</w:t>
      </w:r>
    </w:p>
    <w:p>
      <w:r>
        <w:rPr>
          <w:b/>
        </w:rPr>
        <w:t xml:space="preserve">Esimerkki 7.2169</w:t>
      </w:r>
    </w:p>
    <w:p>
      <w:r>
        <w:t xml:space="preserve">Väite: hän sanoi ystävällisesti, kun olin lopettanut.Nimike: entailment.Genre: fiktio.</w:t>
      </w:r>
    </w:p>
    <w:p>
      <w:r>
        <w:rPr>
          <w:b/>
        </w:rPr>
        <w:t xml:space="preserve">Tulos</w:t>
      </w:r>
    </w:p>
    <w:p>
      <w:r>
        <w:t xml:space="preserve">Hän ilmaisi iloisesti, kun olin lopettanut.</w:t>
      </w:r>
    </w:p>
    <w:p>
      <w:r>
        <w:rPr>
          <w:b/>
        </w:rPr>
        <w:t xml:space="preserve">Esimerkki 7.2170</w:t>
      </w:r>
    </w:p>
    <w:p>
      <w:r>
        <w:t xml:space="preserve">Lausunto: Label: contradiction.Genre: travel.</w:t>
      </w:r>
    </w:p>
    <w:p>
      <w:r>
        <w:rPr>
          <w:b/>
        </w:rPr>
        <w:t xml:space="preserve">Tulos</w:t>
      </w:r>
    </w:p>
    <w:p>
      <w:r>
        <w:t xml:space="preserve">Moskeija ei ole saanut nimeään heti sisälle tullessaan.  </w:t>
      </w:r>
    </w:p>
    <w:p>
      <w:r>
        <w:rPr>
          <w:b/>
        </w:rPr>
        <w:t xml:space="preserve">Esimerkki 7.2171</w:t>
      </w:r>
    </w:p>
    <w:p>
      <w:r>
        <w:t xml:space="preserve">Väite: ai niin, minulla on pieni ontuminen siitä, mutta se sopii yhteen, jos minulla on sellainen toisella puolella, kyllä, kyllä, kyllä sinä tiedätTarra: ristiriita.Laji: puhelin.</w:t>
      </w:r>
    </w:p>
    <w:p>
      <w:r>
        <w:rPr>
          <w:b/>
        </w:rPr>
        <w:t xml:space="preserve">Tulos</w:t>
      </w:r>
    </w:p>
    <w:p>
      <w:r>
        <w:t xml:space="preserve">Ei, ontun vain toisella jalalla, en toisella.</w:t>
      </w:r>
    </w:p>
    <w:p>
      <w:r>
        <w:rPr>
          <w:b/>
        </w:rPr>
        <w:t xml:space="preserve">Esimerkki 7.2172</w:t>
      </w:r>
    </w:p>
    <w:p>
      <w:r>
        <w:t xml:space="preserve">Lausunto: Nimike: ristiriita.Laji: matkailu.</w:t>
      </w:r>
    </w:p>
    <w:p>
      <w:r>
        <w:rPr>
          <w:b/>
        </w:rPr>
        <w:t xml:space="preserve">Tulos</w:t>
      </w:r>
    </w:p>
    <w:p>
      <w:r>
        <w:t xml:space="preserve">Golghar on yksi brittimiehityksen julmimmista jäänteistä.</w:t>
      </w:r>
    </w:p>
    <w:p>
      <w:r>
        <w:rPr>
          <w:b/>
        </w:rPr>
        <w:t xml:space="preserve">Esimerkki 7.2173</w:t>
      </w:r>
    </w:p>
    <w:p>
      <w:r>
        <w:t xml:space="preserve">Lausunto: Label: entailment.Genre: slate.</w:t>
      </w:r>
    </w:p>
    <w:p>
      <w:r>
        <w:rPr>
          <w:b/>
        </w:rPr>
        <w:t xml:space="preserve">Tulos</w:t>
      </w:r>
    </w:p>
    <w:p>
      <w:r>
        <w:t xml:space="preserve">Toisin sanoen se oli suostuttelua. </w:t>
      </w:r>
    </w:p>
    <w:p>
      <w:r>
        <w:rPr>
          <w:b/>
        </w:rPr>
        <w:t xml:space="preserve">Esimerkki 7.2174</w:t>
      </w:r>
    </w:p>
    <w:p>
      <w:r>
        <w:t xml:space="preserve">Lausunto: Laji: Matkailu: Patsas ja pieni museo ovat huipulla, 268 askelmaa ylöspäin, Po Lin luostarin yläpuolella.</w:t>
      </w:r>
    </w:p>
    <w:p>
      <w:r>
        <w:rPr>
          <w:b/>
        </w:rPr>
        <w:t xml:space="preserve">Tulos</w:t>
      </w:r>
    </w:p>
    <w:p>
      <w:r>
        <w:t xml:space="preserve">Patsas löytyy Po Lin luostarin yläpuolelta.</w:t>
      </w:r>
    </w:p>
    <w:p>
      <w:r>
        <w:rPr>
          <w:b/>
        </w:rPr>
        <w:t xml:space="preserve">Esimerkki 7.2175</w:t>
      </w:r>
    </w:p>
    <w:p>
      <w:r>
        <w:t xml:space="preserve">Lausunto: Kyllä, tuntuu kuin olisin kuullut tuon juuri tällä viikolla joko CNN:ssä tai jossain, että he puhuivat siitäLabel: entailment.Genre: puhelin.</w:t>
      </w:r>
    </w:p>
    <w:p>
      <w:r>
        <w:rPr>
          <w:b/>
        </w:rPr>
        <w:t xml:space="preserve">Tulos</w:t>
      </w:r>
    </w:p>
    <w:p>
      <w:r>
        <w:t xml:space="preserve">Taisin tällä viikolla kuulla heidän puhuvan siitä CNN:ssä.</w:t>
      </w:r>
    </w:p>
    <w:p>
      <w:r>
        <w:rPr>
          <w:b/>
        </w:rPr>
        <w:t xml:space="preserve">Esimerkki 7.2176</w:t>
      </w:r>
    </w:p>
    <w:p>
      <w:r>
        <w:t xml:space="preserve">Väite: Mieheni istuu tässä ja laittaa neljä sormea kasvoihini neljä uhLabel: entailment.Genre: puhelin.</w:t>
      </w:r>
    </w:p>
    <w:p>
      <w:r>
        <w:rPr>
          <w:b/>
        </w:rPr>
        <w:t xml:space="preserve">Tulos</w:t>
      </w:r>
    </w:p>
    <w:p>
      <w:r>
        <w:t xml:space="preserve">Mieheni työntää sormensa kasvoihini.</w:t>
      </w:r>
    </w:p>
    <w:p>
      <w:r>
        <w:rPr>
          <w:b/>
        </w:rPr>
        <w:t xml:space="preserve">Esimerkki 7.2177</w:t>
      </w:r>
    </w:p>
    <w:p>
      <w:r>
        <w:t xml:space="preserve">Väite: mutta tarkoitan, että ne ovat fantastisia maistiaisia, ne ovat niin hyviä, että kaikki ovat niin hyviä, että se on niiden sesonki juuri nyt.Levymerkki: contradiction.Laji: puhelin.</w:t>
      </w:r>
    </w:p>
    <w:p>
      <w:r>
        <w:rPr>
          <w:b/>
        </w:rPr>
        <w:t xml:space="preserve">Tulos</w:t>
      </w:r>
    </w:p>
    <w:p>
      <w:r>
        <w:t xml:space="preserve">En tunne ketään, joka pitäisi niistä.</w:t>
      </w:r>
    </w:p>
    <w:p>
      <w:r>
        <w:rPr>
          <w:b/>
        </w:rPr>
        <w:t xml:space="preserve">Esimerkki 7.2178</w:t>
      </w:r>
    </w:p>
    <w:p>
      <w:r>
        <w:t xml:space="preserve">Lausunto: Tämän seurauksena varattomien asiakkaiden väitteitä siitä, että sosiaaliturvasäädös on lainvastainen tai perustuslain vastainen, ei voida ilmaista tässä hallituksen rahoittamassa tuomioistuinten vetoomusohjelmassa, vaikka ohjelma on luotu sosiaalietuuksia koskevia oikeudenkäyntejä varten ja vaikka tavanomaiseen oikeudenkäyntiin kuuluu teorioiden ja postulaattien esittäminen asian molemmilta tai useammalta puolelta.</w:t>
      </w:r>
    </w:p>
    <w:p>
      <w:r>
        <w:rPr>
          <w:b/>
        </w:rPr>
        <w:t xml:space="preserve">Tulos</w:t>
      </w:r>
    </w:p>
    <w:p>
      <w:r>
        <w:t xml:space="preserve">Kaikki rakastavat ajatusta siitä, että kaikilla olisi sosiaaliturva.</w:t>
      </w:r>
    </w:p>
    <w:p>
      <w:r>
        <w:rPr>
          <w:b/>
        </w:rPr>
        <w:t xml:space="preserve">Esimerkki 7.2179</w:t>
      </w:r>
    </w:p>
    <w:p>
      <w:r>
        <w:t xml:space="preserve">Lausunto: Label: entailment.Genre: government.</w:t>
      </w:r>
    </w:p>
    <w:p>
      <w:r>
        <w:rPr>
          <w:b/>
        </w:rPr>
        <w:t xml:space="preserve">Tulos</w:t>
      </w:r>
    </w:p>
    <w:p>
      <w:r>
        <w:t xml:space="preserve">SCR ja FGS ovat molemmat pääomavaltaisia hankkeita.</w:t>
      </w:r>
    </w:p>
    <w:p>
      <w:r>
        <w:rPr>
          <w:b/>
        </w:rPr>
        <w:t xml:space="preserve">Esimerkki 7.2180</w:t>
      </w:r>
    </w:p>
    <w:p>
      <w:r>
        <w:t xml:space="preserve">Lausunto: Label: contradiction.Genre: slate.</w:t>
      </w:r>
    </w:p>
    <w:p>
      <w:r>
        <w:rPr>
          <w:b/>
        </w:rPr>
        <w:t xml:space="preserve">Tulos</w:t>
      </w:r>
    </w:p>
    <w:p>
      <w:r>
        <w:t xml:space="preserve">Baby Bells ei kuulu paikallisten kotitalouksien puhelinmarkkinoille.</w:t>
      </w:r>
    </w:p>
    <w:p>
      <w:r>
        <w:rPr>
          <w:b/>
        </w:rPr>
        <w:t xml:space="preserve">Esimerkki 7.2181</w:t>
      </w:r>
    </w:p>
    <w:p>
      <w:r>
        <w:t xml:space="preserve">Lausunto: Laji: fiktio.</w:t>
      </w:r>
    </w:p>
    <w:p>
      <w:r>
        <w:rPr>
          <w:b/>
        </w:rPr>
        <w:t xml:space="preserve">Tulos</w:t>
      </w:r>
    </w:p>
    <w:p>
      <w:r>
        <w:t xml:space="preserve">Kello on varttia vaille keskiyö.</w:t>
      </w:r>
    </w:p>
    <w:p>
      <w:r>
        <w:rPr>
          <w:b/>
        </w:rPr>
        <w:t xml:space="preserve">Esimerkki 7.2182</w:t>
      </w:r>
    </w:p>
    <w:p>
      <w:r>
        <w:t xml:space="preserve">Väite: mielestäni sen pitäisi olla muissakin tapauksissa kuin vain poliisin ampumisessaLabel: neutraali.Genre: puhelin.</w:t>
      </w:r>
    </w:p>
    <w:p>
      <w:r>
        <w:rPr>
          <w:b/>
        </w:rPr>
        <w:t xml:space="preserve">Tulos</w:t>
      </w:r>
    </w:p>
    <w:p>
      <w:r>
        <w:t xml:space="preserve">On paljon tapauksia, joissa tämä voisi olla merkityksellistä. </w:t>
      </w:r>
    </w:p>
    <w:p>
      <w:r>
        <w:rPr>
          <w:b/>
        </w:rPr>
        <w:t xml:space="preserve">Esimerkki 7.2183</w:t>
      </w:r>
    </w:p>
    <w:p>
      <w:r>
        <w:t xml:space="preserve">Väite: No ja sitten kaiken kukkuraksi se tuhoaa myös ajoneuvosiLabel: entailment.Genre: puhelin.</w:t>
      </w:r>
    </w:p>
    <w:p>
      <w:r>
        <w:rPr>
          <w:b/>
        </w:rPr>
        <w:t xml:space="preserve">Tulos</w:t>
      </w:r>
    </w:p>
    <w:p>
      <w:r>
        <w:t xml:space="preserve">Kaiken kukkuraksi se vahingoittaa myös autoasi.</w:t>
      </w:r>
    </w:p>
    <w:p>
      <w:r>
        <w:rPr>
          <w:b/>
        </w:rPr>
        <w:t xml:space="preserve">Esimerkki 7.2184</w:t>
      </w:r>
    </w:p>
    <w:p>
      <w:r>
        <w:t xml:space="preserve">Väite: No ei, tarkoitan vain sitä, että maailma yleensäLabel: entailment.Genre: puhelin.</w:t>
      </w:r>
    </w:p>
    <w:p>
      <w:r>
        <w:rPr>
          <w:b/>
        </w:rPr>
        <w:t xml:space="preserve">Tulos</w:t>
      </w:r>
    </w:p>
    <w:p>
      <w:r>
        <w:t xml:space="preserve">Tarkoitin itse asiassa maailmaa yleensä.</w:t>
      </w:r>
    </w:p>
    <w:p>
      <w:r>
        <w:rPr>
          <w:b/>
        </w:rPr>
        <w:t xml:space="preserve">Esimerkki 7.2185</w:t>
      </w:r>
    </w:p>
    <w:p>
      <w:r>
        <w:t xml:space="preserve">Lausunto: Nimike: ristiriita.Genre: hallitus.</w:t>
      </w:r>
    </w:p>
    <w:p>
      <w:r>
        <w:rPr>
          <w:b/>
        </w:rPr>
        <w:t xml:space="preserve">Tulos</w:t>
      </w:r>
    </w:p>
    <w:p>
      <w:r>
        <w:t xml:space="preserve">Jos valitaan nämä osavaltiot, mukaan lukien Texas, se olisi järkevä valinta parhaassa tapauksessa.</w:t>
      </w:r>
    </w:p>
    <w:p>
      <w:r>
        <w:rPr>
          <w:b/>
        </w:rPr>
        <w:t xml:space="preserve">Esimerkki 7.2186</w:t>
      </w:r>
    </w:p>
    <w:p>
      <w:r>
        <w:t xml:space="preserve">Lausunto: Mutta olet ollut paikalla ensimmäisestä lähtien, ja olet ehkä kuullut pieniä vihjeitä. Nimeke: entailment.Genre: fiktio.</w:t>
      </w:r>
    </w:p>
    <w:p>
      <w:r>
        <w:rPr>
          <w:b/>
        </w:rPr>
        <w:t xml:space="preserve">Tulos</w:t>
      </w:r>
    </w:p>
    <w:p>
      <w:r>
        <w:t xml:space="preserve">Olette ehkä huomanneet joitakin pieniä vihjeitä, koska olette olleet mukana alusta alkaen.</w:t>
      </w:r>
    </w:p>
    <w:p>
      <w:r>
        <w:rPr>
          <w:b/>
        </w:rPr>
        <w:t xml:space="preserve">Esimerkki 7.2187</w:t>
      </w:r>
    </w:p>
    <w:p>
      <w:r>
        <w:t xml:space="preserve">Lausunto: Laji: fiktio.</w:t>
      </w:r>
    </w:p>
    <w:p>
      <w:r>
        <w:rPr>
          <w:b/>
        </w:rPr>
        <w:t xml:space="preserve">Tulos</w:t>
      </w:r>
    </w:p>
    <w:p>
      <w:r>
        <w:t xml:space="preserve">Hänen tehtävänään on saada meiltä tietoja tulipalosta.</w:t>
      </w:r>
    </w:p>
    <w:p>
      <w:r>
        <w:rPr>
          <w:b/>
        </w:rPr>
        <w:t xml:space="preserve">Esimerkki 7.2188</w:t>
      </w:r>
    </w:p>
    <w:p>
      <w:r>
        <w:t xml:space="preserve">Lausunto: Label: entailment.Genre: fiktio.</w:t>
      </w:r>
    </w:p>
    <w:p>
      <w:r>
        <w:rPr>
          <w:b/>
        </w:rPr>
        <w:t xml:space="preserve">Tulos</w:t>
      </w:r>
    </w:p>
    <w:p>
      <w:r>
        <w:t xml:space="preserve">Meidän oli odotettava kenraalia, joka ohjasi meitä.</w:t>
      </w:r>
    </w:p>
    <w:p>
      <w:r>
        <w:rPr>
          <w:b/>
        </w:rPr>
        <w:t xml:space="preserve">Esimerkki 7.2189</w:t>
      </w:r>
    </w:p>
    <w:p>
      <w:r>
        <w:t xml:space="preserve">Lausunto: A bargain? Parrakas mies tarttui häneen jyrkästi.Nimike: ristiriita.Genre: fiktio.</w:t>
      </w:r>
    </w:p>
    <w:p>
      <w:r>
        <w:rPr>
          <w:b/>
        </w:rPr>
        <w:t xml:space="preserve">Tulos</w:t>
      </w:r>
    </w:p>
    <w:p>
      <w:r>
        <w:t xml:space="preserve">Parrakas mies ei kiinnittänyt häneen huomiota.</w:t>
      </w:r>
    </w:p>
    <w:p>
      <w:r>
        <w:rPr>
          <w:b/>
        </w:rPr>
        <w:t xml:space="preserve">Esimerkki 7.2190</w:t>
      </w:r>
    </w:p>
    <w:p>
      <w:r>
        <w:t xml:space="preserve">Lausunto: Nimike: ristiriita.Laji: hallitus.</w:t>
      </w:r>
    </w:p>
    <w:p>
      <w:r>
        <w:rPr>
          <w:b/>
        </w:rPr>
        <w:t xml:space="preserve">Tulos</w:t>
      </w:r>
    </w:p>
    <w:p>
      <w:r>
        <w:t xml:space="preserve">Tämä lähestymistapa vaatii vain yhden viikon.  </w:t>
      </w:r>
    </w:p>
    <w:p>
      <w:r>
        <w:rPr>
          <w:b/>
        </w:rPr>
        <w:t xml:space="preserve">Esimerkki 7.2191</w:t>
      </w:r>
    </w:p>
    <w:p>
      <w:r>
        <w:t xml:space="preserve">Lausunto: Kaupunki on erikoistunut myös kirjansidontaan ja kauniisiin paperi- ja paperituotteisiin. nimimerkki: entailment.</w:t>
      </w:r>
    </w:p>
    <w:p>
      <w:r>
        <w:rPr>
          <w:b/>
        </w:rPr>
        <w:t xml:space="preserve">Tulos</w:t>
      </w:r>
    </w:p>
    <w:p>
      <w:r>
        <w:t xml:space="preserve">Kirjansidonta ja muut paperin käsityöt ovat kaupungin erikoisuus.</w:t>
      </w:r>
    </w:p>
    <w:p>
      <w:r>
        <w:rPr>
          <w:b/>
        </w:rPr>
        <w:t xml:space="preserve">Esimerkki 7.2192</w:t>
      </w:r>
    </w:p>
    <w:p>
      <w:r>
        <w:t xml:space="preserve">Lausunto: Nimike: ristiriita.Laji: matkailu.</w:t>
      </w:r>
    </w:p>
    <w:p>
      <w:r>
        <w:rPr>
          <w:b/>
        </w:rPr>
        <w:t xml:space="preserve">Tulos</w:t>
      </w:r>
    </w:p>
    <w:p>
      <w:r>
        <w:t xml:space="preserve">Guadelopen pääkaupungissa on hämmästyttävä Pointe de la Grande Vigie.</w:t>
      </w:r>
    </w:p>
    <w:p>
      <w:r>
        <w:rPr>
          <w:b/>
        </w:rPr>
        <w:t xml:space="preserve">Esimerkki 7.2193</w:t>
      </w:r>
    </w:p>
    <w:p>
      <w:r>
        <w:t xml:space="preserve">Väite: mutta useimmat muut ovat minulle hyvin tylsiäLuokitus: neutraali.Laji: puhelin.</w:t>
      </w:r>
    </w:p>
    <w:p>
      <w:r>
        <w:rPr>
          <w:b/>
        </w:rPr>
        <w:t xml:space="preserve">Tulos</w:t>
      </w:r>
    </w:p>
    <w:p>
      <w:r>
        <w:t xml:space="preserve">Useimmat muut hedelmät ovat mauttoman makuisia.</w:t>
      </w:r>
    </w:p>
    <w:p>
      <w:r>
        <w:rPr>
          <w:b/>
        </w:rPr>
        <w:t xml:space="preserve">Esimerkki 7.2194</w:t>
      </w:r>
    </w:p>
    <w:p>
      <w:r>
        <w:t xml:space="preserve">Lausunto: Merkintä: ristiriita.Laji: matkailu.</w:t>
      </w:r>
    </w:p>
    <w:p>
      <w:r>
        <w:rPr>
          <w:b/>
        </w:rPr>
        <w:t xml:space="preserve">Tulos</w:t>
      </w:r>
    </w:p>
    <w:p>
      <w:r>
        <w:t xml:space="preserve">Arabien lepopäivä on sunnuntai.</w:t>
      </w:r>
    </w:p>
    <w:p>
      <w:r>
        <w:rPr>
          <w:b/>
        </w:rPr>
        <w:t xml:space="preserve">Esimerkki 7.2195</w:t>
      </w:r>
    </w:p>
    <w:p>
      <w:r>
        <w:t xml:space="preserve">Väite: joo ei ei ei ei ei ei uh kishkes tai knishes taiLabel: neutraali.Genre: puhelin.</w:t>
      </w:r>
    </w:p>
    <w:p>
      <w:r>
        <w:rPr>
          <w:b/>
        </w:rPr>
        <w:t xml:space="preserve">Tulos</w:t>
      </w:r>
    </w:p>
    <w:p>
      <w:r>
        <w:t xml:space="preserve">En ole varma, mikä sen nimi on; joko kishkes tai knishes.</w:t>
      </w:r>
    </w:p>
    <w:p>
      <w:r>
        <w:rPr>
          <w:b/>
        </w:rPr>
        <w:t xml:space="preserve">Esimerkki 7.2196</w:t>
      </w:r>
    </w:p>
    <w:p>
      <w:r>
        <w:t xml:space="preserve">Lausunto: En tiedä, parantaisiko osavaltio heidän talouttaan. en tiedä, olisiko osavaltioksi tulemisella vaikutusta heidän talouteensa... luulen, että he saisivat mahdollisuuden verottaa veroja, joita heillä ei ole nyt, mutta tietenkin jos heidän taloutensa on heikko että heillä ei ole paljon veropohjaa, en tiedä kärsivätkö he tulonmenetyksistä, koska he eivät ole valtio, karkaako heiltä niin sanotusti rahaa, koska he eivät pysty verottamaan niin kuin tavallinen valtio voisi. että on niiden etu olla territorio, mutta mietin, että kun olen ollut territoriossa, mutta vain nuorena opiskelijana, ja vanhempani olivat silloin armeijassa, joten heillä ei ollut valmiita negatiivisia tunteita siitä, että he olivat Alaskan osavaltioissa, koska he äänestivät kirjeäänestyksessä, voisin kuvitella, että on varmasti hieman toisen luokan kansalaisuuden tunne, kun on niin suurella territoriolla eikä voi äänestää esimerkiksi District of Columbian alueella ihmiset ovat aika turhautuneita siihen, että heillä ei ole senaatin edustajaaLabel: Ristiriita.Genre: puhelin.</w:t>
      </w:r>
    </w:p>
    <w:p>
      <w:r>
        <w:rPr>
          <w:b/>
        </w:rPr>
        <w:t xml:space="preserve">Tulos</w:t>
      </w:r>
    </w:p>
    <w:p>
      <w:r>
        <w:t xml:space="preserve">Niiden talous on erittäin vahva.</w:t>
      </w:r>
    </w:p>
    <w:p>
      <w:r>
        <w:rPr>
          <w:b/>
        </w:rPr>
        <w:t xml:space="preserve">Esimerkki 7.2197</w:t>
      </w:r>
    </w:p>
    <w:p>
      <w:r>
        <w:t xml:space="preserve">Lausunto: 95 kpl, ei sisällä toimituskuluja).Etiketti: neutraali.Genre: liuskekivi.</w:t>
      </w:r>
    </w:p>
    <w:p>
      <w:r>
        <w:rPr>
          <w:b/>
        </w:rPr>
        <w:t xml:space="preserve">Tulos</w:t>
      </w:r>
    </w:p>
    <w:p>
      <w:r>
        <w:t xml:space="preserve">95 kustakin ennen toimitusta ja käsittelyä Toimitus ja käsittely nostavat kustannukset kaksinkertaisiksi.</w:t>
      </w:r>
    </w:p>
    <w:p>
      <w:r>
        <w:rPr>
          <w:b/>
        </w:rPr>
        <w:t xml:space="preserve">Esimerkki 7.2198</w:t>
      </w:r>
    </w:p>
    <w:p>
      <w:r>
        <w:t xml:space="preserve">Lausunto: Aivan, kyllä se on ja se on uh se on uh se on uh uh uh vaivalloista yrittää uh uh uh laittaa rahat oikeisiin säästöihin oikeisiin taskuihin kai se olisi tapa sanoa seLabel: neutraali.Genre: puhelin.</w:t>
      </w:r>
    </w:p>
    <w:p>
      <w:r>
        <w:rPr>
          <w:b/>
        </w:rPr>
        <w:t xml:space="preserve">Tulos</w:t>
      </w:r>
    </w:p>
    <w:p>
      <w:r>
        <w:t xml:space="preserve">On tärkeää sijoittaa säästöjäsi.</w:t>
      </w:r>
    </w:p>
    <w:p>
      <w:r>
        <w:rPr>
          <w:b/>
        </w:rPr>
        <w:t xml:space="preserve">Esimerkki 7.2199</w:t>
      </w:r>
    </w:p>
    <w:p>
      <w:r>
        <w:t xml:space="preserve">Väite: mutta mutta se on yksi syy siihen, että minulla ei ole ollut ongelmia Subaruni kanssa, se on yksi syy siihen, että valitsin sen, koska Subarulla oli hyvä maine alhaisen huoltotarpeen vuoksi, joten etiketti: ristiriita.Laji: puhelin.</w:t>
      </w:r>
    </w:p>
    <w:p>
      <w:r>
        <w:rPr>
          <w:b/>
        </w:rPr>
        <w:t xml:space="preserve">Tulos</w:t>
      </w:r>
    </w:p>
    <w:p>
      <w:r>
        <w:t xml:space="preserve">Vihaan Subaruani, koska se on niin huoltovoittoinen.</w:t>
      </w:r>
    </w:p>
    <w:p>
      <w:r>
        <w:rPr>
          <w:b/>
        </w:rPr>
        <w:t xml:space="preserve">Esimerkki 7.2200</w:t>
      </w:r>
    </w:p>
    <w:p>
      <w:r>
        <w:t xml:space="preserve">Lausunto: Label: contradiction.Genre: slate.</w:t>
      </w:r>
    </w:p>
    <w:p>
      <w:r>
        <w:rPr>
          <w:b/>
        </w:rPr>
        <w:t xml:space="preserve">Tulos</w:t>
      </w:r>
    </w:p>
    <w:p>
      <w:r>
        <w:t xml:space="preserve">Emme ole tehneet mitään.</w:t>
      </w:r>
    </w:p>
    <w:p>
      <w:r>
        <w:rPr>
          <w:b/>
        </w:rPr>
        <w:t xml:space="preserve">Esimerkki 7.2201</w:t>
      </w:r>
    </w:p>
    <w:p>
      <w:r>
        <w:t xml:space="preserve">Lausunto: No, se, että se, että luulen, että kortin myöntäjältä uh, että koska se on se, että vanhempi saa sen heidän puolestaan, että vanhemmasta tulee oikeastaan se, joka on vastuussa, mutta se onLabel: ristiriita.Genre: puhelin.</w:t>
      </w:r>
    </w:p>
    <w:p>
      <w:r>
        <w:rPr>
          <w:b/>
        </w:rPr>
        <w:t xml:space="preserve">Tulos</w:t>
      </w:r>
    </w:p>
    <w:p>
      <w:r>
        <w:t xml:space="preserve">Kirje on kuluttajan lähettämä.</w:t>
      </w:r>
    </w:p>
    <w:p>
      <w:r>
        <w:rPr>
          <w:b/>
        </w:rPr>
        <w:t xml:space="preserve">Esimerkki 7.2202</w:t>
      </w:r>
    </w:p>
    <w:p>
      <w:r>
        <w:t xml:space="preserve">Lausunto: Laji: matkailu. nimi: Japanilaiset ovat rakentaneet Rajgirin pääkukkulalle suuren valkoisen stupan, jonne pääsee köysirataa pitkin.</w:t>
      </w:r>
    </w:p>
    <w:p>
      <w:r>
        <w:rPr>
          <w:b/>
        </w:rPr>
        <w:t xml:space="preserve">Tulos</w:t>
      </w:r>
    </w:p>
    <w:p>
      <w:r>
        <w:t xml:space="preserve">Suurta valkoista stupaa ei voi saavuttaa millään keinolla.</w:t>
      </w:r>
    </w:p>
    <w:p>
      <w:r>
        <w:rPr>
          <w:b/>
        </w:rPr>
        <w:t xml:space="preserve">Esimerkki 7.2203</w:t>
      </w:r>
    </w:p>
    <w:p>
      <w:r>
        <w:t xml:space="preserve">Lausunto: Label: entailment.Genre: Government.</w:t>
      </w:r>
    </w:p>
    <w:p>
      <w:r>
        <w:rPr>
          <w:b/>
        </w:rPr>
        <w:t xml:space="preserve">Tulos</w:t>
      </w:r>
    </w:p>
    <w:p>
      <w:r>
        <w:t xml:space="preserve">Standardi on yhdenmukainen virkavastuiden kanssa. </w:t>
      </w:r>
    </w:p>
    <w:p>
      <w:r>
        <w:rPr>
          <w:b/>
        </w:rPr>
        <w:t xml:space="preserve">Esimerkki 7.2204</w:t>
      </w:r>
    </w:p>
    <w:p>
      <w:r>
        <w:t xml:space="preserve">Väite: (David Plotz ennusti Brownin lähtöä hiljattain julkaistussa Slate-arviossa.Nimeke: ristiriita.Genre: Slate.</w:t>
      </w:r>
    </w:p>
    <w:p>
      <w:r>
        <w:rPr>
          <w:b/>
        </w:rPr>
        <w:t xml:space="preserve">Tulos</w:t>
      </w:r>
    </w:p>
    <w:p>
      <w:r>
        <w:t xml:space="preserve">Heille oli ilmoitettu heidän liittymisestään joukkueeseen.</w:t>
      </w:r>
    </w:p>
    <w:p>
      <w:r>
        <w:rPr>
          <w:b/>
        </w:rPr>
        <w:t xml:space="preserve">Esimerkki 7.2205</w:t>
      </w:r>
    </w:p>
    <w:p>
      <w:r>
        <w:t xml:space="preserve">Lausunto:   Label: entailment.Genre: government.</w:t>
      </w:r>
    </w:p>
    <w:p>
      <w:r>
        <w:rPr>
          <w:b/>
        </w:rPr>
        <w:t xml:space="preserve">Tulos</w:t>
      </w:r>
    </w:p>
    <w:p>
      <w:r>
        <w:t xml:space="preserve">Yksityisen asianajajakunnan roolia siviilioikeudellisessa toiminnassa on parannettava ja laajennettava. </w:t>
      </w:r>
    </w:p>
    <w:p>
      <w:r>
        <w:rPr>
          <w:b/>
        </w:rPr>
        <w:t xml:space="preserve">Esimerkki 7.2206</w:t>
      </w:r>
    </w:p>
    <w:p>
      <w:r>
        <w:t xml:space="preserve">Lausunto: Label: contradiction.Genre: government.</w:t>
      </w:r>
    </w:p>
    <w:p>
      <w:r>
        <w:rPr>
          <w:b/>
        </w:rPr>
        <w:t xml:space="preserve">Tulos</w:t>
      </w:r>
    </w:p>
    <w:p>
      <w:r>
        <w:t xml:space="preserve">Ohjelmistotekniikan instituutin on tarkoitus auttaa syöpä- ja ikäongelmissa.</w:t>
      </w:r>
    </w:p>
    <w:p>
      <w:r>
        <w:rPr>
          <w:b/>
        </w:rPr>
        <w:t xml:space="preserve">Esimerkki 7.2207</w:t>
      </w:r>
    </w:p>
    <w:p>
      <w:r>
        <w:t xml:space="preserve">Lausunto: Laji: liuskekivi.</w:t>
      </w:r>
    </w:p>
    <w:p>
      <w:r>
        <w:rPr>
          <w:b/>
        </w:rPr>
        <w:t xml:space="preserve">Tulos</w:t>
      </w:r>
    </w:p>
    <w:p>
      <w:r>
        <w:t xml:space="preserve">Possulatina on ainoa versio.</w:t>
      </w:r>
    </w:p>
    <w:p>
      <w:r>
        <w:rPr>
          <w:b/>
        </w:rPr>
        <w:t xml:space="preserve">Esimerkki 7.2208</w:t>
      </w:r>
    </w:p>
    <w:p>
      <w:r>
        <w:t xml:space="preserve">Lausunto: Laji: fiktio.</w:t>
      </w:r>
    </w:p>
    <w:p>
      <w:r>
        <w:rPr>
          <w:b/>
        </w:rPr>
        <w:t xml:space="preserve">Tulos</w:t>
      </w:r>
    </w:p>
    <w:p>
      <w:r>
        <w:t xml:space="preserve">Se ei käy minulle.</w:t>
      </w:r>
    </w:p>
    <w:p>
      <w:r>
        <w:rPr>
          <w:b/>
        </w:rPr>
        <w:t xml:space="preserve">Esimerkki 7.2209</w:t>
      </w:r>
    </w:p>
    <w:p>
      <w:r>
        <w:t xml:space="preserve">Lausunto: Label: contradiction.Genre: slate.</w:t>
      </w:r>
    </w:p>
    <w:p>
      <w:r>
        <w:rPr>
          <w:b/>
        </w:rPr>
        <w:t xml:space="preserve">Tulos</w:t>
      </w:r>
    </w:p>
    <w:p>
      <w:r>
        <w:t xml:space="preserve">Kansainvälisellä järjestelmällä varmistetaan, että biologiset aseet eivät joudu terroristien käsiin.</w:t>
      </w:r>
    </w:p>
    <w:p>
      <w:r>
        <w:rPr>
          <w:b/>
        </w:rPr>
        <w:t xml:space="preserve">Esimerkki 7.2210</w:t>
      </w:r>
    </w:p>
    <w:p>
      <w:r>
        <w:t xml:space="preserve">Lausunto: Ja' etkö aio kertoa? Nimike: neutraali.Genre: fiktio.</w:t>
      </w:r>
    </w:p>
    <w:p>
      <w:r>
        <w:rPr>
          <w:b/>
        </w:rPr>
        <w:t xml:space="preserve">Tulos</w:t>
      </w:r>
    </w:p>
    <w:p>
      <w:r>
        <w:t xml:space="preserve">Etkö aio kertoa heille kaiken?</w:t>
      </w:r>
    </w:p>
    <w:p>
      <w:r>
        <w:rPr>
          <w:b/>
        </w:rPr>
        <w:t xml:space="preserve">Esimerkki 7.2211</w:t>
      </w:r>
    </w:p>
    <w:p>
      <w:r>
        <w:t xml:space="preserve">Lausunto: Laji: fiktio: Vaikka hän oli melko varma siitä, että mies ei tunnistaisi häntä, hän olisi kuitenkin ollut tyytyväisempi, jos vieras olisi osoittautunut täysin tuntemattomaksi.</w:t>
      </w:r>
    </w:p>
    <w:p>
      <w:r>
        <w:rPr>
          <w:b/>
        </w:rPr>
        <w:t xml:space="preserve">Tulos</w:t>
      </w:r>
    </w:p>
    <w:p>
      <w:r>
        <w:t xml:space="preserve">Hän ei tunnistanut vierasta, koska tämä oli täysin tuntematon.</w:t>
      </w:r>
    </w:p>
    <w:p>
      <w:r>
        <w:rPr>
          <w:b/>
        </w:rPr>
        <w:t xml:space="preserve">Esimerkki 7.2212</w:t>
      </w:r>
    </w:p>
    <w:p>
      <w:r>
        <w:t xml:space="preserve">Lausunto: Nimike: ristiriita.Genre: fiktio.</w:t>
      </w:r>
    </w:p>
    <w:p>
      <w:r>
        <w:rPr>
          <w:b/>
        </w:rPr>
        <w:t xml:space="preserve">Tulos</w:t>
      </w:r>
    </w:p>
    <w:p>
      <w:r>
        <w:t xml:space="preserve">Hänen kasvonsa ja korvansa punoittivat.</w:t>
      </w:r>
    </w:p>
    <w:p>
      <w:r>
        <w:rPr>
          <w:b/>
        </w:rPr>
        <w:t xml:space="preserve">Esimerkki 7.2213</w:t>
      </w:r>
    </w:p>
    <w:p>
      <w:r>
        <w:t xml:space="preserve">Lausunto: Label: contradiction.Genre: slate.</w:t>
      </w:r>
    </w:p>
    <w:p>
      <w:r>
        <w:rPr>
          <w:b/>
        </w:rPr>
        <w:t xml:space="preserve">Tulos</w:t>
      </w:r>
    </w:p>
    <w:p>
      <w:r>
        <w:t xml:space="preserve">Englanti ei tuhlannut yhtään Pohjanmeren öljyvarojaan republikaanipuolueelle 70- ja 80-luvuilla.</w:t>
      </w:r>
    </w:p>
    <w:p>
      <w:r>
        <w:rPr>
          <w:b/>
        </w:rPr>
        <w:t xml:space="preserve">Esimerkki 7.2214</w:t>
      </w:r>
    </w:p>
    <w:p>
      <w:r>
        <w:t xml:space="preserve">Lausunto: Laji: liuskekivi.</w:t>
      </w:r>
    </w:p>
    <w:p>
      <w:r>
        <w:rPr>
          <w:b/>
        </w:rPr>
        <w:t xml:space="preserve">Tulos</w:t>
      </w:r>
    </w:p>
    <w:p>
      <w:r>
        <w:t xml:space="preserve">Se on kuin puolustaisi pahaa miestä vain siksi, että on sukua hänelle.</w:t>
      </w:r>
    </w:p>
    <w:p>
      <w:r>
        <w:rPr>
          <w:b/>
        </w:rPr>
        <w:t xml:space="preserve">Esimerkki 7.2215</w:t>
      </w:r>
    </w:p>
    <w:p>
      <w:r>
        <w:t xml:space="preserve">Lausunto: ja um luulen, että siitä eteenpäin läpi elokuvan katsotaan, mitä muuta se tekiLabel: neutraali.Genre: puhelin.</w:t>
      </w:r>
    </w:p>
    <w:p>
      <w:r>
        <w:rPr>
          <w:b/>
        </w:rPr>
        <w:t xml:space="preserve">Tulos</w:t>
      </w:r>
    </w:p>
    <w:p>
      <w:r>
        <w:t xml:space="preserve">Luulen, että se putosi myös ylähyllyltä.</w:t>
      </w:r>
    </w:p>
    <w:p>
      <w:r>
        <w:rPr>
          <w:b/>
        </w:rPr>
        <w:t xml:space="preserve">Esimerkki 7.2216</w:t>
      </w:r>
    </w:p>
    <w:p>
      <w:r>
        <w:t xml:space="preserve">Lausunto: Laji: fiktio.</w:t>
      </w:r>
    </w:p>
    <w:p>
      <w:r>
        <w:rPr>
          <w:b/>
        </w:rPr>
        <w:t xml:space="preserve">Tulos</w:t>
      </w:r>
    </w:p>
    <w:p>
      <w:r>
        <w:t xml:space="preserve">Tänään Marsissa oli tapahtumarikas päivä. </w:t>
      </w:r>
    </w:p>
    <w:p>
      <w:r>
        <w:rPr>
          <w:b/>
        </w:rPr>
        <w:t xml:space="preserve">Esimerkki 7.2217</w:t>
      </w:r>
    </w:p>
    <w:p>
      <w:r>
        <w:t xml:space="preserve">Lausunto: Label: contradiction.Genre: government.</w:t>
      </w:r>
    </w:p>
    <w:p>
      <w:r>
        <w:rPr>
          <w:b/>
        </w:rPr>
        <w:t xml:space="preserve">Tulos</w:t>
      </w:r>
    </w:p>
    <w:p>
      <w:r>
        <w:t xml:space="preserve">Kaksi SEC:lle elintärkeää alaa ovat tutkimus ja tutkinta.</w:t>
      </w:r>
    </w:p>
    <w:p>
      <w:r>
        <w:rPr>
          <w:b/>
        </w:rPr>
        <w:t xml:space="preserve">Esimerkki 7.2218</w:t>
      </w:r>
    </w:p>
    <w:p>
      <w:r>
        <w:t xml:space="preserve">Lausunto: Label: neutral.Genre: slate.</w:t>
      </w:r>
    </w:p>
    <w:p>
      <w:r>
        <w:rPr>
          <w:b/>
        </w:rPr>
        <w:t xml:space="preserve">Tulos</w:t>
      </w:r>
    </w:p>
    <w:p>
      <w:r>
        <w:t xml:space="preserve">Kiinan ulkoministeriötä ei voi uskoa. </w:t>
      </w:r>
    </w:p>
    <w:p>
      <w:r>
        <w:rPr>
          <w:b/>
        </w:rPr>
        <w:t xml:space="preserve">Esimerkki 7.2219</w:t>
      </w:r>
    </w:p>
    <w:p>
      <w:r>
        <w:t xml:space="preserve">Väite: kyllä, minä vedin heidän puoleensa vain siksi, etten halunnut 49ersin voittavanLause: ristiriita.Laji: puhelin.</w:t>
      </w:r>
    </w:p>
    <w:p>
      <w:r>
        <w:rPr>
          <w:b/>
        </w:rPr>
        <w:t xml:space="preserve">Tulos</w:t>
      </w:r>
    </w:p>
    <w:p>
      <w:r>
        <w:t xml:space="preserve">Halusin 49ersin voittavan pelin, joten hurrasin heille.  </w:t>
      </w:r>
    </w:p>
    <w:p>
      <w:r>
        <w:rPr>
          <w:b/>
        </w:rPr>
        <w:t xml:space="preserve">Esimerkki 7.2220</w:t>
      </w:r>
    </w:p>
    <w:p>
      <w:r>
        <w:t xml:space="preserve">Lausunto: Nyt apusi voi olla minulle hyvin arvokasta. Nimike: ristiriita.Genre: fiktio.</w:t>
      </w:r>
    </w:p>
    <w:p>
      <w:r>
        <w:rPr>
          <w:b/>
        </w:rPr>
        <w:t xml:space="preserve">Tulos</w:t>
      </w:r>
    </w:p>
    <w:p>
      <w:r>
        <w:t xml:space="preserve">Avullasi ei ole minulle mitään arvoa. </w:t>
      </w:r>
    </w:p>
    <w:p>
      <w:r>
        <w:rPr>
          <w:b/>
        </w:rPr>
        <w:t xml:space="preserve">Esimerkki 7.2221</w:t>
      </w:r>
    </w:p>
    <w:p>
      <w:r>
        <w:t xml:space="preserve">Lausunto: Merkki: neutraali.Laji: matkailu.</w:t>
      </w:r>
    </w:p>
    <w:p>
      <w:r>
        <w:rPr>
          <w:b/>
        </w:rPr>
        <w:t xml:space="preserve">Tulos</w:t>
      </w:r>
    </w:p>
    <w:p>
      <w:r>
        <w:t xml:space="preserve">Klassisen musiikin esitykset ovat kirkkoihin ilmaisia.</w:t>
      </w:r>
    </w:p>
    <w:p>
      <w:r>
        <w:rPr>
          <w:b/>
        </w:rPr>
        <w:t xml:space="preserve">Esimerkki 7.2222</w:t>
      </w:r>
    </w:p>
    <w:p>
      <w:r>
        <w:t xml:space="preserve">Väite: mutta sinä kuulostat aivan samalta kuin ne lapset, joiden kanssa työskentelin tuolla ylhäällä, samantyyppinen ääniLabel: ristiriita.Genre: puhelin.</w:t>
      </w:r>
    </w:p>
    <w:p>
      <w:r>
        <w:rPr>
          <w:b/>
        </w:rPr>
        <w:t xml:space="preserve">Tulos</w:t>
      </w:r>
    </w:p>
    <w:p>
      <w:r>
        <w:t xml:space="preserve">Äänesi ei ole lainkaan lapsenomainen.</w:t>
      </w:r>
    </w:p>
    <w:p>
      <w:r>
        <w:rPr>
          <w:b/>
        </w:rPr>
        <w:t xml:space="preserve">Esimerkki 7.2223</w:t>
      </w:r>
    </w:p>
    <w:p>
      <w:r>
        <w:t xml:space="preserve">Lausunto: Kangasverhoillut kojut myivät teräksisiä aseita, hienoja kankaita, lihaksikkaita orjatyöläisiä, hellästi kauniita nautintoorjia ja pieniä lehtiin käärittyjä punaisen lootuksen paketteja.Nimike: entailment.Genre: fiktio.</w:t>
      </w:r>
    </w:p>
    <w:p>
      <w:r>
        <w:rPr>
          <w:b/>
        </w:rPr>
        <w:t xml:space="preserve">Tulos</w:t>
      </w:r>
    </w:p>
    <w:p>
      <w:r>
        <w:t xml:space="preserve">Kauppiailla oli myynnissä erilaisia aseita ja muita tavaroita.</w:t>
      </w:r>
    </w:p>
    <w:p>
      <w:r>
        <w:rPr>
          <w:b/>
        </w:rPr>
        <w:t xml:space="preserve">Esimerkki 7.2224</w:t>
      </w:r>
    </w:p>
    <w:p>
      <w:r>
        <w:t xml:space="preserve">Lausunto: Etiketti: neutraali.Laji: matkailu.</w:t>
      </w:r>
    </w:p>
    <w:p>
      <w:r>
        <w:rPr>
          <w:b/>
        </w:rPr>
        <w:t xml:space="preserve">Tulos</w:t>
      </w:r>
    </w:p>
    <w:p>
      <w:r>
        <w:t xml:space="preserve">Savoy sai ensin ihmiset kiinnostumaan alentamalla hintojaan ja tarjoamalla ilmaisen sisäänpääsyn joka viidennelle.</w:t>
      </w:r>
    </w:p>
    <w:p>
      <w:r>
        <w:rPr>
          <w:b/>
        </w:rPr>
        <w:t xml:space="preserve">Esimerkki 7.2225</w:t>
      </w:r>
    </w:p>
    <w:p>
      <w:r>
        <w:t xml:space="preserve">Lausunto: 3.1 Valmistetaan 20 litraa synteettistä, rekonstruoitua merivettä (modifioitu GP2) reagenssilaatuisia kemikaaleja käyttäen (taulukko 3), jonka suolapitoisuus on 31, noudattamalla alla olevia ohjeita.</w:t>
      </w:r>
    </w:p>
    <w:p>
      <w:r>
        <w:rPr>
          <w:b/>
        </w:rPr>
        <w:t xml:space="preserve">Tulos</w:t>
      </w:r>
    </w:p>
    <w:p>
      <w:r>
        <w:t xml:space="preserve">Rekonstruoitu merivesi valmistetaan reagenssilaatuisista kemikaaleista, ja sen suolapitoisuus on 31.</w:t>
      </w:r>
    </w:p>
    <w:p>
      <w:r>
        <w:rPr>
          <w:b/>
        </w:rPr>
        <w:t xml:space="preserve">Esimerkki 7.2226</w:t>
      </w:r>
    </w:p>
    <w:p>
      <w:r>
        <w:t xml:space="preserve">Lausunto: Canical-tunneli Boca do Risca Larano (helppo; 3,5 tuntia): Kävelyretki pohjoisrannikolla Boca do Riscon ja Porto da Cruzin välillä; upea kasvisto ja merinäköala.Merkintä: neutraali.Laji: matkailu.</w:t>
      </w:r>
    </w:p>
    <w:p>
      <w:r>
        <w:rPr>
          <w:b/>
        </w:rPr>
        <w:t xml:space="preserve">Tulos</w:t>
      </w:r>
    </w:p>
    <w:p>
      <w:r>
        <w:t xml:space="preserve">Boca do Riscon ja Porto da Cruzin välinen kävelymatka on suosittu.</w:t>
      </w:r>
    </w:p>
    <w:p>
      <w:r>
        <w:rPr>
          <w:b/>
        </w:rPr>
        <w:t xml:space="preserve">Esimerkki 7.2227</w:t>
      </w:r>
    </w:p>
    <w:p>
      <w:r>
        <w:t xml:space="preserve">Lausunto: Nimike: neutraali.Genre: matkailu.</w:t>
      </w:r>
    </w:p>
    <w:p>
      <w:r>
        <w:rPr>
          <w:b/>
        </w:rPr>
        <w:t xml:space="preserve">Tulos</w:t>
      </w:r>
    </w:p>
    <w:p>
      <w:r>
        <w:t xml:space="preserve">Bhaktapur on suurempi kaupunki kuin Patan, ja myös vanhempi.</w:t>
      </w:r>
    </w:p>
    <w:p>
      <w:r>
        <w:rPr>
          <w:b/>
        </w:rPr>
        <w:t xml:space="preserve">Esimerkki 7.2228</w:t>
      </w:r>
    </w:p>
    <w:p>
      <w:r>
        <w:t xml:space="preserve">Lausunto: Cynthia Murdochin huonetta lukuun ottamatta kaikkien huoneet olivat tässä vasemmassa siivessä. Nimike: ristiriita.Genre: fiktio.</w:t>
      </w:r>
    </w:p>
    <w:p>
      <w:r>
        <w:rPr>
          <w:b/>
        </w:rPr>
        <w:t xml:space="preserve">Tulos</w:t>
      </w:r>
    </w:p>
    <w:p>
      <w:r>
        <w:t xml:space="preserve">Vain Murdochilla oli huone vasemmassa siivessä.</w:t>
      </w:r>
    </w:p>
    <w:p>
      <w:r>
        <w:rPr>
          <w:b/>
        </w:rPr>
        <w:t xml:space="preserve">Esimerkki 7.2229</w:t>
      </w:r>
    </w:p>
    <w:p>
      <w:r>
        <w:t xml:space="preserve">Lausunto: Label: contradiction.Genre: slate.</w:t>
      </w:r>
    </w:p>
    <w:p>
      <w:r>
        <w:rPr>
          <w:b/>
        </w:rPr>
        <w:t xml:space="preserve">Tulos</w:t>
      </w:r>
    </w:p>
    <w:p>
      <w:r>
        <w:t xml:space="preserve">Tuo virhe laskee sinut varmasti 40 prosenttiin.</w:t>
      </w:r>
    </w:p>
    <w:p>
      <w:r>
        <w:rPr>
          <w:b/>
        </w:rPr>
        <w:t xml:space="preserve">Esimerkki 7.2230</w:t>
      </w:r>
    </w:p>
    <w:p>
      <w:r>
        <w:t xml:space="preserve">Lausunto: Label: neutral.Genre: government.</w:t>
      </w:r>
    </w:p>
    <w:p>
      <w:r>
        <w:rPr>
          <w:b/>
        </w:rPr>
        <w:t xml:space="preserve">Tulos</w:t>
      </w:r>
    </w:p>
    <w:p>
      <w:r>
        <w:t xml:space="preserve">Valikoiva valiokunta on kutsunut minut tänne jakamaan asiantuntemustani kansallisesta turvallisuudesta ja antamaan liittovaltion virastoille suuntaviivoja niiden käytäntöjen parantamiseksi tällä alalla.</w:t>
      </w:r>
    </w:p>
    <w:p>
      <w:r>
        <w:rPr>
          <w:b/>
        </w:rPr>
        <w:t xml:space="preserve">Esimerkki 7.2231</w:t>
      </w:r>
    </w:p>
    <w:p>
      <w:r>
        <w:t xml:space="preserve">Lausunto: Kaikissa huoneissa on satelliittitelevisio, hiustenkuivaaja, tallelokero, elektroninen lukko, ilmainen kahvin- ja teen valmistusvälineet, vähintään kaksi puhelinta makuuhuoneessa ja parvekkeet, joista on joko näköala vuorille tai uima-altaalle/merelle.</w:t>
      </w:r>
    </w:p>
    <w:p>
      <w:r>
        <w:rPr>
          <w:b/>
        </w:rPr>
        <w:t xml:space="preserve">Tulos</w:t>
      </w:r>
    </w:p>
    <w:p>
      <w:r>
        <w:t xml:space="preserve">Kaikissa huoneissa on vähintään kaksi puhelinta ja satelliitti-tv.</w:t>
      </w:r>
    </w:p>
    <w:p>
      <w:r>
        <w:rPr>
          <w:b/>
        </w:rPr>
        <w:t xml:space="preserve">Esimerkki 7.2232</w:t>
      </w:r>
    </w:p>
    <w:p>
      <w:r>
        <w:t xml:space="preserve">Lausunto: Laji: fiktio.</w:t>
      </w:r>
    </w:p>
    <w:p>
      <w:r>
        <w:rPr>
          <w:b/>
        </w:rPr>
        <w:t xml:space="preserve">Tulos</w:t>
      </w:r>
    </w:p>
    <w:p>
      <w:r>
        <w:t xml:space="preserve">Me emme ole mustangereita.</w:t>
      </w:r>
    </w:p>
    <w:p>
      <w:r>
        <w:rPr>
          <w:b/>
        </w:rPr>
        <w:t xml:space="preserve">Esimerkki 7.2233</w:t>
      </w:r>
    </w:p>
    <w:p>
      <w:r>
        <w:t xml:space="preserve">Statement: Hei, miten tämä toimii, Fernando, puhummeko me viisi minuuttia ja katkaiseeko joku meidät taiLabel: entailment.Genre: puhelin.</w:t>
      </w:r>
    </w:p>
    <w:p>
      <w:r>
        <w:rPr>
          <w:b/>
        </w:rPr>
        <w:t xml:space="preserve">Tulos</w:t>
      </w:r>
    </w:p>
    <w:p>
      <w:r>
        <w:t xml:space="preserve">Tiedätkö, miten tämä toimii, Fernando? </w:t>
      </w:r>
    </w:p>
    <w:p>
      <w:r>
        <w:rPr>
          <w:b/>
        </w:rPr>
        <w:t xml:space="preserve">Esimerkki 7.2234</w:t>
      </w:r>
    </w:p>
    <w:p>
      <w:r>
        <w:t xml:space="preserve">Lausunto: Kentuckyn Food Stamp -ohjelmasta maksettiin varainhoitovuoden 2000 alustavien tietojen mukaan noin 337 miljoonaa dollaria etuuksia yli 403 000:lle vastaanottajalle.</w:t>
      </w:r>
    </w:p>
    <w:p>
      <w:r>
        <w:rPr>
          <w:b/>
        </w:rPr>
        <w:t xml:space="preserve">Tulos</w:t>
      </w:r>
    </w:p>
    <w:p>
      <w:r>
        <w:t xml:space="preserve">Kentuckyn Food Stamp -ohjelmasta myönnettiin 337 miljoonan euron edestä etuuksia 403 000 vastaanottajalle, mikä ylittää reilusti talousarvion.</w:t>
      </w:r>
    </w:p>
    <w:p>
      <w:r>
        <w:rPr>
          <w:b/>
        </w:rPr>
        <w:t xml:space="preserve">Esimerkki 7.2235</w:t>
      </w:r>
    </w:p>
    <w:p>
      <w:r>
        <w:t xml:space="preserve">Lausunto: Merkintä: neutraali.Laji: matkailu.</w:t>
      </w:r>
    </w:p>
    <w:p>
      <w:r>
        <w:rPr>
          <w:b/>
        </w:rPr>
        <w:t xml:space="preserve">Tulos</w:t>
      </w:r>
    </w:p>
    <w:p>
      <w:r>
        <w:t xml:space="preserve">Blandy's tekee helikopterikierroksia minibussikierrosten lisäksi.</w:t>
      </w:r>
    </w:p>
    <w:p>
      <w:r>
        <w:rPr>
          <w:b/>
        </w:rPr>
        <w:t xml:space="preserve">Esimerkki 7.2236</w:t>
      </w:r>
    </w:p>
    <w:p>
      <w:r>
        <w:t xml:space="preserve">Lausunto: uh mutta jos me teimme sen oh manLabel: entailment.Genre: phone.</w:t>
      </w:r>
    </w:p>
    <w:p>
      <w:r>
        <w:rPr>
          <w:b/>
        </w:rPr>
        <w:t xml:space="preserve">Tulos</w:t>
      </w:r>
    </w:p>
    <w:p>
      <w:r>
        <w:t xml:space="preserve">Kuvittele, jos olisimme, vau.</w:t>
      </w:r>
    </w:p>
    <w:p>
      <w:r>
        <w:rPr>
          <w:b/>
        </w:rPr>
        <w:t xml:space="preserve">Esimerkki 7.2237</w:t>
      </w:r>
    </w:p>
    <w:p>
      <w:r>
        <w:t xml:space="preserve">Lausunto: Cynthian kollegan oli monista anteeksipyynnöistäni huolimatta mentävä alas ja haettava se puolestani.Nimike: ristiriita.Laji: fiktio.</w:t>
      </w:r>
    </w:p>
    <w:p>
      <w:r>
        <w:rPr>
          <w:b/>
        </w:rPr>
        <w:t xml:space="preserve">Tulos</w:t>
      </w:r>
    </w:p>
    <w:p>
      <w:r>
        <w:t xml:space="preserve">Vierailijoita kävi siellä edestakaisin koko yön.</w:t>
      </w:r>
    </w:p>
    <w:p>
      <w:r>
        <w:rPr>
          <w:b/>
        </w:rPr>
        <w:t xml:space="preserve">Esimerkki 7.2238</w:t>
      </w:r>
    </w:p>
    <w:p>
      <w:r>
        <w:t xml:space="preserve">Väite: ja jouduin lopettamaan sen, kun se oli neljätoistavuotias, ja kaksi kuukautta myöhemmin jouduin lopettamaan keltaisen labrani, koska sillä oli leukemia.Nimike: neutraali.Genre: puhelin.</w:t>
      </w:r>
    </w:p>
    <w:p>
      <w:r>
        <w:rPr>
          <w:b/>
        </w:rPr>
        <w:t xml:space="preserve">Tulos</w:t>
      </w:r>
    </w:p>
    <w:p>
      <w:r>
        <w:t xml:space="preserve">Minun oli lopetettava se, kun se oli vanha, mutta se särki silti sydämeni.</w:t>
      </w:r>
    </w:p>
    <w:p>
      <w:r>
        <w:rPr>
          <w:b/>
        </w:rPr>
        <w:t xml:space="preserve">Esimerkki 7.2239</w:t>
      </w:r>
    </w:p>
    <w:p>
      <w:r>
        <w:t xml:space="preserve">Lausunto: Label: contradiction.Genre: slate.</w:t>
      </w:r>
    </w:p>
    <w:p>
      <w:r>
        <w:rPr>
          <w:b/>
        </w:rPr>
        <w:t xml:space="preserve">Tulos</w:t>
      </w:r>
    </w:p>
    <w:p>
      <w:r>
        <w:t xml:space="preserve">Lahja oli kivi. </w:t>
      </w:r>
    </w:p>
    <w:p>
      <w:r>
        <w:rPr>
          <w:b/>
        </w:rPr>
        <w:t xml:space="preserve">Esimerkki 7.2240</w:t>
      </w:r>
    </w:p>
    <w:p>
      <w:r>
        <w:t xml:space="preserve">Väite: Voi mies, kerron teille kaikille ja luulen, että se on todella sää se tulee se tulee lämmin yhtenä päivänä ja sitten ei ole todella kylmä, mutta melko viileä seuraavana päivänä ja sitten lämmin seuraavana päivänäLabel: entailment.Genre: puhelin.</w:t>
      </w:r>
    </w:p>
    <w:p>
      <w:r>
        <w:rPr>
          <w:b/>
        </w:rPr>
        <w:t xml:space="preserve">Tulos</w:t>
      </w:r>
    </w:p>
    <w:p>
      <w:r>
        <w:t xml:space="preserve">Sää vaihtelee paljon päivästä toiseen; yhtenä päivänä on kylmä, toisena lämmin.</w:t>
      </w:r>
    </w:p>
    <w:p>
      <w:r>
        <w:rPr>
          <w:b/>
        </w:rPr>
        <w:t xml:space="preserve">Esimerkki 7.2241</w:t>
      </w:r>
    </w:p>
    <w:p>
      <w:r>
        <w:t xml:space="preserve">Lausunto: Laji: fiktio.</w:t>
      </w:r>
    </w:p>
    <w:p>
      <w:r>
        <w:rPr>
          <w:b/>
        </w:rPr>
        <w:t xml:space="preserve">Tulos</w:t>
      </w:r>
    </w:p>
    <w:p>
      <w:r>
        <w:t xml:space="preserve">He jäivät itse asiassa kiinni vakoiluoperaatiosta.</w:t>
      </w:r>
    </w:p>
    <w:p>
      <w:r>
        <w:rPr>
          <w:b/>
        </w:rPr>
        <w:t xml:space="preserve">Esimerkki 7.2242</w:t>
      </w:r>
    </w:p>
    <w:p>
      <w:r>
        <w:t xml:space="preserve">Lausunto: EPA on todennut, että vaikka lopullinen sääntö ei aiheuta liittovaltion toimeksiantoa, joka johtaisi 100 miljoonan dollarin tai sitä suurempiin menoihin yhden vuoden aikana, se aiheuttaa tällaisen toimeksiannon yksityiselle sektorille.</w:t>
      </w:r>
    </w:p>
    <w:p>
      <w:r>
        <w:rPr>
          <w:b/>
        </w:rPr>
        <w:t xml:space="preserve">Tulos</w:t>
      </w:r>
    </w:p>
    <w:p>
      <w:r>
        <w:t xml:space="preserve">Sääntö on asetettava yksityiselle sektorille.</w:t>
      </w:r>
    </w:p>
    <w:p>
      <w:r>
        <w:rPr>
          <w:b/>
        </w:rPr>
        <w:t xml:space="preserve">Esimerkki 7.2243</w:t>
      </w:r>
    </w:p>
    <w:p>
      <w:r>
        <w:t xml:space="preserve">Lausunto: Tapaustutkimusraporttien tarkasteluohjeet: 1.9 Tapaustutkimusarvioinnit Liite III Tapaustutkimusraporttien tarkasteluohjeetLabel: neutraali.Genre: valtio.</w:t>
      </w:r>
    </w:p>
    <w:p>
      <w:r>
        <w:rPr>
          <w:b/>
        </w:rPr>
        <w:t xml:space="preserve">Tulos</w:t>
      </w:r>
    </w:p>
    <w:p>
      <w:r>
        <w:t xml:space="preserve">Asiakirjassa voi olla enemmän kuin 3 liitettä.</w:t>
      </w:r>
    </w:p>
    <w:p>
      <w:r>
        <w:rPr>
          <w:b/>
        </w:rPr>
        <w:t xml:space="preserve">Esimerkki 7.2244</w:t>
      </w:r>
    </w:p>
    <w:p>
      <w:r>
        <w:t xml:space="preserve">Lausunto: Ne, joilla on pitkät letit ja villipuvut, ovat yleensä tiibetiläisiä, jotka ovat vasta hiljattain saapuneet Kathmanduun. etiketti: entailment.Genre: matkailu.</w:t>
      </w:r>
    </w:p>
    <w:p>
      <w:r>
        <w:rPr>
          <w:b/>
        </w:rPr>
        <w:t xml:space="preserve">Tulos</w:t>
      </w:r>
    </w:p>
    <w:p>
      <w:r>
        <w:t xml:space="preserve">Osa tiibetiläisistä on yleensä tunnistettavissa pitkistä punoksista ja villeistä asuista. </w:t>
      </w:r>
    </w:p>
    <w:p>
      <w:r>
        <w:rPr>
          <w:b/>
        </w:rPr>
        <w:t xml:space="preserve">Esimerkki 7.2245</w:t>
      </w:r>
    </w:p>
    <w:p>
      <w:r>
        <w:t xml:space="preserve">Lausunto: Nimike: neutraali.Laji: matkailu.</w:t>
      </w:r>
    </w:p>
    <w:p>
      <w:r>
        <w:rPr>
          <w:b/>
        </w:rPr>
        <w:t xml:space="preserve">Tulos</w:t>
      </w:r>
    </w:p>
    <w:p>
      <w:r>
        <w:t xml:space="preserve">Palestiina ja Israel allekirjoittivat rauhansopimuksen.</w:t>
      </w:r>
    </w:p>
    <w:p>
      <w:r>
        <w:rPr>
          <w:b/>
        </w:rPr>
        <w:t xml:space="preserve">Esimerkki 7.2246</w:t>
      </w:r>
    </w:p>
    <w:p>
      <w:r>
        <w:t xml:space="preserve">Väite: Tiedät kyllä, joka päivä, mutta annamme hänen tehdä töitä ehkä yhtenä tai kahtena päivänä viikossa ja käytämme kaikki hänen tienaamansa rahat velkoihimme ja yritämme päästä veloista mahdollisimman nopeasti eroon.Laji: puhelin.</w:t>
      </w:r>
    </w:p>
    <w:p>
      <w:r>
        <w:rPr>
          <w:b/>
        </w:rPr>
        <w:t xml:space="preserve">Tulos</w:t>
      </w:r>
    </w:p>
    <w:p>
      <w:r>
        <w:t xml:space="preserve">Hänen työnsä ansiosta velkamme helpottuvat pian.</w:t>
      </w:r>
    </w:p>
    <w:p>
      <w:r>
        <w:rPr>
          <w:b/>
        </w:rPr>
        <w:t xml:space="preserve">Esimerkki 7.2247</w:t>
      </w:r>
    </w:p>
    <w:p>
      <w:r>
        <w:t xml:space="preserve">Väite: Ehkä voisit kertoa minulle, mitä eroa on toimistopaperijätteellä ja sanomalehtien kaltaisella jätteelläTarra: entailment.Genre: puhelin.</w:t>
      </w:r>
    </w:p>
    <w:p>
      <w:r>
        <w:rPr>
          <w:b/>
        </w:rPr>
        <w:t xml:space="preserve">Tulos</w:t>
      </w:r>
    </w:p>
    <w:p>
      <w:r>
        <w:t xml:space="preserve">Kerro minulle, mitä eroa on toimistopaperijätteellä ja sanomalehdillä.</w:t>
      </w:r>
    </w:p>
    <w:p>
      <w:r>
        <w:rPr>
          <w:b/>
        </w:rPr>
        <w:t xml:space="preserve">Esimerkki 7.2248</w:t>
      </w:r>
    </w:p>
    <w:p>
      <w:r>
        <w:t xml:space="preserve">Lausunto: Tunniste: ristiriita.Genre: fiktio.</w:t>
      </w:r>
    </w:p>
    <w:p>
      <w:r>
        <w:rPr>
          <w:b/>
        </w:rPr>
        <w:t xml:space="preserve">Tulos</w:t>
      </w:r>
    </w:p>
    <w:p>
      <w:r>
        <w:t xml:space="preserve">Siinä ei ole lainkaan totuutta.</w:t>
      </w:r>
    </w:p>
    <w:p>
      <w:r>
        <w:rPr>
          <w:b/>
        </w:rPr>
        <w:t xml:space="preserve">Esimerkki 7.2249</w:t>
      </w:r>
    </w:p>
    <w:p>
      <w:r>
        <w:t xml:space="preserve">Lausunto: Merkki: neutraali.Genre: matkailu.</w:t>
      </w:r>
    </w:p>
    <w:p>
      <w:r>
        <w:rPr>
          <w:b/>
        </w:rPr>
        <w:t xml:space="preserve">Tulos</w:t>
      </w:r>
    </w:p>
    <w:p>
      <w:r>
        <w:t xml:space="preserve">Jotkin suunnittelijoiden tuotteista ovat oikeastaan vain kopioita. </w:t>
      </w:r>
    </w:p>
    <w:p>
      <w:r>
        <w:rPr>
          <w:b/>
        </w:rPr>
        <w:t xml:space="preserve">Esimerkki 7.2250</w:t>
      </w:r>
    </w:p>
    <w:p>
      <w:r>
        <w:t xml:space="preserve">Lausunto: Pilatus esitteli Jeesuksen kansalle ennen kuin hänelle annettiin pihalla kruunut, ja hän sanoi: "Katsokaa tätä ihmistä! Nimeke: entailment.Genre: matkailu.</w:t>
      </w:r>
    </w:p>
    <w:p>
      <w:r>
        <w:rPr>
          <w:b/>
        </w:rPr>
        <w:t xml:space="preserve">Tulos</w:t>
      </w:r>
    </w:p>
    <w:p>
      <w:r>
        <w:t xml:space="preserve">Pilatus näytti Jeesusta ihmisille ennen kuin hänelle annettiin risti.</w:t>
      </w:r>
    </w:p>
    <w:p>
      <w:r>
        <w:rPr>
          <w:b/>
        </w:rPr>
        <w:t xml:space="preserve">Esimerkki 7.2251</w:t>
      </w:r>
    </w:p>
    <w:p>
      <w:r>
        <w:t xml:space="preserve">Lausunto: Levymerkki: entailment.Genre: slate.</w:t>
      </w:r>
    </w:p>
    <w:p>
      <w:r>
        <w:rPr>
          <w:b/>
        </w:rPr>
        <w:t xml:space="preserve">Tulos</w:t>
      </w:r>
    </w:p>
    <w:p>
      <w:r>
        <w:t xml:space="preserve">Kyselytutkimusten tulokset osoittavat, että ihmiset pitävät Clintonia valehtelijana ja peitetarina.</w:t>
      </w:r>
    </w:p>
    <w:p>
      <w:r>
        <w:rPr>
          <w:b/>
        </w:rPr>
        <w:t xml:space="preserve">Esimerkki 7.2252</w:t>
      </w:r>
    </w:p>
    <w:p>
      <w:r>
        <w:t xml:space="preserve">Lausunto: Nimeke: entailment.Genre: fiktio.</w:t>
      </w:r>
    </w:p>
    <w:p>
      <w:r>
        <w:rPr>
          <w:b/>
        </w:rPr>
        <w:t xml:space="preserve">Tulos</w:t>
      </w:r>
    </w:p>
    <w:p>
      <w:r>
        <w:t xml:space="preserve">Nykymaailmassa ei ole paljonkaan hauskaa.</w:t>
      </w:r>
    </w:p>
    <w:p>
      <w:r>
        <w:rPr>
          <w:b/>
        </w:rPr>
        <w:t xml:space="preserve">Esimerkki 7.2253</w:t>
      </w:r>
    </w:p>
    <w:p>
      <w:r>
        <w:t xml:space="preserve">Lausunto: Laji: liuskekivi.</w:t>
      </w:r>
    </w:p>
    <w:p>
      <w:r>
        <w:rPr>
          <w:b/>
        </w:rPr>
        <w:t xml:space="preserve">Tulos</w:t>
      </w:r>
    </w:p>
    <w:p>
      <w:r>
        <w:t xml:space="preserve">Mutta hän tekee sen. </w:t>
      </w:r>
    </w:p>
    <w:p>
      <w:r>
        <w:rPr>
          <w:b/>
        </w:rPr>
        <w:t xml:space="preserve">Esimerkki 7.2254</w:t>
      </w:r>
    </w:p>
    <w:p>
      <w:r>
        <w:t xml:space="preserve">Lausunto: Laji: fiktio.</w:t>
      </w:r>
    </w:p>
    <w:p>
      <w:r>
        <w:rPr>
          <w:b/>
        </w:rPr>
        <w:t xml:space="preserve">Tulos</w:t>
      </w:r>
    </w:p>
    <w:p>
      <w:r>
        <w:t xml:space="preserve">Hänen jäinen auransa antoi Tuppenceen kaiken tarvittavan itseluottamuksen. </w:t>
      </w:r>
    </w:p>
    <w:p>
      <w:r>
        <w:rPr>
          <w:b/>
        </w:rPr>
        <w:t xml:space="preserve">Esimerkki 7.2255</w:t>
      </w:r>
    </w:p>
    <w:p>
      <w:r>
        <w:t xml:space="preserve">Väite: (Henkilökohtainen arvaukseni on, että piilevät parannukset ovat vähemmän tärkeitä kuin ne olivat 1950- ja 1960-luvuilla. Esimerkiksi suoravalintaiset kaukopuhelut ja televisio vaikuttivat elämäämme enemmän kuin Internet ja DVD.)Merkintä: neutraali.Laji: liuskekivi.</w:t>
      </w:r>
    </w:p>
    <w:p>
      <w:r>
        <w:rPr>
          <w:b/>
        </w:rPr>
        <w:t xml:space="preserve">Tulos</w:t>
      </w:r>
    </w:p>
    <w:p>
      <w:r>
        <w:t xml:space="preserve">Mielestäni piilossa olevat parannukset eivät ole yhtä tärkeitä kuin 1950- ja 1960-luvuilla, joten meidän on muutettava sitä.</w:t>
      </w:r>
    </w:p>
    <w:p>
      <w:r>
        <w:rPr>
          <w:b/>
        </w:rPr>
        <w:t xml:space="preserve">Esimerkki 7.2256</w:t>
      </w:r>
    </w:p>
    <w:p>
      <w:r>
        <w:t xml:space="preserve">Lausunto: Label: entailment.Genre: slate.</w:t>
      </w:r>
    </w:p>
    <w:p>
      <w:r>
        <w:rPr>
          <w:b/>
        </w:rPr>
        <w:t xml:space="preserve">Tulos</w:t>
      </w:r>
    </w:p>
    <w:p>
      <w:r>
        <w:t xml:space="preserve">Yliopistoilla ei ole kiinteitä sosiaalisia rakenteita. </w:t>
      </w:r>
    </w:p>
    <w:p>
      <w:r>
        <w:rPr>
          <w:b/>
        </w:rPr>
        <w:t xml:space="preserve">Esimerkki 7.2257</w:t>
      </w:r>
    </w:p>
    <w:p>
      <w:r>
        <w:t xml:space="preserve">Lausunto: Termi aggregate entry age normal viittaa lähestymistapaan, jossa kustannukset määritetään koko ryhmälle eikä kullekin yksittäiselle osallistujalle erikseen.Label: neutral.Genre: government.</w:t>
      </w:r>
    </w:p>
    <w:p>
      <w:r>
        <w:rPr>
          <w:b/>
        </w:rPr>
        <w:t xml:space="preserve">Tulos</w:t>
      </w:r>
    </w:p>
    <w:p>
      <w:r>
        <w:t xml:space="preserve">Yhteenlaskettu tuloikä tarkoittaa normaalisti sitä, miten määrittelet kustannukset kahdenkymmenen hengen ryhmälle.</w:t>
      </w:r>
    </w:p>
    <w:p>
      <w:r>
        <w:rPr>
          <w:b/>
        </w:rPr>
        <w:t xml:space="preserve">Esimerkki 7.2258</w:t>
      </w:r>
    </w:p>
    <w:p>
      <w:r>
        <w:t xml:space="preserve">Lausunto: Laji: matkailu.</w:t>
      </w:r>
    </w:p>
    <w:p>
      <w:r>
        <w:rPr>
          <w:b/>
        </w:rPr>
        <w:t xml:space="preserve">Tulos</w:t>
      </w:r>
    </w:p>
    <w:p>
      <w:r>
        <w:t xml:space="preserve">Kamehameha III luovutti valtansa Kaahumanulle.</w:t>
      </w:r>
    </w:p>
    <w:p>
      <w:r>
        <w:rPr>
          <w:b/>
        </w:rPr>
        <w:t xml:space="preserve">Esimerkki 7.2259</w:t>
      </w:r>
    </w:p>
    <w:p>
      <w:r>
        <w:t xml:space="preserve">Lausunto: Merkki: entailment.Genre: fiktio.</w:t>
      </w:r>
    </w:p>
    <w:p>
      <w:r>
        <w:rPr>
          <w:b/>
        </w:rPr>
        <w:t xml:space="preserve">Tulos</w:t>
      </w:r>
    </w:p>
    <w:p>
      <w:r>
        <w:t xml:space="preserve">Vihreät liekit löivät ikkunoista.</w:t>
      </w:r>
    </w:p>
    <w:p>
      <w:r>
        <w:rPr>
          <w:b/>
        </w:rPr>
        <w:t xml:space="preserve">Esimerkki 7.2260</w:t>
      </w:r>
    </w:p>
    <w:p>
      <w:r>
        <w:t xml:space="preserve">Lausunto: Nimike: neutraali.Laji: fiktio.</w:t>
      </w:r>
    </w:p>
    <w:p>
      <w:r>
        <w:rPr>
          <w:b/>
        </w:rPr>
        <w:t xml:space="preserve">Tulos</w:t>
      </w:r>
    </w:p>
    <w:p>
      <w:r>
        <w:t xml:space="preserve">Kaikissa kivimajoissa oli aseita.</w:t>
      </w:r>
    </w:p>
    <w:p>
      <w:r>
        <w:rPr>
          <w:b/>
        </w:rPr>
        <w:t xml:space="preserve">Esimerkki 7.2261</w:t>
      </w:r>
    </w:p>
    <w:p>
      <w:r>
        <w:t xml:space="preserve">Lausunto: Laji: fiktio.</w:t>
      </w:r>
    </w:p>
    <w:p>
      <w:r>
        <w:rPr>
          <w:b/>
        </w:rPr>
        <w:t xml:space="preserve">Tulos</w:t>
      </w:r>
    </w:p>
    <w:p>
      <w:r>
        <w:t xml:space="preserve">Hän on hyvä lääkäri ja pitää hyvää huolta potilaistaan.</w:t>
      </w:r>
    </w:p>
    <w:p>
      <w:r>
        <w:rPr>
          <w:b/>
        </w:rPr>
        <w:t xml:space="preserve">Esimerkki 7.2262</w:t>
      </w:r>
    </w:p>
    <w:p>
      <w:r>
        <w:t xml:space="preserve">Lausunto: Label: contradiction.Genre: slate.</w:t>
      </w:r>
    </w:p>
    <w:p>
      <w:r>
        <w:rPr>
          <w:b/>
        </w:rPr>
        <w:t xml:space="preserve">Tulos</w:t>
      </w:r>
    </w:p>
    <w:p>
      <w:r>
        <w:t xml:space="preserve">Yhdistynyt kuningaskunta määrittelee suuruutensa kyvyllä työskennellä muiden kanssa.</w:t>
      </w:r>
    </w:p>
    <w:p>
      <w:r>
        <w:rPr>
          <w:b/>
        </w:rPr>
        <w:t xml:space="preserve">Esimerkki 7.2263</w:t>
      </w:r>
    </w:p>
    <w:p>
      <w:r>
        <w:t xml:space="preserve">Väite: ja sitten huomasin olevani rahapulassa, joten menin myös osa-aikaiseen työhön, joten kun pääsin kotiin toisen työni jälkeenLabel: ristiriita.Genre: puhelin.</w:t>
      </w:r>
    </w:p>
    <w:p>
      <w:r>
        <w:rPr>
          <w:b/>
        </w:rPr>
        <w:t xml:space="preserve">Tulos</w:t>
      </w:r>
    </w:p>
    <w:p>
      <w:r>
        <w:t xml:space="preserve">Minulla oli paljon käteistä, eikä minun tarvinnut juuri tehdä töitä.</w:t>
      </w:r>
    </w:p>
    <w:p>
      <w:r>
        <w:rPr>
          <w:b/>
        </w:rPr>
        <w:t xml:space="preserve">Esimerkki 7.2264</w:t>
      </w:r>
    </w:p>
    <w:p>
      <w:r>
        <w:t xml:space="preserve">Väite: oletko puhunut miehille kyllä kyllä tämä on tämä on luultavasti mielenkiintoisempaa, jos se olisi ollut mies ja nainenLabel: entailment.Genre: puhelin.</w:t>
      </w:r>
    </w:p>
    <w:p>
      <w:r>
        <w:rPr>
          <w:b/>
        </w:rPr>
        <w:t xml:space="preserve">Tulos</w:t>
      </w:r>
    </w:p>
    <w:p>
      <w:r>
        <w:t xml:space="preserve">Oletko puhunut vain miehille?</w:t>
      </w:r>
    </w:p>
    <w:p>
      <w:r>
        <w:rPr>
          <w:b/>
        </w:rPr>
        <w:t xml:space="preserve">Esimerkki 7.2265</w:t>
      </w:r>
    </w:p>
    <w:p>
      <w:r>
        <w:t xml:space="preserve">Lausunto: Label: contradiction.Genre: travel.</w:t>
      </w:r>
    </w:p>
    <w:p>
      <w:r>
        <w:rPr>
          <w:b/>
        </w:rPr>
        <w:t xml:space="preserve">Tulos</w:t>
      </w:r>
    </w:p>
    <w:p>
      <w:r>
        <w:t xml:space="preserve">Jälkimmäinen ei ole linjassa Place de la Concorde -aukiolla olevan obeliskin kanssa.</w:t>
      </w:r>
    </w:p>
    <w:p>
      <w:r>
        <w:rPr>
          <w:b/>
        </w:rPr>
        <w:t xml:space="preserve">Esimerkki 7.2266</w:t>
      </w:r>
    </w:p>
    <w:p>
      <w:r>
        <w:t xml:space="preserve">Lausunto: Label: entailment.Genre: slate.</w:t>
      </w:r>
    </w:p>
    <w:p>
      <w:r>
        <w:rPr>
          <w:b/>
        </w:rPr>
        <w:t xml:space="preserve">Tulos</w:t>
      </w:r>
    </w:p>
    <w:p>
      <w:r>
        <w:t xml:space="preserve">Alussa oli suuri kilpikonna, joka tuki maailmaa.</w:t>
      </w:r>
    </w:p>
    <w:p>
      <w:r>
        <w:rPr>
          <w:b/>
        </w:rPr>
        <w:t xml:space="preserve">Esimerkki 7.2267</w:t>
      </w:r>
    </w:p>
    <w:p>
      <w:r>
        <w:t xml:space="preserve">Lausunto: Kalifornian esivaalit ja äänestysaloitteet osoittavat, että 1) kalifornialaiset äänestäjät ovat tyytyväisiä vallitsevaan tilanteeseen (urapoliitikot voittivat voitokkaasti) ja 2) vaalien voittaminen ei enää vaadi rahaa (miljonäärit hävisivät raskaasti).Nimike: ristiriita.Laji: slate.</w:t>
      </w:r>
    </w:p>
    <w:p>
      <w:r>
        <w:rPr>
          <w:b/>
        </w:rPr>
        <w:t xml:space="preserve">Tulos</w:t>
      </w:r>
    </w:p>
    <w:p>
      <w:r>
        <w:t xml:space="preserve">Kalifornian äänestäjät eivät ole tyytyväisiä vallitsevaan tilanteeseen.</w:t>
      </w:r>
    </w:p>
    <w:p>
      <w:r>
        <w:rPr>
          <w:b/>
        </w:rPr>
        <w:t xml:space="preserve">Esimerkki 7.2268</w:t>
      </w:r>
    </w:p>
    <w:p>
      <w:r>
        <w:t xml:space="preserve">Lausunto: Laji: fiktio.</w:t>
      </w:r>
    </w:p>
    <w:p>
      <w:r>
        <w:rPr>
          <w:b/>
        </w:rPr>
        <w:t xml:space="preserve">Tulos</w:t>
      </w:r>
    </w:p>
    <w:p>
      <w:r>
        <w:t xml:space="preserve">Ca'daanin veli tarttui häntä vyön ja tunikan takaa.</w:t>
      </w:r>
    </w:p>
    <w:p>
      <w:r>
        <w:rPr>
          <w:b/>
        </w:rPr>
        <w:t xml:space="preserve">Esimerkki 7.2269</w:t>
      </w:r>
    </w:p>
    <w:p>
      <w:r>
        <w:t xml:space="preserve">Lausunto: Label: contradiction.Genre: government.</w:t>
      </w:r>
    </w:p>
    <w:p>
      <w:r>
        <w:rPr>
          <w:b/>
        </w:rPr>
        <w:t xml:space="preserve">Tulos</w:t>
      </w:r>
    </w:p>
    <w:p>
      <w:r>
        <w:t xml:space="preserve">Se ei aseta mitään etusijalle.</w:t>
      </w:r>
    </w:p>
    <w:p>
      <w:r>
        <w:rPr>
          <w:b/>
        </w:rPr>
        <w:t xml:space="preserve">Esimerkki 7.2270</w:t>
      </w:r>
    </w:p>
    <w:p>
      <w:r>
        <w:t xml:space="preserve">Lausunto: Laji: fiktio.</w:t>
      </w:r>
    </w:p>
    <w:p>
      <w:r>
        <w:rPr>
          <w:b/>
        </w:rPr>
        <w:t xml:space="preserve">Tulos</w:t>
      </w:r>
    </w:p>
    <w:p>
      <w:r>
        <w:t xml:space="preserve">Robotti ei päästänyt ääniä.</w:t>
      </w:r>
    </w:p>
    <w:p>
      <w:r>
        <w:rPr>
          <w:b/>
        </w:rPr>
        <w:t xml:space="preserve">Esimerkki 7.2271</w:t>
      </w:r>
    </w:p>
    <w:p>
      <w:r>
        <w:t xml:space="preserve">Lausunto: Laji: Matkailu: Se ruuhkauttaa Funchalin hotellit joka vuosi; sinun on varattava majoitus useita kuukausia etukäteen ja maksettava mojova lisämaksu.</w:t>
      </w:r>
    </w:p>
    <w:p>
      <w:r>
        <w:rPr>
          <w:b/>
        </w:rPr>
        <w:t xml:space="preserve">Tulos</w:t>
      </w:r>
    </w:p>
    <w:p>
      <w:r>
        <w:t xml:space="preserve">Funchalin hotelleista ei välttämättä löydy majoitusta, jos et tee varausta etukäteen.</w:t>
      </w:r>
    </w:p>
    <w:p>
      <w:r>
        <w:rPr>
          <w:b/>
        </w:rPr>
        <w:t xml:space="preserve">Esimerkki 7.2272</w:t>
      </w:r>
    </w:p>
    <w:p>
      <w:r>
        <w:t xml:space="preserve">Lausunto: Poirot katsoi häntä mietteliäästi. Nimike: ristiriita.Genre: fiktio.</w:t>
      </w:r>
    </w:p>
    <w:p>
      <w:r>
        <w:rPr>
          <w:b/>
        </w:rPr>
        <w:t xml:space="preserve">Tulos</w:t>
      </w:r>
    </w:p>
    <w:p>
      <w:r>
        <w:t xml:space="preserve">Poirot ei vaivautunut katsomaan häntä.</w:t>
      </w:r>
    </w:p>
    <w:p>
      <w:r>
        <w:rPr>
          <w:b/>
        </w:rPr>
        <w:t xml:space="preserve">Esimerkki 7.2273</w:t>
      </w:r>
    </w:p>
    <w:p>
      <w:r>
        <w:t xml:space="preserve">Lausunto: joten olin hyvin tyytyväinen siihen, että tein sen, kun meidän oli pakko tehdä se, mutta minulla oli tilaisuus, kun anoppini oli kaatunut ja tarvitsi hoitoa, koska hän ei pystynyt enää huolehtimaan itsestään, ja hän oli jonkin aikaa hoitokodissa, mikä ei ollut kovin hyvä kokemus, koska se oli tehtävä kiireessä, koska meillä ei ollut kuutta kuukautta aikaa tarkistaa kaikki paikat, ja se ei todellakaan ollut kovinkaan hyvä, koska emme olleet kovin tyytyväisiä siihen, mitä tehtiin.</w:t>
      </w:r>
    </w:p>
    <w:p>
      <w:r>
        <w:rPr>
          <w:b/>
        </w:rPr>
        <w:t xml:space="preserve">Tulos</w:t>
      </w:r>
    </w:p>
    <w:p>
      <w:r>
        <w:t xml:space="preserve">Vierailimme 10 hoitokodissa.</w:t>
      </w:r>
    </w:p>
    <w:p>
      <w:r>
        <w:rPr>
          <w:b/>
        </w:rPr>
        <w:t xml:space="preserve">Esimerkki 7.2274</w:t>
      </w:r>
    </w:p>
    <w:p>
      <w:r>
        <w:t xml:space="preserve">Lausunto: Laji: matkailu: Se on tarkka noin viiden minuutin tarkkuudella, ja sen etuna on, että se ei tarvitse käämitystä, vaikka se pysähtyykin pilvisinä päivinä.</w:t>
      </w:r>
    </w:p>
    <w:p>
      <w:r>
        <w:rPr>
          <w:b/>
        </w:rPr>
        <w:t xml:space="preserve">Tulos</w:t>
      </w:r>
    </w:p>
    <w:p>
      <w:r>
        <w:t xml:space="preserve">Se on viiden minuutin tarkkuudella, eikä sitä tarvitse kelata.</w:t>
      </w:r>
    </w:p>
    <w:p>
      <w:r>
        <w:rPr>
          <w:b/>
        </w:rPr>
        <w:t xml:space="preserve">Esimerkki 7.2275</w:t>
      </w:r>
    </w:p>
    <w:p>
      <w:r>
        <w:t xml:space="preserve">Lausunto: Bailey sanoi, että kulutettujen kaloreiden kokonaismäärä on kasvanut huomattavasti Etelä-Aasiassa ja Lähi-idässä, mutta hän myönsi, että Afrikka on edelleen huono tapaus.Label: contradiction.Genre: slate.</w:t>
      </w:r>
    </w:p>
    <w:p>
      <w:r>
        <w:rPr>
          <w:b/>
        </w:rPr>
        <w:t xml:space="preserve">Tulos</w:t>
      </w:r>
    </w:p>
    <w:p>
      <w:r>
        <w:t xml:space="preserve">Etelä-Aasian, Lähi-idän ja Afrikan ihmiset syövät vähemmän kaloreita.</w:t>
      </w:r>
    </w:p>
    <w:p>
      <w:r>
        <w:rPr>
          <w:b/>
        </w:rPr>
        <w:t xml:space="preserve">Esimerkki 7.2276</w:t>
      </w:r>
    </w:p>
    <w:p>
      <w:r>
        <w:t xml:space="preserve">Lausunto: Label: contradiction.Genre: government.</w:t>
      </w:r>
    </w:p>
    <w:p>
      <w:r>
        <w:rPr>
          <w:b/>
        </w:rPr>
        <w:t xml:space="preserve">Tulos</w:t>
      </w:r>
    </w:p>
    <w:p>
      <w:r>
        <w:t xml:space="preserve">Passais Legal on järjestänyt kampanjoita fuusion puolesta.</w:t>
      </w:r>
    </w:p>
    <w:p>
      <w:r>
        <w:rPr>
          <w:b/>
        </w:rPr>
        <w:t xml:space="preserve">Esimerkki 7.2277</w:t>
      </w:r>
    </w:p>
    <w:p>
      <w:r>
        <w:t xml:space="preserve">Väite: ei se onLabel: neutraali.Genre: puhelin.</w:t>
      </w:r>
    </w:p>
    <w:p>
      <w:r>
        <w:rPr>
          <w:b/>
        </w:rPr>
        <w:t xml:space="preserve">Tulos</w:t>
      </w:r>
    </w:p>
    <w:p>
      <w:r>
        <w:t xml:space="preserve">Ei, niin ei tehdä.</w:t>
      </w:r>
    </w:p>
    <w:p>
      <w:r>
        <w:rPr>
          <w:b/>
        </w:rPr>
        <w:t xml:space="preserve">Esimerkki 7.2278</w:t>
      </w:r>
    </w:p>
    <w:p>
      <w:r>
        <w:t xml:space="preserve">Väite: koska se katkaisee sähkölinjoja ja ja te vain te vain ehdottomasti ainakin silloin, kun on lunta, lähes kaikilla on nelivetoajoneuvoja.Nimike: neutraali.Laji: puhelin.</w:t>
      </w:r>
    </w:p>
    <w:p>
      <w:r>
        <w:rPr>
          <w:b/>
        </w:rPr>
        <w:t xml:space="preserve">Tulos</w:t>
      </w:r>
    </w:p>
    <w:p>
      <w:r>
        <w:t xml:space="preserve">Nelivetoinen auto on ylellisyyttä, jota vain rikkailla on. </w:t>
      </w:r>
    </w:p>
    <w:p>
      <w:r>
        <w:rPr>
          <w:b/>
        </w:rPr>
        <w:t xml:space="preserve">Esimerkki 7.2279</w:t>
      </w:r>
    </w:p>
    <w:p>
      <w:r>
        <w:t xml:space="preserve">Lausunto: Hän saa avioeronsa Bexarin piirikunnan käräjäoikeuden tuomareiden ja yli 300 dollaria tunnissa maksavien asianajajien avulla, jotka tarjoavat vapaaehtoisesti palveluksiaan tuodakseen ilmaista oikeusapua köyhyydestä kärsiville Bexarin asukkaille.</w:t>
      </w:r>
    </w:p>
    <w:p>
      <w:r>
        <w:rPr>
          <w:b/>
        </w:rPr>
        <w:t xml:space="preserve">Tulos</w:t>
      </w:r>
    </w:p>
    <w:p>
      <w:r>
        <w:t xml:space="preserve">Hän sai ilmaista apua avioerossaan.</w:t>
      </w:r>
    </w:p>
    <w:p>
      <w:r>
        <w:rPr>
          <w:b/>
        </w:rPr>
        <w:t xml:space="preserve">Esimerkki 7.2280</w:t>
      </w:r>
    </w:p>
    <w:p>
      <w:r>
        <w:t xml:space="preserve">Lausunto: Label: contradiction.Genre: slate.</w:t>
      </w:r>
    </w:p>
    <w:p>
      <w:r>
        <w:rPr>
          <w:b/>
        </w:rPr>
        <w:t xml:space="preserve">Tulos</w:t>
      </w:r>
    </w:p>
    <w:p>
      <w:r>
        <w:t xml:space="preserve">Kieltäydymme usein julkaisemasta pöyristyttäviä tarinoita, koska pelkäämme, että saamme oikeusjutun.</w:t>
      </w:r>
    </w:p>
    <w:p>
      <w:r>
        <w:rPr>
          <w:b/>
        </w:rPr>
        <w:t xml:space="preserve">Esimerkki 7.2281</w:t>
      </w:r>
    </w:p>
    <w:p>
      <w:r>
        <w:t xml:space="preserve">Lausunto: Luku on korkea - American Bar Association ehdottaa tavoitteeksi 3 prosenttia - mutta pudotus vaikuttaa merkittävältä, ja on kiistanalaista, että ilmoittavat yritykset näyttävät todennäköisesti olevan ne, jotka lahjoittavat eniten.</w:t>
      </w:r>
    </w:p>
    <w:p>
      <w:r>
        <w:rPr>
          <w:b/>
        </w:rPr>
        <w:t xml:space="preserve">Tulos</w:t>
      </w:r>
    </w:p>
    <w:p>
      <w:r>
        <w:t xml:space="preserve">Luku on alhainen - American Bar Association ehdottaa tavoitteeksi 50 prosenttia - mutta pudotus on merkityksetön, ja se johtuu todennäköisesti siitä, että yritykset lahjoittavat vähiten.</w:t>
      </w:r>
    </w:p>
    <w:p>
      <w:r>
        <w:rPr>
          <w:b/>
        </w:rPr>
        <w:t xml:space="preserve">Esimerkki 7.2282</w:t>
      </w:r>
    </w:p>
    <w:p>
      <w:r>
        <w:t xml:space="preserve">Väite: kyllä, jos pääset tuon esteen yliLabel: entailment.Genre: puhelin.</w:t>
      </w:r>
    </w:p>
    <w:p>
      <w:r>
        <w:rPr>
          <w:b/>
        </w:rPr>
        <w:t xml:space="preserve">Tulos</w:t>
      </w:r>
    </w:p>
    <w:p>
      <w:r>
        <w:t xml:space="preserve">Kyllä, jos selviät tästä ongelmasta.</w:t>
      </w:r>
    </w:p>
    <w:p>
      <w:r>
        <w:rPr>
          <w:b/>
        </w:rPr>
        <w:t xml:space="preserve">Esimerkki 7.2283</w:t>
      </w:r>
    </w:p>
    <w:p>
      <w:r>
        <w:t xml:space="preserve">Väite: ja nykyään on hyvin, hyvin vaikeaa löytää mekaanikkoa, johon voi luottaa, minulla on vain yksi kaveri, jonka tunnen ja johon luotan, ja hän on noin...</w:t>
      </w:r>
    </w:p>
    <w:p>
      <w:r>
        <w:rPr>
          <w:b/>
        </w:rPr>
        <w:t xml:space="preserve">Tulos</w:t>
      </w:r>
    </w:p>
    <w:p>
      <w:r>
        <w:t xml:space="preserve">Ainoa henkilö, johon voin luottaa autoni korjaamisessa, asuu 60 kilometrin päässä.</w:t>
      </w:r>
    </w:p>
    <w:p>
      <w:r>
        <w:rPr>
          <w:b/>
        </w:rPr>
        <w:t xml:space="preserve">Esimerkki 7.2284</w:t>
      </w:r>
    </w:p>
    <w:p>
      <w:r>
        <w:t xml:space="preserve">Lausunto: Nimike: ristiriita.Genre: liuskekivi.</w:t>
      </w:r>
    </w:p>
    <w:p>
      <w:r>
        <w:rPr>
          <w:b/>
        </w:rPr>
        <w:t xml:space="preserve">Tulos</w:t>
      </w:r>
    </w:p>
    <w:p>
      <w:r>
        <w:t xml:space="preserve">Newsweek kehuu Naton avoimuutta siviiliuhreja koskevassa kysymyksessä.</w:t>
      </w:r>
    </w:p>
    <w:p>
      <w:r>
        <w:rPr>
          <w:b/>
        </w:rPr>
        <w:t xml:space="preserve">Esimerkki 7.2285</w:t>
      </w:r>
    </w:p>
    <w:p>
      <w:r>
        <w:t xml:space="preserve">Lausunto: Laji: fiktio.</w:t>
      </w:r>
    </w:p>
    <w:p>
      <w:r>
        <w:rPr>
          <w:b/>
        </w:rPr>
        <w:t xml:space="preserve">Tulos</w:t>
      </w:r>
    </w:p>
    <w:p>
      <w:r>
        <w:t xml:space="preserve">Tyttö ei löytänyt saattajaa.</w:t>
      </w:r>
    </w:p>
    <w:p>
      <w:r>
        <w:rPr>
          <w:b/>
        </w:rPr>
        <w:t xml:space="preserve">Esimerkki 7.2286</w:t>
      </w:r>
    </w:p>
    <w:p>
      <w:r>
        <w:t xml:space="preserve">Väite: No, mutta yleisesti ottaen pidän sitä hyvänä ajatuksena, koska on olemassa lasia, josta ei voi väittää, että se ei hajoa biologisesti, ja muovit eivät tietenkään hajoa.Laji: puhelin.</w:t>
      </w:r>
    </w:p>
    <w:p>
      <w:r>
        <w:rPr>
          <w:b/>
        </w:rPr>
        <w:t xml:space="preserve">Tulos</w:t>
      </w:r>
    </w:p>
    <w:p>
      <w:r>
        <w:t xml:space="preserve">Lasi hajoaa nopeasti.</w:t>
      </w:r>
    </w:p>
    <w:p>
      <w:r>
        <w:rPr>
          <w:b/>
        </w:rPr>
        <w:t xml:space="preserve">Esimerkki 7.2287</w:t>
      </w:r>
    </w:p>
    <w:p>
      <w:r>
        <w:t xml:space="preserve">Lausunto: Emily itse " " Hän keskeytti. Nimike: entailment.Genre: fiktio.</w:t>
      </w:r>
    </w:p>
    <w:p>
      <w:r>
        <w:rPr>
          <w:b/>
        </w:rPr>
        <w:t xml:space="preserve">Tulos</w:t>
      </w:r>
    </w:p>
    <w:p>
      <w:r>
        <w:t xml:space="preserve">Hän keskeytti itsensä.</w:t>
      </w:r>
    </w:p>
    <w:p>
      <w:r>
        <w:rPr>
          <w:b/>
        </w:rPr>
        <w:t xml:space="preserve">Esimerkki 7.2288</w:t>
      </w:r>
    </w:p>
    <w:p>
      <w:r>
        <w:t xml:space="preserve">Lausunto: Label: neutral.Genre: government.</w:t>
      </w:r>
    </w:p>
    <w:p>
      <w:r>
        <w:rPr>
          <w:b/>
        </w:rPr>
        <w:t xml:space="preserve">Tulos</w:t>
      </w:r>
    </w:p>
    <w:p>
      <w:r>
        <w:t xml:space="preserve">Valtiovarainministeriö oli suurin toimintojen yhdistämiseen osallistunut yksikkö.</w:t>
      </w:r>
    </w:p>
    <w:p>
      <w:r>
        <w:rPr>
          <w:b/>
        </w:rPr>
        <w:t xml:space="preserve">Esimerkki 7.2289</w:t>
      </w:r>
    </w:p>
    <w:p>
      <w:r>
        <w:t xml:space="preserve">Lausunto: GAO on joissakin tapauksissa pystynyt seuraamaan melko intensiivisesti ohjelmien tai toimien toteuttamista.</w:t>
      </w:r>
    </w:p>
    <w:p>
      <w:r>
        <w:rPr>
          <w:b/>
        </w:rPr>
        <w:t xml:space="preserve">Tulos</w:t>
      </w:r>
    </w:p>
    <w:p>
      <w:r>
        <w:t xml:space="preserve">Pääjohtajavalvontakomitea on tyytyväinen ja iloinen uusista toimista.</w:t>
      </w:r>
    </w:p>
    <w:p>
      <w:r>
        <w:rPr>
          <w:b/>
        </w:rPr>
        <w:t xml:space="preserve">Esimerkki 7.2290</w:t>
      </w:r>
    </w:p>
    <w:p>
      <w:r>
        <w:t xml:space="preserve">Lausunto: Stua rt L. Deutsch, Newarkissa sijaitsevan Rutgersin oikeustieteellisen korkeakoulun dekaani. Nimike: entailment.Genre: hallitus.</w:t>
      </w:r>
    </w:p>
    <w:p>
      <w:r>
        <w:rPr>
          <w:b/>
        </w:rPr>
        <w:t xml:space="preserve">Tulos</w:t>
      </w:r>
    </w:p>
    <w:p>
      <w:r>
        <w:t xml:space="preserve">Deutsch on Rutgersin oikeustieteellisen tiedekunnan dekaani.</w:t>
      </w:r>
    </w:p>
    <w:p>
      <w:r>
        <w:rPr>
          <w:b/>
        </w:rPr>
        <w:t xml:space="preserve">Esimerkki 7.2291</w:t>
      </w:r>
    </w:p>
    <w:p>
      <w:r>
        <w:t xml:space="preserve">Lausunto: Ross H. Munro ja Richard Bernstein (Knopf).Merkintä: neutraali.Laji: liuskekivi.</w:t>
      </w:r>
    </w:p>
    <w:p>
      <w:r>
        <w:rPr>
          <w:b/>
        </w:rPr>
        <w:t xml:space="preserve">Tulos</w:t>
      </w:r>
    </w:p>
    <w:p>
      <w:r>
        <w:t xml:space="preserve">Munron ja Bernsteinin todella hyvä teos.</w:t>
      </w:r>
    </w:p>
    <w:p>
      <w:r>
        <w:rPr>
          <w:b/>
        </w:rPr>
        <w:t xml:space="preserve">Esimerkki 7.2292</w:t>
      </w:r>
    </w:p>
    <w:p>
      <w:r>
        <w:t xml:space="preserve">Lausunto: Hän sanoi. Nimike: ristiriita.Genre: fiktio.</w:t>
      </w:r>
    </w:p>
    <w:p>
      <w:r>
        <w:rPr>
          <w:b/>
        </w:rPr>
        <w:t xml:space="preserve">Tulos</w:t>
      </w:r>
    </w:p>
    <w:p>
      <w:r>
        <w:t xml:space="preserve">Pysy siinä missä olet, hän sanoi.</w:t>
      </w:r>
    </w:p>
    <w:p>
      <w:r>
        <w:rPr>
          <w:b/>
        </w:rPr>
        <w:t xml:space="preserve">Esimerkki 7.2293</w:t>
      </w:r>
    </w:p>
    <w:p>
      <w:r>
        <w:t xml:space="preserve">Väite: No, se on kaikki mitä tiedän kierrätyksestäLabel: neutraali.Genre: puhelin.</w:t>
      </w:r>
    </w:p>
    <w:p>
      <w:r>
        <w:rPr>
          <w:b/>
        </w:rPr>
        <w:t xml:space="preserve">Tulos</w:t>
      </w:r>
    </w:p>
    <w:p>
      <w:r>
        <w:t xml:space="preserve">En ole koskaan oppinut muuta kierrätyksestä, vaikka haluaisin oppia lisää.</w:t>
      </w:r>
    </w:p>
    <w:p>
      <w:r>
        <w:rPr>
          <w:b/>
        </w:rPr>
        <w:t xml:space="preserve">Esimerkki 7.2294</w:t>
      </w:r>
    </w:p>
    <w:p>
      <w:r>
        <w:t xml:space="preserve">Lausunto: Levymerkki: Entailment.</w:t>
      </w:r>
    </w:p>
    <w:p>
      <w:r>
        <w:rPr>
          <w:b/>
        </w:rPr>
        <w:t xml:space="preserve">Tulos</w:t>
      </w:r>
    </w:p>
    <w:p>
      <w:r>
        <w:t xml:space="preserve">Juliet Prowsella oli ainakin kaksi entistä rakastajaa. </w:t>
      </w:r>
    </w:p>
    <w:p>
      <w:r>
        <w:rPr>
          <w:b/>
        </w:rPr>
        <w:t xml:space="preserve">Esimerkki 7.2295</w:t>
      </w:r>
    </w:p>
    <w:p>
      <w:r>
        <w:t xml:space="preserve">Lausunto: Label: contradiction.Genre: slate.</w:t>
      </w:r>
    </w:p>
    <w:p>
      <w:r>
        <w:rPr>
          <w:b/>
        </w:rPr>
        <w:t xml:space="preserve">Tulos</w:t>
      </w:r>
    </w:p>
    <w:p>
      <w:r>
        <w:t xml:space="preserve">Miehet lupaavat edelleen naisille ennen kuin he menevät sänkyyn heidän kanssaan, että he menevät naimisiin, jos he tulevat raskaaksi. </w:t>
      </w:r>
    </w:p>
    <w:p>
      <w:r>
        <w:rPr>
          <w:b/>
        </w:rPr>
        <w:t xml:space="preserve">Esimerkki 7.2296</w:t>
      </w:r>
    </w:p>
    <w:p>
      <w:r>
        <w:t xml:space="preserve">Lausunto: Nimike: entailment.Genre: matkailu.</w:t>
      </w:r>
    </w:p>
    <w:p>
      <w:r>
        <w:rPr>
          <w:b/>
        </w:rPr>
        <w:t xml:space="preserve">Tulos</w:t>
      </w:r>
    </w:p>
    <w:p>
      <w:r>
        <w:t xml:space="preserve">Rannikoita reunustavat istutukset ja suoalueet. </w:t>
      </w:r>
    </w:p>
    <w:p>
      <w:r>
        <w:rPr>
          <w:b/>
        </w:rPr>
        <w:t xml:space="preserve">Esimerkki 7.2297</w:t>
      </w:r>
    </w:p>
    <w:p>
      <w:r>
        <w:t xml:space="preserve">Lausunto: Label: contradiction.Genre: Government. the Foundation, haluten tunnustaa Kleinmanin erinomaisen luonteen, sitoutumisen ja julkisen palvelun Texasin kansalle, perusti palkinnon antamaan arvovaltaa ja kunniaa johtaville henkilöille siviilioikeuden saatavuuden alalla.Label: contradiction.Genre: Government.</w:t>
      </w:r>
    </w:p>
    <w:p>
      <w:r>
        <w:rPr>
          <w:b/>
        </w:rPr>
        <w:t xml:space="preserve">Tulos</w:t>
      </w:r>
    </w:p>
    <w:p>
      <w:r>
        <w:t xml:space="preserve">Säätiö myönsi palkinnon yksityisille asianajajille.</w:t>
      </w:r>
    </w:p>
    <w:p>
      <w:r>
        <w:rPr>
          <w:b/>
        </w:rPr>
        <w:t xml:space="preserve">Esimerkki 7.2298</w:t>
      </w:r>
    </w:p>
    <w:p>
      <w:r>
        <w:t xml:space="preserve">Lausunto: Laji: fiktio.</w:t>
      </w:r>
    </w:p>
    <w:p>
      <w:r>
        <w:rPr>
          <w:b/>
        </w:rPr>
        <w:t xml:space="preserve">Tulos</w:t>
      </w:r>
    </w:p>
    <w:p>
      <w:r>
        <w:t xml:space="preserve">Tiesin, ettei minun pitäisi kertoa hänelle, mitä todella ajattelin.</w:t>
      </w:r>
    </w:p>
    <w:p>
      <w:r>
        <w:rPr>
          <w:b/>
        </w:rPr>
        <w:t xml:space="preserve">Esimerkki 7.2299</w:t>
      </w:r>
    </w:p>
    <w:p>
      <w:r>
        <w:t xml:space="preserve">Lausunto: Ajattele, mitä hän voi menettää. Nimike: neutraali.Genre: fiktio.</w:t>
      </w:r>
    </w:p>
    <w:p>
      <w:r>
        <w:rPr>
          <w:b/>
        </w:rPr>
        <w:t xml:space="preserve">Tulos</w:t>
      </w:r>
    </w:p>
    <w:p>
      <w:r>
        <w:t xml:space="preserve">Hän aikoo ottaa riskin.</w:t>
      </w:r>
    </w:p>
    <w:p>
      <w:r>
        <w:rPr>
          <w:b/>
        </w:rPr>
        <w:t xml:space="preserve">Esimerkki 7.2300</w:t>
      </w:r>
    </w:p>
    <w:p>
      <w:r>
        <w:t xml:space="preserve">Lausunto: Label: contradiction.Genre: slate.</w:t>
      </w:r>
    </w:p>
    <w:p>
      <w:r>
        <w:rPr>
          <w:b/>
        </w:rPr>
        <w:t xml:space="preserve">Tulos</w:t>
      </w:r>
    </w:p>
    <w:p>
      <w:r>
        <w:t xml:space="preserve">Valkoisen etuoikeus on käsite, jota monet ylistävät,</w:t>
      </w:r>
    </w:p>
    <w:p>
      <w:r>
        <w:rPr>
          <w:b/>
        </w:rPr>
        <w:t xml:space="preserve">Esimerkki 7.2301</w:t>
      </w:r>
    </w:p>
    <w:p>
      <w:r>
        <w:t xml:space="preserve">Lausunto: Nimike: entailment.Genre: matkailu.</w:t>
      </w:r>
    </w:p>
    <w:p>
      <w:r>
        <w:rPr>
          <w:b/>
        </w:rPr>
        <w:t xml:space="preserve">Tulos</w:t>
      </w:r>
    </w:p>
    <w:p>
      <w:r>
        <w:t xml:space="preserve">Vuoret saavat tiet näyttämään paljon pidemmiltä kuin ne ovatkaan.</w:t>
      </w:r>
    </w:p>
    <w:p>
      <w:r>
        <w:rPr>
          <w:b/>
        </w:rPr>
        <w:t xml:space="preserve">Esimerkki 7.2302</w:t>
      </w:r>
    </w:p>
    <w:p>
      <w:r>
        <w:t xml:space="preserve">Lausunto: Laji: fiktio.</w:t>
      </w:r>
    </w:p>
    <w:p>
      <w:r>
        <w:rPr>
          <w:b/>
        </w:rPr>
        <w:t xml:space="preserve">Tulos</w:t>
      </w:r>
    </w:p>
    <w:p>
      <w:r>
        <w:t xml:space="preserve">Jon katsoi veljeään Tomia. </w:t>
      </w:r>
    </w:p>
    <w:p>
      <w:r>
        <w:rPr>
          <w:b/>
        </w:rPr>
        <w:t xml:space="preserve">Esimerkki 7.2303</w:t>
      </w:r>
    </w:p>
    <w:p>
      <w:r>
        <w:t xml:space="preserve">Lausunto: Laji: fiktio.</w:t>
      </w:r>
    </w:p>
    <w:p>
      <w:r>
        <w:rPr>
          <w:b/>
        </w:rPr>
        <w:t xml:space="preserve">Tulos</w:t>
      </w:r>
    </w:p>
    <w:p>
      <w:r>
        <w:t xml:space="preserve">He kaksi jäivät.</w:t>
      </w:r>
    </w:p>
    <w:p>
      <w:r>
        <w:rPr>
          <w:b/>
        </w:rPr>
        <w:t xml:space="preserve">Esimerkki 7.2304</w:t>
      </w:r>
    </w:p>
    <w:p>
      <w:r>
        <w:t xml:space="preserve">Lausunto: Nimike: ristiriita.Laji: liuskekivi.</w:t>
      </w:r>
    </w:p>
    <w:p>
      <w:r>
        <w:rPr>
          <w:b/>
        </w:rPr>
        <w:t xml:space="preserve">Tulos</w:t>
      </w:r>
    </w:p>
    <w:p>
      <w:r>
        <w:t xml:space="preserve">Kriitikot osoittavat, että alkoholistit ovat säälittävä joukko nynnyjä.</w:t>
      </w:r>
    </w:p>
    <w:p>
      <w:r>
        <w:rPr>
          <w:b/>
        </w:rPr>
        <w:t xml:space="preserve">Esimerkki 7.2305</w:t>
      </w:r>
    </w:p>
    <w:p>
      <w:r>
        <w:t xml:space="preserve">Lausunto: Label: contradiction.Genre: slate.</w:t>
      </w:r>
    </w:p>
    <w:p>
      <w:r>
        <w:rPr>
          <w:b/>
        </w:rPr>
        <w:t xml:space="preserve">Tulos</w:t>
      </w:r>
    </w:p>
    <w:p>
      <w:r>
        <w:t xml:space="preserve">Hän tarjoaa korkeakorkoisia lainoja. </w:t>
      </w:r>
    </w:p>
    <w:p>
      <w:r>
        <w:rPr>
          <w:b/>
        </w:rPr>
        <w:t xml:space="preserve">Esimerkki 7.2306</w:t>
      </w:r>
    </w:p>
    <w:p>
      <w:r>
        <w:t xml:space="preserve">Lausunto: Dallas tai Chicago tai jopa Indianapolis, joka on pari tuntia etelään meiltä, mutta minusta lahjakkaammat tai älykkäämmät lapset ovat enemmän oppimiseen suuntautuneita kuin ennen, he ovat enemmän koulujärjestelmässä kuin kaksikymmentä vuotta sitten, ja minusta Say No to Drugs -kampanja on täälläLabel: neutraali.Genre: puhelin.</w:t>
      </w:r>
    </w:p>
    <w:p>
      <w:r>
        <w:rPr>
          <w:b/>
        </w:rPr>
        <w:t xml:space="preserve">Tulos</w:t>
      </w:r>
    </w:p>
    <w:p>
      <w:r>
        <w:t xml:space="preserve">Älykkäät tai lahjakkaat lapset oppivat todennäköisemmin kuin kaksikymmentä vuotta sitten, koska opettajat ovat sitoutuneempia.</w:t>
      </w:r>
    </w:p>
    <w:p>
      <w:r>
        <w:rPr>
          <w:b/>
        </w:rPr>
        <w:t xml:space="preserve">Esimerkki 7.2307</w:t>
      </w:r>
    </w:p>
    <w:p>
      <w:r>
        <w:t xml:space="preserve">Lausunto: Merkintä: neutraali.Laji: valtio.</w:t>
      </w:r>
    </w:p>
    <w:p>
      <w:r>
        <w:rPr>
          <w:b/>
        </w:rPr>
        <w:t xml:space="preserve">Tulos</w:t>
      </w:r>
    </w:p>
    <w:p>
      <w:r>
        <w:t xml:space="preserve">FGD-laitokset eivät ole kalliita, koska niiden rakentamiseen tarvittavat laitteet ovat vaatimattomia.</w:t>
      </w:r>
    </w:p>
    <w:p>
      <w:r>
        <w:rPr>
          <w:b/>
        </w:rPr>
        <w:t xml:space="preserve">Esimerkki 7.2308</w:t>
      </w:r>
    </w:p>
    <w:p>
      <w:r>
        <w:t xml:space="preserve">Lausunto: Laji: liuskekivi.</w:t>
      </w:r>
    </w:p>
    <w:p>
      <w:r>
        <w:rPr>
          <w:b/>
        </w:rPr>
        <w:t xml:space="preserve">Tulos</w:t>
      </w:r>
    </w:p>
    <w:p>
      <w:r>
        <w:t xml:space="preserve">Novak oli vakioasiakas siinä ohjelmassa.</w:t>
      </w:r>
    </w:p>
    <w:p>
      <w:r>
        <w:rPr>
          <w:b/>
        </w:rPr>
        <w:t xml:space="preserve">Esimerkki 7.2309</w:t>
      </w:r>
    </w:p>
    <w:p>
      <w:r>
        <w:t xml:space="preserve">Lausunto: Yhtye on uusinta ottomaanien sotilassoittokuntaa, joka saattoi sulttaanien armeijoita heidän sotaretkillään ja johti voiton kulkueita valloitettujen kaupunkien läpi.Levymerkki: entailment.Genre: matkailu.</w:t>
      </w:r>
    </w:p>
    <w:p>
      <w:r>
        <w:rPr>
          <w:b/>
        </w:rPr>
        <w:t xml:space="preserve">Tulos</w:t>
      </w:r>
    </w:p>
    <w:p>
      <w:r>
        <w:t xml:space="preserve">Ottomaanien sotilassoittokunta liittyi sulttaanin armeijan joukkoihin näiden valloituksissa.</w:t>
      </w:r>
    </w:p>
    <w:p>
      <w:r>
        <w:rPr>
          <w:b/>
        </w:rPr>
        <w:t xml:space="preserve">Esimerkki 7.2310</w:t>
      </w:r>
    </w:p>
    <w:p>
      <w:r>
        <w:t xml:space="preserve">Lausunto: Label: contradiction.Genre: slate.</w:t>
      </w:r>
    </w:p>
    <w:p>
      <w:r>
        <w:rPr>
          <w:b/>
        </w:rPr>
        <w:t xml:space="preserve">Tulos</w:t>
      </w:r>
    </w:p>
    <w:p>
      <w:r>
        <w:t xml:space="preserve">Ultimate-ottelulla ja nyrkkeilyllä ei ole yhtäläisyyksiä.</w:t>
      </w:r>
    </w:p>
    <w:p>
      <w:r>
        <w:rPr>
          <w:b/>
        </w:rPr>
        <w:t xml:space="preserve">Esimerkki 7.2311</w:t>
      </w:r>
    </w:p>
    <w:p>
      <w:r>
        <w:t xml:space="preserve">Lausunto: Label: ristiriita.Genre: liuskekivi.</w:t>
      </w:r>
    </w:p>
    <w:p>
      <w:r>
        <w:rPr>
          <w:b/>
        </w:rPr>
        <w:t xml:space="preserve">Tulos</w:t>
      </w:r>
    </w:p>
    <w:p>
      <w:r>
        <w:t xml:space="preserve">perustuslaki, lasketaan estyneeksi ja huonoksi, kun taas kaikki muu on avointa.</w:t>
      </w:r>
    </w:p>
    <w:p>
      <w:r>
        <w:rPr>
          <w:b/>
        </w:rPr>
        <w:t xml:space="preserve">Esimerkki 7.2312</w:t>
      </w:r>
    </w:p>
    <w:p>
      <w:r>
        <w:t xml:space="preserve">Lausunto: Laji: fiktio.</w:t>
      </w:r>
    </w:p>
    <w:p>
      <w:r>
        <w:rPr>
          <w:b/>
        </w:rPr>
        <w:t xml:space="preserve">Tulos</w:t>
      </w:r>
    </w:p>
    <w:p>
      <w:r>
        <w:t xml:space="preserve">Varapresidentin lomakohteessa pidetyt juhlat olivat hyvin eksklusiiviset.</w:t>
      </w:r>
    </w:p>
    <w:p>
      <w:r>
        <w:rPr>
          <w:b/>
        </w:rPr>
        <w:t xml:space="preserve">Esimerkki 7.2313</w:t>
      </w:r>
    </w:p>
    <w:p>
      <w:r>
        <w:t xml:space="preserve">Lausunto: Laji: fiktio." Laji: fiktio.</w:t>
      </w:r>
    </w:p>
    <w:p>
      <w:r>
        <w:rPr>
          <w:b/>
        </w:rPr>
        <w:t xml:space="preserve">Tulos</w:t>
      </w:r>
    </w:p>
    <w:p>
      <w:r>
        <w:t xml:space="preserve">Hän lähtee yksin erämaahan, aina kullan perässä.</w:t>
      </w:r>
    </w:p>
    <w:p>
      <w:r>
        <w:rPr>
          <w:b/>
        </w:rPr>
        <w:t xml:space="preserve">Esimerkki 7.2314</w:t>
      </w:r>
    </w:p>
    <w:p>
      <w:r>
        <w:t xml:space="preserve">Lausunto: Label: neutral.Genre: Government.</w:t>
      </w:r>
    </w:p>
    <w:p>
      <w:r>
        <w:rPr>
          <w:b/>
        </w:rPr>
        <w:t xml:space="preserve">Tulos</w:t>
      </w:r>
    </w:p>
    <w:p>
      <w:r>
        <w:t xml:space="preserve">Opiskelijalehdillä oli paljon eri näkökantoja, mikä tuki heidän asiaansa korkeimmassa oikeudessa.</w:t>
      </w:r>
    </w:p>
    <w:p>
      <w:r>
        <w:rPr>
          <w:b/>
        </w:rPr>
        <w:t xml:space="preserve">Esimerkki 7.2315</w:t>
      </w:r>
    </w:p>
    <w:p>
      <w:r>
        <w:t xml:space="preserve">Lausunto: Se on 1300-luvulla perustettu hierarkia, joka koskee shogunaatin virallisen suojeluksen piirissä olevia zen-temppeleitä. nimike: ristiriita.laji: matkailu.</w:t>
      </w:r>
    </w:p>
    <w:p>
      <w:r>
        <w:rPr>
          <w:b/>
        </w:rPr>
        <w:t xml:space="preserve">Tulos</w:t>
      </w:r>
    </w:p>
    <w:p>
      <w:r>
        <w:t xml:space="preserve">Shogunaatti ei uskonut luostareihin. </w:t>
      </w:r>
    </w:p>
    <w:p>
      <w:r>
        <w:rPr>
          <w:b/>
        </w:rPr>
        <w:t xml:space="preserve">Esimerkki 7.2316</w:t>
      </w:r>
    </w:p>
    <w:p>
      <w:r>
        <w:t xml:space="preserve">Lausunto: Laji: liuskekivi.</w:t>
      </w:r>
    </w:p>
    <w:p>
      <w:r>
        <w:rPr>
          <w:b/>
        </w:rPr>
        <w:t xml:space="preserve">Tulos</w:t>
      </w:r>
    </w:p>
    <w:p>
      <w:r>
        <w:t xml:space="preserve">Kaikesta tapahtuneesta huolimatta hän vaikutti edelleen huolestuneelta antaessaan lausuntoja Lewinskystä. </w:t>
      </w:r>
    </w:p>
    <w:p>
      <w:r>
        <w:rPr>
          <w:b/>
        </w:rPr>
        <w:t xml:space="preserve">Esimerkki 7.2317</w:t>
      </w:r>
    </w:p>
    <w:p>
      <w:r>
        <w:t xml:space="preserve">Lausunto: Label: contradiction.Genre: slate.</w:t>
      </w:r>
    </w:p>
    <w:p>
      <w:r>
        <w:rPr>
          <w:b/>
        </w:rPr>
        <w:t xml:space="preserve">Tulos</w:t>
      </w:r>
    </w:p>
    <w:p>
      <w:r>
        <w:t xml:space="preserve">Nuoret varmistavat, että he värväytyvät armeijaan osoittaakseen tukensa Neuvostoliitolle. </w:t>
      </w:r>
    </w:p>
    <w:p>
      <w:r>
        <w:rPr>
          <w:b/>
        </w:rPr>
        <w:t xml:space="preserve">Esimerkki 7.2318</w:t>
      </w:r>
    </w:p>
    <w:p>
      <w:r>
        <w:t xml:space="preserve">Väite: Joo, minäkin rakastan kokkaamista, olen aLabel: ristiriita.Genre: puhelin.</w:t>
      </w:r>
    </w:p>
    <w:p>
      <w:r>
        <w:rPr>
          <w:b/>
        </w:rPr>
        <w:t xml:space="preserve">Tulos</w:t>
      </w:r>
    </w:p>
    <w:p>
      <w:r>
        <w:t xml:space="preserve">En ole koskaan pitänyt ruoanlaitosta.</w:t>
      </w:r>
    </w:p>
    <w:p>
      <w:r>
        <w:rPr>
          <w:b/>
        </w:rPr>
        <w:t xml:space="preserve">Esimerkki 7.2319</w:t>
      </w:r>
    </w:p>
    <w:p>
      <w:r>
        <w:t xml:space="preserve">Lausunto: En tiedä, he tekevät jatkuvasti asioita, eikä se näytä tekevän mitään hyvää, olin todella hämmästynyt, koska en olisi koskaan odottanut, että tämä ongelma olisi ollut jossain Atlantassa.Laji: puhelin.Laji: ristiriita.</w:t>
      </w:r>
    </w:p>
    <w:p>
      <w:r>
        <w:rPr>
          <w:b/>
        </w:rPr>
        <w:t xml:space="preserve">Tulos</w:t>
      </w:r>
    </w:p>
    <w:p>
      <w:r>
        <w:t xml:space="preserve">Kaikki, mitä he tekevät, auttaa niin paljon, että olen iloinen, että Atlanta on välttänyt sen, mitä muualla tapahtuu. </w:t>
      </w:r>
    </w:p>
    <w:p>
      <w:r>
        <w:rPr>
          <w:b/>
        </w:rPr>
        <w:t xml:space="preserve">Esimerkki 7.2320</w:t>
      </w:r>
    </w:p>
    <w:p>
      <w:r>
        <w:t xml:space="preserve">Väite: Bill, mutta kun toinen vauva oli syntynyt, aioin palata töihin, ja silloin heillä oli Jumala, ja se olisi ollut 85 lomautusLabel: ristiriita.Genre: puhelin.</w:t>
      </w:r>
    </w:p>
    <w:p>
      <w:r>
        <w:rPr>
          <w:b/>
        </w:rPr>
        <w:t xml:space="preserve">Tulos</w:t>
      </w:r>
    </w:p>
    <w:p>
      <w:r>
        <w:t xml:space="preserve">En palannut takaisin sen jälkeen, kun sain lapseni.</w:t>
      </w:r>
    </w:p>
    <w:p>
      <w:r>
        <w:rPr>
          <w:b/>
        </w:rPr>
        <w:t xml:space="preserve">Esimerkki 7.2321</w:t>
      </w:r>
    </w:p>
    <w:p>
      <w:r>
        <w:t xml:space="preserve">Lausunto: Label: entailment.</w:t>
      </w:r>
    </w:p>
    <w:p>
      <w:r>
        <w:rPr>
          <w:b/>
        </w:rPr>
        <w:t xml:space="preserve">Tulos</w:t>
      </w:r>
    </w:p>
    <w:p>
      <w:r>
        <w:t xml:space="preserve">Ole varovainen värittömien kanssa, sillä ne voivat olla voimakkaita.</w:t>
      </w:r>
    </w:p>
    <w:p>
      <w:r>
        <w:rPr>
          <w:b/>
        </w:rPr>
        <w:t xml:space="preserve">Esimerkki 7.2322</w:t>
      </w:r>
    </w:p>
    <w:p>
      <w:r>
        <w:t xml:space="preserve">Lausunto: enkä tiedä, onko se vain puhdas määrä vai mitä, mutta joskus luulen, että valamiehistö on tietämätön oikeudellisista tosiasioista ja siitä, miten asiat pitäisi ratkaista, ja he ovat liian helposti tunteidensa vaikutuksen alaisia.Laji: puhelin.</w:t>
      </w:r>
    </w:p>
    <w:p>
      <w:r>
        <w:rPr>
          <w:b/>
        </w:rPr>
        <w:t xml:space="preserve">Tulos</w:t>
      </w:r>
    </w:p>
    <w:p>
      <w:r>
        <w:t xml:space="preserve">Valamiehille olisi annettava lainopillista koulutusta ennen oikeudenkäyntiä.</w:t>
      </w:r>
    </w:p>
    <w:p>
      <w:r>
        <w:rPr>
          <w:b/>
        </w:rPr>
        <w:t xml:space="preserve">Esimerkki 7.2323</w:t>
      </w:r>
    </w:p>
    <w:p>
      <w:r>
        <w:t xml:space="preserve">Lausunto: Merkintä: Pichola-järvi, joka on 4 km pitkä ja 3 km leveä, on suurin.</w:t>
      </w:r>
    </w:p>
    <w:p>
      <w:r>
        <w:rPr>
          <w:b/>
        </w:rPr>
        <w:t xml:space="preserve">Tulos</w:t>
      </w:r>
    </w:p>
    <w:p>
      <w:r>
        <w:t xml:space="preserve">Pichola-järvi on yli kilometrin syvyinen.</w:t>
      </w:r>
    </w:p>
    <w:p>
      <w:r>
        <w:rPr>
          <w:b/>
        </w:rPr>
        <w:t xml:space="preserve">Esimerkki 7.2324</w:t>
      </w:r>
    </w:p>
    <w:p>
      <w:r>
        <w:t xml:space="preserve">Lausunto: Label: contradiction.Genre: travel.</w:t>
      </w:r>
    </w:p>
    <w:p>
      <w:r>
        <w:rPr>
          <w:b/>
        </w:rPr>
        <w:t xml:space="preserve">Tulos</w:t>
      </w:r>
    </w:p>
    <w:p>
      <w:r>
        <w:t xml:space="preserve">Sininen moskeija ei näy horisontissa.</w:t>
      </w:r>
    </w:p>
    <w:p>
      <w:r>
        <w:rPr>
          <w:b/>
        </w:rPr>
        <w:t xml:space="preserve">Esimerkki 7.2325</w:t>
      </w:r>
    </w:p>
    <w:p>
      <w:r>
        <w:t xml:space="preserve">Lausunto: Laji: fiktio.</w:t>
      </w:r>
    </w:p>
    <w:p>
      <w:r>
        <w:rPr>
          <w:b/>
        </w:rPr>
        <w:t xml:space="preserve">Tulos</w:t>
      </w:r>
    </w:p>
    <w:p>
      <w:r>
        <w:t xml:space="preserve">He antoivat meille ruokaa. </w:t>
      </w:r>
    </w:p>
    <w:p>
      <w:r>
        <w:rPr>
          <w:b/>
        </w:rPr>
        <w:t xml:space="preserve">Esimerkki 7.2326</w:t>
      </w:r>
    </w:p>
    <w:p>
      <w:r>
        <w:t xml:space="preserve">Väite: Mutta nykyään he eivät voi edes moittia lapsia jostain, mistä he tuskin saavat syytteen ilman, että heidät haastetaan oikeuteen.Nimike: neutraali.Laji: puhelin.</w:t>
      </w:r>
    </w:p>
    <w:p>
      <w:r>
        <w:rPr>
          <w:b/>
        </w:rPr>
        <w:t xml:space="preserve">Tulos</w:t>
      </w:r>
    </w:p>
    <w:p>
      <w:r>
        <w:t xml:space="preserve">Joskus lapset ansaitsivat nuhteet, kun he rikkoivat sääntöjä.</w:t>
      </w:r>
    </w:p>
    <w:p>
      <w:r>
        <w:rPr>
          <w:b/>
        </w:rPr>
        <w:t xml:space="preserve">Esimerkki 7.2327</w:t>
      </w:r>
    </w:p>
    <w:p>
      <w:r>
        <w:t xml:space="preserve">Lausunto: Kuten Landsburg huomauttaa, 500 000 dollaria on paljon tervetulleempi kuin 110 000 dollaria.</w:t>
      </w:r>
    </w:p>
    <w:p>
      <w:r>
        <w:rPr>
          <w:b/>
        </w:rPr>
        <w:t xml:space="preserve">Tulos</w:t>
      </w:r>
    </w:p>
    <w:p>
      <w:r>
        <w:t xml:space="preserve">Hän ei näe mitään haittaa siinä, että hän valitsee suuremman summan toisen, pienemmän vaihtoehdon sijaan.</w:t>
      </w:r>
    </w:p>
    <w:p>
      <w:r>
        <w:rPr>
          <w:b/>
        </w:rPr>
        <w:t xml:space="preserve">Esimerkki 7.2328</w:t>
      </w:r>
    </w:p>
    <w:p>
      <w:r>
        <w:t xml:space="preserve">Lausunto: Laji: fiktio.</w:t>
      </w:r>
    </w:p>
    <w:p>
      <w:r>
        <w:rPr>
          <w:b/>
        </w:rPr>
        <w:t xml:space="preserve">Tulos</w:t>
      </w:r>
    </w:p>
    <w:p>
      <w:r>
        <w:t xml:space="preserve">Se on meille liikaa.</w:t>
      </w:r>
    </w:p>
    <w:p>
      <w:r>
        <w:rPr>
          <w:b/>
        </w:rPr>
        <w:t xml:space="preserve">Esimerkki 7.2329</w:t>
      </w:r>
    </w:p>
    <w:p>
      <w:r>
        <w:t xml:space="preserve">Lausunto: Merkintä: Filosofi David Hume asui täällä, ja taloustieteilijä Adam Smith ja tohtori Samuel Johnson vierailivat täällä säännöllisesti.</w:t>
      </w:r>
    </w:p>
    <w:p>
      <w:r>
        <w:rPr>
          <w:b/>
        </w:rPr>
        <w:t xml:space="preserve">Tulos</w:t>
      </w:r>
    </w:p>
    <w:p>
      <w:r>
        <w:t xml:space="preserve">Adam Smith ja David Hume olivat naapureita ja vierailivat säännöllisesti toistensa luona. </w:t>
      </w:r>
    </w:p>
    <w:p>
      <w:r>
        <w:rPr>
          <w:b/>
        </w:rPr>
        <w:t xml:space="preserve">Esimerkki 7.2330</w:t>
      </w:r>
    </w:p>
    <w:p>
      <w:r>
        <w:t xml:space="preserve">Lausunto: Laji: Matkailu. nimi: Posliinihuone sisältää koristeet, jotka Madridin Buen Retiro -posliinitehdas loi kuningas Carlos III:lle vuonna 1760.</w:t>
      </w:r>
    </w:p>
    <w:p>
      <w:r>
        <w:rPr>
          <w:b/>
        </w:rPr>
        <w:t xml:space="preserve">Tulos</w:t>
      </w:r>
    </w:p>
    <w:p>
      <w:r>
        <w:t xml:space="preserve">Kuningas Carlos III:lla oli posliinitehdas Madridissa.</w:t>
      </w:r>
    </w:p>
    <w:p>
      <w:r>
        <w:rPr>
          <w:b/>
        </w:rPr>
        <w:t xml:space="preserve">Esimerkki 7.2331</w:t>
      </w:r>
    </w:p>
    <w:p>
      <w:r>
        <w:t xml:space="preserve">Lausunto: Lohisymboli takissani piti kaikki roistot kaukana.Nimike: neutraali.Genre: fiktio.</w:t>
      </w:r>
    </w:p>
    <w:p>
      <w:r>
        <w:rPr>
          <w:b/>
        </w:rPr>
        <w:t xml:space="preserve">Tulos</w:t>
      </w:r>
    </w:p>
    <w:p>
      <w:r>
        <w:t xml:space="preserve">Heidän mielestään olin liian vaarallinen, jotta minun kanssani voisi leikkiä.</w:t>
      </w:r>
    </w:p>
    <w:p>
      <w:r>
        <w:rPr>
          <w:b/>
        </w:rPr>
        <w:t xml:space="preserve">Esimerkki 7.2332</w:t>
      </w:r>
    </w:p>
    <w:p>
      <w:r>
        <w:t xml:space="preserve">Lausunto: Label: entailment.Genre: government.</w:t>
      </w:r>
    </w:p>
    <w:p>
      <w:r>
        <w:rPr>
          <w:b/>
        </w:rPr>
        <w:t xml:space="preserve">Tulos</w:t>
      </w:r>
    </w:p>
    <w:p>
      <w:r>
        <w:t xml:space="preserve">Jotkut kiistävät periaatteen, jonka mukaan perustuslakia on pidettävä ylimpänä lakina.</w:t>
      </w:r>
    </w:p>
    <w:p>
      <w:r>
        <w:rPr>
          <w:b/>
        </w:rPr>
        <w:t xml:space="preserve">Esimerkki 7.2333</w:t>
      </w:r>
    </w:p>
    <w:p>
      <w:r>
        <w:t xml:space="preserve">Lausunto: Laji: fiktio.</w:t>
      </w:r>
    </w:p>
    <w:p>
      <w:r>
        <w:rPr>
          <w:b/>
        </w:rPr>
        <w:t xml:space="preserve">Tulos</w:t>
      </w:r>
    </w:p>
    <w:p>
      <w:r>
        <w:t xml:space="preserve">"Setäni toivoo viisasta neuvoanne, herra, Ca'daan sanoi.</w:t>
      </w:r>
    </w:p>
    <w:p>
      <w:r>
        <w:rPr>
          <w:b/>
        </w:rPr>
        <w:t xml:space="preserve">Esimerkki 7.2334</w:t>
      </w:r>
    </w:p>
    <w:p>
      <w:r>
        <w:t xml:space="preserve">Lausunto: Okei, kyllä, ei ole kovin montaa paikkaa, jotka tekevät tällaisia testejä, joissa valtio antaa heille täyden vallan luottaa tuloksiin, koska heidän on todistettava jatkuvasti, että he täyttävät standardit väärien positiivisten tulosten ja muun suhteen.Laji: puhelin.</w:t>
      </w:r>
    </w:p>
    <w:p>
      <w:r>
        <w:rPr>
          <w:b/>
        </w:rPr>
        <w:t xml:space="preserve">Tulos</w:t>
      </w:r>
    </w:p>
    <w:p>
      <w:r>
        <w:t xml:space="preserve">Paikkojen ei tarvitse todistaa mitään testauksestaan.</w:t>
      </w:r>
    </w:p>
    <w:p>
      <w:r>
        <w:rPr>
          <w:b/>
        </w:rPr>
        <w:t xml:space="preserve">Esimerkki 7.2335</w:t>
      </w:r>
    </w:p>
    <w:p>
      <w:r>
        <w:t xml:space="preserve">Lausunto: Työmme IRS:ssä tehtiin IRS:n pääkonttorissa Washingtonissa, D.C., sijaitsevassa palkka- ja sijoitusosastossa sekä Ogdenissa, UT:ssa, sijaitsevan palvelukeskuksen tilienhallinta-, toimituskäsittely- ja vaatimustenmukaisuusosastoilla.</w:t>
      </w:r>
    </w:p>
    <w:p>
      <w:r>
        <w:rPr>
          <w:b/>
        </w:rPr>
        <w:t xml:space="preserve">Tulos</w:t>
      </w:r>
    </w:p>
    <w:p>
      <w:r>
        <w:t xml:space="preserve">IRS:n kaksi eri osastoa, joiden kanssa työskentelimme, sijaitsivat Utahissa ja Washingtonissa.</w:t>
      </w:r>
    </w:p>
    <w:p>
      <w:r>
        <w:rPr>
          <w:b/>
        </w:rPr>
        <w:t xml:space="preserve">Esimerkki 7.2336</w:t>
      </w:r>
    </w:p>
    <w:p>
      <w:r>
        <w:t xml:space="preserve">Lausunto: Label: neutral.Genre: matkailu.</w:t>
      </w:r>
    </w:p>
    <w:p>
      <w:r>
        <w:rPr>
          <w:b/>
        </w:rPr>
        <w:t xml:space="preserve">Tulos</w:t>
      </w:r>
    </w:p>
    <w:p>
      <w:r>
        <w:t xml:space="preserve">Varakkaat mesenaatit, joista monet kuuluivat hallitsevaan luokkaan, palkkasivat ja tukivat Leonardo da Vincin ja Jan Van Eyckin kaltaisia taiteilijoita ja edistivät taiteellista ilmaisua tällä kaudella.</w:t>
      </w:r>
    </w:p>
    <w:p>
      <w:r>
        <w:rPr>
          <w:b/>
        </w:rPr>
        <w:t xml:space="preserve">Esimerkki 7.2337</w:t>
      </w:r>
    </w:p>
    <w:p>
      <w:r>
        <w:t xml:space="preserve">Lausunto: Label: entailment.Genre: matkailu.</w:t>
      </w:r>
    </w:p>
    <w:p>
      <w:r>
        <w:rPr>
          <w:b/>
        </w:rPr>
        <w:t xml:space="preserve">Tulos</w:t>
      </w:r>
    </w:p>
    <w:p>
      <w:r>
        <w:t xml:space="preserve">Tornin huipulta voi nähdä Jerusalemin kaupungin.</w:t>
      </w:r>
    </w:p>
    <w:p>
      <w:r>
        <w:rPr>
          <w:b/>
        </w:rPr>
        <w:t xml:space="preserve">Esimerkki 7.2338</w:t>
      </w:r>
    </w:p>
    <w:p>
      <w:r>
        <w:t xml:space="preserve">Lausunto: vaikka se olisi vain kymmenen dollaria viikossa, joten aiomme alkaa tehdä niin tai itse asiassa aloitimme kaksi palkkaa sitten, ja se oli mielestäni todella viisas päätös.Laji: puhelin.</w:t>
      </w:r>
    </w:p>
    <w:p>
      <w:r>
        <w:rPr>
          <w:b/>
        </w:rPr>
        <w:t xml:space="preserve">Tulos</w:t>
      </w:r>
    </w:p>
    <w:p>
      <w:r>
        <w:t xml:space="preserve">Minusta tuntuu, että valinta oli viisas.</w:t>
      </w:r>
    </w:p>
    <w:p>
      <w:r>
        <w:rPr>
          <w:b/>
        </w:rPr>
        <w:t xml:space="preserve">Esimerkki 7.2339</w:t>
      </w:r>
    </w:p>
    <w:p>
      <w:r>
        <w:t xml:space="preserve">Väite: et ole koskaan et ole koskaan todellinen ja he tekevät myös paljon sisäsiittoisuutta, joten saat lopulta outoja kissanpentujaLuokka: neutraali.Laji: puhelin.</w:t>
      </w:r>
    </w:p>
    <w:p>
      <w:r>
        <w:rPr>
          <w:b/>
        </w:rPr>
        <w:t xml:space="preserve">Tulos</w:t>
      </w:r>
    </w:p>
    <w:p>
      <w:r>
        <w:t xml:space="preserve">Nämä poikkeavuudet pennuilla ovat taattuja, kun otetaan huomioon, että pennut ovat sisäsiittoisia.</w:t>
      </w:r>
    </w:p>
    <w:p>
      <w:r>
        <w:rPr>
          <w:b/>
        </w:rPr>
        <w:t xml:space="preserve">Esimerkki 7.2340</w:t>
      </w:r>
    </w:p>
    <w:p>
      <w:r>
        <w:t xml:space="preserve">Lausunto: Nimike: ristiriita.Genre: matkailu.</w:t>
      </w:r>
    </w:p>
    <w:p>
      <w:r>
        <w:rPr>
          <w:b/>
        </w:rPr>
        <w:t xml:space="preserve">Tulos</w:t>
      </w:r>
    </w:p>
    <w:p>
      <w:r>
        <w:t xml:space="preserve">Nepalin hindutemppeleitä ei ole omistettu millekään erityiselle jumalalle.</w:t>
      </w:r>
    </w:p>
    <w:p>
      <w:r>
        <w:rPr>
          <w:b/>
        </w:rPr>
        <w:t xml:space="preserve">Esimerkki 7.2341</w:t>
      </w:r>
    </w:p>
    <w:p>
      <w:r>
        <w:t xml:space="preserve">Väite: uh erityisesti sinä haluat saada sekalaisen pussin tietenkin kolikoita neljännesdollareita ja puolikkaatLabel: ristiriita.Genre: puhelin.</w:t>
      </w:r>
    </w:p>
    <w:p>
      <w:r>
        <w:rPr>
          <w:b/>
        </w:rPr>
        <w:t xml:space="preserve">Tulos</w:t>
      </w:r>
    </w:p>
    <w:p>
      <w:r>
        <w:t xml:space="preserve">Täytä pussi kokonaan kolikoilla eikä millään muulla.</w:t>
      </w:r>
    </w:p>
    <w:p>
      <w:r>
        <w:rPr>
          <w:b/>
        </w:rPr>
        <w:t xml:space="preserve">Esimerkki 7.2342</w:t>
      </w:r>
    </w:p>
    <w:p>
      <w:r>
        <w:t xml:space="preserve">Lausunto: Laji: fiktio. puoliksi rakennetut robotit ja salaperäiset koneet seisovat kuplivan lihan möhkäleiden ja puoliksi vihreää nestettä sisältävien sammioiden vieressä.</w:t>
      </w:r>
    </w:p>
    <w:p>
      <w:r>
        <w:rPr>
          <w:b/>
        </w:rPr>
        <w:t xml:space="preserve">Tulos</w:t>
      </w:r>
    </w:p>
    <w:p>
      <w:r>
        <w:t xml:space="preserve">Robotit kootaan varaosista.</w:t>
      </w:r>
    </w:p>
    <w:p>
      <w:r>
        <w:rPr>
          <w:b/>
        </w:rPr>
        <w:t xml:space="preserve">Esimerkki 7.2343</w:t>
      </w:r>
    </w:p>
    <w:p>
      <w:r>
        <w:t xml:space="preserve">Lausunto: Laji: fiktio.</w:t>
      </w:r>
    </w:p>
    <w:p>
      <w:r>
        <w:rPr>
          <w:b/>
        </w:rPr>
        <w:t xml:space="preserve">Tulos</w:t>
      </w:r>
    </w:p>
    <w:p>
      <w:r>
        <w:t xml:space="preserve">Huusin.</w:t>
      </w:r>
    </w:p>
    <w:p>
      <w:r>
        <w:rPr>
          <w:b/>
        </w:rPr>
        <w:t xml:space="preserve">Esimerkki 7.2344</w:t>
      </w:r>
    </w:p>
    <w:p>
      <w:r>
        <w:t xml:space="preserve">Lausunto: Kynttilänjalat suoristui mekaanisesti, ja hän mutisi yhä itsekseen: "Kyllä, se muuttaa kaiken" "kaiken". Yhtäkkiä hän näytti tulevan päätökseen. Nimeke: entailment.Genre: fiktio.</w:t>
      </w:r>
    </w:p>
    <w:p>
      <w:r>
        <w:rPr>
          <w:b/>
        </w:rPr>
        <w:t xml:space="preserve">Tulos</w:t>
      </w:r>
    </w:p>
    <w:p>
      <w:r>
        <w:t xml:space="preserve">Kynttilänjalkoja on 2 kappaletta. </w:t>
      </w:r>
    </w:p>
    <w:p>
      <w:r>
        <w:rPr>
          <w:b/>
        </w:rPr>
        <w:t xml:space="preserve">Esimerkki 7.2345</w:t>
      </w:r>
    </w:p>
    <w:p>
      <w:r>
        <w:t xml:space="preserve">Väite: ja se on se on New Braunfelsissa propertyLabel: neutraali.Genre: puhelin.</w:t>
      </w:r>
    </w:p>
    <w:p>
      <w:r>
        <w:rPr>
          <w:b/>
        </w:rPr>
        <w:t xml:space="preserve">Tulos</w:t>
      </w:r>
    </w:p>
    <w:p>
      <w:r>
        <w:t xml:space="preserve">Se on New Braunfelsin kahden hehtaarin maa-alue.</w:t>
      </w:r>
    </w:p>
    <w:p>
      <w:r>
        <w:rPr>
          <w:b/>
        </w:rPr>
        <w:t xml:space="preserve">Esimerkki 7.2346</w:t>
      </w:r>
    </w:p>
    <w:p>
      <w:r>
        <w:t xml:space="preserve">Lausunto: Laji: fiktio.</w:t>
      </w:r>
    </w:p>
    <w:p>
      <w:r>
        <w:rPr>
          <w:b/>
        </w:rPr>
        <w:t xml:space="preserve">Tulos</w:t>
      </w:r>
    </w:p>
    <w:p>
      <w:r>
        <w:t xml:space="preserve">En pysyisi sanojesi takana.</w:t>
      </w:r>
    </w:p>
    <w:p>
      <w:r>
        <w:rPr>
          <w:b/>
        </w:rPr>
        <w:t xml:space="preserve">Esimerkki 7.2347</w:t>
      </w:r>
    </w:p>
    <w:p>
      <w:r>
        <w:t xml:space="preserve">Lausunto: "Tässä! White huudahti.Nimike: ristiriita.Laji: fiktio.</w:t>
      </w:r>
    </w:p>
    <w:p>
      <w:r>
        <w:rPr>
          <w:b/>
        </w:rPr>
        <w:t xml:space="preserve">Tulos</w:t>
      </w:r>
    </w:p>
    <w:p>
      <w:r>
        <w:t xml:space="preserve">White pysyi hiljaa.</w:t>
      </w:r>
    </w:p>
    <w:p>
      <w:r>
        <w:rPr>
          <w:b/>
        </w:rPr>
        <w:t xml:space="preserve">Esimerkki 7.2348</w:t>
      </w:r>
    </w:p>
    <w:p>
      <w:r>
        <w:t xml:space="preserve">Lausunto: Label: entailment.Genre: matkailu.</w:t>
      </w:r>
    </w:p>
    <w:p>
      <w:r>
        <w:rPr>
          <w:b/>
        </w:rPr>
        <w:t xml:space="preserve">Tulos</w:t>
      </w:r>
    </w:p>
    <w:p>
      <w:r>
        <w:t xml:space="preserve">Fer de lance on myrkyllinen käärme, joka elää metsissä.</w:t>
      </w:r>
    </w:p>
    <w:p>
      <w:r>
        <w:rPr>
          <w:b/>
        </w:rPr>
        <w:t xml:space="preserve">Esimerkki 7.2349</w:t>
      </w:r>
    </w:p>
    <w:p>
      <w:r>
        <w:t xml:space="preserve">Lausunto: Laji: fiktio.</w:t>
      </w:r>
    </w:p>
    <w:p>
      <w:r>
        <w:rPr>
          <w:b/>
        </w:rPr>
        <w:t xml:space="preserve">Tulos</w:t>
      </w:r>
    </w:p>
    <w:p>
      <w:r>
        <w:t xml:space="preserve">Oli hyvin vaikeaa kävellä sen läpi.</w:t>
      </w:r>
    </w:p>
    <w:p>
      <w:r>
        <w:rPr>
          <w:b/>
        </w:rPr>
        <w:t xml:space="preserve">Esimerkki 7.2350</w:t>
      </w:r>
    </w:p>
    <w:p>
      <w:r>
        <w:t xml:space="preserve">Lausunto: Jos käännyt O'Connellin sillalta oikealle etkä vasemmalle, tulet yhdelle Dublinin arkkitehtuurin suurista mestariteoksista, Custom Houselle (vierailijakeskus avoinna maaliskuun puolivälissä marraskuun puolivälissä, maanantaisin perjantaisin klo 10-17, lauantaisin ja sunnuntaisin klo 14-17; talvella keskiviikkoisin vain perjantaisin).Etiketti: Neutraali.Laji: matkailu.</w:t>
      </w:r>
    </w:p>
    <w:p>
      <w:r>
        <w:rPr>
          <w:b/>
        </w:rPr>
        <w:t xml:space="preserve">Tulos</w:t>
      </w:r>
    </w:p>
    <w:p>
      <w:r>
        <w:t xml:space="preserve">Custom Housea pidetään yleisesti Dublinin kauneimpana rakennuksena.</w:t>
      </w:r>
    </w:p>
    <w:p>
      <w:r>
        <w:rPr>
          <w:b/>
        </w:rPr>
        <w:t xml:space="preserve">Esimerkki 7.2351</w:t>
      </w:r>
    </w:p>
    <w:p>
      <w:r>
        <w:t xml:space="preserve">Väite: kyllä, kyllä, et vain pystynyt et pystynyt laittamaan sitä alas et pystynyt laittamaan sitä alasLuokka: neutraali.Laji: puhelin.</w:t>
      </w:r>
    </w:p>
    <w:p>
      <w:r>
        <w:rPr>
          <w:b/>
        </w:rPr>
        <w:t xml:space="preserve">Tulos</w:t>
      </w:r>
    </w:p>
    <w:p>
      <w:r>
        <w:t xml:space="preserve">Kyllä, lukemista ei voinut lopettaa, vaikka teksti oli joskus ylösalaisin.</w:t>
      </w:r>
    </w:p>
    <w:p>
      <w:r>
        <w:rPr>
          <w:b/>
        </w:rPr>
        <w:t xml:space="preserve">Esimerkki 7.2352</w:t>
      </w:r>
    </w:p>
    <w:p>
      <w:r>
        <w:t xml:space="preserve">Väite: postimaksun osalta on, onko vai ei omistaa henkilökohtaisen tietokoneen.Nimeke: entailment.Genre: hallitus.</w:t>
      </w:r>
    </w:p>
    <w:p>
      <w:r>
        <w:rPr>
          <w:b/>
        </w:rPr>
        <w:t xml:space="preserve">Tulos</w:t>
      </w:r>
    </w:p>
    <w:p>
      <w:r>
        <w:t xml:space="preserve">Ei sovelleta</w:t>
      </w:r>
    </w:p>
    <w:p>
      <w:r>
        <w:rPr>
          <w:b/>
        </w:rPr>
        <w:t xml:space="preserve">Esimerkki 7.2353</w:t>
      </w:r>
    </w:p>
    <w:p>
      <w:r>
        <w:t xml:space="preserve">Väite: koska tiedän, kuinka vaikeaa minun on tulla toimeenLabel: neutraali.Genre: puhelin.</w:t>
      </w:r>
    </w:p>
    <w:p>
      <w:r>
        <w:rPr>
          <w:b/>
        </w:rPr>
        <w:t xml:space="preserve">Tulos</w:t>
      </w:r>
    </w:p>
    <w:p>
      <w:r>
        <w:t xml:space="preserve">Minun on vaikea tulla toimeen, koska työtunteja on vähennetty.</w:t>
      </w:r>
    </w:p>
    <w:p>
      <w:r>
        <w:rPr>
          <w:b/>
        </w:rPr>
        <w:t xml:space="preserve">Esimerkki 7.2354</w:t>
      </w:r>
    </w:p>
    <w:p>
      <w:r>
        <w:t xml:space="preserve">Lausunto: Kuva 4.3: Kokoonpano liittovaltion menojen osuus BKT:stä Save the Social Security Surpluses Simulation Percent of GDPLabel: entailment.Genre: government.</w:t>
      </w:r>
    </w:p>
    <w:p>
      <w:r>
        <w:rPr>
          <w:b/>
        </w:rPr>
        <w:t xml:space="preserve">Tulos</w:t>
      </w:r>
    </w:p>
    <w:p>
      <w:r>
        <w:t xml:space="preserve">Liittovaltion menojen koostumus suhteessa BKT:hen Kuviossa 4.3 on mitattu liittovaltion menojen koostumus suhteessa BKT:hen.</w:t>
      </w:r>
    </w:p>
    <w:p>
      <w:r>
        <w:rPr>
          <w:b/>
        </w:rPr>
        <w:t xml:space="preserve">Esimerkki 7.2355</w:t>
      </w:r>
    </w:p>
    <w:p>
      <w:r>
        <w:t xml:space="preserve">Lausunto: Nimike: ristiriita.Genre: fiktio.</w:t>
      </w:r>
    </w:p>
    <w:p>
      <w:r>
        <w:rPr>
          <w:b/>
        </w:rPr>
        <w:t xml:space="preserve">Tulos</w:t>
      </w:r>
    </w:p>
    <w:p>
      <w:r>
        <w:t xml:space="preserve">Voiton jälkeen Teksasiin pakeneminen oli hämmästyttävää.</w:t>
      </w:r>
    </w:p>
    <w:p>
      <w:r>
        <w:rPr>
          <w:b/>
        </w:rPr>
        <w:t xml:space="preserve">Esimerkki 7.2356</w:t>
      </w:r>
    </w:p>
    <w:p>
      <w:r>
        <w:t xml:space="preserve">Lausunto: Joidenkin mielestä meidän pitäisi palata ajassa taaksepäin, päästä eroon komissiosta ja korvata se ei yhdellä vaan kolmella hallinto-oikeustuomarilla, jotka lainataan jostain muusta valtion virastosta.</w:t>
      </w:r>
    </w:p>
    <w:p>
      <w:r>
        <w:rPr>
          <w:b/>
        </w:rPr>
        <w:t xml:space="preserve">Tulos</w:t>
      </w:r>
    </w:p>
    <w:p>
      <w:r>
        <w:t xml:space="preserve">Joidenkin mielestä komissio olisi pitänyt korvata kolmella tuomarilla.</w:t>
      </w:r>
    </w:p>
    <w:p>
      <w:r>
        <w:rPr>
          <w:b/>
        </w:rPr>
        <w:t xml:space="preserve">Esimerkki 7.2357</w:t>
      </w:r>
    </w:p>
    <w:p>
      <w:r>
        <w:t xml:space="preserve">Lausunto: Merkki: neutraali.</w:t>
      </w:r>
    </w:p>
    <w:p>
      <w:r>
        <w:rPr>
          <w:b/>
        </w:rPr>
        <w:t xml:space="preserve">Tulos</w:t>
      </w:r>
    </w:p>
    <w:p>
      <w:r>
        <w:t xml:space="preserve">Nämä esillä olevat nuket ovat vain naispuolisia eivätkä miespuolisia.  </w:t>
      </w:r>
    </w:p>
    <w:p>
      <w:r>
        <w:rPr>
          <w:b/>
        </w:rPr>
        <w:t xml:space="preserve">Esimerkki 7.2358</w:t>
      </w:r>
    </w:p>
    <w:p>
      <w:r>
        <w:t xml:space="preserve">Lausunto: Laji: hallitus.</w:t>
      </w:r>
    </w:p>
    <w:p>
      <w:r>
        <w:rPr>
          <w:b/>
        </w:rPr>
        <w:t xml:space="preserve">Tulos</w:t>
      </w:r>
    </w:p>
    <w:p>
      <w:r>
        <w:t xml:space="preserve">Aiempien esimerkkien käyttäminen suorituskykyyn ja tilivelvollisuuteen liittyvien haasteiden ratkaisemiseen.</w:t>
      </w:r>
    </w:p>
    <w:p>
      <w:r>
        <w:rPr>
          <w:b/>
        </w:rPr>
        <w:t xml:space="preserve">Esimerkki 7.2359</w:t>
      </w:r>
    </w:p>
    <w:p>
      <w:r>
        <w:t xml:space="preserve">Lausunto: Mikä se on? Kysyin anteliaasti. Nimike: ristiriita.Genre: fiktio.</w:t>
      </w:r>
    </w:p>
    <w:p>
      <w:r>
        <w:rPr>
          <w:b/>
        </w:rPr>
        <w:t xml:space="preserve">Tulos</w:t>
      </w:r>
    </w:p>
    <w:p>
      <w:r>
        <w:t xml:space="preserve">En halunnut tietää, mikä se oli.</w:t>
      </w:r>
    </w:p>
    <w:p>
      <w:r>
        <w:rPr>
          <w:b/>
        </w:rPr>
        <w:t xml:space="preserve">Esimerkki 7.2360</w:t>
      </w:r>
    </w:p>
    <w:p>
      <w:r>
        <w:t xml:space="preserve">Lausunto: Label: contradiction.Genre: government.</w:t>
      </w:r>
    </w:p>
    <w:p>
      <w:r>
        <w:rPr>
          <w:b/>
        </w:rPr>
        <w:t xml:space="preserve">Tulos</w:t>
      </w:r>
    </w:p>
    <w:p>
      <w:r>
        <w:t xml:space="preserve">Järjestäytyneet pyysivät heitä olemaan tekemättä muutoksia. </w:t>
      </w:r>
    </w:p>
    <w:p>
      <w:r>
        <w:rPr>
          <w:b/>
        </w:rPr>
        <w:t xml:space="preserve">Esimerkki 7.2361</w:t>
      </w:r>
    </w:p>
    <w:p>
      <w:r>
        <w:t xml:space="preserve">Lausunto: Laji: fiktio.</w:t>
      </w:r>
    </w:p>
    <w:p>
      <w:r>
        <w:rPr>
          <w:b/>
        </w:rPr>
        <w:t xml:space="preserve">Tulos</w:t>
      </w:r>
    </w:p>
    <w:p>
      <w:r>
        <w:t xml:space="preserve">Hänen pomonsa oli ulkona leikkaamassa nurmikkoa.</w:t>
      </w:r>
    </w:p>
    <w:p>
      <w:r>
        <w:rPr>
          <w:b/>
        </w:rPr>
        <w:t xml:space="preserve">Esimerkki 7.2362</w:t>
      </w:r>
    </w:p>
    <w:p>
      <w:r>
        <w:t xml:space="preserve">Lausunto: Lain soveltamisalaa laajennettaisiin ... niin, että se kattaisi [tilanteet], jotka lain säätäjä oli nimenomaisesti sulkenut pois. label: entailment.Genre: government.</w:t>
      </w:r>
    </w:p>
    <w:p>
      <w:r>
        <w:rPr>
          <w:b/>
        </w:rPr>
        <w:t xml:space="preserve">Tulos</w:t>
      </w:r>
    </w:p>
    <w:p>
      <w:r>
        <w:t xml:space="preserve">Olemme sanoneet, että kun säännös on perustuslain vastainen, sen perusteella annetut säännökset eivät voi olla voimassa.</w:t>
      </w:r>
    </w:p>
    <w:p>
      <w:r>
        <w:rPr>
          <w:b/>
        </w:rPr>
        <w:t xml:space="preserve">Esimerkki 7.2363</w:t>
      </w:r>
    </w:p>
    <w:p>
      <w:r>
        <w:t xml:space="preserve">Lausunto: Label: entailment.Genre: travel.</w:t>
      </w:r>
    </w:p>
    <w:p>
      <w:r>
        <w:rPr>
          <w:b/>
        </w:rPr>
        <w:t xml:space="preserve">Tulos</w:t>
      </w:r>
    </w:p>
    <w:p>
      <w:r>
        <w:t xml:space="preserve">Italiassa on vahva isänmaallisuuden tunne jalkapallojoukkuettaan kohtaan.</w:t>
      </w:r>
    </w:p>
    <w:p>
      <w:r>
        <w:rPr>
          <w:b/>
        </w:rPr>
        <w:t xml:space="preserve">Esimerkki 7.2364</w:t>
      </w:r>
    </w:p>
    <w:p>
      <w:r>
        <w:t xml:space="preserve">Lausunto: Laji: liuskekivi.</w:t>
      </w:r>
    </w:p>
    <w:p>
      <w:r>
        <w:rPr>
          <w:b/>
        </w:rPr>
        <w:t xml:space="preserve">Tulos</w:t>
      </w:r>
    </w:p>
    <w:p>
      <w:r>
        <w:t xml:space="preserve">Olen varma, että on useita esimerkkejä siitä, miten olen käyttänyt sitä aiemmin. </w:t>
      </w:r>
    </w:p>
    <w:p>
      <w:r>
        <w:rPr>
          <w:b/>
        </w:rPr>
        <w:t xml:space="preserve">Esimerkki 7.2365</w:t>
      </w:r>
    </w:p>
    <w:p>
      <w:r>
        <w:t xml:space="preserve">Lausunto: Laji: fiktio.</w:t>
      </w:r>
    </w:p>
    <w:p>
      <w:r>
        <w:rPr>
          <w:b/>
        </w:rPr>
        <w:t xml:space="preserve">Tulos</w:t>
      </w:r>
    </w:p>
    <w:p>
      <w:r>
        <w:t xml:space="preserve">Minua pelotti, ja siksi valehtelin.</w:t>
      </w:r>
    </w:p>
    <w:p>
      <w:r>
        <w:rPr>
          <w:b/>
        </w:rPr>
        <w:t xml:space="preserve">Esimerkki 7.2366</w:t>
      </w:r>
    </w:p>
    <w:p>
      <w:r>
        <w:t xml:space="preserve">Lausunto: Alan Brinkley sanoo New Republicissa edesmenneen ystävänsä J. Anthony Lukasin arvostelussaan, että Big Trouble on tarina, joka on kerrottu niin nokkelasti, energisesti ja tyylikkäästi, että siitä tulee riehakas, rönsyilevä historiallinen viihde.Levymerkki: Contradiction.Genre: Slate.</w:t>
      </w:r>
    </w:p>
    <w:p>
      <w:r>
        <w:rPr>
          <w:b/>
        </w:rPr>
        <w:t xml:space="preserve">Tulos</w:t>
      </w:r>
    </w:p>
    <w:p>
      <w:r>
        <w:t xml:space="preserve">Alan Brinkley ei ole koskaan tavannut J. Anthony Lukasia eikä lukenut hänen teoksiaan.</w:t>
      </w:r>
    </w:p>
    <w:p>
      <w:r>
        <w:rPr>
          <w:b/>
        </w:rPr>
        <w:t xml:space="preserve">Esimerkki 7.2367</w:t>
      </w:r>
    </w:p>
    <w:p>
      <w:r>
        <w:t xml:space="preserve">Lausunto: Nimike: entailment.Genre: fiktio.</w:t>
      </w:r>
    </w:p>
    <w:p>
      <w:r>
        <w:rPr>
          <w:b/>
        </w:rPr>
        <w:t xml:space="preserve">Tulos</w:t>
      </w:r>
    </w:p>
    <w:p>
      <w:r>
        <w:t xml:space="preserve">Ihmiset eivät enää valittaneet nähtyään Thornin.</w:t>
      </w:r>
    </w:p>
    <w:p>
      <w:r>
        <w:rPr>
          <w:b/>
        </w:rPr>
        <w:t xml:space="preserve">Esimerkki 7.2368</w:t>
      </w:r>
    </w:p>
    <w:p>
      <w:r>
        <w:t xml:space="preserve">Lausunto: Delos oli paitsi tärkeä uskonnollinen keskus, myös tärkeä kohtaamispaikka idän ja lännen väliselle kaupalle hellenistisen ja roomalaisen ajanjakson aikana.</w:t>
      </w:r>
    </w:p>
    <w:p>
      <w:r>
        <w:rPr>
          <w:b/>
        </w:rPr>
        <w:t xml:space="preserve">Tulos</w:t>
      </w:r>
    </w:p>
    <w:p>
      <w:r>
        <w:t xml:space="preserve">Itä ja länsi tapasivat Deloksella käydäkseen kauppaa.</w:t>
      </w:r>
    </w:p>
    <w:p>
      <w:r>
        <w:rPr>
          <w:b/>
        </w:rPr>
        <w:t xml:space="preserve">Esimerkki 7.2369</w:t>
      </w:r>
    </w:p>
    <w:p>
      <w:r>
        <w:t xml:space="preserve">Lausunto: Brodkey vähättelee vanhan psykologisen solmun avautumista paljastaessaan yksityiskohtia lapsuudestaan.Nimike: ristiriita.Genre: liuskekivi.</w:t>
      </w:r>
    </w:p>
    <w:p>
      <w:r>
        <w:rPr>
          <w:b/>
        </w:rPr>
        <w:t xml:space="preserve">Tulos</w:t>
      </w:r>
    </w:p>
    <w:p>
      <w:r>
        <w:t xml:space="preserve">Brodkey ei avannut vanhaa psykologista solmua puhuessaan lapsuudestaan.</w:t>
      </w:r>
    </w:p>
    <w:p>
      <w:r>
        <w:rPr>
          <w:b/>
        </w:rPr>
        <w:t xml:space="preserve">Esimerkki 7.2370</w:t>
      </w:r>
    </w:p>
    <w:p>
      <w:r>
        <w:t xml:space="preserve">Lausunto: Label: entailment.Genre: government. the security and Exchange Commission (SEC) stated in its report to us that it was not required to prepare, and did not prepare, a cost-benefit analysis of the rule.</w:t>
      </w:r>
    </w:p>
    <w:p>
      <w:r>
        <w:rPr>
          <w:b/>
        </w:rPr>
        <w:t xml:space="preserve">Tulos</w:t>
      </w:r>
    </w:p>
    <w:p>
      <w:r>
        <w:t xml:space="preserve">Kustannus-hyötyanalyysia ei koskaan laadittu, koska SEC totesi raportissaan, että sitä ei vaadittu.</w:t>
      </w:r>
    </w:p>
    <w:p>
      <w:r>
        <w:rPr>
          <w:b/>
        </w:rPr>
        <w:t xml:space="preserve">Esimerkki 7.2371</w:t>
      </w:r>
    </w:p>
    <w:p>
      <w:r>
        <w:t xml:space="preserve">Lausunto: Label: entailment.Genre: travel.</w:t>
      </w:r>
    </w:p>
    <w:p>
      <w:r>
        <w:rPr>
          <w:b/>
        </w:rPr>
        <w:t xml:space="preserve">Tulos</w:t>
      </w:r>
    </w:p>
    <w:p>
      <w:r>
        <w:t xml:space="preserve">Blue Mountain Peak on korkeampi kuin John Crow Mountain.</w:t>
      </w:r>
    </w:p>
    <w:p>
      <w:r>
        <w:rPr>
          <w:b/>
        </w:rPr>
        <w:t xml:space="preserve">Esimerkki 7.2372</w:t>
      </w:r>
    </w:p>
    <w:p>
      <w:r>
        <w:t xml:space="preserve">Lausunto: Lido dei Maronti etelärannikolla lähellä pientä Sant'Angelon kalastajakylää on yksi parhaista rannoista.</w:t>
      </w:r>
    </w:p>
    <w:p>
      <w:r>
        <w:rPr>
          <w:b/>
        </w:rPr>
        <w:t xml:space="preserve">Tulos</w:t>
      </w:r>
    </w:p>
    <w:p>
      <w:r>
        <w:t xml:space="preserve">Lido dei Maronti sijaitsee lähellä Sant'Angeloa.</w:t>
      </w:r>
    </w:p>
    <w:p>
      <w:r>
        <w:rPr>
          <w:b/>
        </w:rPr>
        <w:t xml:space="preserve">Esimerkki 7.2373</w:t>
      </w:r>
    </w:p>
    <w:p>
      <w:r>
        <w:t xml:space="preserve">Väite: se on vain erilainen tiedätkö, minun ongelmani maahanmuuton kanssa on, kun otetaan ihmisiä, jotka ovat olleet täällä sosiaaliturvassa tai yrittäneet pärjätä, ja tiedätkö, Yhdysvallat antaa ihmisille, jotka tulevat maahan, enemmän rahaa elämänsä aloittamiseen kuin ihmisille, jotka ovat jo täällä ja jotka yrittävätLabel: neutraali.Genre: puhelin.</w:t>
      </w:r>
    </w:p>
    <w:p>
      <w:r>
        <w:rPr>
          <w:b/>
        </w:rPr>
        <w:t xml:space="preserve">Tulos</w:t>
      </w:r>
    </w:p>
    <w:p>
      <w:r>
        <w:t xml:space="preserve">Molemmat yrittävät kokeilla asioita.</w:t>
      </w:r>
    </w:p>
    <w:p>
      <w:r>
        <w:rPr>
          <w:b/>
        </w:rPr>
        <w:t xml:space="preserve">Esimerkki 7.2374</w:t>
      </w:r>
    </w:p>
    <w:p>
      <w:r>
        <w:t xml:space="preserve">Lausunto: Merkki: neutraali.Genre: liuskekivi.</w:t>
      </w:r>
    </w:p>
    <w:p>
      <w:r>
        <w:rPr>
          <w:b/>
        </w:rPr>
        <w:t xml:space="preserve">Tulos</w:t>
      </w:r>
    </w:p>
    <w:p>
      <w:r>
        <w:t xml:space="preserve">Harva asia on söpömpi kuin se.</w:t>
      </w:r>
    </w:p>
    <w:p>
      <w:r>
        <w:rPr>
          <w:b/>
        </w:rPr>
        <w:t xml:space="preserve">Esimerkki 7.2375</w:t>
      </w:r>
    </w:p>
    <w:p>
      <w:r>
        <w:t xml:space="preserve">Lausunto: Yksi seuraus on, että Yhdysvallat tarvitsee vähemmän maalla olevia ydinaseita, koska se ei enää suunnittele täysimittaista sotaa Venäjän kanssa.</w:t>
      </w:r>
    </w:p>
    <w:p>
      <w:r>
        <w:rPr>
          <w:b/>
        </w:rPr>
        <w:t xml:space="preserve">Tulos</w:t>
      </w:r>
    </w:p>
    <w:p>
      <w:r>
        <w:t xml:space="preserve">Yhdysvallat ei suunnittele sotaa Venäjän kanssa.</w:t>
      </w:r>
    </w:p>
    <w:p>
      <w:r>
        <w:rPr>
          <w:b/>
        </w:rPr>
        <w:t xml:space="preserve">Esimerkki 7.2376</w:t>
      </w:r>
    </w:p>
    <w:p>
      <w:r>
        <w:t xml:space="preserve">Lausunto: Lauralea Saddick, San Gabriel-Pomona Valleyn ohjelman entinen toiminnanjohtaja, sanoi, että hänen johtokuntansa ei yksinkertaisesti jakanut Dudovitzin halua käyttää rahaa sosiaalipolitiikkaan vaikuttamiseen ja osallistumiseen korkean profiilin oikeudenkäynteihin köyhyyteen liittyvistä kysymyksistä.</w:t>
      </w:r>
    </w:p>
    <w:p>
      <w:r>
        <w:rPr>
          <w:b/>
        </w:rPr>
        <w:t xml:space="preserve">Tulos</w:t>
      </w:r>
    </w:p>
    <w:p>
      <w:r>
        <w:t xml:space="preserve">Hänen johtokuntansa halusi käyttää kaikki rahat sosiaalipolitiikkaan.</w:t>
      </w:r>
    </w:p>
    <w:p>
      <w:r>
        <w:rPr>
          <w:b/>
        </w:rPr>
        <w:t xml:space="preserve">Esimerkki 7.2377</w:t>
      </w:r>
    </w:p>
    <w:p>
      <w:r>
        <w:t xml:space="preserve">Lausunto: Merkintä: ristiriita.Genre: matkailu.</w:t>
      </w:r>
    </w:p>
    <w:p>
      <w:r>
        <w:rPr>
          <w:b/>
        </w:rPr>
        <w:t xml:space="preserve">Tulos</w:t>
      </w:r>
    </w:p>
    <w:p>
      <w:r>
        <w:t xml:space="preserve">Polykrateksen ajalta ei ole enää mitään todisteita.</w:t>
      </w:r>
    </w:p>
    <w:p>
      <w:r>
        <w:rPr>
          <w:b/>
        </w:rPr>
        <w:t xml:space="preserve">Esimerkki 7.2378</w:t>
      </w:r>
    </w:p>
    <w:p>
      <w:r>
        <w:t xml:space="preserve">Lausunto: Label: contradiction.Genre: government.</w:t>
      </w:r>
    </w:p>
    <w:p>
      <w:r>
        <w:rPr>
          <w:b/>
        </w:rPr>
        <w:t xml:space="preserve">Tulos</w:t>
      </w:r>
    </w:p>
    <w:p>
      <w:r>
        <w:t xml:space="preserve">Yleistä tilintarkastusvirastoa on pyydetty tekemään keittotutkimus.</w:t>
      </w:r>
    </w:p>
    <w:p>
      <w:r>
        <w:rPr>
          <w:b/>
        </w:rPr>
        <w:t xml:space="preserve">Esimerkki 7.2379</w:t>
      </w:r>
    </w:p>
    <w:p>
      <w:r>
        <w:t xml:space="preserve">Väite: no missä se on onko se Houston eikö se Houston ole kosteaLabel: entailment.Genre: puhelin.</w:t>
      </w:r>
    </w:p>
    <w:p>
      <w:r>
        <w:rPr>
          <w:b/>
        </w:rPr>
        <w:t xml:space="preserve">Tulos</w:t>
      </w:r>
    </w:p>
    <w:p>
      <w:r>
        <w:t xml:space="preserve">Onko se Houstonissa?</w:t>
      </w:r>
    </w:p>
    <w:p>
      <w:r>
        <w:rPr>
          <w:b/>
        </w:rPr>
        <w:t xml:space="preserve">Esimerkki 7.2380</w:t>
      </w:r>
    </w:p>
    <w:p>
      <w:r>
        <w:t xml:space="preserve">Lausunto: Kyllä, se on totta, on olemassa pieni segmentti, pieni segmentti McKinneyn lähellä ja lähellä um uh he sanoivat, että Wylie lähellä on joitakin pieniä alueita, joissa maaperä on täysin hiekkaista ja sitten se menee takaisin mustaan gumboon sen ympärillä.Nimike: entailment.Genre: puhelin.</w:t>
      </w:r>
    </w:p>
    <w:p>
      <w:r>
        <w:rPr>
          <w:b/>
        </w:rPr>
        <w:t xml:space="preserve">Tulos</w:t>
      </w:r>
    </w:p>
    <w:p>
      <w:r>
        <w:t xml:space="preserve">Joillakin alueilla maaperä on täysin hiekkapohjaista.</w:t>
      </w:r>
    </w:p>
    <w:p>
      <w:r>
        <w:rPr>
          <w:b/>
        </w:rPr>
        <w:t xml:space="preserve">Esimerkki 7.2381</w:t>
      </w:r>
    </w:p>
    <w:p>
      <w:r>
        <w:t xml:space="preserve">Lausunto: Label: neutraali.Genre: liuskekivi.</w:t>
      </w:r>
    </w:p>
    <w:p>
      <w:r>
        <w:rPr>
          <w:b/>
        </w:rPr>
        <w:t xml:space="preserve">Tulos</w:t>
      </w:r>
    </w:p>
    <w:p>
      <w:r>
        <w:t xml:space="preserve">Draperin tapaus oli painajainen.</w:t>
      </w:r>
    </w:p>
    <w:p>
      <w:r>
        <w:rPr>
          <w:b/>
        </w:rPr>
        <w:t xml:space="preserve">Esimerkki 7.2382</w:t>
      </w:r>
    </w:p>
    <w:p>
      <w:r>
        <w:t xml:space="preserve">Lausunto: Nimike: entailment.Genre: fiktio.</w:t>
      </w:r>
    </w:p>
    <w:p>
      <w:r>
        <w:rPr>
          <w:b/>
        </w:rPr>
        <w:t xml:space="preserve">Tulos</w:t>
      </w:r>
    </w:p>
    <w:p>
      <w:r>
        <w:t xml:space="preserve">Pohjoinen kysyi, kuinka paljon niitä oli.</w:t>
      </w:r>
    </w:p>
    <w:p>
      <w:r>
        <w:rPr>
          <w:b/>
        </w:rPr>
        <w:t xml:space="preserve">Esimerkki 7.2383</w:t>
      </w:r>
    </w:p>
    <w:p>
      <w:r>
        <w:t xml:space="preserve">Lausunto: Label: entailment.Genre: government.</w:t>
      </w:r>
    </w:p>
    <w:p>
      <w:r>
        <w:rPr>
          <w:b/>
        </w:rPr>
        <w:t xml:space="preserve">Tulos</w:t>
      </w:r>
    </w:p>
    <w:p>
      <w:r>
        <w:t xml:space="preserve">Hieman yli vuoden kestävän jakson aikana perhettä haastatellaan 90 päivän välein.</w:t>
      </w:r>
    </w:p>
    <w:p>
      <w:r>
        <w:rPr>
          <w:b/>
        </w:rPr>
        <w:t xml:space="preserve">Esimerkki 7.2384</w:t>
      </w:r>
    </w:p>
    <w:p>
      <w:r>
        <w:t xml:space="preserve">Lausunto: Kaikki ovat nyt samaa mieltä Martin Luther King Jr:n kanssa siitä, että ihmisiä tulisi arvioida heidän luonteensa sisällön, ei ihonvärin perusteella.Label: entailment.Genre: slate.</w:t>
      </w:r>
    </w:p>
    <w:p>
      <w:r>
        <w:rPr>
          <w:b/>
        </w:rPr>
        <w:t xml:space="preserve">Tulos</w:t>
      </w:r>
    </w:p>
    <w:p>
      <w:r>
        <w:t xml:space="preserve">Martin Luther King Jr:n mielestä rotu ei saisi vaikuttaa siihen, miten ihmisiä arvioidaan.</w:t>
      </w:r>
    </w:p>
    <w:p>
      <w:r>
        <w:rPr>
          <w:b/>
        </w:rPr>
        <w:t xml:space="preserve">Esimerkki 7.2385</w:t>
      </w:r>
    </w:p>
    <w:p>
      <w:r>
        <w:t xml:space="preserve">Lausunto: Laji: matkailu.</w:t>
      </w:r>
    </w:p>
    <w:p>
      <w:r>
        <w:rPr>
          <w:b/>
        </w:rPr>
        <w:t xml:space="preserve">Tulos</w:t>
      </w:r>
    </w:p>
    <w:p>
      <w:r>
        <w:t xml:space="preserve">Myös asukkaiden on oltava samaa mieltä.</w:t>
      </w:r>
    </w:p>
    <w:p>
      <w:r>
        <w:rPr>
          <w:b/>
        </w:rPr>
        <w:t xml:space="preserve">Esimerkki 7.2386</w:t>
      </w:r>
    </w:p>
    <w:p>
      <w:r>
        <w:t xml:space="preserve">Lausunto: Label: entailment.Genre: slate.</w:t>
      </w:r>
    </w:p>
    <w:p>
      <w:r>
        <w:rPr>
          <w:b/>
        </w:rPr>
        <w:t xml:space="preserve">Tulos</w:t>
      </w:r>
    </w:p>
    <w:p>
      <w:r>
        <w:t xml:space="preserve"> Sanomalehtien päätoimittajat ja postinjohtajat ovat juhlien kantavia voimia. </w:t>
      </w:r>
    </w:p>
    <w:p>
      <w:r>
        <w:rPr>
          <w:b/>
        </w:rPr>
        <w:t xml:space="preserve">Esimerkki 7.2387</w:t>
      </w:r>
    </w:p>
    <w:p>
      <w:r>
        <w:t xml:space="preserve">Lausunto: Label: entailment.Genre: government.</w:t>
      </w:r>
    </w:p>
    <w:p>
      <w:r>
        <w:rPr>
          <w:b/>
        </w:rPr>
        <w:t xml:space="preserve">Tulos</w:t>
      </w:r>
    </w:p>
    <w:p>
      <w:r>
        <w:t xml:space="preserve">Perheet ovat levittäytyneet Yhdysvaltojen ja Meksikon rajayhteisöihin.</w:t>
      </w:r>
    </w:p>
    <w:p>
      <w:r>
        <w:rPr>
          <w:b/>
        </w:rPr>
        <w:t xml:space="preserve">Esimerkki 7.2388</w:t>
      </w:r>
    </w:p>
    <w:p>
      <w:r>
        <w:t xml:space="preserve">Lausunto: Tunniste: ristiriita. laji: matkailu.</w:t>
      </w:r>
    </w:p>
    <w:p>
      <w:r>
        <w:rPr>
          <w:b/>
        </w:rPr>
        <w:t xml:space="preserve">Tulos</w:t>
      </w:r>
    </w:p>
    <w:p>
      <w:r>
        <w:t xml:space="preserve">Alhaalla sijaitsee Uma Maheshwarin temppeli, jota ei ole vielä kunnostettu.</w:t>
      </w:r>
    </w:p>
    <w:p>
      <w:r>
        <w:rPr>
          <w:b/>
        </w:rPr>
        <w:t xml:space="preserve">Esimerkki 7.2389</w:t>
      </w:r>
    </w:p>
    <w:p>
      <w:r>
        <w:t xml:space="preserve">Lausunto: Kloss on hifilegenda, joka teki merkkinsä (KLH-kaiuttimilla 1950-luvulla ja Advents-kaiuttimilla 60-luvulla) keksimällä, miten elektroniikkaa voidaan manipuloida niin, että kaiutin kuulostaa tasaiselta oktaavilta toiselle.Levymerkki: Neutraali.Laji: liuskekivi.</w:t>
      </w:r>
    </w:p>
    <w:p>
      <w:r>
        <w:rPr>
          <w:b/>
        </w:rPr>
        <w:t xml:space="preserve">Tulos</w:t>
      </w:r>
    </w:p>
    <w:p>
      <w:r>
        <w:t xml:space="preserve">Myös 98:n on suunnitellut Henry Kloss, hifilegenda. </w:t>
      </w:r>
    </w:p>
    <w:p>
      <w:r>
        <w:rPr>
          <w:b/>
        </w:rPr>
        <w:t xml:space="preserve">Esimerkki 7.2390</w:t>
      </w:r>
    </w:p>
    <w:p>
      <w:r>
        <w:t xml:space="preserve">Väite: Halusimme muuttaa lähelle perheenjäseniä vain siksi, että halusimme lastemme tuntevan isovanhempansa ja muuta sellaistaLabel: entailment.Genre: puhelin.</w:t>
      </w:r>
    </w:p>
    <w:p>
      <w:r>
        <w:rPr>
          <w:b/>
        </w:rPr>
        <w:t xml:space="preserve">Tulos</w:t>
      </w:r>
    </w:p>
    <w:p>
      <w:r>
        <w:t xml:space="preserve">Haluamme, että lapsemme tuntevat isovanhempansa.</w:t>
      </w:r>
    </w:p>
    <w:p>
      <w:r>
        <w:rPr>
          <w:b/>
        </w:rPr>
        <w:t xml:space="preserve">Esimerkki 7.2391</w:t>
      </w:r>
    </w:p>
    <w:p>
      <w:r>
        <w:t xml:space="preserve">Lausunto: Label: entailment.Genre: matkailu.</w:t>
      </w:r>
    </w:p>
    <w:p>
      <w:r>
        <w:rPr>
          <w:b/>
        </w:rPr>
        <w:t xml:space="preserve">Tulos</w:t>
      </w:r>
    </w:p>
    <w:p>
      <w:r>
        <w:t xml:space="preserve">Siinai osoittaa etelään Punaiselle merelle.</w:t>
      </w:r>
    </w:p>
    <w:p>
      <w:r>
        <w:rPr>
          <w:b/>
        </w:rPr>
        <w:t xml:space="preserve">Tulos</w:t>
      </w:r>
    </w:p>
    <w:p>
      <w:r>
        <w:t xml:space="preserve">Siinai osoittaa etelään Punaiselle merelle.</w:t>
      </w:r>
    </w:p>
    <w:p>
      <w:r>
        <w:rPr>
          <w:b/>
        </w:rPr>
        <w:t xml:space="preserve">Esimerkki 7.2392</w:t>
      </w:r>
    </w:p>
    <w:p>
      <w:r>
        <w:t xml:space="preserve">Lausunto:  Nimike: ristiriita.Genre: matkailu.</w:t>
      </w:r>
    </w:p>
    <w:p>
      <w:r>
        <w:rPr>
          <w:b/>
        </w:rPr>
        <w:t xml:space="preserve">Tulos</w:t>
      </w:r>
    </w:p>
    <w:p>
      <w:r>
        <w:t xml:space="preserve">Israelilaisen taiteen vaatimukset ovat hyvin alhaiset.</w:t>
      </w:r>
    </w:p>
    <w:p>
      <w:r>
        <w:rPr>
          <w:b/>
        </w:rPr>
        <w:t xml:space="preserve">Esimerkki 7.2393</w:t>
      </w:r>
    </w:p>
    <w:p>
      <w:r>
        <w:t xml:space="preserve">Väite: Aivan, luet DyyniäEtiketti: neutraali.Laji: puhelin.</w:t>
      </w:r>
    </w:p>
    <w:p>
      <w:r>
        <w:rPr>
          <w:b/>
        </w:rPr>
        <w:t xml:space="preserve">Tulos</w:t>
      </w:r>
    </w:p>
    <w:p>
      <w:r>
        <w:t xml:space="preserve">Luetko Dyyniä, romanttista romaania?</w:t>
      </w:r>
    </w:p>
    <w:p>
      <w:r>
        <w:rPr>
          <w:b/>
        </w:rPr>
        <w:t xml:space="preserve">Esimerkki 7.2394</w:t>
      </w:r>
    </w:p>
    <w:p>
      <w:r>
        <w:t xml:space="preserve">Lausunto: Jos elämä on kaikkien sota kaikkia vastaan, mitä takeita meillä on siitä, että adhoccery toimii, olipa se kuinka inspiroitunutta tahansa?Label: contradiction.Genre: slate.</w:t>
      </w:r>
    </w:p>
    <w:p>
      <w:r>
        <w:rPr>
          <w:b/>
        </w:rPr>
        <w:t xml:space="preserve">Tulos</w:t>
      </w:r>
    </w:p>
    <w:p>
      <w:r>
        <w:t xml:space="preserve">Adhoccery toimii täysin, tämän kirjoittajan mielestä.</w:t>
      </w:r>
    </w:p>
    <w:p>
      <w:r>
        <w:rPr>
          <w:b/>
        </w:rPr>
        <w:t xml:space="preserve">Esimerkki 7.2395</w:t>
      </w:r>
    </w:p>
    <w:p>
      <w:r>
        <w:t xml:space="preserve">Lausunto: Label: entailment.Genre: slate.</w:t>
      </w:r>
    </w:p>
    <w:p>
      <w:r>
        <w:rPr>
          <w:b/>
        </w:rPr>
        <w:t xml:space="preserve">Tulos</w:t>
      </w:r>
    </w:p>
    <w:p>
      <w:r>
        <w:t xml:space="preserve">Cohen myönsi, että se olisi kallista.</w:t>
      </w:r>
    </w:p>
    <w:p>
      <w:r>
        <w:rPr>
          <w:b/>
        </w:rPr>
        <w:t xml:space="preserve">Esimerkki 7.2396</w:t>
      </w:r>
    </w:p>
    <w:p>
      <w:r>
        <w:t xml:space="preserve">Lausunto: Nimike: neutraali.Genre: matkailu.</w:t>
      </w:r>
    </w:p>
    <w:p>
      <w:r>
        <w:rPr>
          <w:b/>
        </w:rPr>
        <w:t xml:space="preserve">Tulos</w:t>
      </w:r>
    </w:p>
    <w:p>
      <w:r>
        <w:t xml:space="preserve">Vuoristot jatkuvat syvälle Indonesian Kalimantaniin.</w:t>
      </w:r>
    </w:p>
    <w:p>
      <w:r>
        <w:rPr>
          <w:b/>
        </w:rPr>
        <w:t xml:space="preserve">Esimerkki 7.2397</w:t>
      </w:r>
    </w:p>
    <w:p>
      <w:r>
        <w:t xml:space="preserve">Lausunto: Nimike: ristiriita.Genre: fiktio.</w:t>
      </w:r>
    </w:p>
    <w:p>
      <w:r>
        <w:rPr>
          <w:b/>
        </w:rPr>
        <w:t xml:space="preserve">Tulos</w:t>
      </w:r>
    </w:p>
    <w:p>
      <w:r>
        <w:t xml:space="preserve">Maailma oli tuolloin onnistunut.</w:t>
      </w:r>
    </w:p>
    <w:p>
      <w:r>
        <w:rPr>
          <w:b/>
        </w:rPr>
        <w:t xml:space="preserve">Esimerkki 7.2398</w:t>
      </w:r>
    </w:p>
    <w:p>
      <w:r>
        <w:t xml:space="preserve">Lausunto: "Ja vaikka he eivät tekisi sinulle mitään kauheaa, saat potkut", Derry sanoi kylmästi.Nimike: neutraali.Genre: fiktio.</w:t>
      </w:r>
    </w:p>
    <w:p>
      <w:r>
        <w:rPr>
          <w:b/>
        </w:rPr>
        <w:t xml:space="preserve">Tulos</w:t>
      </w:r>
    </w:p>
    <w:p>
      <w:r>
        <w:t xml:space="preserve">Derry sanoi, että minut erotettaisiin, jos myöhästyisin.</w:t>
      </w:r>
    </w:p>
    <w:p>
      <w:r>
        <w:rPr>
          <w:b/>
        </w:rPr>
        <w:t xml:space="preserve">Esimerkki 7.2399</w:t>
      </w:r>
    </w:p>
    <w:p>
      <w:r>
        <w:t xml:space="preserve">Lausunto: Label: contradiction.Genre: slate.</w:t>
      </w:r>
    </w:p>
    <w:p>
      <w:r>
        <w:rPr>
          <w:b/>
        </w:rPr>
        <w:t xml:space="preserve">Tulos</w:t>
      </w:r>
    </w:p>
    <w:p>
      <w:r>
        <w:t xml:space="preserve">Hyvää joulua, minä!</w:t>
      </w:r>
    </w:p>
    <w:p>
      <w:r>
        <w:rPr>
          <w:b/>
        </w:rPr>
        <w:t xml:space="preserve">Esimerkki 7.2400</w:t>
      </w:r>
    </w:p>
    <w:p>
      <w:r>
        <w:t xml:space="preserve">Lausunto: Label: entailment.Genre: slate.</w:t>
      </w:r>
    </w:p>
    <w:p>
      <w:r>
        <w:rPr>
          <w:b/>
        </w:rPr>
        <w:t xml:space="preserve">Tulos</w:t>
      </w:r>
    </w:p>
    <w:p>
      <w:r>
        <w:t xml:space="preserve">Tulevat ulkoministerit sanovat, että Kosovo oli merkittävä vaikuttava kohta heidän elämässään.</w:t>
      </w:r>
    </w:p>
    <w:p>
      <w:r>
        <w:rPr>
          <w:b/>
        </w:rPr>
        <w:t xml:space="preserve">Esimerkki 7.2401</w:t>
      </w:r>
    </w:p>
    <w:p>
      <w:r>
        <w:t xml:space="preserve">Väite: pidän siitä todellaLabel: ristiriita.Genre: puhelin.</w:t>
      </w:r>
    </w:p>
    <w:p>
      <w:r>
        <w:rPr>
          <w:b/>
        </w:rPr>
        <w:t xml:space="preserve">Tulos</w:t>
      </w:r>
    </w:p>
    <w:p>
      <w:r>
        <w:t xml:space="preserve">Vihaan sitä paljon.</w:t>
      </w:r>
    </w:p>
    <w:p>
      <w:r>
        <w:rPr>
          <w:b/>
        </w:rPr>
        <w:t xml:space="preserve">Esimerkki 7.2402</w:t>
      </w:r>
    </w:p>
    <w:p>
      <w:r>
        <w:t xml:space="preserve">Lausunto: Label: neutral.Genre: government.</w:t>
      </w:r>
    </w:p>
    <w:p>
      <w:r>
        <w:rPr>
          <w:b/>
        </w:rPr>
        <w:t xml:space="preserve">Tulos</w:t>
      </w:r>
    </w:p>
    <w:p>
      <w:r>
        <w:t xml:space="preserve">Posti luokitellaan sen mukaan, kuinka paljon painoa se kantaa.  </w:t>
      </w:r>
    </w:p>
    <w:p>
      <w:r>
        <w:rPr>
          <w:b/>
        </w:rPr>
        <w:t xml:space="preserve">Esimerkki 7.2403</w:t>
      </w:r>
    </w:p>
    <w:p>
      <w:r>
        <w:t xml:space="preserve">Lausunto: Label: contradiction.Genre: matkailu.</w:t>
      </w:r>
    </w:p>
    <w:p>
      <w:r>
        <w:rPr>
          <w:b/>
        </w:rPr>
        <w:t xml:space="preserve">Tulos</w:t>
      </w:r>
    </w:p>
    <w:p>
      <w:r>
        <w:t xml:space="preserve">Pariisin hautausmailla on vain äskettäin kuolleiden hautoja.</w:t>
      </w:r>
    </w:p>
    <w:p>
      <w:r>
        <w:rPr>
          <w:b/>
        </w:rPr>
        <w:t xml:space="preserve">Tulos</w:t>
      </w:r>
    </w:p>
    <w:p>
      <w:r>
        <w:t xml:space="preserve">Pariisin hautausmaat ovat erittäin huonokuntoisia.</w:t>
      </w:r>
    </w:p>
    <w:p>
      <w:r>
        <w:rPr>
          <w:b/>
        </w:rPr>
        <w:t xml:space="preserve">Esimerkki 7.2404</w:t>
      </w:r>
    </w:p>
    <w:p>
      <w:r>
        <w:t xml:space="preserve">Väite: Aivan kuten siellä missä työskentelen, se on aika rento umLabel: neutraali.Genre: puhelin.</w:t>
      </w:r>
    </w:p>
    <w:p>
      <w:r>
        <w:rPr>
          <w:b/>
        </w:rPr>
        <w:t xml:space="preserve">Tulos</w:t>
      </w:r>
    </w:p>
    <w:p>
      <w:r>
        <w:t xml:space="preserve">Työskentelen markkinointitoimistossa, joten pukeudun aika rennosti farkkuihin.</w:t>
      </w:r>
    </w:p>
    <w:p>
      <w:r>
        <w:rPr>
          <w:b/>
        </w:rPr>
        <w:t xml:space="preserve">Esimerkki 7.2405</w:t>
      </w:r>
    </w:p>
    <w:p>
      <w:r>
        <w:t xml:space="preserve">Lausunto: Label: neutral.Genre: slate.</w:t>
      </w:r>
    </w:p>
    <w:p>
      <w:r>
        <w:rPr>
          <w:b/>
        </w:rPr>
        <w:t xml:space="preserve">Tulos</w:t>
      </w:r>
    </w:p>
    <w:p>
      <w:r>
        <w:t xml:space="preserve">Monet matkustajat ovat kiitollisia liikenneministeriölle siitä, että se on pannut politiikan muutoksen täytäntöön.</w:t>
      </w:r>
    </w:p>
    <w:p>
      <w:r>
        <w:rPr>
          <w:b/>
        </w:rPr>
        <w:t xml:space="preserve">Esimerkki 7.2406</w:t>
      </w:r>
    </w:p>
    <w:p>
      <w:r>
        <w:t xml:space="preserve">Väite: Siksi he ovat niin tunteellisia omasta valtiosta, mutta kuten sanoit, he eivät voi oikeastaan elättää itseään, joten etiketti: entailment.Genre: puhelin.</w:t>
      </w:r>
    </w:p>
    <w:p>
      <w:r>
        <w:rPr>
          <w:b/>
        </w:rPr>
        <w:t xml:space="preserve">Tulos</w:t>
      </w:r>
    </w:p>
    <w:p>
      <w:r>
        <w:t xml:space="preserve">He välittävät paljon siitä, mitä osavaltiossa tapahtuu.</w:t>
      </w:r>
    </w:p>
    <w:p>
      <w:r>
        <w:rPr>
          <w:b/>
        </w:rPr>
        <w:t xml:space="preserve">Esimerkki 7.2407</w:t>
      </w:r>
    </w:p>
    <w:p>
      <w:r>
        <w:t xml:space="preserve">Väite: olen aina tavallaan nauttinut siitä, että luin ennen paljon enemmän kuin nytLähde: entailment.Genre: puhelin.</w:t>
      </w:r>
    </w:p>
    <w:p>
      <w:r>
        <w:rPr>
          <w:b/>
        </w:rPr>
        <w:t xml:space="preserve">Tulos</w:t>
      </w:r>
    </w:p>
    <w:p>
      <w:r>
        <w:t xml:space="preserve">Ennen luin enemmän kuin nyt.</w:t>
      </w:r>
    </w:p>
    <w:p>
      <w:r>
        <w:rPr>
          <w:b/>
        </w:rPr>
        <w:t xml:space="preserve">Esimerkki 7.2408</w:t>
      </w:r>
    </w:p>
    <w:p>
      <w:r>
        <w:t xml:space="preserve">Lausunto: Pelkäsin, että hän pyörtyisi. Nimike: ristiriita.Genre: fiktio.</w:t>
      </w:r>
    </w:p>
    <w:p>
      <w:r>
        <w:rPr>
          <w:b/>
        </w:rPr>
        <w:t xml:space="preserve">Tulos</w:t>
      </w:r>
    </w:p>
    <w:p>
      <w:r>
        <w:t xml:space="preserve">Seurasin häntä, koska luulin, että hän saattaa oksentaa.</w:t>
      </w:r>
    </w:p>
    <w:p>
      <w:r>
        <w:rPr>
          <w:b/>
        </w:rPr>
        <w:t xml:space="preserve">Esimerkki 7.2409</w:t>
      </w:r>
    </w:p>
    <w:p>
      <w:r>
        <w:t xml:space="preserve">Lausunto: Label: neutral.Genre: slate.</w:t>
      </w:r>
    </w:p>
    <w:p>
      <w:r>
        <w:rPr>
          <w:b/>
        </w:rPr>
        <w:t xml:space="preserve">Tulos</w:t>
      </w:r>
    </w:p>
    <w:p>
      <w:r>
        <w:t xml:space="preserve">Bush otti etäisyyttä Irakin sotaan.</w:t>
      </w:r>
    </w:p>
    <w:p>
      <w:r>
        <w:rPr>
          <w:b/>
        </w:rPr>
        <w:t xml:space="preserve">Esimerkki 7.2410</w:t>
      </w:r>
    </w:p>
    <w:p>
      <w:r>
        <w:t xml:space="preserve">Lausunto: Label: contradiction.Genre: government.</w:t>
      </w:r>
    </w:p>
    <w:p>
      <w:r>
        <w:rPr>
          <w:b/>
        </w:rPr>
        <w:t xml:space="preserve">Tulos</w:t>
      </w:r>
    </w:p>
    <w:p>
      <w:r>
        <w:t xml:space="preserve">Tuomioissa ei tarvitse ottaa huomioon laajempaa yleistä etua.</w:t>
      </w:r>
    </w:p>
    <w:p>
      <w:r>
        <w:rPr>
          <w:b/>
        </w:rPr>
        <w:t xml:space="preserve">Esimerkki 7.2411</w:t>
      </w:r>
    </w:p>
    <w:p>
      <w:r>
        <w:t xml:space="preserve">Lausunto: Laji: fiktio.</w:t>
      </w:r>
    </w:p>
    <w:p>
      <w:r>
        <w:rPr>
          <w:b/>
        </w:rPr>
        <w:t xml:space="preserve">Tulos</w:t>
      </w:r>
    </w:p>
    <w:p>
      <w:r>
        <w:t xml:space="preserve">Meidän jälkeemme tuloa pidetään tunkeutumisena.</w:t>
      </w:r>
    </w:p>
    <w:p>
      <w:r>
        <w:rPr>
          <w:b/>
        </w:rPr>
        <w:t xml:space="preserve">Esimerkki 7.2412</w:t>
      </w:r>
    </w:p>
    <w:p>
      <w:r>
        <w:t xml:space="preserve">Väite: 9. Mitä liittovaltion hallitus tekee valistaakseen yleisöä siitä, miksi säästäminen on tärkeää?Nimike: neutraali.Genre: hallinto.</w:t>
      </w:r>
    </w:p>
    <w:p>
      <w:r>
        <w:rPr>
          <w:b/>
        </w:rPr>
        <w:t xml:space="preserve">Tulos</w:t>
      </w:r>
    </w:p>
    <w:p>
      <w:r>
        <w:t xml:space="preserve">Rahan säästäminen ei ole tärkeää, mutta joidenkin mielestä se on välttämätöntä.</w:t>
      </w:r>
    </w:p>
    <w:p>
      <w:r>
        <w:rPr>
          <w:b/>
        </w:rPr>
        <w:t xml:space="preserve">Esimerkki 7.2413</w:t>
      </w:r>
    </w:p>
    <w:p>
      <w:r>
        <w:t xml:space="preserve">Lausunto: Label: contradiction.Genre: slate.</w:t>
      </w:r>
    </w:p>
    <w:p>
      <w:r>
        <w:rPr>
          <w:b/>
        </w:rPr>
        <w:t xml:space="preserve">Tulos</w:t>
      </w:r>
    </w:p>
    <w:p>
      <w:r>
        <w:t xml:space="preserve">Luin hiljattain tilastosta, jonka mukaan maapallolla on 30 biljoonaa ihmistä. </w:t>
      </w:r>
    </w:p>
    <w:p>
      <w:r>
        <w:rPr>
          <w:b/>
        </w:rPr>
        <w:t xml:space="preserve">Esimerkki 7.2414</w:t>
      </w:r>
    </w:p>
    <w:p>
      <w:r>
        <w:t xml:space="preserve">Lausunto: Label: neutral.Genre: slate.</w:t>
      </w:r>
    </w:p>
    <w:p>
      <w:r>
        <w:rPr>
          <w:b/>
        </w:rPr>
        <w:t xml:space="preserve">Tulos</w:t>
      </w:r>
    </w:p>
    <w:p>
      <w:r>
        <w:t xml:space="preserve">Nykyaikainen hammaslääketiede on tieteen ja keksintöjen ihme. </w:t>
      </w:r>
    </w:p>
    <w:p>
      <w:r>
        <w:rPr>
          <w:b/>
        </w:rPr>
        <w:t xml:space="preserve">Esimerkki 7.2415</w:t>
      </w:r>
    </w:p>
    <w:p>
      <w:r>
        <w:t xml:space="preserve">Lausunto: Tässä analyysissä arvioitiin epäpuhtauden ja tietyn terveydellisen päätetapahtuman välinen C-R-suhde käyttämällä yhtä ainoaa funktiota yhdestä tutkimuksesta tai useita C-R-funktioita useista tutkimuksista, kutakin C-R-suhdetta sovellettiin yhdenmukaisesti kaikkialla Yhdysvalloissa terveyshyötyarvioiden tuottamiseksi.</w:t>
      </w:r>
    </w:p>
    <w:p>
      <w:r>
        <w:rPr>
          <w:b/>
        </w:rPr>
        <w:t xml:space="preserve">Tulos</w:t>
      </w:r>
    </w:p>
    <w:p>
      <w:r>
        <w:t xml:space="preserve">Saasteiden ja keuhkosyövän välillä on C-R-suhde.</w:t>
      </w:r>
    </w:p>
    <w:p>
      <w:r>
        <w:rPr>
          <w:b/>
        </w:rPr>
        <w:t xml:space="preserve">Esimerkki 7.2416</w:t>
      </w:r>
    </w:p>
    <w:p>
      <w:r>
        <w:t xml:space="preserve">Lausunto: Cimabuen 1200-luvun massiivinen ristiinnaulitseminen, joka pelastettiin ja restauroitiin vaivalla kaupungin katastrofaalisen tulvan jälkeen vuonna 1966.Merkki: neutraali.Laji: matkailu.</w:t>
      </w:r>
    </w:p>
    <w:p>
      <w:r>
        <w:rPr>
          <w:b/>
        </w:rPr>
        <w:t xml:space="preserve">Tulos</w:t>
      </w:r>
    </w:p>
    <w:p>
      <w:r>
        <w:t xml:space="preserve">Ristiinnaulitsemisen palauttaminen kesti kokonaisen vuoden sen pelastamisen jälkeen.</w:t>
      </w:r>
    </w:p>
    <w:p>
      <w:r>
        <w:rPr>
          <w:b/>
        </w:rPr>
        <w:t xml:space="preserve">Esimerkki 7.2417</w:t>
      </w:r>
    </w:p>
    <w:p>
      <w:r>
        <w:t xml:space="preserve">Lausunto: Label: entailment.Genre: slate.</w:t>
      </w:r>
    </w:p>
    <w:p>
      <w:r>
        <w:rPr>
          <w:b/>
        </w:rPr>
        <w:t xml:space="preserve">Tulos</w:t>
      </w:r>
    </w:p>
    <w:p>
      <w:r>
        <w:t xml:space="preserve">Olen tuntenut Fred Fournierin lukiosta asti. </w:t>
      </w:r>
    </w:p>
    <w:p>
      <w:r>
        <w:rPr>
          <w:b/>
        </w:rPr>
        <w:t xml:space="preserve">Esimerkki 7.2418</w:t>
      </w:r>
    </w:p>
    <w:p>
      <w:r>
        <w:t xml:space="preserve">Lausunto: Label: entailment.Genre: government.</w:t>
      </w:r>
    </w:p>
    <w:p>
      <w:r>
        <w:rPr>
          <w:b/>
        </w:rPr>
        <w:t xml:space="preserve">Tulos</w:t>
      </w:r>
    </w:p>
    <w:p>
      <w:r>
        <w:t xml:space="preserve">Valtion postipalveluilla on paljon etuja.</w:t>
      </w:r>
    </w:p>
    <w:p>
      <w:r>
        <w:rPr>
          <w:b/>
        </w:rPr>
        <w:t xml:space="preserve">Esimerkki 7.2419</w:t>
      </w:r>
    </w:p>
    <w:p>
      <w:r>
        <w:t xml:space="preserve">Lausunto: Loppupuolella, heinäkuussa 1974, menin San Clementeen laatimaan Nixonin viimeistä puhetta presidenttinä ennen hänen eroviestiään, vaikkemme sitä tuolloin tienneetkään.</w:t>
      </w:r>
    </w:p>
    <w:p>
      <w:r>
        <w:rPr>
          <w:b/>
        </w:rPr>
        <w:t xml:space="preserve">Tulos</w:t>
      </w:r>
    </w:p>
    <w:p>
      <w:r>
        <w:t xml:space="preserve">San Clemente oli vanhempieni talon sijaintipaikka, ja menin sinne saadakseni rauhaa ja hiljaisuutta.</w:t>
      </w:r>
    </w:p>
    <w:p>
      <w:r>
        <w:rPr>
          <w:b/>
        </w:rPr>
        <w:t xml:space="preserve">Esimerkki 7.2420</w:t>
      </w:r>
    </w:p>
    <w:p>
      <w:r>
        <w:t xml:space="preserve">Lausunto: Ilmoitus ehdotetusta sääntelystä julkaistiin Federal Registerissä 18. huhtikuuta 1996 (61 Fed.Label: contradiction.Genre: government.</w:t>
      </w:r>
    </w:p>
    <w:p>
      <w:r>
        <w:rPr>
          <w:b/>
        </w:rPr>
        <w:t xml:space="preserve">Tulos</w:t>
      </w:r>
    </w:p>
    <w:p>
      <w:r>
        <w:t xml:space="preserve">Liittovaltion rekisterissä ei julkaistu ilmoitusta sääntöjen laatimisesta.</w:t>
      </w:r>
    </w:p>
    <w:p>
      <w:r>
        <w:rPr>
          <w:b/>
        </w:rPr>
        <w:t xml:space="preserve">Esimerkki 7.2421</w:t>
      </w:r>
    </w:p>
    <w:p>
      <w:r>
        <w:t xml:space="preserve">Lausunto: Mutta sillä välin me rukoilemme ruokamme puolesta, koska katson aina lautaselleni ja ajattelen, että eikö tämä ruoka ole luultavasti kasvanut ties missä ympäristössä, mutta otan joitain vitamiineja sivutuotteena ja pidän tällaisten kirjojen lukemisesta, mutta minun on vaikea ymmärtää, että monet kirjat ovat todella new age -suuntautuneita. Äiti Maa ja me aiomme palauttaa maapallon, en vain näe sitä, luulen, tarkoitan, että on melkein toivotonta ajatella, että ihminen voisi tehdä mitään maapallolle, se on liian suuri kuin me, ja uskon, että Jumala on johdossa ja Jumala palauttaa sen, kun hän haluaa, joten joskus jään jumiin etikettiin: Neutraali.Genre: puhelin.</w:t>
      </w:r>
    </w:p>
    <w:p>
      <w:r>
        <w:rPr>
          <w:b/>
        </w:rPr>
        <w:t xml:space="preserve">Tulos</w:t>
      </w:r>
    </w:p>
    <w:p>
      <w:r>
        <w:t xml:space="preserve">Rukoilemme ruokamme puolesta, koska olemme kristittyjä.</w:t>
      </w:r>
    </w:p>
    <w:p>
      <w:r>
        <w:rPr>
          <w:b/>
        </w:rPr>
        <w:t xml:space="preserve">Esimerkki 7.2422</w:t>
      </w:r>
    </w:p>
    <w:p>
      <w:r>
        <w:t xml:space="preserve">Lausunto: Label: neutral.Genre: travel.</w:t>
      </w:r>
    </w:p>
    <w:p>
      <w:r>
        <w:rPr>
          <w:b/>
        </w:rPr>
        <w:t xml:space="preserve">Tulos</w:t>
      </w:r>
    </w:p>
    <w:p>
      <w:r>
        <w:t xml:space="preserve">Kasinot hyödynsivät paikallisia lakeja paheiden tyydyttämiseksi.</w:t>
      </w:r>
    </w:p>
    <w:p>
      <w:r>
        <w:rPr>
          <w:b/>
        </w:rPr>
        <w:t xml:space="preserve">Esimerkki 7.2423</w:t>
      </w:r>
    </w:p>
    <w:p>
      <w:r>
        <w:t xml:space="preserve">Lausunto: Padilla sanoi: "Halusimme osoittaa, että olemme osa yhteisöä ja että he ovat osa meitä. Nimike: neutraali.Genre: hallitus.</w:t>
      </w:r>
    </w:p>
    <w:p>
      <w:r>
        <w:rPr>
          <w:b/>
        </w:rPr>
        <w:t xml:space="preserve">Tulos</w:t>
      </w:r>
    </w:p>
    <w:p>
      <w:r>
        <w:t xml:space="preserve">He välittävät yhteisöstä.</w:t>
      </w:r>
    </w:p>
    <w:p>
      <w:r>
        <w:rPr>
          <w:b/>
        </w:rPr>
        <w:t xml:space="preserve">Esimerkki 7.2424</w:t>
      </w:r>
    </w:p>
    <w:p>
      <w:r>
        <w:t xml:space="preserve">Väite: kyllä kyllä kyllä kyllä kyllä minä tulen minä tulen ylös tuolta alueelta olen itse newyorkilainenLabel: neutraali.Genre: puhelin.</w:t>
      </w:r>
    </w:p>
    <w:p>
      <w:r>
        <w:rPr>
          <w:b/>
        </w:rPr>
        <w:t xml:space="preserve">Tulos</w:t>
      </w:r>
    </w:p>
    <w:p>
      <w:r>
        <w:t xml:space="preserve">Olen itse kasvanut Queensissa newyorkilaisena.</w:t>
      </w:r>
    </w:p>
    <w:p>
      <w:r>
        <w:rPr>
          <w:b/>
        </w:rPr>
        <w:t xml:space="preserve">Esimerkki 7.2425</w:t>
      </w:r>
    </w:p>
    <w:p>
      <w:r>
        <w:t xml:space="preserve">Lausunto: Label: contradiction.Genre: slate.</w:t>
      </w:r>
    </w:p>
    <w:p>
      <w:r>
        <w:rPr>
          <w:b/>
        </w:rPr>
        <w:t xml:space="preserve">Tulos</w:t>
      </w:r>
    </w:p>
    <w:p>
      <w:r>
        <w:t xml:space="preserve">Hongkongin poliittista tilannetta Yhdistyneessä kuningaskunnassa ei tarkastella uudelleen.</w:t>
      </w:r>
    </w:p>
    <w:p>
      <w:r>
        <w:rPr>
          <w:b/>
        </w:rPr>
        <w:t xml:space="preserve">Esimerkki 7.2426</w:t>
      </w:r>
    </w:p>
    <w:p>
      <w:r>
        <w:t xml:space="preserve">Lausunto: Label: entailment.Genre: Government.</w:t>
      </w:r>
    </w:p>
    <w:p>
      <w:r>
        <w:rPr>
          <w:b/>
        </w:rPr>
        <w:t xml:space="preserve">Tulos</w:t>
      </w:r>
    </w:p>
    <w:p>
      <w:r>
        <w:t xml:space="preserve">Jotkin lehdet painavat liikaa koneille.</w:t>
      </w:r>
    </w:p>
    <w:p>
      <w:r>
        <w:rPr>
          <w:b/>
        </w:rPr>
        <w:t xml:space="preserve">Esimerkki 7.2427</w:t>
      </w:r>
    </w:p>
    <w:p>
      <w:r>
        <w:t xml:space="preserve">Lausunto: Merkintä: neutraali.Laji: matkailu.</w:t>
      </w:r>
    </w:p>
    <w:p>
      <w:r>
        <w:rPr>
          <w:b/>
        </w:rPr>
        <w:t xml:space="preserve">Tulos</w:t>
      </w:r>
    </w:p>
    <w:p>
      <w:r>
        <w:t xml:space="preserve">Johannes karkotettiin Patmokselle vuonna 95.</w:t>
      </w:r>
    </w:p>
    <w:p>
      <w:r>
        <w:rPr>
          <w:b/>
        </w:rPr>
        <w:t xml:space="preserve">Esimerkki 7.2428</w:t>
      </w:r>
    </w:p>
    <w:p>
      <w:r>
        <w:t xml:space="preserve">Lausunto: Käänny David Streetiltä oikealle, joko El Wad Roadille tai värikkäämmälle Souq el Attarinille pitkälle Souq Khan es Zeitille, jossa lihakauppiaat ja elintarvikemyyjät tekevät kiehtovia näyteikkunaostoksia.Merkki: Neutraali.Laji: matkailu.</w:t>
      </w:r>
    </w:p>
    <w:p>
      <w:r>
        <w:rPr>
          <w:b/>
        </w:rPr>
        <w:t xml:space="preserve">Tulos</w:t>
      </w:r>
    </w:p>
    <w:p>
      <w:r>
        <w:t xml:space="preserve">Souq Khan es Zeit on kaupungin suosituin paikka ostaa ruokaa.</w:t>
      </w:r>
    </w:p>
    <w:p>
      <w:r>
        <w:rPr>
          <w:b/>
        </w:rPr>
        <w:t xml:space="preserve">Esimerkki 7.2429</w:t>
      </w:r>
    </w:p>
    <w:p>
      <w:r>
        <w:t xml:space="preserve">Lausunto: Hastings, varokaa ennen kaikkea tuota pirua, hänen aviomiestään! Enempää ei ollut aikaa. Nimike: ristiriita.Genre: fiktio.</w:t>
      </w:r>
    </w:p>
    <w:p>
      <w:r>
        <w:rPr>
          <w:b/>
        </w:rPr>
        <w:t xml:space="preserve">Tulos</w:t>
      </w:r>
    </w:p>
    <w:p>
      <w:r>
        <w:t xml:space="preserve">Ennen kaikkea, herra Jones, olkaa varovainen hänen vaimonsa kanssa.</w:t>
      </w:r>
    </w:p>
    <w:p>
      <w:r>
        <w:rPr>
          <w:b/>
        </w:rPr>
        <w:t xml:space="preserve">Esimerkki 7.2430</w:t>
      </w:r>
    </w:p>
    <w:p>
      <w:r>
        <w:t xml:space="preserve">Lausunto: Laji: Matkailu: Tour Eiffelin ja Louvren pyramidin tapaan ihmiset ovat oppineet elämään sen kanssa ja jopa rakastamaan sitä, ja siellä vierailee keskimäärin 23 000 kävijää joka päivä.</w:t>
      </w:r>
    </w:p>
    <w:p>
      <w:r>
        <w:rPr>
          <w:b/>
        </w:rPr>
        <w:t xml:space="preserve">Tulos</w:t>
      </w:r>
    </w:p>
    <w:p>
      <w:r>
        <w:t xml:space="preserve">Nähtävyys on ruma, mutta se houkuttelee silti kävijöitä.  </w:t>
      </w:r>
    </w:p>
    <w:p>
      <w:r>
        <w:rPr>
          <w:b/>
        </w:rPr>
        <w:t xml:space="preserve">Esimerkki 7.2431</w:t>
      </w:r>
    </w:p>
    <w:p>
      <w:r>
        <w:t xml:space="preserve">Lausunto: Label: contradiction.Genre: government.</w:t>
      </w:r>
    </w:p>
    <w:p>
      <w:r>
        <w:rPr>
          <w:b/>
        </w:rPr>
        <w:t xml:space="preserve">Tulos</w:t>
      </w:r>
    </w:p>
    <w:p>
      <w:r>
        <w:t xml:space="preserve">Eräs edustajainhuoneen demokraattinen työntekijä paljasti, että GAO:n aiemmat tutkimukset osoittavat, että LSC rikkoo kongressin määräyksiä.</w:t>
      </w:r>
    </w:p>
    <w:p>
      <w:r>
        <w:rPr>
          <w:b/>
        </w:rPr>
        <w:t xml:space="preserve">Esimerkki 7.2432</w:t>
      </w:r>
    </w:p>
    <w:p>
      <w:r>
        <w:t xml:space="preserve">Väite: Tiedäthän, että he odottavat sinua lauantaisin, kuten lauantaisin perjantaisin, tiedätkö, lauantaisin ja sunnuntaisin ja perjantaisin ja niin edelleen, mutta eivät viikolla.Nimeke: ristiriita.Laji: puhelin.</w:t>
      </w:r>
    </w:p>
    <w:p>
      <w:r>
        <w:rPr>
          <w:b/>
        </w:rPr>
        <w:t xml:space="preserve">Tulos</w:t>
      </w:r>
    </w:p>
    <w:p>
      <w:r>
        <w:t xml:space="preserve">He odottavat sinua joka päivä.</w:t>
      </w:r>
    </w:p>
    <w:p>
      <w:r>
        <w:rPr>
          <w:b/>
        </w:rPr>
        <w:t xml:space="preserve">Esimerkki 7.2433</w:t>
      </w:r>
    </w:p>
    <w:p>
      <w:r>
        <w:t xml:space="preserve">Lausunto: Label: entailment.Genre: matkailu.</w:t>
      </w:r>
    </w:p>
    <w:p>
      <w:r>
        <w:rPr>
          <w:b/>
        </w:rPr>
        <w:t xml:space="preserve">Tulos</w:t>
      </w:r>
    </w:p>
    <w:p>
      <w:r>
        <w:t xml:space="preserve">Delian liitto syntyi edellisestä liitosta.</w:t>
      </w:r>
    </w:p>
    <w:p>
      <w:r>
        <w:rPr>
          <w:b/>
        </w:rPr>
        <w:t xml:space="preserve">Esimerkki 7.2434</w:t>
      </w:r>
    </w:p>
    <w:p>
      <w:r>
        <w:t xml:space="preserve">Väite: No, tiedättehän, että luulisi, että tämä hullu järjestelmä, jos aiotte puhua jostain säästä, olisi yrittänyt liittää teidät johonkin liittää teidät johonkin.Laji: puhelin.Nimike: ristiriita.</w:t>
      </w:r>
    </w:p>
    <w:p>
      <w:r>
        <w:rPr>
          <w:b/>
        </w:rPr>
        <w:t xml:space="preserve">Tulos</w:t>
      </w:r>
    </w:p>
    <w:p>
      <w:r>
        <w:t xml:space="preserve">Järjestelmä on täysin tervejärkinen.</w:t>
      </w:r>
    </w:p>
    <w:p>
      <w:r>
        <w:rPr>
          <w:b/>
        </w:rPr>
        <w:t xml:space="preserve">Esimerkki 7.2435</w:t>
      </w:r>
    </w:p>
    <w:p>
      <w:r>
        <w:t xml:space="preserve">Lausunto: 8.3 VAIKUTTAVAT NÄYTTEENOTTOEHDOTUKSETLabel: ristiriita.Genre: hallitus.</w:t>
      </w:r>
    </w:p>
    <w:p>
      <w:r>
        <w:rPr>
          <w:b/>
        </w:rPr>
        <w:t xml:space="preserve">Tulos</w:t>
      </w:r>
    </w:p>
    <w:p>
      <w:r>
        <w:t xml:space="preserve">Näytteenottotyyppejä on vain yksi.</w:t>
      </w:r>
    </w:p>
    <w:p>
      <w:r>
        <w:rPr>
          <w:b/>
        </w:rPr>
        <w:t xml:space="preserve">Esimerkki 7.2436</w:t>
      </w:r>
    </w:p>
    <w:p>
      <w:r>
        <w:t xml:space="preserve">Lausunto: Laji: fiktio." Laji: fiktio.</w:t>
      </w:r>
    </w:p>
    <w:p>
      <w:r>
        <w:rPr>
          <w:b/>
        </w:rPr>
        <w:t xml:space="preserve">Tulos</w:t>
      </w:r>
    </w:p>
    <w:p>
      <w:r>
        <w:t xml:space="preserve">En pysty hyväksymään, että olet mitenkään sukua Conradille.</w:t>
      </w:r>
    </w:p>
    <w:p>
      <w:r>
        <w:rPr>
          <w:b/>
        </w:rPr>
        <w:t xml:space="preserve">Esimerkki 7.2437</w:t>
      </w:r>
    </w:p>
    <w:p>
      <w:r>
        <w:t xml:space="preserve">Väite: Joo, se on aika kiva, soitimme täällä pari kertaa keskellä talvea, kun vanhempani tulivat tänne ja he olivat ihmeissään.Levymerkki: neutraali.Laji: puhelin.</w:t>
      </w:r>
    </w:p>
    <w:p>
      <w:r>
        <w:rPr>
          <w:b/>
        </w:rPr>
        <w:t xml:space="preserve">Tulos</w:t>
      </w:r>
    </w:p>
    <w:p>
      <w:r>
        <w:t xml:space="preserve">Vierailevatko vanhempasi kesällä?</w:t>
      </w:r>
    </w:p>
    <w:p>
      <w:r>
        <w:rPr>
          <w:b/>
        </w:rPr>
        <w:t xml:space="preserve">Esimerkki 7.2438</w:t>
      </w:r>
    </w:p>
    <w:p>
      <w:r>
        <w:t xml:space="preserve">Lausunto: Label: neutral.Genre: government.</w:t>
      </w:r>
    </w:p>
    <w:p>
      <w:r>
        <w:rPr>
          <w:b/>
        </w:rPr>
        <w:t xml:space="preserve">Tulos</w:t>
      </w:r>
    </w:p>
    <w:p>
      <w:r>
        <w:t xml:space="preserve">Urakoitsijan mielestä 100 miljoonaa dollaria olisi voitu käyttää tarvittavien koneiden uusimiseen. </w:t>
      </w:r>
    </w:p>
    <w:p>
      <w:r>
        <w:rPr>
          <w:b/>
        </w:rPr>
        <w:t xml:space="preserve">Esimerkki 7.2439</w:t>
      </w:r>
    </w:p>
    <w:p>
      <w:r>
        <w:t xml:space="preserve">Lausunto: Laji: liuskekivi.</w:t>
      </w:r>
    </w:p>
    <w:p>
      <w:r>
        <w:rPr>
          <w:b/>
        </w:rPr>
        <w:t xml:space="preserve">Tulos</w:t>
      </w:r>
    </w:p>
    <w:p>
      <w:r>
        <w:t xml:space="preserve">Se on minun tapani tai valtatie.</w:t>
      </w:r>
    </w:p>
    <w:p>
      <w:r>
        <w:rPr>
          <w:b/>
        </w:rPr>
        <w:t xml:space="preserve">Esimerkki 7.2440</w:t>
      </w:r>
    </w:p>
    <w:p>
      <w:r>
        <w:t xml:space="preserve">Lausunto: Label: entailment.Genre: government.</w:t>
      </w:r>
    </w:p>
    <w:p>
      <w:r>
        <w:rPr>
          <w:b/>
        </w:rPr>
        <w:t xml:space="preserve">Tulos</w:t>
      </w:r>
    </w:p>
    <w:p>
      <w:r>
        <w:t xml:space="preserve">GSA on käyttänyt matkoihin 190 miljoonaa dollaria viimeisten kuuden vuoden aikana.</w:t>
      </w:r>
    </w:p>
    <w:p>
      <w:r>
        <w:rPr>
          <w:b/>
        </w:rPr>
        <w:t xml:space="preserve">Esimerkki 7.2441</w:t>
      </w:r>
    </w:p>
    <w:p>
      <w:r>
        <w:t xml:space="preserve">Lausunto: Joo katsotaan, mutta luulen, että Rangersin täytyy lähteä ja luulen, että Pirates lähtee ja katsotaan, että Rangersilla on uusi kaveri tänä vuonna, en muista hänen nimeäänkäänLabel: entailment.Genre: puhelin.</w:t>
      </w:r>
    </w:p>
    <w:p>
      <w:r>
        <w:rPr>
          <w:b/>
        </w:rPr>
        <w:t xml:space="preserve">Tulos</w:t>
      </w:r>
    </w:p>
    <w:p>
      <w:r>
        <w:t xml:space="preserve">Rangersin pelaajaluettelo on erilainen kuin viime vuonna.</w:t>
      </w:r>
    </w:p>
    <w:p>
      <w:r>
        <w:rPr>
          <w:b/>
        </w:rPr>
        <w:t xml:space="preserve">Esimerkki 7.2442</w:t>
      </w:r>
    </w:p>
    <w:p>
      <w:r>
        <w:t xml:space="preserve">Lausunto: Label: neutral.Genre: slate.</w:t>
      </w:r>
    </w:p>
    <w:p>
      <w:r>
        <w:rPr>
          <w:b/>
        </w:rPr>
        <w:t xml:space="preserve">Tulos</w:t>
      </w:r>
    </w:p>
    <w:p>
      <w:r>
        <w:t xml:space="preserve">Moskovassa tapahtunut terrori-isku oli surullinen hetki koko Venäjälle. </w:t>
      </w:r>
    </w:p>
    <w:p>
      <w:r>
        <w:rPr>
          <w:b/>
        </w:rPr>
        <w:t xml:space="preserve">Esimerkki 7.2443</w:t>
      </w:r>
    </w:p>
    <w:p>
      <w:r>
        <w:t xml:space="preserve">Lausunto: Laji: matkailu.</w:t>
      </w:r>
    </w:p>
    <w:p>
      <w:r>
        <w:rPr>
          <w:b/>
        </w:rPr>
        <w:t xml:space="preserve">Tulos</w:t>
      </w:r>
    </w:p>
    <w:p>
      <w:r>
        <w:t xml:space="preserve">Kaksi suurta ruusuikkunaa valaisevat ristikirkkoa.</w:t>
      </w:r>
    </w:p>
    <w:p>
      <w:r>
        <w:rPr>
          <w:b/>
        </w:rPr>
        <w:t xml:space="preserve">Esimerkki 7.2444</w:t>
      </w:r>
    </w:p>
    <w:p>
      <w:r>
        <w:t xml:space="preserve">Väite: mutta lääketieteellinen vaikutti jokseenkin riittävältä jokseenkin riittävältäLabel: ristiriita.Genre: puhelin.</w:t>
      </w:r>
    </w:p>
    <w:p>
      <w:r>
        <w:rPr>
          <w:b/>
        </w:rPr>
        <w:t xml:space="preserve">Tulos</w:t>
      </w:r>
    </w:p>
    <w:p>
      <w:r>
        <w:t xml:space="preserve">Lääkintä vaikutti riittämättömältä. </w:t>
      </w:r>
    </w:p>
    <w:p>
      <w:r>
        <w:rPr>
          <w:b/>
        </w:rPr>
        <w:t xml:space="preserve">Esimerkki 7.2445</w:t>
      </w:r>
    </w:p>
    <w:p>
      <w:r>
        <w:t xml:space="preserve">Lausunto: Tytön selkä ja käsivarsi olivat täysin palaneen ihon mustien laikkujen peitossa, jotka eivät enää muistuttaneet lihaa.Merkintä: neutraali.Genre: liuskekivi.</w:t>
      </w:r>
    </w:p>
    <w:p>
      <w:r>
        <w:rPr>
          <w:b/>
        </w:rPr>
        <w:t xml:space="preserve">Tulos</w:t>
      </w:r>
    </w:p>
    <w:p>
      <w:r>
        <w:t xml:space="preserve">Hän paloi, kun hänen talonsa syttyi tuleen.</w:t>
      </w:r>
    </w:p>
    <w:p>
      <w:r>
        <w:rPr>
          <w:b/>
        </w:rPr>
        <w:t xml:space="preserve">Esimerkki 7.2446</w:t>
      </w:r>
    </w:p>
    <w:p>
      <w:r>
        <w:t xml:space="preserve">Väite: kyllä ne ovat vain luin siitä jotain taannoin ja luulen, että maailmassa on vain kuusi tai kahdeksan maata, joissa kuolemanrangaistus on yhä voimassa.Nimike: neutraali.Genre: puhelin.</w:t>
      </w:r>
    </w:p>
    <w:p>
      <w:r>
        <w:rPr>
          <w:b/>
        </w:rPr>
        <w:t xml:space="preserve">Tulos</w:t>
      </w:r>
    </w:p>
    <w:p>
      <w:r>
        <w:t xml:space="preserve">Maailmassa oli vain kuusi maata, joissa orjuus on yhä voimassa...</w:t>
      </w:r>
    </w:p>
    <w:p>
      <w:r>
        <w:rPr>
          <w:b/>
        </w:rPr>
        <w:t xml:space="preserve">Esimerkki 7.2447</w:t>
      </w:r>
    </w:p>
    <w:p>
      <w:r>
        <w:t xml:space="preserve">Lausunto: Label: entailment.Genre: government.</w:t>
      </w:r>
    </w:p>
    <w:p>
      <w:r>
        <w:rPr>
          <w:b/>
        </w:rPr>
        <w:t xml:space="preserve">Tulos</w:t>
      </w:r>
    </w:p>
    <w:p>
      <w:r>
        <w:t xml:space="preserve">Raportti vertailevan tutkimuksen metodologiasta, s. 1-20.</w:t>
      </w:r>
    </w:p>
    <w:p>
      <w:r>
        <w:rPr>
          <w:b/>
        </w:rPr>
        <w:t xml:space="preserve">Esimerkki 7.2448</w:t>
      </w:r>
    </w:p>
    <w:p>
      <w:r>
        <w:t xml:space="preserve">Lausunto: Label: neutraali.Genre: liuskekivi.</w:t>
      </w:r>
    </w:p>
    <w:p>
      <w:r>
        <w:rPr>
          <w:b/>
        </w:rPr>
        <w:t xml:space="preserve">Tulos</w:t>
      </w:r>
    </w:p>
    <w:p>
      <w:r>
        <w:t xml:space="preserve">Käyttäydyt iloisesti, kun olet täällä, mutta sitten kerrot kaikille verkossa, että olemme huijareita.</w:t>
      </w:r>
    </w:p>
    <w:p>
      <w:r>
        <w:rPr>
          <w:b/>
        </w:rPr>
        <w:t xml:space="preserve">Esimerkki 7.2449</w:t>
      </w:r>
    </w:p>
    <w:p>
      <w:r>
        <w:t xml:space="preserve">Lausunto: Label: entailment.Genre: matkailu: Aivan itään sijaitsee jugendtyylinen, upeasti rapistunut Hotel Palacio Vienna, aavekaupunki, jos sellaista on koskaan ollutkaan.</w:t>
      </w:r>
    </w:p>
    <w:p>
      <w:r>
        <w:rPr>
          <w:b/>
        </w:rPr>
        <w:t xml:space="preserve">Tulos</w:t>
      </w:r>
    </w:p>
    <w:p>
      <w:r>
        <w:t xml:space="preserve">Hotel Palacio Vienna on jugendtyylinen.</w:t>
      </w:r>
    </w:p>
    <w:p>
      <w:r>
        <w:rPr>
          <w:b/>
        </w:rPr>
        <w:t xml:space="preserve">Esimerkki 7.2450</w:t>
      </w:r>
    </w:p>
    <w:p>
      <w:r>
        <w:t xml:space="preserve">Väite: joo poika yritän pitää hänet poissa eläinsuojeluyhdistyksestä, hän haluaa aina tuoda jotain kotiin, tiedäthän, jooTarra: ristiriita.Laji: puhelin.</w:t>
      </w:r>
    </w:p>
    <w:p>
      <w:r>
        <w:rPr>
          <w:b/>
        </w:rPr>
        <w:t xml:space="preserve">Tulos</w:t>
      </w:r>
    </w:p>
    <w:p>
      <w:r>
        <w:t xml:space="preserve">Hän ei koskaan halua tuoda eläintä kotiin eläinsuojeluyhdistyksestä.</w:t>
      </w:r>
    </w:p>
    <w:p>
      <w:r>
        <w:rPr>
          <w:b/>
        </w:rPr>
        <w:t xml:space="preserve">Esimerkki 7.2451</w:t>
      </w:r>
    </w:p>
    <w:p>
      <w:r>
        <w:t xml:space="preserve">Lausunto: Label: neutraali.Genre: liuskekivi.</w:t>
      </w:r>
    </w:p>
    <w:p>
      <w:r>
        <w:rPr>
          <w:b/>
        </w:rPr>
        <w:t xml:space="preserve">Tulos</w:t>
      </w:r>
    </w:p>
    <w:p>
      <w:r>
        <w:t xml:space="preserve">Hänen pitbullinsa olivat hyvin koulutettuja.</w:t>
      </w:r>
    </w:p>
    <w:p>
      <w:r>
        <w:rPr>
          <w:b/>
        </w:rPr>
        <w:t xml:space="preserve">Esimerkki 7.2452</w:t>
      </w:r>
    </w:p>
    <w:p>
      <w:r>
        <w:t xml:space="preserve">Lausunto: Label: contradiction.Genre: government.</w:t>
      </w:r>
    </w:p>
    <w:p>
      <w:r>
        <w:rPr>
          <w:b/>
        </w:rPr>
        <w:t xml:space="preserve">Tulos</w:t>
      </w:r>
    </w:p>
    <w:p>
      <w:r>
        <w:t xml:space="preserve">GAO ei välitä kongressin lausuntopyynnöistä ja itse asiassa inhoaa niitä.</w:t>
      </w:r>
    </w:p>
    <w:p>
      <w:r>
        <w:rPr>
          <w:b/>
        </w:rPr>
        <w:t xml:space="preserve">Esimerkki 7.2453</w:t>
      </w:r>
    </w:p>
    <w:p>
      <w:r>
        <w:t xml:space="preserve">Lausunto: Laji: liuskekivi.</w:t>
      </w:r>
    </w:p>
    <w:p>
      <w:r>
        <w:rPr>
          <w:b/>
        </w:rPr>
        <w:t xml:space="preserve">Tulos</w:t>
      </w:r>
    </w:p>
    <w:p>
      <w:r>
        <w:t xml:space="preserve">Minun pitäisi jatkaa sitä loppuun asti. </w:t>
      </w:r>
    </w:p>
    <w:p>
      <w:r>
        <w:rPr>
          <w:b/>
        </w:rPr>
        <w:t xml:space="preserve">Esimerkki 7.2454</w:t>
      </w:r>
    </w:p>
    <w:p>
      <w:r>
        <w:t xml:space="preserve">Lausunto: Merkintä: Chandni Chowk, tie Fortin Lahore-portilta, oli aikoinaan kulkueiden väylä.Merkintä: neutraali.Laji: matkailu.</w:t>
      </w:r>
    </w:p>
    <w:p>
      <w:r>
        <w:rPr>
          <w:b/>
        </w:rPr>
        <w:t xml:space="preserve">Tulos</w:t>
      </w:r>
    </w:p>
    <w:p>
      <w:r>
        <w:t xml:space="preserve">Candi Chowk ei ole enää kulkueiden väylä, koska se on liian kulunut.</w:t>
      </w:r>
    </w:p>
    <w:p>
      <w:r>
        <w:rPr>
          <w:b/>
        </w:rPr>
        <w:t xml:space="preserve">Esimerkki 7.2455</w:t>
      </w:r>
    </w:p>
    <w:p>
      <w:r>
        <w:t xml:space="preserve">Lausunto: Label: neutraali.Genre: matkailu.</w:t>
      </w:r>
    </w:p>
    <w:p>
      <w:r>
        <w:rPr>
          <w:b/>
        </w:rPr>
        <w:t xml:space="preserve">Tulos</w:t>
      </w:r>
    </w:p>
    <w:p>
      <w:r>
        <w:t xml:space="preserve">Perinteiset tanssit ovat yleinen nähtävyys alueella.</w:t>
      </w:r>
    </w:p>
    <w:p>
      <w:r>
        <w:rPr>
          <w:b/>
        </w:rPr>
        <w:t xml:space="preserve">Esimerkki 7.2456</w:t>
      </w:r>
    </w:p>
    <w:p>
      <w:r>
        <w:t xml:space="preserve">Lausunto: Merkintä: Valtava uusi vastaanottotila kaivettiin esiin (paljastaen osia alkuperäisestä linnakkeesta), ja sen huipuksi rakennettiin Cour Napoleoniin I.M. Pein suunnittelema upea lasipyramidi, joka nyt on museon pääsisäänkäynnin yhteydessä.</w:t>
      </w:r>
    </w:p>
    <w:p>
      <w:r>
        <w:rPr>
          <w:b/>
        </w:rPr>
        <w:t xml:space="preserve">Tulos</w:t>
      </w:r>
    </w:p>
    <w:p>
      <w:r>
        <w:t xml:space="preserve">Alue kaivettiin ilman varsinaista suunnitelmaa.</w:t>
      </w:r>
    </w:p>
    <w:p>
      <w:r>
        <w:rPr>
          <w:b/>
        </w:rPr>
        <w:t xml:space="preserve">Esimerkki 7.2457</w:t>
      </w:r>
    </w:p>
    <w:p>
      <w:r>
        <w:t xml:space="preserve">Lausunto: Joo, joo, ja luulen, että se on trendi nyt, luulen, että se on trendi nyt, ja luulen, että ihmiset ovat paljon halukkaampia antamaan aikaansaLabel: contradiction.Genre: puhelin.</w:t>
      </w:r>
    </w:p>
    <w:p>
      <w:r>
        <w:rPr>
          <w:b/>
        </w:rPr>
        <w:t xml:space="preserve">Tulos</w:t>
      </w:r>
    </w:p>
    <w:p>
      <w:r>
        <w:t xml:space="preserve">Ihmiset eivät ole enää halukkaita antamaan aikaansa. </w:t>
      </w:r>
    </w:p>
    <w:p>
      <w:r>
        <w:rPr>
          <w:b/>
        </w:rPr>
        <w:t xml:space="preserve">Esimerkki 7.2458</w:t>
      </w:r>
    </w:p>
    <w:p>
      <w:r>
        <w:t xml:space="preserve">Lausunto: Tunniste: neutraali.Laji: valtio.</w:t>
      </w:r>
    </w:p>
    <w:p>
      <w:r>
        <w:rPr>
          <w:b/>
        </w:rPr>
        <w:t xml:space="preserve">Tulos</w:t>
      </w:r>
    </w:p>
    <w:p>
      <w:r>
        <w:t xml:space="preserve">Muita rahoituslähteitä ovat muun muassa perheeltä saadut perintörahat. </w:t>
      </w:r>
    </w:p>
    <w:p>
      <w:r>
        <w:rPr>
          <w:b/>
        </w:rPr>
        <w:t xml:space="preserve">Esimerkki 7.2459</w:t>
      </w:r>
    </w:p>
    <w:p>
      <w:r>
        <w:t xml:space="preserve">Lausunto: Label: entailment.Genre: slate.</w:t>
      </w:r>
    </w:p>
    <w:p>
      <w:r>
        <w:rPr>
          <w:b/>
        </w:rPr>
        <w:t xml:space="preserve">Tulos</w:t>
      </w:r>
    </w:p>
    <w:p>
      <w:r>
        <w:t xml:space="preserve">Oppilaitoksissa on yleensä opettajia, jotka ovat innostuneempia opettamisesta.</w:t>
      </w:r>
    </w:p>
    <w:p>
      <w:r>
        <w:rPr>
          <w:b/>
        </w:rPr>
        <w:t xml:space="preserve">Esimerkki 7.2460</w:t>
      </w:r>
    </w:p>
    <w:p>
      <w:r>
        <w:t xml:space="preserve">Lausunto: Laji: fiktio.</w:t>
      </w:r>
    </w:p>
    <w:p>
      <w:r>
        <w:rPr>
          <w:b/>
        </w:rPr>
        <w:t xml:space="preserve">Tulos</w:t>
      </w:r>
    </w:p>
    <w:p>
      <w:r>
        <w:t xml:space="preserve">Nuorella henkilöllä oli tiheä kallo.</w:t>
      </w:r>
    </w:p>
    <w:p>
      <w:r>
        <w:rPr>
          <w:b/>
        </w:rPr>
        <w:t xml:space="preserve">Esimerkki 7.2461</w:t>
      </w:r>
    </w:p>
    <w:p>
      <w:r>
        <w:t xml:space="preserve">Väite: Joo no en tiedä, joten aiot tehdä siitä uranLabel: ristiriita.Genre: puhelin.</w:t>
      </w:r>
    </w:p>
    <w:p>
      <w:r>
        <w:rPr>
          <w:b/>
        </w:rPr>
        <w:t xml:space="preserve">Tulos</w:t>
      </w:r>
    </w:p>
    <w:p>
      <w:r>
        <w:t xml:space="preserve">Lopetatko pian?</w:t>
      </w:r>
    </w:p>
    <w:p>
      <w:r>
        <w:rPr>
          <w:b/>
        </w:rPr>
        <w:t xml:space="preserve">Esimerkki 7.2462</w:t>
      </w:r>
    </w:p>
    <w:p>
      <w:r>
        <w:t xml:space="preserve">Lausunto: LSC teki vuoden 1998 lopulla päätöksen uudistaa Missourin ohjelmille myönnettävät LSC:n avustukset kahdeksi vuodeksi.Nimike: entailment.Genre: government.</w:t>
      </w:r>
    </w:p>
    <w:p>
      <w:r>
        <w:rPr>
          <w:b/>
        </w:rPr>
        <w:t xml:space="preserve">Tulos</w:t>
      </w:r>
    </w:p>
    <w:p>
      <w:r>
        <w:t xml:space="preserve">LSC:n avustukset Missourin ohjelmille uusittiin kahdeksi vuodeksi vuonna 1998.</w:t>
      </w:r>
    </w:p>
    <w:p>
      <w:r>
        <w:rPr>
          <w:b/>
        </w:rPr>
        <w:t xml:space="preserve">Esimerkki 7.2463</w:t>
      </w:r>
    </w:p>
    <w:p>
      <w:r>
        <w:t xml:space="preserve">Lausunto: Tunniste: ristiriita.Laji: matkailu.</w:t>
      </w:r>
    </w:p>
    <w:p>
      <w:r>
        <w:rPr>
          <w:b/>
        </w:rPr>
        <w:t xml:space="preserve">Tulos</w:t>
      </w:r>
    </w:p>
    <w:p>
      <w:r>
        <w:t xml:space="preserve">Palais de la Decouverte on suljettu määrittelemättömäksi ajaksi remontin vuoksi.</w:t>
      </w:r>
    </w:p>
    <w:p>
      <w:r>
        <w:rPr>
          <w:b/>
        </w:rPr>
        <w:t xml:space="preserve">Esimerkki 7.2464</w:t>
      </w:r>
    </w:p>
    <w:p>
      <w:r>
        <w:t xml:space="preserve">Lausunto: Label: contradiction.Genre: slate.</w:t>
      </w:r>
    </w:p>
    <w:p>
      <w:r>
        <w:rPr>
          <w:b/>
        </w:rPr>
        <w:t xml:space="preserve">Tulos</w:t>
      </w:r>
    </w:p>
    <w:p>
      <w:r>
        <w:t xml:space="preserve">He ovat ihmisiä, jotka eivät koskaan väittäneet käyvänsä läpi toipumisprosessia.</w:t>
      </w:r>
    </w:p>
    <w:p>
      <w:r>
        <w:rPr>
          <w:b/>
        </w:rPr>
        <w:t xml:space="preserve">Esimerkki 7.2465</w:t>
      </w:r>
    </w:p>
    <w:p>
      <w:r>
        <w:t xml:space="preserve">Väite: lasten kasvatus tai lasten päivähoitoLabel: entailment.Genre: puhelin.</w:t>
      </w:r>
    </w:p>
    <w:p>
      <w:r>
        <w:rPr>
          <w:b/>
        </w:rPr>
        <w:t xml:space="preserve">Tulos</w:t>
      </w:r>
    </w:p>
    <w:p>
      <w:r>
        <w:t xml:space="preserve">Lapsen kasvattaminen tai lapsen päivittäinen hoito.</w:t>
      </w:r>
    </w:p>
    <w:p>
      <w:r>
        <w:rPr>
          <w:b/>
        </w:rPr>
        <w:t xml:space="preserve">Esimerkki 7.2466</w:t>
      </w:r>
    </w:p>
    <w:p>
      <w:r>
        <w:t xml:space="preserve">Lausunto: Aivan niin, joten siitä on todellista hyötyä yritykselle ja työntekijälleLabel: entailment.Genre: puhelin.</w:t>
      </w:r>
    </w:p>
    <w:p>
      <w:r>
        <w:rPr>
          <w:b/>
        </w:rPr>
        <w:t xml:space="preserve">Tulos</w:t>
      </w:r>
    </w:p>
    <w:p>
      <w:r>
        <w:t xml:space="preserve">Tämä on siis etu sekä yritykselle että työntekijälle.</w:t>
      </w:r>
    </w:p>
    <w:p>
      <w:r>
        <w:rPr>
          <w:b/>
        </w:rPr>
        <w:t xml:space="preserve">Esimerkki 7.2467</w:t>
      </w:r>
    </w:p>
    <w:p>
      <w:r>
        <w:t xml:space="preserve">Lausunto: Label: contradiction.Genre: slate.</w:t>
      </w:r>
    </w:p>
    <w:p>
      <w:r>
        <w:rPr>
          <w:b/>
        </w:rPr>
        <w:t xml:space="preserve">Tulos</w:t>
      </w:r>
    </w:p>
    <w:p>
      <w:r>
        <w:t xml:space="preserve">Sairaalalla oli varaa palkata lisää asukkaita ilman sivuvaikutuksia. </w:t>
      </w:r>
    </w:p>
    <w:p>
      <w:r>
        <w:rPr>
          <w:b/>
        </w:rPr>
        <w:t xml:space="preserve">Esimerkki 7.2468</w:t>
      </w:r>
    </w:p>
    <w:p>
      <w:r>
        <w:t xml:space="preserve">Lausunto: Laji: valtio.</w:t>
      </w:r>
    </w:p>
    <w:p>
      <w:r>
        <w:rPr>
          <w:b/>
        </w:rPr>
        <w:t xml:space="preserve">Tulos</w:t>
      </w:r>
    </w:p>
    <w:p>
      <w:r>
        <w:t xml:space="preserve">Työpaikat ja tehtävät</w:t>
      </w:r>
    </w:p>
    <w:p>
      <w:r>
        <w:rPr>
          <w:b/>
        </w:rPr>
        <w:t xml:space="preserve">Esimerkki 7.2469</w:t>
      </w:r>
    </w:p>
    <w:p>
      <w:r>
        <w:t xml:space="preserve">Lausunto: Kaupungin läntisillä kukkuloilla sijaitsevat dynaaminen Israel-museo, mahtava Yad Vashem Holokaustin muistomerkki ja museo sekä nykyaikaiset rakennukset, joissa sijaitsevat Israelin valtion Knesset ja korkein oikeus.</w:t>
      </w:r>
    </w:p>
    <w:p>
      <w:r>
        <w:rPr>
          <w:b/>
        </w:rPr>
        <w:t xml:space="preserve">Tulos</w:t>
      </w:r>
    </w:p>
    <w:p>
      <w:r>
        <w:t xml:space="preserve">Itä- ja Länsi-Jerusalem on tavallisesti täynnä ihmisiä ja myyjiä. </w:t>
      </w:r>
    </w:p>
    <w:p>
      <w:r>
        <w:rPr>
          <w:b/>
        </w:rPr>
        <w:t xml:space="preserve">Esimerkki 7.2470</w:t>
      </w:r>
    </w:p>
    <w:p>
      <w:r>
        <w:t xml:space="preserve">Väite: joten nurmikon hoitaminen tulee täällä kalliiksi, koska aina on ostettava lannoitteita ja hyönteisten ja rikkaruohojen torjunta-aineita. jooLabel: entailment.Genre: puhelin.</w:t>
      </w:r>
    </w:p>
    <w:p>
      <w:r>
        <w:rPr>
          <w:b/>
        </w:rPr>
        <w:t xml:space="preserve">Tulos</w:t>
      </w:r>
    </w:p>
    <w:p>
      <w:r>
        <w:t xml:space="preserve">Nurmikonhoitotarvikkeet ovat hyvin kalliita.</w:t>
      </w:r>
    </w:p>
    <w:p>
      <w:r>
        <w:rPr>
          <w:b/>
        </w:rPr>
        <w:t xml:space="preserve">Esimerkki 7.2471</w:t>
      </w:r>
    </w:p>
    <w:p>
      <w:r>
        <w:t xml:space="preserve">Lausunto: Derry... "Kuitenkin", Greuze lisäsi äkkiä, "aiomme lopulta joka tapauksessa tuotteistaa muita historiallisia henkilöitä." Nimike: entailment.Genre: fiktio.</w:t>
      </w:r>
    </w:p>
    <w:p>
      <w:r>
        <w:rPr>
          <w:b/>
        </w:rPr>
        <w:t xml:space="preserve">Tulos</w:t>
      </w:r>
    </w:p>
    <w:p>
      <w:r>
        <w:t xml:space="preserve">Greuze kertoi vihaisena Derrylle, että he aikoivat lopulta myydä muita historiallisia hahmoja joka tapauksessa.</w:t>
      </w:r>
    </w:p>
    <w:p>
      <w:r>
        <w:rPr>
          <w:b/>
        </w:rPr>
        <w:t xml:space="preserve">Esimerkki 7.2472</w:t>
      </w:r>
    </w:p>
    <w:p>
      <w:r>
        <w:t xml:space="preserve">Väite: ei mitään ja tiedän tiedän tiedän tiedän scud-hyökkäykset scud-hyökkäykset ovat joillekin jännittäviä, mutta kun olet nähnyt ne kaksi viikkoa peräkkäinLabel: ristiriita.Genre: puhelin.</w:t>
      </w:r>
    </w:p>
    <w:p>
      <w:r>
        <w:rPr>
          <w:b/>
        </w:rPr>
        <w:t xml:space="preserve">Tulos</w:t>
      </w:r>
    </w:p>
    <w:p>
      <w:r>
        <w:t xml:space="preserve">Scud-hyökkäykset järkyttävät aina, jopa kaksi viikkoa sen jälkeen, kun olet nähnyt ensimmäisen kerran.</w:t>
      </w:r>
    </w:p>
    <w:p>
      <w:r>
        <w:rPr>
          <w:b/>
        </w:rPr>
        <w:t xml:space="preserve">Esimerkki 7.2473</w:t>
      </w:r>
    </w:p>
    <w:p>
      <w:r>
        <w:t xml:space="preserve">Väite: joo no se asiat ovat erilaisia kun uh kaikki itse asiassa se oli Vietnamin aikakausi olin itse asiassa kävin itse VietnamissaLabel: entailment.Genre: puhelin.</w:t>
      </w:r>
    </w:p>
    <w:p>
      <w:r>
        <w:rPr>
          <w:b/>
        </w:rPr>
        <w:t xml:space="preserve">Tulos</w:t>
      </w:r>
    </w:p>
    <w:p>
      <w:r>
        <w:t xml:space="preserve">Tiedän paljon siitä, miten asiat olivat Vietnamissa, koska olin siellä.</w:t>
      </w:r>
    </w:p>
    <w:p>
      <w:r>
        <w:rPr>
          <w:b/>
        </w:rPr>
        <w:t xml:space="preserve">Esimerkki 7.2474</w:t>
      </w:r>
    </w:p>
    <w:p>
      <w:r>
        <w:t xml:space="preserve">Lausunto: Label: entailment.Genre: government.</w:t>
      </w:r>
    </w:p>
    <w:p>
      <w:r>
        <w:rPr>
          <w:b/>
        </w:rPr>
        <w:t xml:space="preserve">Tulos</w:t>
      </w:r>
    </w:p>
    <w:p>
      <w:r>
        <w:t xml:space="preserve">Sitä vastoin designbuild-hankinnoissa hyödynnetään</w:t>
      </w:r>
    </w:p>
    <w:p>
      <w:r>
        <w:rPr>
          <w:b/>
        </w:rPr>
        <w:t xml:space="preserve">Esimerkki 7.2475</w:t>
      </w:r>
    </w:p>
    <w:p>
      <w:r>
        <w:t xml:space="preserve">Lausunto: Label: neutral.Genre: government., on hämmästyttävää, että tuomioistuin, joka on niin ahkerasti välttänyt päättämästä, voiko kongressi kokonaan poistaa liittovaltion toimivallan tietyissä asioissa, ks. esim.</w:t>
      </w:r>
    </w:p>
    <w:p>
      <w:r>
        <w:rPr>
          <w:b/>
        </w:rPr>
        <w:t xml:space="preserve">Tulos</w:t>
      </w:r>
    </w:p>
    <w:p>
      <w:r>
        <w:t xml:space="preserve">Kongressi poistaisi toimivallan vain, jos jotain pahaa tapahtuisi.</w:t>
      </w:r>
    </w:p>
    <w:p>
      <w:r>
        <w:rPr>
          <w:b/>
        </w:rPr>
        <w:t xml:space="preserve">Esimerkki 7.2476</w:t>
      </w:r>
    </w:p>
    <w:p>
      <w:r>
        <w:t xml:space="preserve">Lausunto: Tunnus: entailment.Genre: matkailu.</w:t>
      </w:r>
    </w:p>
    <w:p>
      <w:r>
        <w:rPr>
          <w:b/>
        </w:rPr>
        <w:t xml:space="preserve">Tulos</w:t>
      </w:r>
    </w:p>
    <w:p>
      <w:r>
        <w:t xml:space="preserve">Ruohon seasta voi löytyä keramiikkaa.</w:t>
      </w:r>
    </w:p>
    <w:p>
      <w:r>
        <w:rPr>
          <w:b/>
        </w:rPr>
        <w:t xml:space="preserve">Esimerkki 7.2477</w:t>
      </w:r>
    </w:p>
    <w:p>
      <w:r>
        <w:t xml:space="preserve">Lausunto: Label: neutraali.Genre: liuskekivi.</w:t>
      </w:r>
    </w:p>
    <w:p>
      <w:r>
        <w:rPr>
          <w:b/>
        </w:rPr>
        <w:t xml:space="preserve">Tulos</w:t>
      </w:r>
    </w:p>
    <w:p>
      <w:r>
        <w:t xml:space="preserve">GOP jättää huomiotta uskonnolliset konservatiiviset syyt. </w:t>
      </w:r>
    </w:p>
    <w:p>
      <w:r>
        <w:rPr>
          <w:b/>
        </w:rPr>
        <w:t xml:space="preserve">Esimerkki 7.2478</w:t>
      </w:r>
    </w:p>
    <w:p>
      <w:r>
        <w:t xml:space="preserve">Lausunto: Nimike: ristiriita.Genre: fiktio.</w:t>
      </w:r>
    </w:p>
    <w:p>
      <w:r>
        <w:rPr>
          <w:b/>
        </w:rPr>
        <w:t xml:space="preserve">Tulos</w:t>
      </w:r>
    </w:p>
    <w:p>
      <w:r>
        <w:t xml:space="preserve">Nainen kaatui väistettyään puukoniskua.</w:t>
      </w:r>
    </w:p>
    <w:p>
      <w:r>
        <w:rPr>
          <w:b/>
        </w:rPr>
        <w:t xml:space="preserve">Esimerkki 7.2479</w:t>
      </w:r>
    </w:p>
    <w:p>
      <w:r>
        <w:t xml:space="preserve">Lausunto: Laji: fiktio.</w:t>
      </w:r>
    </w:p>
    <w:p>
      <w:r>
        <w:rPr>
          <w:b/>
        </w:rPr>
        <w:t xml:space="preserve">Tulos</w:t>
      </w:r>
    </w:p>
    <w:p>
      <w:r>
        <w:t xml:space="preserve">Hallituksen vuosien koulutuksen jälkeen hän oli vihdoin oppinut kaiken kloonausprosessista.</w:t>
      </w:r>
    </w:p>
    <w:p>
      <w:r>
        <w:rPr>
          <w:b/>
        </w:rPr>
        <w:t xml:space="preserve">Esimerkki 7.2480</w:t>
      </w:r>
    </w:p>
    <w:p>
      <w:r>
        <w:t xml:space="preserve">Lausunto: Label: contradiction.Genre: government.</w:t>
      </w:r>
    </w:p>
    <w:p>
      <w:r>
        <w:rPr>
          <w:b/>
        </w:rPr>
        <w:t xml:space="preserve">Tulos</w:t>
      </w:r>
    </w:p>
    <w:p>
      <w:r>
        <w:t xml:space="preserve">Analyyseissä on päädytty siihen, että ohjelma johti paikallisten kriisipesäkkeiden syntymiseen.</w:t>
      </w:r>
    </w:p>
    <w:p>
      <w:r>
        <w:rPr>
          <w:b/>
        </w:rPr>
        <w:t xml:space="preserve">Esimerkki 7.2481</w:t>
      </w:r>
    </w:p>
    <w:p>
      <w:r>
        <w:t xml:space="preserve">Lausunto: Label: entailment.Genre: government.</w:t>
      </w:r>
    </w:p>
    <w:p>
      <w:r>
        <w:rPr>
          <w:b/>
        </w:rPr>
        <w:t xml:space="preserve">Tulos</w:t>
      </w:r>
    </w:p>
    <w:p>
      <w:r>
        <w:t xml:space="preserve">Vakavat puutteet inhimillisessä pääomassa vaikuttavat kielteisesti moniin virastoihin.</w:t>
      </w:r>
    </w:p>
    <w:p>
      <w:r>
        <w:rPr>
          <w:b/>
        </w:rPr>
        <w:t xml:space="preserve">Esimerkki 7.2482</w:t>
      </w:r>
    </w:p>
    <w:p>
      <w:r>
        <w:t xml:space="preserve">Lausunto: Label: contradiction.Genre: government.</w:t>
      </w:r>
    </w:p>
    <w:p>
      <w:r>
        <w:rPr>
          <w:b/>
        </w:rPr>
        <w:t xml:space="preserve">Tulos</w:t>
      </w:r>
    </w:p>
    <w:p>
      <w:r>
        <w:t xml:space="preserve">SO2-päästöt ovat kaksinkertaistuneet vuodesta 1990.</w:t>
      </w:r>
    </w:p>
    <w:p>
      <w:r>
        <w:rPr>
          <w:b/>
        </w:rPr>
        <w:t xml:space="preserve">Esimerkki 7.2483</w:t>
      </w:r>
    </w:p>
    <w:p>
      <w:r>
        <w:t xml:space="preserve">Lausunto: Faustin kohtauksia esittäviä vanhoja kuvia seinillä." Janen kaksi kuulijaa lausui yhtäaikaisesti "Ah!". Tyttö nyökkäsi.Nimeke: entailment.Genre: fiktio.</w:t>
      </w:r>
    </w:p>
    <w:p>
      <w:r>
        <w:rPr>
          <w:b/>
        </w:rPr>
        <w:t xml:space="preserve">Tulos</w:t>
      </w:r>
    </w:p>
    <w:p>
      <w:r>
        <w:t xml:space="preserve">Seinillä roikkui muutama hyvin ikääntynyt kuva, jotka esittivät Faustin asetelmia.</w:t>
      </w:r>
    </w:p>
    <w:p>
      <w:r>
        <w:rPr>
          <w:b/>
        </w:rPr>
        <w:t xml:space="preserve">Esimerkki 7.2484</w:t>
      </w:r>
    </w:p>
    <w:p>
      <w:r>
        <w:t xml:space="preserve">Lausunto: Laji: fiktio.</w:t>
      </w:r>
    </w:p>
    <w:p>
      <w:r>
        <w:rPr>
          <w:b/>
        </w:rPr>
        <w:t xml:space="preserve">Tulos</w:t>
      </w:r>
    </w:p>
    <w:p>
      <w:r>
        <w:t xml:space="preserve">Edmund suostui menemään toiseen kauppaan.</w:t>
      </w:r>
    </w:p>
    <w:p>
      <w:r>
        <w:rPr>
          <w:b/>
        </w:rPr>
        <w:t xml:space="preserve">Esimerkki 7.2485</w:t>
      </w:r>
    </w:p>
    <w:p>
      <w:r>
        <w:t xml:space="preserve">Lausunto: Label: contradiction.Genre: government.</w:t>
      </w:r>
    </w:p>
    <w:p>
      <w:r>
        <w:rPr>
          <w:b/>
        </w:rPr>
        <w:t xml:space="preserve">Tulos</w:t>
      </w:r>
    </w:p>
    <w:p>
      <w:r>
        <w:t xml:space="preserve">Nämä sisältyvät NIPA-toimenpiteisiin.</w:t>
      </w:r>
    </w:p>
    <w:p>
      <w:r>
        <w:rPr>
          <w:b/>
        </w:rPr>
        <w:t xml:space="preserve">Esimerkki 7.2486</w:t>
      </w:r>
    </w:p>
    <w:p>
      <w:r>
        <w:t xml:space="preserve">Lausunto: Lääkärit tietysti pilkkasivat sitä. Nimike: entailment.Genre: fiktio.</w:t>
      </w:r>
    </w:p>
    <w:p>
      <w:r>
        <w:rPr>
          <w:b/>
        </w:rPr>
        <w:t xml:space="preserve">Tulos</w:t>
      </w:r>
    </w:p>
    <w:p>
      <w:r>
        <w:t xml:space="preserve">Lääkärit tietenkin pilkkasivat sitä.</w:t>
      </w:r>
    </w:p>
    <w:p>
      <w:r>
        <w:rPr>
          <w:b/>
        </w:rPr>
        <w:t xml:space="preserve">Esimerkki 7.2487</w:t>
      </w:r>
    </w:p>
    <w:p>
      <w:r>
        <w:t xml:space="preserve">Lausunto: Laji: fiktio.</w:t>
      </w:r>
    </w:p>
    <w:p>
      <w:r>
        <w:rPr>
          <w:b/>
        </w:rPr>
        <w:t xml:space="preserve">Tulos</w:t>
      </w:r>
    </w:p>
    <w:p>
      <w:r>
        <w:t xml:space="preserve">Ääneen puhuminen paljastaisi pelin.</w:t>
      </w:r>
    </w:p>
    <w:p>
      <w:r>
        <w:rPr>
          <w:b/>
        </w:rPr>
        <w:t xml:space="preserve">Esimerkki 7.2488</w:t>
      </w:r>
    </w:p>
    <w:p>
      <w:r>
        <w:t xml:space="preserve">Lausunto: Laji: fiktio." Kaikki mitä hän näyttää oppineen sodassa on se, miten hän voi käyttää aseitaan ja hallita kaikkia, joita hän uskoo voivansa tyrkyttää.Nimike: entailment.Genre: fiktio.</w:t>
      </w:r>
    </w:p>
    <w:p>
      <w:r>
        <w:rPr>
          <w:b/>
        </w:rPr>
        <w:t xml:space="preserve">Tulos</w:t>
      </w:r>
    </w:p>
    <w:p>
      <w:r>
        <w:t xml:space="preserve">Hän käyttää aseita pelotellakseen ihmisiä.</w:t>
      </w:r>
    </w:p>
    <w:p>
      <w:r>
        <w:rPr>
          <w:b/>
        </w:rPr>
        <w:t xml:space="preserve">Esimerkki 7.2489</w:t>
      </w:r>
    </w:p>
    <w:p>
      <w:r>
        <w:t xml:space="preserve">Lausunto: Label: entailment.Genre: hallitus.</w:t>
      </w:r>
    </w:p>
    <w:p>
      <w:r>
        <w:rPr>
          <w:b/>
        </w:rPr>
        <w:t xml:space="preserve">Tulos</w:t>
      </w:r>
    </w:p>
    <w:p>
      <w:r>
        <w:t xml:space="preserve">Hallitusten tehtävänä on varmistaa, että ylempi johto saa oikeudenmukaisen korvauksen. </w:t>
      </w:r>
    </w:p>
    <w:p>
      <w:r>
        <w:rPr>
          <w:b/>
        </w:rPr>
        <w:t xml:space="preserve">Esimerkki 7.2490</w:t>
      </w:r>
    </w:p>
    <w:p>
      <w:r>
        <w:t xml:space="preserve">Lausunto: Laji: liuskekivi.</w:t>
      </w:r>
    </w:p>
    <w:p>
      <w:r>
        <w:rPr>
          <w:b/>
        </w:rPr>
        <w:t xml:space="preserve">Tulos</w:t>
      </w:r>
    </w:p>
    <w:p>
      <w:r>
        <w:t xml:space="preserve">Tämä on menetys.</w:t>
      </w:r>
    </w:p>
    <w:p>
      <w:r>
        <w:rPr>
          <w:b/>
        </w:rPr>
        <w:t xml:space="preserve">Esimerkki 7.2491</w:t>
      </w:r>
    </w:p>
    <w:p>
      <w:r>
        <w:t xml:space="preserve">Lausunto: Label: neutral.Genre: travel.</w:t>
      </w:r>
    </w:p>
    <w:p>
      <w:r>
        <w:rPr>
          <w:b/>
        </w:rPr>
        <w:t xml:space="preserve">Tulos</w:t>
      </w:r>
    </w:p>
    <w:p>
      <w:r>
        <w:t xml:space="preserve">Kuninkaallinen perhe asui eri rakennuksissa kuin hoviväki, jotta he erottuivat toisistaan.</w:t>
      </w:r>
    </w:p>
    <w:p>
      <w:r>
        <w:rPr>
          <w:b/>
        </w:rPr>
        <w:t xml:space="preserve">Esimerkki 7.2492</w:t>
      </w:r>
    </w:p>
    <w:p>
      <w:r>
        <w:t xml:space="preserve">Lausunto: Sen valtavat pronssiovet kuvaavat saaren historiaa, ja valtavassa päägalleriassa kupolin alla olevassa lattiassa on timantti, joka symboloi sitä nyt jo kaukana olevaa aikakautta, jolloin Kuuba oli rikas.Merkki: neutraali.</w:t>
      </w:r>
    </w:p>
    <w:p>
      <w:r>
        <w:rPr>
          <w:b/>
        </w:rPr>
        <w:t xml:space="preserve">Tulos</w:t>
      </w:r>
    </w:p>
    <w:p>
      <w:r>
        <w:t xml:space="preserve">Sen valtavat pronssiovet kuvaavat saaren historiaa historiallisissa kaiverruksissaan.</w:t>
      </w:r>
    </w:p>
    <w:p>
      <w:r>
        <w:rPr>
          <w:b/>
        </w:rPr>
        <w:t xml:space="preserve">Esimerkki 7.2493</w:t>
      </w:r>
    </w:p>
    <w:p>
      <w:r>
        <w:t xml:space="preserve">Lausunto: Miksi siis nyrkkeilijä, jolla on maanis-depressiivinen sairaus - ja sairauden mukainen törkeä käytös - saisi otteluluvan ilman lääkärintodistusta?Label: entailment.Genre: slate.</w:t>
      </w:r>
    </w:p>
    <w:p>
      <w:r>
        <w:rPr>
          <w:b/>
        </w:rPr>
        <w:t xml:space="preserve">Tulos</w:t>
      </w:r>
    </w:p>
    <w:p>
      <w:r>
        <w:t xml:space="preserve">Nyrkkeilijöiden olisi taisteltava ilman lupaa, jos heillä olisi sairaus.</w:t>
      </w:r>
    </w:p>
    <w:p>
      <w:r>
        <w:rPr>
          <w:b/>
        </w:rPr>
        <w:t xml:space="preserve">Esimerkki 7.2494</w:t>
      </w:r>
    </w:p>
    <w:p>
      <w:r>
        <w:t xml:space="preserve">Lausunto: Joo, se oli mielenkiintoista, koska se on mielenkiintoinen kysymys, pitäisikö näiden ihmisten antaa vai ei, ja luulen, että he päättivät lopulta olla tekemättä niin, koska he ajattelivat, että tuo moottoritien osuus tuhoutuisi.Nimeke: entailment.Genre: puhelin.</w:t>
      </w:r>
    </w:p>
    <w:p>
      <w:r>
        <w:rPr>
          <w:b/>
        </w:rPr>
        <w:t xml:space="preserve">Tulos</w:t>
      </w:r>
    </w:p>
    <w:p>
      <w:r>
        <w:t xml:space="preserve">Se oli mielenkiintoinen, ja mielestäni ihmisten pitäisi kuulla se.</w:t>
      </w:r>
    </w:p>
    <w:p>
      <w:r>
        <w:rPr>
          <w:b/>
        </w:rPr>
        <w:t xml:space="preserve">Esimerkki 7.2495</w:t>
      </w:r>
    </w:p>
    <w:p>
      <w:r>
        <w:t xml:space="preserve">Lausunto: Nimike: neutraali.Laji: fiktio.</w:t>
      </w:r>
    </w:p>
    <w:p>
      <w:r>
        <w:rPr>
          <w:b/>
        </w:rPr>
        <w:t xml:space="preserve">Tulos</w:t>
      </w:r>
    </w:p>
    <w:p>
      <w:r>
        <w:t xml:space="preserve">Onnistuneen huijauksen avain on päästä eroon epäilyistä maineen avulla.</w:t>
      </w:r>
    </w:p>
    <w:p>
      <w:r>
        <w:rPr>
          <w:b/>
        </w:rPr>
        <w:t xml:space="preserve">Esimerkki 7.2496</w:t>
      </w:r>
    </w:p>
    <w:p>
      <w:r>
        <w:t xml:space="preserve">Väite: kattaa osan siitä kylläLabel: neutraali.Genre: puhelin.</w:t>
      </w:r>
    </w:p>
    <w:p>
      <w:r>
        <w:rPr>
          <w:b/>
        </w:rPr>
        <w:t xml:space="preserve">Tulos</w:t>
      </w:r>
    </w:p>
    <w:p>
      <w:r>
        <w:t xml:space="preserve">Tarvittaessa kyseiseen kohtaan voidaan tutustua tarkemmin ohjeissa.</w:t>
      </w:r>
    </w:p>
    <w:p>
      <w:r>
        <w:rPr>
          <w:b/>
        </w:rPr>
        <w:t xml:space="preserve">Esimerkki 7.2497</w:t>
      </w:r>
    </w:p>
    <w:p>
      <w:r>
        <w:t xml:space="preserve">Lausunto: Laji: fiktio.</w:t>
      </w:r>
    </w:p>
    <w:p>
      <w:r>
        <w:rPr>
          <w:b/>
        </w:rPr>
        <w:t xml:space="preserve">Tulos</w:t>
      </w:r>
    </w:p>
    <w:p>
      <w:r>
        <w:t xml:space="preserve">Sähkeellä lähetetty viesti?</w:t>
      </w:r>
    </w:p>
    <w:p>
      <w:r>
        <w:rPr>
          <w:b/>
        </w:rPr>
        <w:t xml:space="preserve">Esimerkki 7.2498</w:t>
      </w:r>
    </w:p>
    <w:p>
      <w:r>
        <w:t xml:space="preserve">Väite: kyllä, kyllä, sen on oltava todella pehmeä eläin, joka voiLabel: neutraali.Genre: puhelin.</w:t>
      </w:r>
    </w:p>
    <w:p>
      <w:r>
        <w:rPr>
          <w:b/>
        </w:rPr>
        <w:t xml:space="preserve">Tulos</w:t>
      </w:r>
    </w:p>
    <w:p>
      <w:r>
        <w:t xml:space="preserve">Rodun rauhallisuus täydentää lajin uskollisuutta. </w:t>
      </w:r>
    </w:p>
    <w:p>
      <w:r>
        <w:rPr>
          <w:b/>
        </w:rPr>
        <w:t xml:space="preserve">Esimerkki 7.2499</w:t>
      </w:r>
    </w:p>
    <w:p>
      <w:r>
        <w:t xml:space="preserve">Lausunto: Label: neutral.Genre: slate.</w:t>
      </w:r>
    </w:p>
    <w:p>
      <w:r>
        <w:rPr>
          <w:b/>
        </w:rPr>
        <w:t xml:space="preserve">Tulos</w:t>
      </w:r>
    </w:p>
    <w:p>
      <w:r>
        <w:t xml:space="preserve">Mafiaelämä ei ole enää suosittua... Haluaisin nähdä, miten se toimii nykyään. </w:t>
      </w:r>
    </w:p>
    <w:p>
      <w:r>
        <w:rPr>
          <w:b/>
        </w:rPr>
        <w:t xml:space="preserve">Esimerkki 7.2500</w:t>
      </w:r>
    </w:p>
    <w:p>
      <w:r>
        <w:t xml:space="preserve">Väite: Luulen, että se on totta, ja uskon, että tärkeintä on käytön ja väärinkäytön ero, ja monet ihmiset eivät osaa käyttää huumeita virkistystarkoituksiin ilman, että siitä tulee hallitseva voima heidän elämässään.Laji: puhelin.</w:t>
      </w:r>
    </w:p>
    <w:p>
      <w:r>
        <w:rPr>
          <w:b/>
        </w:rPr>
        <w:t xml:space="preserve">Tulos</w:t>
      </w:r>
    </w:p>
    <w:p>
      <w:r>
        <w:t xml:space="preserve">Mielestäni huumeiden käytön ja huumeiden väärinkäytön välillä on hieno raja, ja ihmiset, jotka käyttävät huumeita virkistyskäytössä, ovat siitä tietoisia.</w:t>
      </w:r>
    </w:p>
    <w:p>
      <w:r>
        <w:rPr>
          <w:b/>
        </w:rPr>
        <w:t xml:space="preserve">Esimerkki 7.2501</w:t>
      </w:r>
    </w:p>
    <w:p>
      <w:r>
        <w:t xml:space="preserve">Lausunto: Label: entailment.Genre: matkailu.</w:t>
      </w:r>
    </w:p>
    <w:p>
      <w:r>
        <w:rPr>
          <w:b/>
        </w:rPr>
        <w:t xml:space="preserve">Tulos</w:t>
      </w:r>
    </w:p>
    <w:p>
      <w:r>
        <w:t xml:space="preserve">Elektroniikkalaitteista saa hyviä hintoja Singaporessa.</w:t>
      </w:r>
    </w:p>
    <w:p>
      <w:r>
        <w:rPr>
          <w:b/>
        </w:rPr>
        <w:t xml:space="preserve">Esimerkki 7.2502</w:t>
      </w:r>
    </w:p>
    <w:p>
      <w:r>
        <w:t xml:space="preserve">Lausunto: Label: neutraali.Genre: matkailu.</w:t>
      </w:r>
    </w:p>
    <w:p>
      <w:r>
        <w:rPr>
          <w:b/>
        </w:rPr>
        <w:t xml:space="preserve">Tulos</w:t>
      </w:r>
    </w:p>
    <w:p>
      <w:r>
        <w:t xml:space="preserve">Yksikään kilpailija ei ole koskaan yrittänyt päihittää ostoskeskusta.</w:t>
      </w:r>
    </w:p>
    <w:p>
      <w:r>
        <w:rPr>
          <w:b/>
        </w:rPr>
        <w:t xml:space="preserve">Esimerkki 7.2503</w:t>
      </w:r>
    </w:p>
    <w:p>
      <w:r>
        <w:t xml:space="preserve">Lausunto: Se on nykyään vilkas ostoskatu, jossa on suuria hotelleja ja elokuvateattereita, jättimäisiä elokuvamainostauluja, joissa on näyttelijättäriä märissä sareissa, ja ajorata on niin täynnä lehmiä, riksoja, jalankulkijoita ja polkupyöriä, että autojen näkee usein ajavan takaperin.</w:t>
      </w:r>
    </w:p>
    <w:p>
      <w:r>
        <w:rPr>
          <w:b/>
        </w:rPr>
        <w:t xml:space="preserve">Tulos</w:t>
      </w:r>
    </w:p>
    <w:p>
      <w:r>
        <w:t xml:space="preserve">Mahdollisesti se on vilkas ostoskatu, jossa on suuria elokuvamainoksia...</w:t>
      </w:r>
    </w:p>
    <w:p>
      <w:r>
        <w:rPr>
          <w:b/>
        </w:rPr>
        <w:t xml:space="preserve">Esimerkki 7.2504</w:t>
      </w:r>
    </w:p>
    <w:p>
      <w:r>
        <w:t xml:space="preserve">Lausunto: Label: neutraali.Genre: liuskekivi.</w:t>
      </w:r>
    </w:p>
    <w:p>
      <w:r>
        <w:rPr>
          <w:b/>
        </w:rPr>
        <w:t xml:space="preserve">Tulos</w:t>
      </w:r>
    </w:p>
    <w:p>
      <w:r>
        <w:t xml:space="preserve">Museon eklektiset näyttelyt ovat suosituimpia.</w:t>
      </w:r>
    </w:p>
    <w:p>
      <w:r>
        <w:rPr>
          <w:b/>
        </w:rPr>
        <w:t xml:space="preserve">Esimerkki 7.2505</w:t>
      </w:r>
    </w:p>
    <w:p>
      <w:r>
        <w:t xml:space="preserve">Lausunto: Label: contradiction.Genre: government.</w:t>
      </w:r>
    </w:p>
    <w:p>
      <w:r>
        <w:rPr>
          <w:b/>
        </w:rPr>
        <w:t xml:space="preserve">Tulos</w:t>
      </w:r>
    </w:p>
    <w:p>
      <w:r>
        <w:t xml:space="preserve">Legal Aid of West Virginia ei ole vielä saanut lahjoituksia.</w:t>
      </w:r>
    </w:p>
    <w:p>
      <w:r>
        <w:rPr>
          <w:b/>
        </w:rPr>
        <w:t xml:space="preserve">Esimerkki 7.2506</w:t>
      </w:r>
    </w:p>
    <w:p>
      <w:r>
        <w:t xml:space="preserve">Lausunto: Label: neutral.Genre: government.</w:t>
      </w:r>
    </w:p>
    <w:p>
      <w:r>
        <w:rPr>
          <w:b/>
        </w:rPr>
        <w:t xml:space="preserve">Tulos</w:t>
      </w:r>
    </w:p>
    <w:p>
      <w:r>
        <w:t xml:space="preserve">Käytännönläheisistä translaatiotutkimuksista saadut tiedot vähentävät rasismia.</w:t>
      </w:r>
    </w:p>
    <w:p>
      <w:r>
        <w:rPr>
          <w:b/>
        </w:rPr>
        <w:t xml:space="preserve">Esimerkki 7.2507</w:t>
      </w:r>
    </w:p>
    <w:p>
      <w:r>
        <w:t xml:space="preserve">Lausunto: Julius Caesar, elinikäinen diktaattori, murhattiin 15. maaliskuutaLabel: neutraali.Genre: matkailu.</w:t>
      </w:r>
    </w:p>
    <w:p>
      <w:r>
        <w:rPr>
          <w:b/>
        </w:rPr>
        <w:t xml:space="preserve">Tulos</w:t>
      </w:r>
    </w:p>
    <w:p>
      <w:r>
        <w:t xml:space="preserve">Caesar olisi voinut selvitä hengissä.</w:t>
      </w:r>
    </w:p>
    <w:p>
      <w:r>
        <w:rPr>
          <w:b/>
        </w:rPr>
        <w:t xml:space="preserve">Esimerkki 7.2508</w:t>
      </w:r>
    </w:p>
    <w:p>
      <w:r>
        <w:t xml:space="preserve">Lausunto: Laji: fiktio.</w:t>
      </w:r>
    </w:p>
    <w:p>
      <w:r>
        <w:rPr>
          <w:b/>
        </w:rPr>
        <w:t xml:space="preserve">Tulos</w:t>
      </w:r>
    </w:p>
    <w:p>
      <w:r>
        <w:t xml:space="preserve">Joku nauroi.</w:t>
      </w:r>
    </w:p>
    <w:p>
      <w:r>
        <w:rPr>
          <w:b/>
        </w:rPr>
        <w:t xml:space="preserve">Esimerkki 7.2509</w:t>
      </w:r>
    </w:p>
    <w:p>
      <w:r>
        <w:t xml:space="preserve">Lausunto: Merkintä: neutraali.Genre: hallitus.</w:t>
      </w:r>
    </w:p>
    <w:p>
      <w:r>
        <w:rPr>
          <w:b/>
        </w:rPr>
        <w:t xml:space="preserve">Tulos</w:t>
      </w:r>
    </w:p>
    <w:p>
      <w:r>
        <w:t xml:space="preserve">Käytimme kolme vuotta kerätessämme ja tutkiessamme tietoja sähkön hinnan noususta.</w:t>
      </w:r>
    </w:p>
    <w:p>
      <w:r>
        <w:rPr>
          <w:b/>
        </w:rPr>
        <w:t xml:space="preserve">Esimerkki 7.2510</w:t>
      </w:r>
    </w:p>
    <w:p>
      <w:r>
        <w:t xml:space="preserve">Lausunto: Label: entailment.Genre: slate.</w:t>
      </w:r>
    </w:p>
    <w:p>
      <w:r>
        <w:rPr>
          <w:b/>
        </w:rPr>
        <w:t xml:space="preserve">Tulos</w:t>
      </w:r>
    </w:p>
    <w:p>
      <w:r>
        <w:t xml:space="preserve">On ennustettu, että Valkoinen talo vaikuttaa korkeimpaan oikeuteen.</w:t>
      </w:r>
    </w:p>
    <w:p>
      <w:r>
        <w:rPr>
          <w:b/>
        </w:rPr>
        <w:t xml:space="preserve">Esimerkki 7.2511</w:t>
      </w:r>
    </w:p>
    <w:p>
      <w:r>
        <w:t xml:space="preserve">Lausunto: Label: contradiction.Genre: travel.</w:t>
      </w:r>
    </w:p>
    <w:p>
      <w:r>
        <w:rPr>
          <w:b/>
        </w:rPr>
        <w:t xml:space="preserve">Tulos</w:t>
      </w:r>
    </w:p>
    <w:p>
      <w:r>
        <w:t xml:space="preserve">Siahistu-an-talossa valmistetaan materiaalia halpojen kimonojen valmistukseen.</w:t>
      </w:r>
    </w:p>
    <w:p>
      <w:r>
        <w:rPr>
          <w:b/>
        </w:rPr>
        <w:t xml:space="preserve">Esimerkki 7.2512</w:t>
      </w:r>
    </w:p>
    <w:p>
      <w:r>
        <w:t xml:space="preserve">Lausunto: ja me vain kaikki vain kasaantui romutti auton ja tiedät, jotta voimme tehdä sen, meidän oli maksettavaLabel: neutraali.Genre: puhelin.</w:t>
      </w:r>
    </w:p>
    <w:p>
      <w:r>
        <w:rPr>
          <w:b/>
        </w:rPr>
        <w:t xml:space="preserve">Tulos</w:t>
      </w:r>
    </w:p>
    <w:p>
      <w:r>
        <w:t xml:space="preserve">Me emme loukkaantuneet onnettomuudessa. </w:t>
      </w:r>
    </w:p>
    <w:p>
      <w:r>
        <w:rPr>
          <w:b/>
        </w:rPr>
        <w:t xml:space="preserve">Esimerkki 7.2513</w:t>
      </w:r>
    </w:p>
    <w:p>
      <w:r>
        <w:t xml:space="preserve">Lausunto: Nimike: ristiriita.Genre: fiktio.</w:t>
      </w:r>
    </w:p>
    <w:p>
      <w:r>
        <w:rPr>
          <w:b/>
        </w:rPr>
        <w:t xml:space="preserve">Tulos</w:t>
      </w:r>
    </w:p>
    <w:p>
      <w:r>
        <w:t xml:space="preserve">Emme voi rakentaa asioita uudelleen, jos ne tuhotaan.</w:t>
      </w:r>
    </w:p>
    <w:p>
      <w:r>
        <w:rPr>
          <w:b/>
        </w:rPr>
        <w:t xml:space="preserve">Esimerkki 7.2514</w:t>
      </w:r>
    </w:p>
    <w:p>
      <w:r>
        <w:t xml:space="preserve">Lausunto: Merkki: neutraali.Laji: matkailu.</w:t>
      </w:r>
    </w:p>
    <w:p>
      <w:r>
        <w:rPr>
          <w:b/>
        </w:rPr>
        <w:t xml:space="preserve">Tulos</w:t>
      </w:r>
    </w:p>
    <w:p>
      <w:r>
        <w:t xml:space="preserve">Kirkkaiden värien käyttö olisi ollut epäkunnioitettavaa.</w:t>
      </w:r>
    </w:p>
    <w:p>
      <w:r>
        <w:rPr>
          <w:b/>
        </w:rPr>
        <w:t xml:space="preserve">Esimerkki 7.2515</w:t>
      </w:r>
    </w:p>
    <w:p>
      <w:r>
        <w:t xml:space="preserve">Lausunto: Label: entailment.Genre: government.</w:t>
      </w:r>
    </w:p>
    <w:p>
      <w:r>
        <w:rPr>
          <w:b/>
        </w:rPr>
        <w:t xml:space="preserve">Tulos</w:t>
      </w:r>
    </w:p>
    <w:p>
      <w:r>
        <w:t xml:space="preserve">Kannattamattomien reittien tappiot sisältyvät NAC-toimenpiteeseen.</w:t>
      </w:r>
    </w:p>
    <w:p>
      <w:r>
        <w:rPr>
          <w:b/>
        </w:rPr>
        <w:t xml:space="preserve">Esimerkki 7.2516</w:t>
      </w:r>
    </w:p>
    <w:p>
      <w:r>
        <w:t xml:space="preserve">Lausunto: Label: entailment.Genre: fiktio.</w:t>
      </w:r>
    </w:p>
    <w:p>
      <w:r>
        <w:rPr>
          <w:b/>
        </w:rPr>
        <w:t xml:space="preserve">Tulos</w:t>
      </w:r>
    </w:p>
    <w:p>
      <w:r>
        <w:t xml:space="preserve">Hän saattaa suunnitella iskua ja lyödä varoittamatta.</w:t>
      </w:r>
    </w:p>
    <w:p>
      <w:r>
        <w:rPr>
          <w:b/>
        </w:rPr>
        <w:t xml:space="preserve">Esimerkki 7.2517</w:t>
      </w:r>
    </w:p>
    <w:p>
      <w:r>
        <w:t xml:space="preserve">Väite: Olen istunut täällä sisällä koko viikonlopun flunssaisena, joten ajattelin, että minun on parempi mennä ulos ja tehdä jotain, enkä tuhlaa päivää.Nimike: neutraali.Laji: puhelin.</w:t>
      </w:r>
    </w:p>
    <w:p>
      <w:r>
        <w:rPr>
          <w:b/>
        </w:rPr>
        <w:t xml:space="preserve">Tulos</w:t>
      </w:r>
    </w:p>
    <w:p>
      <w:r>
        <w:t xml:space="preserve">Toivottavasti paranen pian, jotta voin palata töihin.</w:t>
      </w:r>
    </w:p>
    <w:p>
      <w:r>
        <w:rPr>
          <w:b/>
        </w:rPr>
        <w:t xml:space="preserve">Esimerkki 7.2518</w:t>
      </w:r>
    </w:p>
    <w:p>
      <w:r>
        <w:t xml:space="preserve">Lausunto: Label: contradiction.Genre: matkailu.</w:t>
      </w:r>
    </w:p>
    <w:p>
      <w:r>
        <w:rPr>
          <w:b/>
        </w:rPr>
        <w:t xml:space="preserve">Tulos</w:t>
      </w:r>
    </w:p>
    <w:p>
      <w:r>
        <w:t xml:space="preserve">KL:n taivaanrantaa tuskin hallitsevat korkeat pilvenpiirtäjät.</w:t>
      </w:r>
    </w:p>
    <w:p>
      <w:r>
        <w:rPr>
          <w:b/>
        </w:rPr>
        <w:t xml:space="preserve">Esimerkki 7.2519</w:t>
      </w:r>
    </w:p>
    <w:p>
      <w:r>
        <w:t xml:space="preserve">Lausunto: Merkintä: ristiriita. laji: valtio. 4 Kansallisen nettosäästön kokonaismuutokseen vuodesta 1990 vuoteen 2000 vaikutti myös osavaltioiden ja paikallishallinnon säästön kasvu noin 0,6 prosenttiyksikköä.</w:t>
      </w:r>
    </w:p>
    <w:p>
      <w:r>
        <w:rPr>
          <w:b/>
        </w:rPr>
        <w:t xml:space="preserve">Tulos</w:t>
      </w:r>
    </w:p>
    <w:p>
      <w:r>
        <w:t xml:space="preserve">Kansalliset nettosäästöt muuttuivat 20 prosenttia vuosien 1990 ja 2000 välillä.</w:t>
      </w:r>
    </w:p>
    <w:p>
      <w:r>
        <w:rPr>
          <w:b/>
        </w:rPr>
        <w:t xml:space="preserve">Esimerkki 7.2520</w:t>
      </w:r>
    </w:p>
    <w:p>
      <w:r>
        <w:t xml:space="preserve">Lausunto: Tunnus: neutraali.Genre: matkailu.</w:t>
      </w:r>
    </w:p>
    <w:p>
      <w:r>
        <w:rPr>
          <w:b/>
        </w:rPr>
        <w:t xml:space="preserve">Tulos</w:t>
      </w:r>
    </w:p>
    <w:p>
      <w:r>
        <w:t xml:space="preserve">Kristillinen tiedotuskeskus tarjoaa kaikki tiedot.</w:t>
      </w:r>
    </w:p>
    <w:p>
      <w:r>
        <w:rPr>
          <w:b/>
        </w:rPr>
        <w:t xml:space="preserve">Esimerkki 7.2521</w:t>
      </w:r>
    </w:p>
    <w:p>
      <w:r>
        <w:t xml:space="preserve">Lausunto: Label: entailment.Genre: travel.</w:t>
      </w:r>
    </w:p>
    <w:p>
      <w:r>
        <w:rPr>
          <w:b/>
        </w:rPr>
        <w:t xml:space="preserve">Tulos</w:t>
      </w:r>
    </w:p>
    <w:p>
      <w:r>
        <w:t xml:space="preserve">Jos haluat nähdä hienot näkymät idästä länteen, seuraa tietä lahden ympäri.</w:t>
      </w:r>
    </w:p>
    <w:p>
      <w:r>
        <w:rPr>
          <w:b/>
        </w:rPr>
        <w:t xml:space="preserve">Esimerkki 7.2522</w:t>
      </w:r>
    </w:p>
    <w:p>
      <w:r>
        <w:t xml:space="preserve">Lausunto: Label: entailment.Genre: government.</w:t>
      </w:r>
    </w:p>
    <w:p>
      <w:r>
        <w:rPr>
          <w:b/>
        </w:rPr>
        <w:t xml:space="preserve">Tulos</w:t>
      </w:r>
    </w:p>
    <w:p>
      <w:r>
        <w:t xml:space="preserve">Typpi saattaa olla happamoitumisen taustalla enemmän kuin rikki.</w:t>
      </w:r>
    </w:p>
    <w:p>
      <w:r>
        <w:rPr>
          <w:b/>
        </w:rPr>
        <w:t xml:space="preserve">Esimerkki 7.2523</w:t>
      </w:r>
    </w:p>
    <w:p>
      <w:r>
        <w:t xml:space="preserve">Lausunto: Label: contradiction.Genre: government.</w:t>
      </w:r>
    </w:p>
    <w:p>
      <w:r>
        <w:rPr>
          <w:b/>
        </w:rPr>
        <w:t xml:space="preserve">Tulos</w:t>
      </w:r>
    </w:p>
    <w:p>
      <w:r>
        <w:t xml:space="preserve">Ohjelmalla ei ole rahoitusta, vain joitakin lahjoituksia.</w:t>
      </w:r>
    </w:p>
    <w:p>
      <w:r>
        <w:rPr>
          <w:b/>
        </w:rPr>
        <w:t xml:space="preserve">Esimerkki 7.2524</w:t>
      </w:r>
    </w:p>
    <w:p>
      <w:r>
        <w:t xml:space="preserve">Lausunto: Barr sanoi: Haluamme tietää, miksi ei ole olemassa vertaistilinpitojärjestelmää, miksi ei ole olemassa todellista menetelmää apurahojen kilpailuttamiseksi ja miksi kokoukset pidetään salassa. etiketti: ristiriita.laji: hallitus.</w:t>
      </w:r>
    </w:p>
    <w:p>
      <w:r>
        <w:rPr>
          <w:b/>
        </w:rPr>
        <w:t xml:space="preserve">Tulos</w:t>
      </w:r>
    </w:p>
    <w:p>
      <w:r>
        <w:t xml:space="preserve">Barrilla oli vain hyvää sanottavaa, ja hän totesi, ettei mitään pitäisi muuttaa.</w:t>
      </w:r>
    </w:p>
    <w:p>
      <w:r>
        <w:rPr>
          <w:b/>
        </w:rPr>
        <w:t xml:space="preserve">Esimerkki 7.2525</w:t>
      </w:r>
    </w:p>
    <w:p>
      <w:r>
        <w:t xml:space="preserve">Lausunto: Laji: hallitus.</w:t>
      </w:r>
    </w:p>
    <w:p>
      <w:r>
        <w:rPr>
          <w:b/>
        </w:rPr>
        <w:t xml:space="preserve">Tulos</w:t>
      </w:r>
    </w:p>
    <w:p>
      <w:r>
        <w:t xml:space="preserve">Ilmanlaadun mallintaminen on hyödytön vaihe päästömuutosten ja fyysisten vaikutusten yhdistämisessä.</w:t>
      </w:r>
    </w:p>
    <w:p>
      <w:r>
        <w:rPr>
          <w:b/>
        </w:rPr>
        <w:t xml:space="preserve">Esimerkki 7.2526</w:t>
      </w:r>
    </w:p>
    <w:p>
      <w:r>
        <w:t xml:space="preserve">Lausunto: Tunniste: ristiriita.Genre: fiktio.</w:t>
      </w:r>
    </w:p>
    <w:p>
      <w:r>
        <w:rPr>
          <w:b/>
        </w:rPr>
        <w:t xml:space="preserve">Tulos</w:t>
      </w:r>
    </w:p>
    <w:p>
      <w:r>
        <w:t xml:space="preserve">Hänellä oli pankkiirin puku ja ilme. </w:t>
      </w:r>
    </w:p>
    <w:p>
      <w:r>
        <w:rPr>
          <w:b/>
        </w:rPr>
        <w:t xml:space="preserve">Esimerkki 7.2527</w:t>
      </w:r>
    </w:p>
    <w:p>
      <w:r>
        <w:t xml:space="preserve">Lausunto: Merkki: neutraali.Genre: matkailu.</w:t>
      </w:r>
    </w:p>
    <w:p>
      <w:r>
        <w:rPr>
          <w:b/>
        </w:rPr>
        <w:t xml:space="preserve">Tulos</w:t>
      </w:r>
    </w:p>
    <w:p>
      <w:r>
        <w:t xml:space="preserve">Heillä on paljon kasvisvaihtoehtoja kaikilla aterioilla.</w:t>
      </w:r>
    </w:p>
    <w:p>
      <w:r>
        <w:rPr>
          <w:b/>
        </w:rPr>
        <w:t xml:space="preserve">Esimerkki 7.2528</w:t>
      </w:r>
    </w:p>
    <w:p>
      <w:r>
        <w:t xml:space="preserve">Lausunto: Laji: liuskekivi.</w:t>
      </w:r>
    </w:p>
    <w:p>
      <w:r>
        <w:rPr>
          <w:b/>
        </w:rPr>
        <w:t xml:space="preserve">Tulos</w:t>
      </w:r>
    </w:p>
    <w:p>
      <w:r>
        <w:t xml:space="preserve">NYT:n ristiriitaiset otsikot</w:t>
      </w:r>
    </w:p>
    <w:p>
      <w:r>
        <w:rPr>
          <w:b/>
        </w:rPr>
        <w:t xml:space="preserve">Esimerkki 7.2529</w:t>
      </w:r>
    </w:p>
    <w:p>
      <w:r>
        <w:t xml:space="preserve">Lausunto: Komissio totesi, että puhelimen päiväysleima osoittaisi käyttäjille, että puhelin on kuulokojeiden kanssa yhteensopiva, jos se on tuotu maahan tai valmistettu 16. elokuuta 1989 jälkeen, jolloin kaikkien uusien puhelinten oli oltava kuulokojeiden kanssa yhteensopivia.</w:t>
      </w:r>
    </w:p>
    <w:p>
      <w:r>
        <w:rPr>
          <w:b/>
        </w:rPr>
        <w:t xml:space="preserve">Tulos</w:t>
      </w:r>
    </w:p>
    <w:p>
      <w:r>
        <w:t xml:space="preserve">Komission mukaan päiväysleima kertoisi käyttäjille, että puhelin ei toimi kuulokojeiden kanssa.</w:t>
      </w:r>
    </w:p>
    <w:p>
      <w:r>
        <w:rPr>
          <w:b/>
        </w:rPr>
        <w:t xml:space="preserve">Esimerkki 7.2530</w:t>
      </w:r>
    </w:p>
    <w:p>
      <w:r>
        <w:t xml:space="preserve">Väite: Tiedät, että minun piti tehdä töitä, mutta yritin tehdä siitä mahdollisimman kivuttomanLabel: entailment.Genre: puhelin.</w:t>
      </w:r>
    </w:p>
    <w:p>
      <w:r>
        <w:rPr>
          <w:b/>
        </w:rPr>
        <w:t xml:space="preserve">Tulos</w:t>
      </w:r>
    </w:p>
    <w:p>
      <w:r>
        <w:t xml:space="preserve">Yritin todella olla aiheuttamatta minkäänlaista kipua.</w:t>
      </w:r>
    </w:p>
    <w:p>
      <w:r>
        <w:rPr>
          <w:b/>
        </w:rPr>
        <w:t xml:space="preserve">Esimerkki 7.2531</w:t>
      </w:r>
    </w:p>
    <w:p>
      <w:r>
        <w:t xml:space="preserve">Lausunto: Laji: hallitus.</w:t>
      </w:r>
    </w:p>
    <w:p>
      <w:r>
        <w:rPr>
          <w:b/>
        </w:rPr>
        <w:t xml:space="preserve">Tulos</w:t>
      </w:r>
    </w:p>
    <w:p>
      <w:r>
        <w:t xml:space="preserve">En halua kiistellä tästä asiasta heidän kanssaan.</w:t>
      </w:r>
    </w:p>
    <w:p>
      <w:r>
        <w:rPr>
          <w:b/>
        </w:rPr>
        <w:t xml:space="preserve">Esimerkki 7.2532</w:t>
      </w:r>
    </w:p>
    <w:p>
      <w:r>
        <w:t xml:space="preserve">Lausunto: Enquirer -lehdessä julkaistussa sydämellisessä yksinoikeushaastattelussa hänen lesborakastajattarensa on nyt ilmoittanut, että Platon on kadonnut varastettuaan häneltä 700 dollaria.Levymerkki: Neutraali.Laji: liuskekivi.</w:t>
      </w:r>
    </w:p>
    <w:p>
      <w:r>
        <w:rPr>
          <w:b/>
        </w:rPr>
        <w:t xml:space="preserve">Tulos</w:t>
      </w:r>
    </w:p>
    <w:p>
      <w:r>
        <w:t xml:space="preserve">Nainen sanoi Platon varastaneen käteistä hänen lompakostaan.</w:t>
      </w:r>
    </w:p>
    <w:p>
      <w:r>
        <w:rPr>
          <w:b/>
        </w:rPr>
        <w:t xml:space="preserve">Esimerkki 7.2533</w:t>
      </w:r>
    </w:p>
    <w:p>
      <w:r>
        <w:t xml:space="preserve">Lausunto: Kansan vaisto on erehtymätön." Hän piti tauon ja toisti sitten, aivan kuin lause olisi miellyttänyt häntä: "Nimike: entailment.Genre: fiktio.</w:t>
      </w:r>
    </w:p>
    <w:p>
      <w:r>
        <w:rPr>
          <w:b/>
        </w:rPr>
        <w:t xml:space="preserve">Tulos</w:t>
      </w:r>
    </w:p>
    <w:p>
      <w:r>
        <w:t xml:space="preserve">Kansan vaisto ei koskaan petä, jokaisessa vallankumouksessa on rehellisiä miehiä.</w:t>
      </w:r>
    </w:p>
    <w:p>
      <w:r>
        <w:rPr>
          <w:b/>
        </w:rPr>
        <w:t xml:space="preserve">Esimerkki 7.2534</w:t>
      </w:r>
    </w:p>
    <w:p>
      <w:r>
        <w:t xml:space="preserve">Lausunto: Label: contradiction.Genre: government.</w:t>
      </w:r>
    </w:p>
    <w:p>
      <w:r>
        <w:rPr>
          <w:b/>
        </w:rPr>
        <w:t xml:space="preserve">Tulos</w:t>
      </w:r>
    </w:p>
    <w:p>
      <w:r>
        <w:t xml:space="preserve">Ne eivät ole arvioita siitä, miten tulevaisuus voisi kehittyä verrattuna aiemmin määriteltyyn vertailutapaukseen, vaan pikemminkin vain perusteeton ennuste.</w:t>
      </w:r>
    </w:p>
    <w:p>
      <w:r>
        <w:rPr>
          <w:b/>
        </w:rPr>
        <w:t xml:space="preserve">Esimerkki 7.2535</w:t>
      </w:r>
    </w:p>
    <w:p>
      <w:r>
        <w:t xml:space="preserve">Lausunto: Label: entailment.Genre: matkailu.</w:t>
      </w:r>
    </w:p>
    <w:p>
      <w:r>
        <w:rPr>
          <w:b/>
        </w:rPr>
        <w:t xml:space="preserve">Tulos</w:t>
      </w:r>
    </w:p>
    <w:p>
      <w:r>
        <w:t xml:space="preserve">Margot Fonteyn toi festivaaliin oman tyylinsä.</w:t>
      </w:r>
    </w:p>
    <w:p>
      <w:r>
        <w:rPr>
          <w:b/>
        </w:rPr>
        <w:t xml:space="preserve">Esimerkki 7.2536</w:t>
      </w:r>
    </w:p>
    <w:p>
      <w:r>
        <w:t xml:space="preserve">Lausunto: Rajputit tekivät myöhästyneen liiton ja taistelivat urheasti aavikkolinnoituksesta toiseen, mutta heidän norsunsa eivät pystyneet vastaamaan vastustajien nopeisiin hevosiin ja afgaanien ratsuväkeen, jotka ampuivat ylivoimaisia varsijousia gallupissa.Nimike: entailment.Genre: travel.</w:t>
      </w:r>
    </w:p>
    <w:p>
      <w:r>
        <w:rPr>
          <w:b/>
        </w:rPr>
        <w:t xml:space="preserve">Tulos</w:t>
      </w:r>
    </w:p>
    <w:p>
      <w:r>
        <w:t xml:space="preserve">Rajputit olivat epäedullisessa asemassa, koska niiden norsut olivat hitaampia kuin vastustajien hevoset.</w:t>
      </w:r>
    </w:p>
    <w:p>
      <w:r>
        <w:rPr>
          <w:b/>
        </w:rPr>
        <w:t xml:space="preserve">Esimerkki 7.2537</w:t>
      </w:r>
    </w:p>
    <w:p>
      <w:r>
        <w:t xml:space="preserve">Lausunto: Taimenen hautomo on sarja toisiinsa yhteydessä olevia betonialtaita; taimenet kasvavat yhä suuremmiksi, kun altaita pitkin kulkee.Nimike: neutraali.Genre: matkailu.</w:t>
      </w:r>
    </w:p>
    <w:p>
      <w:r>
        <w:rPr>
          <w:b/>
        </w:rPr>
        <w:t xml:space="preserve">Tulos</w:t>
      </w:r>
    </w:p>
    <w:p>
      <w:r>
        <w:t xml:space="preserve">Taimenen hautomot tuottavat 90 prosenttia maailman taimenista syötäväksi.</w:t>
      </w:r>
    </w:p>
    <w:p>
      <w:r>
        <w:rPr>
          <w:b/>
        </w:rPr>
        <w:t xml:space="preserve">Esimerkki 7.2538</w:t>
      </w:r>
    </w:p>
    <w:p>
      <w:r>
        <w:t xml:space="preserve">Lausunto: Laji: fiktio.</w:t>
      </w:r>
    </w:p>
    <w:p>
      <w:r>
        <w:rPr>
          <w:b/>
        </w:rPr>
        <w:t xml:space="preserve">Tulos</w:t>
      </w:r>
    </w:p>
    <w:p>
      <w:r>
        <w:t xml:space="preserve">San'Doron käytös oli synkkä ja harmaa, kuten sääkin, jossa he olivat.</w:t>
      </w:r>
    </w:p>
    <w:p>
      <w:r>
        <w:rPr>
          <w:b/>
        </w:rPr>
        <w:t xml:space="preserve">Esimerkki 7.2539</w:t>
      </w:r>
    </w:p>
    <w:p>
      <w:r>
        <w:t xml:space="preserve">Väite: joka oli mielestäni mielenkiintoinenLabel: ristiriita.Genre: puhelin.</w:t>
      </w:r>
    </w:p>
    <w:p>
      <w:r>
        <w:rPr>
          <w:b/>
        </w:rPr>
        <w:t xml:space="preserve">Tulos</w:t>
      </w:r>
    </w:p>
    <w:p>
      <w:r>
        <w:t xml:space="preserve">Olen kyllästynyt siihen.</w:t>
      </w:r>
    </w:p>
    <w:p>
      <w:r>
        <w:rPr>
          <w:b/>
        </w:rPr>
        <w:t xml:space="preserve">Esimerkki 7.2540</w:t>
      </w:r>
    </w:p>
    <w:p>
      <w:r>
        <w:t xml:space="preserve">Väite: minulla ei ole aavistustakaan, kuka kuuntelee tätäLabel: entailment.Genre: puhelin.</w:t>
      </w:r>
    </w:p>
    <w:p>
      <w:r>
        <w:rPr>
          <w:b/>
        </w:rPr>
        <w:t xml:space="preserve">Tulos</w:t>
      </w:r>
    </w:p>
    <w:p>
      <w:r>
        <w:t xml:space="preserve">Kuka kuuntelisi tätä?</w:t>
      </w:r>
    </w:p>
    <w:p>
      <w:r>
        <w:rPr>
          <w:b/>
        </w:rPr>
        <w:t xml:space="preserve">Esimerkki 7.2541</w:t>
      </w:r>
    </w:p>
    <w:p>
      <w:r>
        <w:t xml:space="preserve">Väite: se on ryöstöLabel: neutraali.Genre: puhelin.</w:t>
      </w:r>
    </w:p>
    <w:p>
      <w:r>
        <w:rPr>
          <w:b/>
        </w:rPr>
        <w:t xml:space="preserve">Tulos</w:t>
      </w:r>
    </w:p>
    <w:p>
      <w:r>
        <w:t xml:space="preserve">Uusi auto on huijausta.</w:t>
      </w:r>
    </w:p>
    <w:p>
      <w:r>
        <w:rPr>
          <w:b/>
        </w:rPr>
        <w:t xml:space="preserve">Esimerkki 7.2542</w:t>
      </w:r>
    </w:p>
    <w:p>
      <w:r>
        <w:t xml:space="preserve">Lausunto:  Laji: fiktio.</w:t>
      </w:r>
    </w:p>
    <w:p>
      <w:r>
        <w:rPr>
          <w:b/>
        </w:rPr>
        <w:t xml:space="preserve">Tulos</w:t>
      </w:r>
    </w:p>
    <w:p>
      <w:r>
        <w:t xml:space="preserve">He luulivat olevansa yksin, mutta heitä tarkkailtiin.</w:t>
      </w:r>
    </w:p>
    <w:p>
      <w:r>
        <w:rPr>
          <w:b/>
        </w:rPr>
        <w:t xml:space="preserve">Esimerkki 7.2543</w:t>
      </w:r>
    </w:p>
    <w:p>
      <w:r>
        <w:t xml:space="preserve">Lausunto: Kyllä, niin tehdään, tarkoitan, että Pohjois-Texasissa niin tehdään aika paljon, jos haluat mennä tiettyyn elokuvaan tai konserttiin tai alennettuun hintaan, iso juttu täällä on rodeot, ja jos haluatte.Laji: puhelin.</w:t>
      </w:r>
    </w:p>
    <w:p>
      <w:r>
        <w:rPr>
          <w:b/>
        </w:rPr>
        <w:t xml:space="preserve">Tulos</w:t>
      </w:r>
    </w:p>
    <w:p>
      <w:r>
        <w:t xml:space="preserve">Yritän saada alennettuja hintoja aina kun voin. </w:t>
      </w:r>
    </w:p>
    <w:p>
      <w:r>
        <w:rPr>
          <w:b/>
        </w:rPr>
        <w:t xml:space="preserve">Esimerkki 7.2544</w:t>
      </w:r>
    </w:p>
    <w:p>
      <w:r>
        <w:t xml:space="preserve">Väite: Joo, entä miten on, miten on pitkällä aikavälillä, onko sinulla mitään säästöjä varten pitkällä aikavälilläLähde: entailment.Genre: puhelin.</w:t>
      </w:r>
    </w:p>
    <w:p>
      <w:r>
        <w:rPr>
          <w:b/>
        </w:rPr>
        <w:t xml:space="preserve">Tulos</w:t>
      </w:r>
    </w:p>
    <w:p>
      <w:r>
        <w:t xml:space="preserve">Onko sinulla mitään säästössä pitkällä aikavälillä?</w:t>
      </w:r>
    </w:p>
    <w:p>
      <w:r>
        <w:rPr>
          <w:b/>
        </w:rPr>
        <w:t xml:space="preserve">Esimerkki 7.2545</w:t>
      </w:r>
    </w:p>
    <w:p>
      <w:r>
        <w:t xml:space="preserve">Lausunto: Pakistanilainen nainen voitti historiallisen oikeusvoiton, jonka ansiosta hän voi pysyä naimisissa rakastamansa miehen kanssa (jonka kanssa hän karkasi), vaikka hänen vanhempansa vaativat, että islamilaisen lain mukaan heillä on yksinomainen valta valita hänen aviomiehensä.Nimike: neutraali.</w:t>
      </w:r>
    </w:p>
    <w:p>
      <w:r>
        <w:rPr>
          <w:b/>
        </w:rPr>
        <w:t xml:space="preserve">Tulos</w:t>
      </w:r>
    </w:p>
    <w:p>
      <w:r>
        <w:t xml:space="preserve">Vanhemmat olivat järkyttyneitä päätöksestä, koska mies oli tuomittu rikollinen.</w:t>
      </w:r>
    </w:p>
    <w:p>
      <w:r>
        <w:rPr>
          <w:b/>
        </w:rPr>
        <w:t xml:space="preserve">Esimerkki 7.2546</w:t>
      </w:r>
    </w:p>
    <w:p>
      <w:r>
        <w:t xml:space="preserve">Lausunto: Laji: fiktio.</w:t>
      </w:r>
    </w:p>
    <w:p>
      <w:r>
        <w:rPr>
          <w:b/>
        </w:rPr>
        <w:t xml:space="preserve">Tulos</w:t>
      </w:r>
    </w:p>
    <w:p>
      <w:r>
        <w:t xml:space="preserve">Kohotin vasenta otsaani epäluuloisesti.</w:t>
      </w:r>
    </w:p>
    <w:p>
      <w:r>
        <w:rPr>
          <w:b/>
        </w:rPr>
        <w:t xml:space="preserve">Esimerkki 7.2547</w:t>
      </w:r>
    </w:p>
    <w:p>
      <w:r>
        <w:t xml:space="preserve">Väite: ja sitten meillä on valmistevero myös täällä, en tiedä, onko teillä siellä joka vuosi valmistevero.Nimike: entailment.Genre: puhelin.</w:t>
      </w:r>
    </w:p>
    <w:p>
      <w:r>
        <w:rPr>
          <w:b/>
        </w:rPr>
        <w:t xml:space="preserve">Tulos</w:t>
      </w:r>
    </w:p>
    <w:p>
      <w:r>
        <w:t xml:space="preserve">Meillä on täällä myös valmistevero; en tiedä, onko teillä.</w:t>
      </w:r>
    </w:p>
    <w:p>
      <w:r>
        <w:rPr>
          <w:b/>
        </w:rPr>
        <w:t xml:space="preserve">Esimerkki 7.2548</w:t>
      </w:r>
    </w:p>
    <w:p>
      <w:r>
        <w:t xml:space="preserve">Lausunto: Nimike: ristiriita.Genre: matkailu.</w:t>
      </w:r>
    </w:p>
    <w:p>
      <w:r>
        <w:rPr>
          <w:b/>
        </w:rPr>
        <w:t xml:space="preserve">Tulos</w:t>
      </w:r>
    </w:p>
    <w:p>
      <w:r>
        <w:t xml:space="preserve">Kappeli on ainoa tapahtumien pitopaikka.</w:t>
      </w:r>
    </w:p>
    <w:p>
      <w:r>
        <w:rPr>
          <w:b/>
        </w:rPr>
        <w:t xml:space="preserve">Esimerkki 7.2549</w:t>
      </w:r>
    </w:p>
    <w:p>
      <w:r>
        <w:t xml:space="preserve">Väite: ellet syö kuin uuniperunaa tai jotainLabel: neutraali.Genre: puhelin.</w:t>
      </w:r>
    </w:p>
    <w:p>
      <w:r>
        <w:rPr>
          <w:b/>
        </w:rPr>
        <w:t xml:space="preserve">Tulos</w:t>
      </w:r>
    </w:p>
    <w:p>
      <w:r>
        <w:t xml:space="preserve">Paistetut perunat valmistetaan yleensä pekonipalojen kanssa.</w:t>
      </w:r>
    </w:p>
    <w:p>
      <w:r>
        <w:rPr>
          <w:b/>
        </w:rPr>
        <w:t xml:space="preserve">Esimerkki 7.2550</w:t>
      </w:r>
    </w:p>
    <w:p>
      <w:r>
        <w:t xml:space="preserve">Lausunto: Label: entailment.Genre: matkailu.</w:t>
      </w:r>
    </w:p>
    <w:p>
      <w:r>
        <w:rPr>
          <w:b/>
        </w:rPr>
        <w:t xml:space="preserve">Tulos</w:t>
      </w:r>
    </w:p>
    <w:p>
      <w:r>
        <w:t xml:space="preserve">Esi-isät käyttivät samoja taitoja ja menetelmiä kuin nykyäänkin.</w:t>
      </w:r>
    </w:p>
    <w:p>
      <w:r>
        <w:rPr>
          <w:b/>
        </w:rPr>
        <w:t xml:space="preserve">Esimerkki 7.2551</w:t>
      </w:r>
    </w:p>
    <w:p>
      <w:r>
        <w:t xml:space="preserve">Väite: koska jotkut niistä yrityksistä, jotka tekevät sitä, ovat säästäneet rahaa lopulta aluksi ilmeisesti se maksaa enemmän päästä alkuunLaji: puhelin.</w:t>
      </w:r>
    </w:p>
    <w:p>
      <w:r>
        <w:rPr>
          <w:b/>
        </w:rPr>
        <w:t xml:space="preserve">Tulos</w:t>
      </w:r>
    </w:p>
    <w:p>
      <w:r>
        <w:t xml:space="preserve">Aloittaminen on kallista, mutta on mahdollista päästä kannattavuuteen.</w:t>
      </w:r>
    </w:p>
    <w:p>
      <w:r>
        <w:rPr>
          <w:b/>
        </w:rPr>
        <w:t xml:space="preserve">Esimerkki 7.2552</w:t>
      </w:r>
    </w:p>
    <w:p>
      <w:r>
        <w:t xml:space="preserve">Lausunto: Hoffmanin valmistautuminen.Nimike: ristiriita.Genre: liuskekivi.</w:t>
      </w:r>
    </w:p>
    <w:p>
      <w:r>
        <w:rPr>
          <w:b/>
        </w:rPr>
        <w:t xml:space="preserve">Tulos</w:t>
      </w:r>
    </w:p>
    <w:p>
      <w:r>
        <w:t xml:space="preserve">Replikointi on helppo prosessi.</w:t>
      </w:r>
    </w:p>
    <w:p>
      <w:r>
        <w:rPr>
          <w:b/>
        </w:rPr>
        <w:t xml:space="preserve">Esimerkki 7.2553</w:t>
      </w:r>
    </w:p>
    <w:p>
      <w:r>
        <w:t xml:space="preserve">Lausunto: Label: entailment.Genre: government.</w:t>
      </w:r>
    </w:p>
    <w:p>
      <w:r>
        <w:rPr>
          <w:b/>
        </w:rPr>
        <w:t xml:space="preserve">Tulos</w:t>
      </w:r>
    </w:p>
    <w:p>
      <w:r>
        <w:t xml:space="preserve">LSC loi ja käynnisti osavaltion suunnittelualoitteen.</w:t>
      </w:r>
    </w:p>
    <w:p>
      <w:r>
        <w:rPr>
          <w:b/>
        </w:rPr>
        <w:t xml:space="preserve">Esimerkki 7.2554</w:t>
      </w:r>
    </w:p>
    <w:p>
      <w:r>
        <w:t xml:space="preserve">Lausunto:  "Laji: fiktio: fiktio.</w:t>
      </w:r>
    </w:p>
    <w:p>
      <w:r>
        <w:rPr>
          <w:b/>
        </w:rPr>
        <w:t xml:space="preserve">Tulos</w:t>
      </w:r>
    </w:p>
    <w:p>
      <w:r>
        <w:t xml:space="preserve">Käyttää tammaa ansana?</w:t>
      </w:r>
    </w:p>
    <w:p>
      <w:r>
        <w:rPr>
          <w:b/>
        </w:rPr>
        <w:t xml:space="preserve">Esimerkki 7.2555</w:t>
      </w:r>
    </w:p>
    <w:p>
      <w:r>
        <w:t xml:space="preserve">Lausunto: Nimike: entailment.Genre: fiktio.</w:t>
      </w:r>
    </w:p>
    <w:p>
      <w:r>
        <w:rPr>
          <w:b/>
        </w:rPr>
        <w:t xml:space="preserve">Tulos</w:t>
      </w:r>
    </w:p>
    <w:p>
      <w:r>
        <w:t xml:space="preserve">Toisen tekemiseen kului kaksitoista päivää.</w:t>
      </w:r>
    </w:p>
    <w:p>
      <w:r>
        <w:rPr>
          <w:b/>
        </w:rPr>
        <w:t xml:space="preserve">Esimerkki 7.2556</w:t>
      </w:r>
    </w:p>
    <w:p>
      <w:r>
        <w:t xml:space="preserve">Lausunto: Tunniste: ristiriita.Laji: matkailu.</w:t>
      </w:r>
    </w:p>
    <w:p>
      <w:r>
        <w:rPr>
          <w:b/>
        </w:rPr>
        <w:t xml:space="preserve">Tulos</w:t>
      </w:r>
    </w:p>
    <w:p>
      <w:r>
        <w:t xml:space="preserve">Islamissa kauppavyöhykkeellä on vain upouusia kauppoja.</w:t>
      </w:r>
    </w:p>
    <w:p>
      <w:r>
        <w:rPr>
          <w:b/>
        </w:rPr>
        <w:t xml:space="preserve">Tulos</w:t>
      </w:r>
    </w:p>
    <w:p>
      <w:r>
        <w:t xml:space="preserve">Älä yritä nähdä islamilaisia muistomerkkejä. </w:t>
      </w:r>
    </w:p>
    <w:p>
      <w:r>
        <w:rPr>
          <w:b/>
        </w:rPr>
        <w:t xml:space="preserve">Esimerkki 7.2557</w:t>
      </w:r>
    </w:p>
    <w:p>
      <w:r>
        <w:t xml:space="preserve">Lausunto: naapurin lapset vain avasivat aidan ja lähtivät pois, mutta joka tapauksessa olemme puhuneet tarpeeksi kauan, ja se oli tavallaan mielenkiintoista, mistä päin maata olet kotoisinLabel: neutraali.Genre: puhelin.</w:t>
      </w:r>
    </w:p>
    <w:p>
      <w:r>
        <w:rPr>
          <w:b/>
        </w:rPr>
        <w:t xml:space="preserve">Tulos</w:t>
      </w:r>
    </w:p>
    <w:p>
      <w:r>
        <w:t xml:space="preserve">Lapset avaavat aidan ja häipyvät melko usein.</w:t>
      </w:r>
    </w:p>
    <w:p>
      <w:r>
        <w:rPr>
          <w:b/>
        </w:rPr>
        <w:t xml:space="preserve">Esimerkki 7.2558</w:t>
      </w:r>
    </w:p>
    <w:p>
      <w:r>
        <w:t xml:space="preserve">Lausunto: Nimike: neutraali.Genre: julkinen.</w:t>
      </w:r>
    </w:p>
    <w:p>
      <w:r>
        <w:rPr>
          <w:b/>
        </w:rPr>
        <w:t xml:space="preserve">Tulos</w:t>
      </w:r>
    </w:p>
    <w:p>
      <w:r>
        <w:t xml:space="preserve">Ylijäämä on kasvanut osavaltiossa valtavasti.</w:t>
      </w:r>
    </w:p>
    <w:p>
      <w:r>
        <w:rPr>
          <w:b/>
        </w:rPr>
        <w:t xml:space="preserve">Esimerkki 7.2559</w:t>
      </w:r>
    </w:p>
    <w:p>
      <w:r>
        <w:t xml:space="preserve">Väite: mutta uh, jos aiot olla enemmän ammatillinen ammatillisesti suuntautunut, niin sinulla on oltava tämä voidaksesi suoriutua hyvin työstäsi sinulla on oltava joustavuutta, joka ei todellakaan sovi perheeseenLabel: entailment.Genre: puhelin.</w:t>
      </w:r>
    </w:p>
    <w:p>
      <w:r>
        <w:rPr>
          <w:b/>
        </w:rPr>
        <w:t xml:space="preserve">Tulos</w:t>
      </w:r>
    </w:p>
    <w:p>
      <w:r>
        <w:t xml:space="preserve">Perhe ei ole kovin suotuisa työn edellyttämän joustavuuden kannalta.</w:t>
      </w:r>
    </w:p>
    <w:p>
      <w:r>
        <w:rPr>
          <w:b/>
        </w:rPr>
        <w:t xml:space="preserve">Esimerkki 7.2560</w:t>
      </w:r>
    </w:p>
    <w:p>
      <w:r>
        <w:t xml:space="preserve">Lausunto: Label: entailment.Genre: government.</w:t>
      </w:r>
    </w:p>
    <w:p>
      <w:r>
        <w:rPr>
          <w:b/>
        </w:rPr>
        <w:t xml:space="preserve">Tulos</w:t>
      </w:r>
    </w:p>
    <w:p>
      <w:r>
        <w:t xml:space="preserve">Nämä määritelmät ovat erittäin tärkeitä mainospostitietojen tarkastelun kannalta.</w:t>
      </w:r>
    </w:p>
    <w:p>
      <w:r>
        <w:rPr>
          <w:b/>
        </w:rPr>
        <w:t xml:space="preserve">Esimerkki 7.2561</w:t>
      </w:r>
    </w:p>
    <w:p>
      <w:r>
        <w:t xml:space="preserve">Lausunto: Luuletko, etten tiedä? Nimike: neutraali.Genre: fiktio.</w:t>
      </w:r>
    </w:p>
    <w:p>
      <w:r>
        <w:rPr>
          <w:b/>
        </w:rPr>
        <w:t xml:space="preserve">Tulos</w:t>
      </w:r>
    </w:p>
    <w:p>
      <w:r>
        <w:t xml:space="preserve">Pidätkö minua tyhmänä? </w:t>
      </w:r>
    </w:p>
    <w:p>
      <w:r>
        <w:rPr>
          <w:b/>
        </w:rPr>
        <w:t xml:space="preserve">Esimerkki 7.2562</w:t>
      </w:r>
    </w:p>
    <w:p>
      <w:r>
        <w:t xml:space="preserve">Väite: ja minä tiedätte, että minä huolehdin edelleen suurimmasta osasta talossa tapahtuvista asioista.Nimike: neutraali.Laji: puhelin.</w:t>
      </w:r>
    </w:p>
    <w:p>
      <w:r>
        <w:rPr>
          <w:b/>
        </w:rPr>
        <w:t xml:space="preserve">Tulos</w:t>
      </w:r>
    </w:p>
    <w:p>
      <w:r>
        <w:t xml:space="preserve">Hän tunsi olevansa koti-isänä vastuussa rahan hankkimisesta.</w:t>
      </w:r>
    </w:p>
    <w:p>
      <w:r>
        <w:rPr>
          <w:b/>
        </w:rPr>
        <w:t xml:space="preserve">Esimerkki 7.2563</w:t>
      </w:r>
    </w:p>
    <w:p>
      <w:r>
        <w:t xml:space="preserve">Lausunto: Label: contradiction.Genre: government.</w:t>
      </w:r>
    </w:p>
    <w:p>
      <w:r>
        <w:rPr>
          <w:b/>
        </w:rPr>
        <w:t xml:space="preserve">Tulos</w:t>
      </w:r>
    </w:p>
    <w:p>
      <w:r>
        <w:t xml:space="preserve">Käytettävissä on vain 299 megahertsin taajuusalue 5,15-5.</w:t>
      </w:r>
    </w:p>
    <w:p>
      <w:r>
        <w:rPr>
          <w:b/>
        </w:rPr>
        <w:t xml:space="preserve">Esimerkki 7.2564</w:t>
      </w:r>
    </w:p>
    <w:p>
      <w:r>
        <w:t xml:space="preserve">Lausunto: Label: contradiction.Genre: slate.</w:t>
      </w:r>
    </w:p>
    <w:p>
      <w:r>
        <w:rPr>
          <w:b/>
        </w:rPr>
        <w:t xml:space="preserve">Tulos</w:t>
      </w:r>
    </w:p>
    <w:p>
      <w:r>
        <w:t xml:space="preserve">Jatka lukemista, vaikka siinä ei ole muita näkökulmia kuin kissan näkökulma.</w:t>
      </w:r>
    </w:p>
    <w:p>
      <w:r>
        <w:rPr>
          <w:b/>
        </w:rPr>
        <w:t xml:space="preserve">Esimerkki 7.2565</w:t>
      </w:r>
    </w:p>
    <w:p>
      <w:r>
        <w:t xml:space="preserve">Lausunto: Laji: fiktio. lausunto: Vain yhtä asiaa en ymmärrä, miksi hän ei tuhonnut sitä heti, kun hän sai sen käsiinsä?Merkintä: neutraali.</w:t>
      </w:r>
    </w:p>
    <w:p>
      <w:r>
        <w:rPr>
          <w:b/>
        </w:rPr>
        <w:t xml:space="preserve">Tulos</w:t>
      </w:r>
    </w:p>
    <w:p>
      <w:r>
        <w:t xml:space="preserve">Hänellä oli hyvä syy olla tuhoamatta sitä välittömästi.</w:t>
      </w:r>
    </w:p>
    <w:p>
      <w:r>
        <w:rPr>
          <w:b/>
        </w:rPr>
        <w:t xml:space="preserve">Esimerkki 7.2566</w:t>
      </w:r>
    </w:p>
    <w:p>
      <w:r>
        <w:t xml:space="preserve">Lausunto: Esimerkiksi kuolleisuusluokan perus- ja vaihtoehtoisten arvioiden taustalla olevat keskeiset oletukset ovat seuraavat: (1) Pienhiukkasten hengittäminen on syy-yhteydessä ennenaikaiseen kuolemaan pitoisuuksilla, jotka ovat lähellä niitä pitoisuuksia, joita useimmat amerikkalaiset kokevat päivittäin.</w:t>
      </w:r>
    </w:p>
    <w:p>
      <w:r>
        <w:rPr>
          <w:b/>
        </w:rPr>
        <w:t xml:space="preserve">Tulos</w:t>
      </w:r>
    </w:p>
    <w:p>
      <w:r>
        <w:t xml:space="preserve">Perusarviossa ja vaihtoehtoisessa arviossa ei tehdä oletuksia.</w:t>
      </w:r>
    </w:p>
    <w:p>
      <w:r>
        <w:rPr>
          <w:b/>
        </w:rPr>
        <w:t xml:space="preserve">Esimerkki 7.2567</w:t>
      </w:r>
    </w:p>
    <w:p>
      <w:r>
        <w:t xml:space="preserve">Lausunto: Tunniste: ristiriita.Genre: fiktio.</w:t>
      </w:r>
    </w:p>
    <w:p>
      <w:r>
        <w:rPr>
          <w:b/>
        </w:rPr>
        <w:t xml:space="preserve">Tulos</w:t>
      </w:r>
    </w:p>
    <w:p>
      <w:r>
        <w:t xml:space="preserve">Hersheimmerin sviittiin heitä ei viety heti, kun he kysyivät hänestä.  </w:t>
      </w:r>
    </w:p>
    <w:p>
      <w:r>
        <w:rPr>
          <w:b/>
        </w:rPr>
        <w:t xml:space="preserve">Esimerkki 7.2568</w:t>
      </w:r>
    </w:p>
    <w:p>
      <w:r>
        <w:t xml:space="preserve">Lausunto: Merkintä: Puutarhojen ja leikkipuistojen ulkopuolella korttelissa on juomaa ja huumeita, taskuvarkaita ja prostituoituja.</w:t>
      </w:r>
    </w:p>
    <w:p>
      <w:r>
        <w:rPr>
          <w:b/>
        </w:rPr>
        <w:t xml:space="preserve">Tulos</w:t>
      </w:r>
    </w:p>
    <w:p>
      <w:r>
        <w:t xml:space="preserve">Rikollisuudentekijät eivät ole kaukana turistinähtävyyksistä. </w:t>
      </w:r>
    </w:p>
    <w:p>
      <w:r>
        <w:rPr>
          <w:b/>
        </w:rPr>
        <w:t xml:space="preserve">Esimerkki 7.2569</w:t>
      </w:r>
    </w:p>
    <w:p>
      <w:r>
        <w:t xml:space="preserve">Lausunto: Laji: liuskekivi.</w:t>
      </w:r>
    </w:p>
    <w:p>
      <w:r>
        <w:rPr>
          <w:b/>
        </w:rPr>
        <w:t xml:space="preserve">Tulos</w:t>
      </w:r>
    </w:p>
    <w:p>
      <w:r>
        <w:t xml:space="preserve">Valheita!</w:t>
      </w:r>
    </w:p>
    <w:p>
      <w:r>
        <w:rPr>
          <w:b/>
        </w:rPr>
        <w:t xml:space="preserve">Esimerkki 7.2570</w:t>
      </w:r>
    </w:p>
    <w:p>
      <w:r>
        <w:t xml:space="preserve">Lausunto: Label: contradiction.Genre: slate.</w:t>
      </w:r>
    </w:p>
    <w:p>
      <w:r>
        <w:rPr>
          <w:b/>
        </w:rPr>
        <w:t xml:space="preserve">Tulos</w:t>
      </w:r>
    </w:p>
    <w:p>
      <w:r>
        <w:t xml:space="preserve">Presidentti ja ylipäällikkö ovat kaksi eri henkilöä.</w:t>
      </w:r>
    </w:p>
    <w:p>
      <w:r>
        <w:rPr>
          <w:b/>
        </w:rPr>
        <w:t xml:space="preserve">Esimerkki 7.2571</w:t>
      </w:r>
    </w:p>
    <w:p>
      <w:r>
        <w:t xml:space="preserve">Lausunto: Merkintä: Historiallisesti ja kulttuurisesti tämä pohjoisen ja etelän välinen ero on aina ollut merkittävä, ja se on sitä edelleen, ja näiden kahden alueen välillä vallitsee hyväntahtoista kilpailua.Merkintä: neutraali.Laji: matkailu.</w:t>
      </w:r>
    </w:p>
    <w:p>
      <w:r>
        <w:rPr>
          <w:b/>
        </w:rPr>
        <w:t xml:space="preserve">Tulos</w:t>
      </w:r>
    </w:p>
    <w:p>
      <w:r>
        <w:t xml:space="preserve">Alueiden välillä käydään ystävällistä kilpailua, myös urheilutapahtumia.</w:t>
      </w:r>
    </w:p>
    <w:p>
      <w:r>
        <w:rPr>
          <w:b/>
        </w:rPr>
        <w:t xml:space="preserve">Esimerkki 7.2572</w:t>
      </w:r>
    </w:p>
    <w:p>
      <w:r>
        <w:t xml:space="preserve">Lausunto: Nimike: neutraali.Genre: matkailu.</w:t>
      </w:r>
    </w:p>
    <w:p>
      <w:r>
        <w:rPr>
          <w:b/>
        </w:rPr>
        <w:t xml:space="preserve">Tulos</w:t>
      </w:r>
    </w:p>
    <w:p>
      <w:r>
        <w:t xml:space="preserve">Perinteinen viihde Malesiassa tapahtuu vain päivällä.</w:t>
      </w:r>
    </w:p>
    <w:p>
      <w:r>
        <w:rPr>
          <w:b/>
        </w:rPr>
        <w:t xml:space="preserve">Esimerkki 7.2573</w:t>
      </w:r>
    </w:p>
    <w:p>
      <w:r>
        <w:t xml:space="preserve">Lausunto: Missä on yhteiskunta ennen sotia? Tuhottu, tohtori! Mitä hyötyä nuoruudesta ja uusista asioista oli? Nyt meillä on parempi olla.Nimike: entailment.Genre: fiktio.</w:t>
      </w:r>
    </w:p>
    <w:p>
      <w:r>
        <w:rPr>
          <w:b/>
        </w:rPr>
        <w:t xml:space="preserve">Tulos</w:t>
      </w:r>
    </w:p>
    <w:p>
      <w:r>
        <w:t xml:space="preserve">Preetnewarsin yhteiskunta tuhoutui, ja olemme sen ansiosta paremmassa asemassa. </w:t>
      </w:r>
    </w:p>
    <w:p>
      <w:r>
        <w:rPr>
          <w:b/>
        </w:rPr>
        <w:t xml:space="preserve">Esimerkki 7.2574</w:t>
      </w:r>
    </w:p>
    <w:p>
      <w:r>
        <w:t xml:space="preserve">Väite: Joo, täällä Dallasissa on eräs nainen, joka perusti mozzarella- tai juustofirman, en muista sen nimeä, ja hän on multimiljonääri ja ajattelen vain, että Jumala, jos se vain voisin olla minä.Levymerkki: neutraali.Laji: puhelin.</w:t>
      </w:r>
    </w:p>
    <w:p>
      <w:r>
        <w:rPr>
          <w:b/>
        </w:rPr>
        <w:t xml:space="preserve">Tulos</w:t>
      </w:r>
    </w:p>
    <w:p>
      <w:r>
        <w:t xml:space="preserve">Nainen aloitti juustobisneksen Dallasissa, koska siellä oli kasvava juustojen kysyntä.</w:t>
      </w:r>
    </w:p>
    <w:p>
      <w:r>
        <w:rPr>
          <w:b/>
        </w:rPr>
        <w:t xml:space="preserve">Esimerkki 7.2575</w:t>
      </w:r>
    </w:p>
    <w:p>
      <w:r>
        <w:t xml:space="preserve">Lausunto: Hän juoksi pelisaliin ja löysi Adrinin pyörittelemässä sormen kokoisia nelisivuisia luita kolme kerrallaan. etiketti: neutraali.</w:t>
      </w:r>
    </w:p>
    <w:p>
      <w:r>
        <w:rPr>
          <w:b/>
        </w:rPr>
        <w:t xml:space="preserve">Tulos</w:t>
      </w:r>
    </w:p>
    <w:p>
      <w:r>
        <w:t xml:space="preserve">Adrin heitteli luita kuin noppaa.</w:t>
      </w:r>
    </w:p>
    <w:p>
      <w:r>
        <w:rPr>
          <w:b/>
        </w:rPr>
        <w:t xml:space="preserve">Esimerkki 7.2576</w:t>
      </w:r>
    </w:p>
    <w:p>
      <w:r>
        <w:t xml:space="preserve">Lausunto: ajanjakso ja tee se, ja jos teet tämän rikoksen, joudut vankilaan loppuelämäksesi, emme aio sanoa, että laitamme sinut sinne loppuelämäksesi ja päästämme sinut ulos 15 vuoden kuluttua, me todella teemme sen, tiedätkö, se on vain niin, että järjestelmä on vainLabel: entailment.Genre: puhelin.</w:t>
      </w:r>
    </w:p>
    <w:p>
      <w:r>
        <w:rPr>
          <w:b/>
        </w:rPr>
        <w:t xml:space="preserve">Tulos</w:t>
      </w:r>
    </w:p>
    <w:p>
      <w:r>
        <w:t xml:space="preserve">Jos joutuu elinkautiseen vankilaan, hänen pitäisi pysyä vankilassa koko elämänsä.</w:t>
      </w:r>
    </w:p>
    <w:p>
      <w:r>
        <w:rPr>
          <w:b/>
        </w:rPr>
        <w:t xml:space="preserve">Esimerkki 7.2577</w:t>
      </w:r>
    </w:p>
    <w:p>
      <w:r>
        <w:t xml:space="preserve">Lausunto: Nimeke: ristiriita.Genre: matkailu.</w:t>
      </w:r>
    </w:p>
    <w:p>
      <w:r>
        <w:rPr>
          <w:b/>
        </w:rPr>
        <w:t xml:space="preserve">Tulos</w:t>
      </w:r>
    </w:p>
    <w:p>
      <w:r>
        <w:t xml:space="preserve">Tylsempiä ovat klaanitalot, jotka eivät edusta yhteisön solidaarisuutta.</w:t>
      </w:r>
    </w:p>
    <w:p>
      <w:r>
        <w:rPr>
          <w:b/>
        </w:rPr>
        <w:t xml:space="preserve">Esimerkki 7.2578</w:t>
      </w:r>
    </w:p>
    <w:p>
      <w:r>
        <w:t xml:space="preserve">Lausunto: Merkintä: neutraali.Laji: julkinen.</w:t>
      </w:r>
    </w:p>
    <w:p>
      <w:r>
        <w:rPr>
          <w:b/>
        </w:rPr>
        <w:t xml:space="preserve">Tulos</w:t>
      </w:r>
    </w:p>
    <w:p>
      <w:r>
        <w:t xml:space="preserve">Asiakirjat muuttuvat työn ja hankkeen laajuuden mukaan.</w:t>
      </w:r>
    </w:p>
    <w:p>
      <w:r>
        <w:rPr>
          <w:b/>
        </w:rPr>
        <w:t xml:space="preserve">Esimerkki 7.2579</w:t>
      </w:r>
    </w:p>
    <w:p>
      <w:r>
        <w:t xml:space="preserve">Lausunto: Label: contradiction.Genre: slate.</w:t>
      </w:r>
    </w:p>
    <w:p>
      <w:r>
        <w:rPr>
          <w:b/>
        </w:rPr>
        <w:t xml:space="preserve">Tulos</w:t>
      </w:r>
    </w:p>
    <w:p>
      <w:r>
        <w:t xml:space="preserve">Sosiaaliturva ei ole mikään Ponzi-järjestelmä.</w:t>
      </w:r>
    </w:p>
    <w:p>
      <w:r>
        <w:rPr>
          <w:b/>
        </w:rPr>
        <w:t xml:space="preserve">Esimerkki 7.2580</w:t>
      </w:r>
    </w:p>
    <w:p>
      <w:r>
        <w:t xml:space="preserve">Lausunto: Laji: liuskekivi.</w:t>
      </w:r>
    </w:p>
    <w:p>
      <w:r>
        <w:rPr>
          <w:b/>
        </w:rPr>
        <w:t xml:space="preserve">Tulos</w:t>
      </w:r>
    </w:p>
    <w:p>
      <w:r>
        <w:t xml:space="preserve">Totalitaariset holhousjärjestelmät ovat hyvä valvontamenetelmä.</w:t>
      </w:r>
    </w:p>
    <w:p>
      <w:r>
        <w:rPr>
          <w:b/>
        </w:rPr>
        <w:t xml:space="preserve">Esimerkki 7.2581</w:t>
      </w:r>
    </w:p>
    <w:p>
      <w:r>
        <w:t xml:space="preserve">Lausunto: Merkintä: Vasemmalla on Sultan Hasanin madrasa, joka on rakennettu vuonna 1362.</w:t>
      </w:r>
    </w:p>
    <w:p>
      <w:r>
        <w:rPr>
          <w:b/>
        </w:rPr>
        <w:t xml:space="preserve">Tulos</w:t>
      </w:r>
    </w:p>
    <w:p>
      <w:r>
        <w:t xml:space="preserve">Sulttaani Hasanin madrasan rakentamiseen tarvittiin monia työntekijöitä.</w:t>
      </w:r>
    </w:p>
    <w:p>
      <w:r>
        <w:rPr>
          <w:b/>
        </w:rPr>
        <w:t xml:space="preserve">Tulos</w:t>
      </w:r>
    </w:p>
    <w:p>
      <w:r>
        <w:t xml:space="preserve">Madrasa on helposti tunnistettavissa sen ainutlaatuisen arkkitehtuurin ansiosta.</w:t>
      </w:r>
    </w:p>
    <w:p>
      <w:r>
        <w:rPr>
          <w:b/>
        </w:rPr>
        <w:t xml:space="preserve">Esimerkki 7.2582</w:t>
      </w:r>
    </w:p>
    <w:p>
      <w:r>
        <w:t xml:space="preserve">Väite: joo joo olet oikeassa olet oikeassa olet oikeassaTarra: ristiriita.Laji: puhelin.</w:t>
      </w:r>
    </w:p>
    <w:p>
      <w:r>
        <w:rPr>
          <w:b/>
        </w:rPr>
        <w:t xml:space="preserve">Tulos</w:t>
      </w:r>
    </w:p>
    <w:p>
      <w:r>
        <w:t xml:space="preserve">Mielestäni olet väärässä.</w:t>
      </w:r>
    </w:p>
    <w:p>
      <w:r>
        <w:rPr>
          <w:b/>
        </w:rPr>
        <w:t xml:space="preserve">Esimerkki 7.2583</w:t>
      </w:r>
    </w:p>
    <w:p>
      <w:r>
        <w:t xml:space="preserve">Lausunto: Komissio käsittelee näitä huomautuksia ja niiden johdosta mahdollisesti toteutettuja toimia lisätiedoissa, jotka annettiin, kun lopulliset säännöt julkaistiin Federal Registerissä 12. syyskuuta 1996 (61 Fed.Label: entailment.Genre: government).</w:t>
      </w:r>
    </w:p>
    <w:p>
      <w:r>
        <w:rPr>
          <w:b/>
        </w:rPr>
        <w:t xml:space="preserve">Tulos</w:t>
      </w:r>
    </w:p>
    <w:p>
      <w:r>
        <w:t xml:space="preserve">Komissio keskusteli näistä huomautuksista ja julkaisi ne 12. syyskuuta 1996.</w:t>
      </w:r>
    </w:p>
    <w:p>
      <w:r>
        <w:rPr>
          <w:b/>
        </w:rPr>
        <w:t xml:space="preserve">Esimerkki 7.2584</w:t>
      </w:r>
    </w:p>
    <w:p>
      <w:r>
        <w:t xml:space="preserve">Lausunto: Nimike: entailment.Genre: matkailu.</w:t>
      </w:r>
    </w:p>
    <w:p>
      <w:r>
        <w:rPr>
          <w:b/>
        </w:rPr>
        <w:t xml:space="preserve">Tulos</w:t>
      </w:r>
    </w:p>
    <w:p>
      <w:r>
        <w:t xml:space="preserve">Saarella tuotettiin paljon puutavaraa, jota käytettiin laivojen rakentamiseen.</w:t>
      </w:r>
    </w:p>
    <w:p>
      <w:r>
        <w:rPr>
          <w:b/>
        </w:rPr>
        <w:t xml:space="preserve">Esimerkki 7.2585</w:t>
      </w:r>
    </w:p>
    <w:p>
      <w:r>
        <w:t xml:space="preserve">Väite: asia, jota he tekevät uh sukukokoukset ja he tekevät um oh miten sitä kutsutaan um oh luokkakokouksetLabel: entailment.Genre: puhelin.</w:t>
      </w:r>
    </w:p>
    <w:p>
      <w:r>
        <w:rPr>
          <w:b/>
        </w:rPr>
        <w:t xml:space="preserve">Tulos</w:t>
      </w:r>
    </w:p>
    <w:p>
      <w:r>
        <w:t xml:space="preserve">He järjestävät luokkakokouksia ja perhejuhlia. </w:t>
      </w:r>
    </w:p>
    <w:p>
      <w:r>
        <w:rPr>
          <w:b/>
        </w:rPr>
        <w:t xml:space="preserve">Esimerkki 7.2586</w:t>
      </w:r>
    </w:p>
    <w:p>
      <w:r>
        <w:t xml:space="preserve">Väite: esiintyjien luettelo on kuin poliittisen korrektiuden kuka on kuka.Nimike: ristiriita.Laji: liuskekivi.</w:t>
      </w:r>
    </w:p>
    <w:p>
      <w:r>
        <w:rPr>
          <w:b/>
        </w:rPr>
        <w:t xml:space="preserve">Tulos</w:t>
      </w:r>
    </w:p>
    <w:p>
      <w:r>
        <w:t xml:space="preserve">Esiintyjät ovat tunnettuja poliittisen korrektiuden puutteesta.</w:t>
      </w:r>
    </w:p>
    <w:p>
      <w:r>
        <w:rPr>
          <w:b/>
        </w:rPr>
        <w:t xml:space="preserve">Esimerkki 7.2587</w:t>
      </w:r>
    </w:p>
    <w:p>
      <w:r>
        <w:t xml:space="preserve">Lausunto: Laji: liuskekivi.</w:t>
      </w:r>
    </w:p>
    <w:p>
      <w:r>
        <w:rPr>
          <w:b/>
        </w:rPr>
        <w:t xml:space="preserve">Tulos</w:t>
      </w:r>
    </w:p>
    <w:p>
      <w:r>
        <w:t xml:space="preserve">Elektroniikkaa opiskellessasi sinun kannattaa luottaa apuvälineisiin.</w:t>
      </w:r>
    </w:p>
    <w:p>
      <w:r>
        <w:rPr>
          <w:b/>
        </w:rPr>
        <w:t xml:space="preserve">Esimerkki 7.2588</w:t>
      </w:r>
    </w:p>
    <w:p>
      <w:r>
        <w:t xml:space="preserve">Väite: ja kun maahan tulee ihmisiä muista maista, jotka eivät osaa kieltä, ja kun he menevät suuriin kaupunkeihin, se tekee siitä hyvin vaikeaaLabel: entailment.Genre: puhelin.</w:t>
      </w:r>
    </w:p>
    <w:p>
      <w:r>
        <w:rPr>
          <w:b/>
        </w:rPr>
        <w:t xml:space="preserve">Tulos</w:t>
      </w:r>
    </w:p>
    <w:p>
      <w:r>
        <w:t xml:space="preserve">se on vaikeaa, kun he eivät osaa kieltä. </w:t>
      </w:r>
    </w:p>
    <w:p>
      <w:r>
        <w:rPr>
          <w:b/>
        </w:rPr>
        <w:t xml:space="preserve">Esimerkki 7.2589</w:t>
      </w:r>
    </w:p>
    <w:p>
      <w:r>
        <w:t xml:space="preserve">Lausunto: LSC:n, LSNJ:n ja osavaltion oikeusaputoimiston helmikuussa 2000 tekemä Passaicin oikeusapua koskeva tarkastuskäyntiraportti tukee tätä näkemystä.Nimike: ristiriita.Laji: hallinto.</w:t>
      </w:r>
    </w:p>
    <w:p>
      <w:r>
        <w:rPr>
          <w:b/>
        </w:rPr>
        <w:t xml:space="preserve">Tulos</w:t>
      </w:r>
    </w:p>
    <w:p>
      <w:r>
        <w:t xml:space="preserve">Raportin mukaan näkemys oli täysin väärä.</w:t>
      </w:r>
    </w:p>
    <w:p>
      <w:r>
        <w:rPr>
          <w:b/>
        </w:rPr>
        <w:t xml:space="preserve">Esimerkki 7.2590</w:t>
      </w:r>
    </w:p>
    <w:p>
      <w:r>
        <w:t xml:space="preserve">Lausunto: Nimike: neutraali.Laji: fiktio.</w:t>
      </w:r>
    </w:p>
    <w:p>
      <w:r>
        <w:rPr>
          <w:b/>
        </w:rPr>
        <w:t xml:space="preserve">Tulos</w:t>
      </w:r>
    </w:p>
    <w:p>
      <w:r>
        <w:t xml:space="preserve">Kentuckilaiset ovat omavaraisia, koska se on se, mitä heidän osavaltiossaan tarvitaan pärjäämiseen.</w:t>
      </w:r>
    </w:p>
    <w:p>
      <w:r>
        <w:rPr>
          <w:b/>
        </w:rPr>
        <w:t xml:space="preserve">Esimerkki 7.2591</w:t>
      </w:r>
    </w:p>
    <w:p>
      <w:r>
        <w:t xml:space="preserve">Lausunto: Laji: fiktio.</w:t>
      </w:r>
    </w:p>
    <w:p>
      <w:r>
        <w:rPr>
          <w:b/>
        </w:rPr>
        <w:t xml:space="preserve">Tulos</w:t>
      </w:r>
    </w:p>
    <w:p>
      <w:r>
        <w:t xml:space="preserve">Auto on pysäköity vasemmalle taakse, et voi olla huomaamatta sitä.</w:t>
      </w:r>
    </w:p>
    <w:p>
      <w:r>
        <w:rPr>
          <w:b/>
        </w:rPr>
        <w:t xml:space="preserve">Esimerkki 7.2592</w:t>
      </w:r>
    </w:p>
    <w:p>
      <w:r>
        <w:t xml:space="preserve">Väite: Joo puhuin uhLabel: ristiriita.Genre: puhelin.</w:t>
      </w:r>
    </w:p>
    <w:p>
      <w:r>
        <w:rPr>
          <w:b/>
        </w:rPr>
        <w:t xml:space="preserve">Tulos</w:t>
      </w:r>
    </w:p>
    <w:p>
      <w:r>
        <w:t xml:space="preserve">Ei, en puhunut kenellekään.</w:t>
      </w:r>
    </w:p>
    <w:p>
      <w:r>
        <w:rPr>
          <w:b/>
        </w:rPr>
        <w:t xml:space="preserve">Esimerkki 7.2593</w:t>
      </w:r>
    </w:p>
    <w:p>
      <w:r>
        <w:t xml:space="preserve">Lausunto: Eikö ole hieman itsesäälissä, että syyllistämme vääränlaista syyllistävää liberalismia ja läpimärkää altruismia samoille ihmisille, jotka tuovat meille kausi kaudelta kaavamaisia komediasarjoja, spandex-saippuasarja-oopperoita ja viikon tautielokuvia?Merkki: entailment.Genre: slate.</w:t>
      </w:r>
    </w:p>
    <w:p>
      <w:r>
        <w:rPr>
          <w:b/>
        </w:rPr>
        <w:t xml:space="preserve">Tulos</w:t>
      </w:r>
    </w:p>
    <w:p>
      <w:r>
        <w:t xml:space="preserve">On typerää väittää, että samat ihmiset, jotka tuovat meille komediasarjoja, ovat myös likaisia alturisteja.</w:t>
      </w:r>
    </w:p>
    <w:p>
      <w:r>
        <w:rPr>
          <w:b/>
        </w:rPr>
        <w:t xml:space="preserve">Esimerkki 7.2594</w:t>
      </w:r>
    </w:p>
    <w:p>
      <w:r>
        <w:t xml:space="preserve">Lausunto: Laji: liuskekivi.</w:t>
      </w:r>
    </w:p>
    <w:p>
      <w:r>
        <w:rPr>
          <w:b/>
        </w:rPr>
        <w:t xml:space="preserve">Tulos</w:t>
      </w:r>
    </w:p>
    <w:p>
      <w:r>
        <w:t xml:space="preserve">Vieraat olivat innoissaan ja nauttivat siitä, kun virtahepoja metsästettiin. </w:t>
      </w:r>
    </w:p>
    <w:p>
      <w:r>
        <w:rPr>
          <w:b/>
        </w:rPr>
        <w:t xml:space="preserve">Esimerkki 7.2595</w:t>
      </w:r>
    </w:p>
    <w:p>
      <w:r>
        <w:t xml:space="preserve">Lausunto: ei niin huono siellä on joitakin no itse asiassa olemme olleet olemme päätyneet tekemään paljon on uh siellä on pari paikkaa ympärillä, jotka ovat kuin uh yuppie tarkoitan se tuntuu olevan iso asia nyt uh kanssa uh kanssa ruokapaikat uhLabel: ristiriita.Genre: puhelin.</w:t>
      </w:r>
    </w:p>
    <w:p>
      <w:r>
        <w:rPr>
          <w:b/>
        </w:rPr>
        <w:t xml:space="preserve">Tulos</w:t>
      </w:r>
    </w:p>
    <w:p>
      <w:r>
        <w:t xml:space="preserve">Lähistöllä ei ole ruokailijoita.</w:t>
      </w:r>
    </w:p>
    <w:p>
      <w:r>
        <w:rPr>
          <w:b/>
        </w:rPr>
        <w:t xml:space="preserve">Esimerkki 7.2596</w:t>
      </w:r>
    </w:p>
    <w:p>
      <w:r>
        <w:t xml:space="preserve">Lausunto: Label: entailment.Genre: matkailu.</w:t>
      </w:r>
    </w:p>
    <w:p>
      <w:r>
        <w:rPr>
          <w:b/>
        </w:rPr>
        <w:t xml:space="preserve">Tulos</w:t>
      </w:r>
    </w:p>
    <w:p>
      <w:r>
        <w:t xml:space="preserve">Se on vilkas ja tarjoaa eteläamerikkalaista ruokaa</w:t>
      </w:r>
    </w:p>
    <w:p>
      <w:r>
        <w:rPr>
          <w:b/>
        </w:rPr>
        <w:t xml:space="preserve">Esimerkki 7.2597</w:t>
      </w:r>
    </w:p>
    <w:p>
      <w:r>
        <w:t xml:space="preserve">Väite: raapii vain pintaa keskittymällä politiikan, raa'an vallan ja korruption hämäriin alueisiin.Merkintä: neutraali.Laji: liuskekivi.</w:t>
      </w:r>
    </w:p>
    <w:p>
      <w:r>
        <w:rPr>
          <w:b/>
        </w:rPr>
        <w:t xml:space="preserve">Tulos</w:t>
      </w:r>
    </w:p>
    <w:p>
      <w:r>
        <w:t xml:space="preserve">Ongelma johtuu oikeastaan suuren yleisön kiinnostuksen puutteesta.</w:t>
      </w:r>
    </w:p>
    <w:p>
      <w:r>
        <w:rPr>
          <w:b/>
        </w:rPr>
        <w:t xml:space="preserve">Esimerkki 7.2598</w:t>
      </w:r>
    </w:p>
    <w:p>
      <w:r>
        <w:t xml:space="preserve">Lausunto:  Laji: fiktio.</w:t>
      </w:r>
    </w:p>
    <w:p>
      <w:r>
        <w:rPr>
          <w:b/>
        </w:rPr>
        <w:t xml:space="preserve">Tulos</w:t>
      </w:r>
    </w:p>
    <w:p>
      <w:r>
        <w:t xml:space="preserve">Hän virnisti.</w:t>
      </w:r>
    </w:p>
    <w:p>
      <w:r>
        <w:rPr>
          <w:b/>
        </w:rPr>
        <w:t xml:space="preserve">Esimerkki 7.2599</w:t>
      </w:r>
    </w:p>
    <w:p>
      <w:r>
        <w:t xml:space="preserve">Lausunto: Levymerkki: entailment.Genre: liuskekivi: Ainoa hapuileva huomautus tulee Don Heckmanilta Los Angeles Timesissa , joka ei vastusta niinkään musiikkia kuin [T]he basic jam session format ...Label: entailment.Genre: liuskekivi.</w:t>
      </w:r>
    </w:p>
    <w:p>
      <w:r>
        <w:rPr>
          <w:b/>
        </w:rPr>
        <w:t xml:space="preserve">Tulos</w:t>
      </w:r>
    </w:p>
    <w:p>
      <w:r>
        <w:t xml:space="preserve">Don Heckman on ainoa, joka kritisoi sitä.</w:t>
      </w:r>
    </w:p>
    <w:p>
      <w:r>
        <w:rPr>
          <w:b/>
        </w:rPr>
        <w:t xml:space="preserve">Esimerkki 7.2600</w:t>
      </w:r>
    </w:p>
    <w:p>
      <w:r>
        <w:t xml:space="preserve">Lausunto: Laji: liuskekivi.</w:t>
      </w:r>
    </w:p>
    <w:p>
      <w:r>
        <w:rPr>
          <w:b/>
        </w:rPr>
        <w:t xml:space="preserve">Tulos</w:t>
      </w:r>
    </w:p>
    <w:p>
      <w:r>
        <w:t xml:space="preserve">Hän varmisti sen.</w:t>
      </w:r>
    </w:p>
    <w:p>
      <w:r>
        <w:rPr>
          <w:b/>
        </w:rPr>
        <w:t xml:space="preserve">Esimerkki 7.2601</w:t>
      </w:r>
    </w:p>
    <w:p>
      <w:r>
        <w:t xml:space="preserve">Lausunto: Laji: fiktio.</w:t>
      </w:r>
    </w:p>
    <w:p>
      <w:r>
        <w:rPr>
          <w:b/>
        </w:rPr>
        <w:t xml:space="preserve">Tulos</w:t>
      </w:r>
    </w:p>
    <w:p>
      <w:r>
        <w:t xml:space="preserve">Et halua työskennellä Niken palveluksessa.</w:t>
      </w:r>
    </w:p>
    <w:p>
      <w:r>
        <w:rPr>
          <w:b/>
        </w:rPr>
        <w:t xml:space="preserve">Esimerkki 7.2602</w:t>
      </w:r>
    </w:p>
    <w:p>
      <w:r>
        <w:t xml:space="preserve">Lausunto: Label: entailment.Genre: liuskekivi.</w:t>
      </w:r>
    </w:p>
    <w:p>
      <w:r>
        <w:rPr>
          <w:b/>
        </w:rPr>
        <w:t xml:space="preserve">Tulos</w:t>
      </w:r>
    </w:p>
    <w:p>
      <w:r>
        <w:t xml:space="preserve">Epätavallinen, sanoisin.</w:t>
      </w:r>
    </w:p>
    <w:p>
      <w:r>
        <w:rPr>
          <w:b/>
        </w:rPr>
        <w:t xml:space="preserve">Esimerkki 7.2603</w:t>
      </w:r>
    </w:p>
    <w:p>
      <w:r>
        <w:t xml:space="preserve">Lausunto: Label: neutraali.Genre: liuskekivi.</w:t>
      </w:r>
    </w:p>
    <w:p>
      <w:r>
        <w:rPr>
          <w:b/>
        </w:rPr>
        <w:t xml:space="preserve">Tulos</w:t>
      </w:r>
    </w:p>
    <w:p>
      <w:r>
        <w:t xml:space="preserve">Paavi oli kriittinen Liettuassa.</w:t>
      </w:r>
    </w:p>
    <w:p>
      <w:r>
        <w:rPr>
          <w:b/>
        </w:rPr>
        <w:t xml:space="preserve">Tulos</w:t>
      </w:r>
    </w:p>
    <w:p>
      <w:r>
        <w:t xml:space="preserve">Paavi oli tärkeä puolalaisille.</w:t>
      </w:r>
    </w:p>
    <w:p>
      <w:r>
        <w:rPr>
          <w:b/>
        </w:rPr>
        <w:t xml:space="preserve">Tulos</w:t>
      </w:r>
    </w:p>
    <w:p>
      <w:r>
        <w:t xml:space="preserve">Paavi saattaa olla kriittinen Puolassa.</w:t>
      </w:r>
    </w:p>
    <w:p>
      <w:r>
        <w:rPr>
          <w:b/>
        </w:rPr>
        <w:t xml:space="preserve">Esimerkki 7.2604</w:t>
      </w:r>
    </w:p>
    <w:p>
      <w:r>
        <w:t xml:space="preserve">Väite: Me, kuten sinäkin, himoitsemme salaa lepotuoleja, lukee kortissa, jonka vieressä on Metro Finer Recliner -tyylinen lepotuoli vuodelta 1952, jonka hinta on 990 dollaria.Merkki: Entailment.Laji: liuskekivi.</w:t>
      </w:r>
    </w:p>
    <w:p>
      <w:r>
        <w:rPr>
          <w:b/>
        </w:rPr>
        <w:t xml:space="preserve">Tulos</w:t>
      </w:r>
    </w:p>
    <w:p>
      <w:r>
        <w:t xml:space="preserve">Metro Finer Reclinerin vieressä on mainoskortti.</w:t>
      </w:r>
    </w:p>
    <w:p>
      <w:r>
        <w:rPr>
          <w:b/>
        </w:rPr>
        <w:t xml:space="preserve">Esimerkki 7.2605</w:t>
      </w:r>
    </w:p>
    <w:p>
      <w:r>
        <w:t xml:space="preserve">Väite: um-hum tiedän, mutta mikä on sinun mielipiteesi oletko samaa mieltä vai oletko eri mieltä vai tarkoitan, mitä ajattelet pitkällä aikavälilläLabel: entailment.Genre: puhelin.</w:t>
      </w:r>
    </w:p>
    <w:p>
      <w:r>
        <w:rPr>
          <w:b/>
        </w:rPr>
        <w:t xml:space="preserve">Tulos</w:t>
      </w:r>
    </w:p>
    <w:p>
      <w:r>
        <w:t xml:space="preserve">Mitä mieltä olet pitkällä aikavälillä?</w:t>
      </w:r>
    </w:p>
    <w:p>
      <w:r>
        <w:rPr>
          <w:b/>
        </w:rPr>
        <w:t xml:space="preserve">Esimerkki 7.2606</w:t>
      </w:r>
    </w:p>
    <w:p>
      <w:r>
        <w:t xml:space="preserve">Lausunto: Hän suoritti englantilaisen kirjallisuuden kandidaatin tutkinnon Davidson Collegessa ennen kuin hän lähti Georgetowniin suorittamaan oikeustieteen tutkintoa, jonka hän suoritti vuonna 1993.</w:t>
      </w:r>
    </w:p>
    <w:p>
      <w:r>
        <w:rPr>
          <w:b/>
        </w:rPr>
        <w:t xml:space="preserve">Tulos</w:t>
      </w:r>
    </w:p>
    <w:p>
      <w:r>
        <w:t xml:space="preserve">Hän valmistui englantilaisesta kirjallisuudesta Davidson Collegesta.</w:t>
      </w:r>
    </w:p>
    <w:p>
      <w:r>
        <w:rPr>
          <w:b/>
        </w:rPr>
        <w:t xml:space="preserve">Esimerkki 7.2607</w:t>
      </w:r>
    </w:p>
    <w:p>
      <w:r>
        <w:t xml:space="preserve">Lausunto: Label: entailment.Genre: liuskekivi.</w:t>
      </w:r>
    </w:p>
    <w:p>
      <w:r>
        <w:rPr>
          <w:b/>
        </w:rPr>
        <w:t xml:space="preserve">Tulos</w:t>
      </w:r>
    </w:p>
    <w:p>
      <w:r>
        <w:t xml:space="preserve">Säästän sen toiselle päivälle.</w:t>
      </w:r>
    </w:p>
    <w:p>
      <w:r>
        <w:rPr>
          <w:b/>
        </w:rPr>
        <w:t xml:space="preserve">Esimerkki 7.2608</w:t>
      </w:r>
    </w:p>
    <w:p>
      <w:r>
        <w:t xml:space="preserve">Lausunto: Label: neutral.Genre: slate.</w:t>
      </w:r>
    </w:p>
    <w:p>
      <w:r>
        <w:rPr>
          <w:b/>
        </w:rPr>
        <w:t xml:space="preserve">Tulos</w:t>
      </w:r>
    </w:p>
    <w:p>
      <w:r>
        <w:t xml:space="preserve">The New Yorker on älykkäin sanomalehti.</w:t>
      </w:r>
    </w:p>
    <w:p>
      <w:r>
        <w:rPr>
          <w:b/>
        </w:rPr>
        <w:t xml:space="preserve">Esimerkki 7.2609</w:t>
      </w:r>
    </w:p>
    <w:p>
      <w:r>
        <w:t xml:space="preserve">Väite: he eivät tekisi sitä, että vakuutusyhtiö lopetti toimintansa Texasissa, koska heillä oli niin paljon korvausvaatimuksia, että he eivät voineet tehdä voittoa, joten nyt yksikään muu vakuutusyhtiö ei harkitse vakuutuksen kattamista.Nimike: entailment.Genre: phone.</w:t>
      </w:r>
    </w:p>
    <w:p>
      <w:r>
        <w:rPr>
          <w:b/>
        </w:rPr>
        <w:t xml:space="preserve">Tulos</w:t>
      </w:r>
    </w:p>
    <w:p>
      <w:r>
        <w:t xml:space="preserve">Ne eivät kata sitä, koska se on liian kallista.</w:t>
      </w:r>
    </w:p>
    <w:p>
      <w:r>
        <w:rPr>
          <w:b/>
        </w:rPr>
        <w:t xml:space="preserve">Esimerkki 7.2610</w:t>
      </w:r>
    </w:p>
    <w:p>
      <w:r>
        <w:t xml:space="preserve">Lausunto: PSC on voittoa tavoittelematon, puolueeton julkisten palvelujen järjestö, joka on sitoutunut auttamaan liittovaltion hallitusta parantamaan tehokkuuttaan, hallintoaan ja tuottavuuttaan.Label: contradiction.Genre: government.</w:t>
      </w:r>
    </w:p>
    <w:p>
      <w:r>
        <w:rPr>
          <w:b/>
        </w:rPr>
        <w:t xml:space="preserve">Tulos</w:t>
      </w:r>
    </w:p>
    <w:p>
      <w:r>
        <w:t xml:space="preserve">Liittovaltion hallitus toimii sen verran sujuvasti, että PSC on päättänyt lopettaa meneillään olevan tehtävänsä.</w:t>
      </w:r>
    </w:p>
    <w:p>
      <w:r>
        <w:rPr>
          <w:b/>
        </w:rPr>
        <w:t xml:space="preserve">Esimerkki 7.2611</w:t>
      </w:r>
    </w:p>
    <w:p>
      <w:r>
        <w:t xml:space="preserve">Lausunto: voi juku, onko tuo totta, en ollut kuullutkaan siitäLabel: entailment.Genre: phone.</w:t>
      </w:r>
    </w:p>
    <w:p>
      <w:r>
        <w:rPr>
          <w:b/>
        </w:rPr>
        <w:t xml:space="preserve">Tulos</w:t>
      </w:r>
    </w:p>
    <w:p>
      <w:r>
        <w:t xml:space="preserve">En ollut kuullut siitä.</w:t>
      </w:r>
    </w:p>
    <w:p>
      <w:r>
        <w:rPr>
          <w:b/>
        </w:rPr>
        <w:t xml:space="preserve">Esimerkki 7.2612</w:t>
      </w:r>
    </w:p>
    <w:p>
      <w:r>
        <w:t xml:space="preserve">Väite: um joo joo no se on luultavasti totta niinLabel: neutraali.Genre: puhelin.</w:t>
      </w:r>
    </w:p>
    <w:p>
      <w:r>
        <w:rPr>
          <w:b/>
        </w:rPr>
        <w:t xml:space="preserve">Tulos</w:t>
      </w:r>
    </w:p>
    <w:p>
      <w:r>
        <w:t xml:space="preserve">Se on luultavasti oikein, mutta se voi olla myös väärin. </w:t>
      </w:r>
    </w:p>
    <w:p>
      <w:r>
        <w:rPr>
          <w:b/>
        </w:rPr>
        <w:t xml:space="preserve">Esimerkki 7.2613</w:t>
      </w:r>
    </w:p>
    <w:p>
      <w:r>
        <w:t xml:space="preserve">Lausunto: Lev Yerushalayim on moderni kortteli, jossa on hyvin varustettuja ja tilavia huoneistoja, jotka sijaitsevat vain lyhyen kävelymatkan päässä uuden kaupungin sydämestä.</w:t>
      </w:r>
    </w:p>
    <w:p>
      <w:r>
        <w:rPr>
          <w:b/>
        </w:rPr>
        <w:t xml:space="preserve">Tulos</w:t>
      </w:r>
    </w:p>
    <w:p>
      <w:r>
        <w:t xml:space="preserve">Lev Yerushalayim on moderni ja tilava.</w:t>
      </w:r>
    </w:p>
    <w:p>
      <w:r>
        <w:rPr>
          <w:b/>
        </w:rPr>
        <w:t xml:space="preserve">Esimerkki 7.2614</w:t>
      </w:r>
    </w:p>
    <w:p>
      <w:r>
        <w:t xml:space="preserve">Lausunto: Label: contradiction.Genre: government.</w:t>
      </w:r>
    </w:p>
    <w:p>
      <w:r>
        <w:rPr>
          <w:b/>
        </w:rPr>
        <w:t xml:space="preserve">Tulos</w:t>
      </w:r>
    </w:p>
    <w:p>
      <w:r>
        <w:t xml:space="preserve">FGD-hankkeissa käytettävää teräslevyä on paljon vaikeampi saada.</w:t>
      </w:r>
    </w:p>
    <w:p>
      <w:r>
        <w:rPr>
          <w:b/>
        </w:rPr>
        <w:t xml:space="preserve">Esimerkki 7.2615</w:t>
      </w:r>
    </w:p>
    <w:p>
      <w:r>
        <w:t xml:space="preserve">Lausunto: Label: contradiction.Genre: matkailu.</w:t>
      </w:r>
    </w:p>
    <w:p>
      <w:r>
        <w:rPr>
          <w:b/>
        </w:rPr>
        <w:t xml:space="preserve">Tulos</w:t>
      </w:r>
    </w:p>
    <w:p>
      <w:r>
        <w:t xml:space="preserve">Henkilökohtaista palvelua voi löytää vain suurista yritysyrityksistä. </w:t>
      </w:r>
    </w:p>
    <w:p>
      <w:r>
        <w:rPr>
          <w:b/>
        </w:rPr>
        <w:t xml:space="preserve">Esimerkki 7.2616</w:t>
      </w:r>
    </w:p>
    <w:p>
      <w:r>
        <w:t xml:space="preserve">Statement: uh-huh oh yeah yeah uh-huh rightLabel: entailment.Genre: phone.</w:t>
      </w:r>
    </w:p>
    <w:p>
      <w:r>
        <w:rPr>
          <w:b/>
        </w:rPr>
        <w:t xml:space="preserve">Tulos</w:t>
      </w:r>
    </w:p>
    <w:p>
      <w:r>
        <w:t xml:space="preserve">Ai niin, aivan oikein.</w:t>
      </w:r>
    </w:p>
    <w:p>
      <w:r>
        <w:rPr>
          <w:b/>
        </w:rPr>
        <w:t xml:space="preserve">Esimerkki 7.2617</w:t>
      </w:r>
    </w:p>
    <w:p>
      <w:r>
        <w:t xml:space="preserve">Väite: Okei um oletko koskaan ollut mukana missään tutkimuksissaLabel: ristiriita.Genre: puhelin.</w:t>
      </w:r>
    </w:p>
    <w:p>
      <w:r>
        <w:rPr>
          <w:b/>
        </w:rPr>
        <w:t xml:space="preserve">Tulos</w:t>
      </w:r>
    </w:p>
    <w:p>
      <w:r>
        <w:t xml:space="preserve">Oletko joskus katsonut Law &amp; Order -ohjelmaa televisiosta?</w:t>
      </w:r>
    </w:p>
    <w:p>
      <w:r>
        <w:rPr>
          <w:b/>
        </w:rPr>
        <w:t xml:space="preserve">Esimerkki 7.2618</w:t>
      </w:r>
    </w:p>
    <w:p>
      <w:r>
        <w:t xml:space="preserve">Lausunto: Nimike: ristiriita.Genre: liuskekivi.</w:t>
      </w:r>
    </w:p>
    <w:p>
      <w:r>
        <w:rPr>
          <w:b/>
        </w:rPr>
        <w:t xml:space="preserve">Tulos</w:t>
      </w:r>
    </w:p>
    <w:p>
      <w:r>
        <w:t xml:space="preserve">Tutkijat eivät antaneet sille lempinimeä.</w:t>
      </w:r>
    </w:p>
    <w:p>
      <w:r>
        <w:rPr>
          <w:b/>
        </w:rPr>
        <w:t xml:space="preserve">Esimerkki 7.2619</w:t>
      </w:r>
    </w:p>
    <w:p>
      <w:r>
        <w:t xml:space="preserve">Lausunto: ja tiedätkö, en edes katselisi toista autoa, menin vain ja ostin Hondan, tarkoitan, että en edes katsellut ympärilleni tai mitään, sanoin vain, että tämä on se, mitä haluan, ja minulla on todella ollut paljon ongelmia sen kanssa, muttaLabel: entailment.Genre: puhelin.</w:t>
      </w:r>
    </w:p>
    <w:p>
      <w:r>
        <w:rPr>
          <w:b/>
        </w:rPr>
        <w:t xml:space="preserve">Tulos</w:t>
      </w:r>
    </w:p>
    <w:p>
      <w:r>
        <w:t xml:space="preserve">Näin Hondan ja ostin sen saman tien.  </w:t>
      </w:r>
    </w:p>
    <w:p>
      <w:r>
        <w:rPr>
          <w:b/>
        </w:rPr>
        <w:t xml:space="preserve">Esimerkki 7.2620</w:t>
      </w:r>
    </w:p>
    <w:p>
      <w:r>
        <w:t xml:space="preserve">Väite: kyllä, kävelen jonkin verran myös vaimoni on noin viiden kuukauden ikäinen, joten hän on kävellyt melko paljon, joten se on hyvä harjoitus silleLabel: neutraali.Genre: puhelin.</w:t>
      </w:r>
    </w:p>
    <w:p>
      <w:r>
        <w:rPr>
          <w:b/>
        </w:rPr>
        <w:t xml:space="preserve">Tulos</w:t>
      </w:r>
    </w:p>
    <w:p>
      <w:r>
        <w:t xml:space="preserve">Vaimoni ja minä kävelemme toisinaan yhdessä.</w:t>
      </w:r>
    </w:p>
    <w:p>
      <w:r>
        <w:rPr>
          <w:b/>
        </w:rPr>
        <w:t xml:space="preserve">Esimerkki 7.2621</w:t>
      </w:r>
    </w:p>
    <w:p>
      <w:r>
        <w:t xml:space="preserve">Lausunto: ja niin minä sain hänet ulos ja hän auttoi ja äiti tuli ovelle ja sanoi Larry sinulla on puhelu, joten hän meni sisään puhumaan yhdelle hänen monista ystävistään ja minä olen minä olen minä olen maassa minä olen siellä tämän renkaan kanssa offLabel: ristiriita.Genre: puhelin.</w:t>
      </w:r>
    </w:p>
    <w:p>
      <w:r>
        <w:rPr>
          <w:b/>
        </w:rPr>
        <w:t xml:space="preserve">Tulos</w:t>
      </w:r>
    </w:p>
    <w:p>
      <w:r>
        <w:t xml:space="preserve">Äiti ei ollut sinä päivänä kotona.</w:t>
      </w:r>
    </w:p>
    <w:p>
      <w:r>
        <w:rPr>
          <w:b/>
        </w:rPr>
        <w:t xml:space="preserve">Esimerkki 7.2622</w:t>
      </w:r>
    </w:p>
    <w:p>
      <w:r>
        <w:t xml:space="preserve">Lausunto: Laji: fiktio.</w:t>
      </w:r>
    </w:p>
    <w:p>
      <w:r>
        <w:rPr>
          <w:b/>
        </w:rPr>
        <w:t xml:space="preserve">Tulos</w:t>
      </w:r>
    </w:p>
    <w:p>
      <w:r>
        <w:t xml:space="preserve">Sinun ei pitäisi odottaa ulkona.</w:t>
      </w:r>
    </w:p>
    <w:p>
      <w:r>
        <w:rPr>
          <w:b/>
        </w:rPr>
        <w:t xml:space="preserve">Esimerkki 7.2623</w:t>
      </w:r>
    </w:p>
    <w:p>
      <w:r>
        <w:t xml:space="preserve">Lausunto: Taulukko I.1: Laji: hallitus.</w:t>
      </w:r>
    </w:p>
    <w:p>
      <w:r>
        <w:rPr>
          <w:b/>
        </w:rPr>
        <w:t xml:space="preserve">Tulos</w:t>
      </w:r>
    </w:p>
    <w:p>
      <w:r>
        <w:t xml:space="preserve">Katso taulukko I.1, jossa on kartta auditointioppaaseen.</w:t>
      </w:r>
    </w:p>
    <w:p>
      <w:r>
        <w:rPr>
          <w:b/>
        </w:rPr>
        <w:t xml:space="preserve">Esimerkki 7.2624</w:t>
      </w:r>
    </w:p>
    <w:p>
      <w:r>
        <w:t xml:space="preserve">Lausunto: joten kun saamme, kuten sanoin, seuraavan auton, kun hän päättää myydä nykyisen autonsa, minä saan Pariisilaisen ja vaimoni saa uudemman jaLabel: entailment.Genre: puhelin.</w:t>
      </w:r>
    </w:p>
    <w:p>
      <w:r>
        <w:rPr>
          <w:b/>
        </w:rPr>
        <w:t xml:space="preserve">Tulos</w:t>
      </w:r>
    </w:p>
    <w:p>
      <w:r>
        <w:t xml:space="preserve">Jos hän myy nykyisen autonsa, minä saan Pariisin.</w:t>
      </w:r>
    </w:p>
    <w:p>
      <w:r>
        <w:rPr>
          <w:b/>
        </w:rPr>
        <w:t xml:space="preserve">Esimerkki 7.2625</w:t>
      </w:r>
    </w:p>
    <w:p>
      <w:r>
        <w:t xml:space="preserve">Lausunto: Laji: Matkailu: On aina suositeltavaa tehdä varaus hyvissä ajoin etukäteen, erityisesti jos vierailet sesonkiaikana (kesäkuun loppupuolella syyskuun puolivälissä) tai koulujen loma-aikoina (viikko toukokuun lopussa ja viikko lokakuun lopussa).</w:t>
      </w:r>
    </w:p>
    <w:p>
      <w:r>
        <w:rPr>
          <w:b/>
        </w:rPr>
        <w:t xml:space="preserve">Tulos</w:t>
      </w:r>
    </w:p>
    <w:p>
      <w:r>
        <w:t xml:space="preserve">He suosittelevat varausten tekemistä myöhään, erityisesti sesonkiaikana.</w:t>
      </w:r>
    </w:p>
    <w:p>
      <w:r>
        <w:rPr>
          <w:b/>
        </w:rPr>
        <w:t xml:space="preserve">Esimerkki 7.2626</w:t>
      </w:r>
    </w:p>
    <w:p>
      <w:r>
        <w:t xml:space="preserve">Lausunto: Label: entailment.Genre: Government.</w:t>
      </w:r>
    </w:p>
    <w:p>
      <w:r>
        <w:rPr>
          <w:b/>
        </w:rPr>
        <w:t xml:space="preserve">Tulos</w:t>
      </w:r>
    </w:p>
    <w:p>
      <w:r>
        <w:t xml:space="preserve">Organisaatio valvoi toimintaa erilaisissa kysymyksissä, joita se on kohdannut.</w:t>
      </w:r>
    </w:p>
    <w:p>
      <w:r>
        <w:rPr>
          <w:b/>
        </w:rPr>
        <w:t xml:space="preserve">Esimerkki 7.2627</w:t>
      </w:r>
    </w:p>
    <w:p>
      <w:r>
        <w:t xml:space="preserve">Lausunto: Label: entailment.Genre: slate.</w:t>
      </w:r>
    </w:p>
    <w:p>
      <w:r>
        <w:rPr>
          <w:b/>
        </w:rPr>
        <w:t xml:space="preserve">Tulos</w:t>
      </w:r>
    </w:p>
    <w:p>
      <w:r>
        <w:t xml:space="preserve">Hänen hahmojensa uskottiin olevan vain tylsiä.</w:t>
      </w:r>
    </w:p>
    <w:p>
      <w:r>
        <w:rPr>
          <w:b/>
        </w:rPr>
        <w:t xml:space="preserve">Esimerkki 7.2628</w:t>
      </w:r>
    </w:p>
    <w:p>
      <w:r>
        <w:t xml:space="preserve">Lausunto: Levymerkki: Entailment.Genre: Slate.</w:t>
      </w:r>
    </w:p>
    <w:p>
      <w:r>
        <w:rPr>
          <w:b/>
        </w:rPr>
        <w:t xml:space="preserve">Tulos</w:t>
      </w:r>
    </w:p>
    <w:p>
      <w:r>
        <w:t xml:space="preserve">Lewis voitti Holyfieldin.</w:t>
      </w:r>
    </w:p>
    <w:p>
      <w:r>
        <w:rPr>
          <w:b/>
        </w:rPr>
        <w:t xml:space="preserve">Esimerkki 7.2629</w:t>
      </w:r>
    </w:p>
    <w:p>
      <w:r>
        <w:t xml:space="preserve">Lausunto: OMB:n vuonna 1996 tekemässä Circular A-130:n liitteen III tarkistuksessa tunnustetaan, että liittovaltion virastoilla on ollut vaikeuksia suorittaa tehokkaita riskinarviointeja - resursseja on käytetty monimutkaisiin erityisriskien arviointeihin, joista on ollut vain vähän konkreettista hyötyä turvallisuuden parantumisen muodossa.</w:t>
      </w:r>
    </w:p>
    <w:p>
      <w:r>
        <w:rPr>
          <w:b/>
        </w:rPr>
        <w:t xml:space="preserve">Tulos</w:t>
      </w:r>
    </w:p>
    <w:p>
      <w:r>
        <w:t xml:space="preserve">OMB huolehtii ensisijaisesti liittovaltion virastoista ja niiden toiminnasta, se tarkastaa viraston kassavirtaa ja järjestystä.</w:t>
      </w:r>
    </w:p>
    <w:p>
      <w:r>
        <w:rPr>
          <w:b/>
        </w:rPr>
        <w:t xml:space="preserve">Esimerkki 7.2630</w:t>
      </w:r>
    </w:p>
    <w:p>
      <w:r>
        <w:t xml:space="preserve">Lausunto: Label: neutral.Genre: slate.</w:t>
      </w:r>
    </w:p>
    <w:p>
      <w:r>
        <w:rPr>
          <w:b/>
        </w:rPr>
        <w:t xml:space="preserve">Tulos</w:t>
      </w:r>
    </w:p>
    <w:p>
      <w:r>
        <w:t xml:space="preserve">Osakkeen arvoa vääristäneitä johtajia ei koskaan syytetty petoksesta.</w:t>
      </w:r>
    </w:p>
    <w:p>
      <w:r>
        <w:rPr>
          <w:b/>
        </w:rPr>
        <w:t xml:space="preserve">Esimerkki 7.2631</w:t>
      </w:r>
    </w:p>
    <w:p>
      <w:r>
        <w:t xml:space="preserve">Lausunto: Merkki: Neutraali.Laji: liuskekivi.</w:t>
      </w:r>
    </w:p>
    <w:p>
      <w:r>
        <w:rPr>
          <w:b/>
        </w:rPr>
        <w:t xml:space="preserve">Tulos</w:t>
      </w:r>
    </w:p>
    <w:p>
      <w:r>
        <w:t xml:space="preserve">Ihmiset välittävät paljon moraalista vaalien vuoksi.</w:t>
      </w:r>
    </w:p>
    <w:p>
      <w:r>
        <w:rPr>
          <w:b/>
        </w:rPr>
        <w:t xml:space="preserve">Esimerkki 7.2632</w:t>
      </w:r>
    </w:p>
    <w:p>
      <w:r>
        <w:t xml:space="preserve">Lausunto: Label: contradiction.Genre: government.</w:t>
      </w:r>
    </w:p>
    <w:p>
      <w:r>
        <w:rPr>
          <w:b/>
        </w:rPr>
        <w:t xml:space="preserve">Tulos</w:t>
      </w:r>
    </w:p>
    <w:p>
      <w:r>
        <w:t xml:space="preserve">Nämä asianajajat eivät auttaneet varojen hankkimisessa.</w:t>
      </w:r>
    </w:p>
    <w:p>
      <w:r>
        <w:rPr>
          <w:b/>
        </w:rPr>
        <w:t xml:space="preserve">Esimerkki 7.2633</w:t>
      </w:r>
    </w:p>
    <w:p>
      <w:r>
        <w:t xml:space="preserve">Lausunto: Label: neutral.Genre: slate.</w:t>
      </w:r>
    </w:p>
    <w:p>
      <w:r>
        <w:rPr>
          <w:b/>
        </w:rPr>
        <w:t xml:space="preserve">Tulos</w:t>
      </w:r>
    </w:p>
    <w:p>
      <w:r>
        <w:t xml:space="preserve">Perheeseen tulee uusi lapsi, ja kaikki ovat siitä innoissaan.</w:t>
      </w:r>
    </w:p>
    <w:p>
      <w:r>
        <w:rPr>
          <w:b/>
        </w:rPr>
        <w:t xml:space="preserve">Esimerkki 7.2634</w:t>
      </w:r>
    </w:p>
    <w:p>
      <w:r>
        <w:t xml:space="preserve">Väite: en tiedä, luulen, että teen yksinkertaisia asioita, koska minulla on vain läheisiä ystäviä kylässä, teen lasagnea ja grillaamme mielellämme ulkona, kun sää on hyvä, koska Teksasissa on paljon kaunista säätä, joten teemme paljon sellaisia asioita, en ole oikein kiinnostunut gourmet-ruoasta, joten en osaa tehdä sellaista, joten minulla ei ole gourmet-ruokaa.Laji: puhelin.</w:t>
      </w:r>
    </w:p>
    <w:p>
      <w:r>
        <w:rPr>
          <w:b/>
        </w:rPr>
        <w:t xml:space="preserve">Tulos</w:t>
      </w:r>
    </w:p>
    <w:p>
      <w:r>
        <w:t xml:space="preserve">Minusta oli todella mukavaa, kun minulla oli vieraita kesällä.</w:t>
      </w:r>
    </w:p>
    <w:p>
      <w:r>
        <w:rPr>
          <w:b/>
        </w:rPr>
        <w:t xml:space="preserve">Esimerkki 7.2635</w:t>
      </w:r>
    </w:p>
    <w:p>
      <w:r>
        <w:t xml:space="preserve">Lausunto: Label: entailment.Genre: slate.</w:t>
      </w:r>
    </w:p>
    <w:p>
      <w:r>
        <w:rPr>
          <w:b/>
        </w:rPr>
        <w:t xml:space="preserve">Tulos</w:t>
      </w:r>
    </w:p>
    <w:p>
      <w:r>
        <w:t xml:space="preserve">Lewinskyn tapaus puhkesi kuusi kuukautta sitten.</w:t>
      </w:r>
    </w:p>
    <w:p>
      <w:r>
        <w:rPr>
          <w:b/>
        </w:rPr>
        <w:t xml:space="preserve">Esimerkki 7.2636</w:t>
      </w:r>
    </w:p>
    <w:p>
      <w:r>
        <w:t xml:space="preserve">Lausunto: Laji: fiktio.</w:t>
      </w:r>
    </w:p>
    <w:p>
      <w:r>
        <w:rPr>
          <w:b/>
        </w:rPr>
        <w:t xml:space="preserve">Tulos</w:t>
      </w:r>
    </w:p>
    <w:p>
      <w:r>
        <w:t xml:space="preserve">Greuze heitti taskustaan pois paperinpalasen, jota hän piti romuna.</w:t>
      </w:r>
    </w:p>
    <w:p>
      <w:r>
        <w:rPr>
          <w:b/>
        </w:rPr>
        <w:t xml:space="preserve">Esimerkki 7.2637</w:t>
      </w:r>
    </w:p>
    <w:p>
      <w:r>
        <w:t xml:space="preserve">Lausunto: Label: contradiction.Genre: slate.</w:t>
      </w:r>
    </w:p>
    <w:p>
      <w:r>
        <w:rPr>
          <w:b/>
        </w:rPr>
        <w:t xml:space="preserve">Tulos</w:t>
      </w:r>
    </w:p>
    <w:p>
      <w:r>
        <w:t xml:space="preserve">John Henry on todellinen henkilö ja yhä elossa.</w:t>
      </w:r>
    </w:p>
    <w:p>
      <w:r>
        <w:rPr>
          <w:b/>
        </w:rPr>
        <w:t xml:space="preserve">Esimerkki 7.2638</w:t>
      </w:r>
    </w:p>
    <w:p>
      <w:r>
        <w:t xml:space="preserve">Lausunto: Label: entailment.Genre: matkailu.</w:t>
      </w:r>
    </w:p>
    <w:p>
      <w:r>
        <w:rPr>
          <w:b/>
        </w:rPr>
        <w:t xml:space="preserve">Tulos</w:t>
      </w:r>
    </w:p>
    <w:p>
      <w:r>
        <w:t xml:space="preserve">Se on suvaitsevainen kaikkia elämäntapoja kohtaan.</w:t>
      </w:r>
    </w:p>
    <w:p>
      <w:r>
        <w:rPr>
          <w:b/>
        </w:rPr>
        <w:t xml:space="preserve">Esimerkki 7.2639</w:t>
      </w:r>
    </w:p>
    <w:p>
      <w:r>
        <w:t xml:space="preserve">Lausunto: Ensimmäinen näistä kertomuksista, joka koskee ohjelman tuloksellisuutta verovuonna 1999, on toimitettava 31. maaliskuuta 2000 mennessä, ja seuraavat kertomukset on toimitettava 31. maaliskuuta mennessä seuraavina vuosina.Label: entailment.Genre: government.</w:t>
      </w:r>
    </w:p>
    <w:p>
      <w:r>
        <w:rPr>
          <w:b/>
        </w:rPr>
        <w:t xml:space="preserve">Tulos</w:t>
      </w:r>
    </w:p>
    <w:p>
      <w:r>
        <w:t xml:space="preserve">Kaikkien kertomusten on oltava perillä 31. maaliskuuta kulloisenkin vuoden aikana.</w:t>
      </w:r>
    </w:p>
    <w:p>
      <w:r>
        <w:rPr>
          <w:b/>
        </w:rPr>
        <w:t xml:space="preserve">Esimerkki 7.2640</w:t>
      </w:r>
    </w:p>
    <w:p>
      <w:r>
        <w:t xml:space="preserve">Lausunto: Label: contradiction.Genre: government.</w:t>
      </w:r>
    </w:p>
    <w:p>
      <w:r>
        <w:rPr>
          <w:b/>
        </w:rPr>
        <w:t xml:space="preserve">Tulos</w:t>
      </w:r>
    </w:p>
    <w:p>
      <w:r>
        <w:t xml:space="preserve">Kaikki alkoholiin liittyvät ongelmat johtuvat potilaista, joilla on vakava riippuvuus.</w:t>
      </w:r>
    </w:p>
    <w:p>
      <w:r>
        <w:rPr>
          <w:b/>
        </w:rPr>
        <w:t xml:space="preserve">Esimerkki 7.2641</w:t>
      </w:r>
    </w:p>
    <w:p>
      <w:r>
        <w:t xml:space="preserve">Lausunto: Levymerkki: Entailment.Genre: Slate.</w:t>
      </w:r>
    </w:p>
    <w:p>
      <w:r>
        <w:rPr>
          <w:b/>
        </w:rPr>
        <w:t xml:space="preserve">Tulos</w:t>
      </w:r>
    </w:p>
    <w:p>
      <w:r>
        <w:t xml:space="preserve">Musiikissa keskityttiin siihen, että sen piti antaa vaikuttaa sinuun.</w:t>
      </w:r>
    </w:p>
    <w:p>
      <w:r>
        <w:rPr>
          <w:b/>
        </w:rPr>
        <w:t xml:space="preserve">Esimerkki 7.2642</w:t>
      </w:r>
    </w:p>
    <w:p>
      <w:r>
        <w:t xml:space="preserve">Lausunto: Nimike: ristiriita.Genre: matkailu.</w:t>
      </w:r>
    </w:p>
    <w:p>
      <w:r>
        <w:rPr>
          <w:b/>
        </w:rPr>
        <w:t xml:space="preserve">Tulos</w:t>
      </w:r>
    </w:p>
    <w:p>
      <w:r>
        <w:t xml:space="preserve">Välimerellä ei ole saaria.</w:t>
      </w:r>
    </w:p>
    <w:p>
      <w:r>
        <w:rPr>
          <w:b/>
        </w:rPr>
        <w:t xml:space="preserve">Esimerkki 7.2643</w:t>
      </w:r>
    </w:p>
    <w:p>
      <w:r>
        <w:t xml:space="preserve">Lausunto: Laji: fiktio.</w:t>
      </w:r>
    </w:p>
    <w:p>
      <w:r>
        <w:rPr>
          <w:b/>
        </w:rPr>
        <w:t xml:space="preserve">Tulos</w:t>
      </w:r>
    </w:p>
    <w:p>
      <w:r>
        <w:t xml:space="preserve">Heillä on selvät todisteet siitä, että hän on Silmän agentti.</w:t>
      </w:r>
    </w:p>
    <w:p>
      <w:r>
        <w:rPr>
          <w:b/>
        </w:rPr>
        <w:t xml:space="preserve">Esimerkki 7.2644</w:t>
      </w:r>
    </w:p>
    <w:p>
      <w:r>
        <w:t xml:space="preserve">Lausunto: Henkilökohtainen tiedonanto Bob Thomasin, Norit Americas, kanssa, 6. syyskuuta 2001.Label: entailment.Genre: government.</w:t>
      </w:r>
    </w:p>
    <w:p>
      <w:r>
        <w:rPr>
          <w:b/>
        </w:rPr>
        <w:t xml:space="preserve">Tulos</w:t>
      </w:r>
    </w:p>
    <w:p>
      <w:r>
        <w:t xml:space="preserve">He olivat henkilökohtaisesti yhteydessä Bob Thomasiin.</w:t>
      </w:r>
    </w:p>
    <w:p>
      <w:r>
        <w:rPr>
          <w:b/>
        </w:rPr>
        <w:t xml:space="preserve">Esimerkki 7.2645</w:t>
      </w:r>
    </w:p>
    <w:p>
      <w:r>
        <w:t xml:space="preserve">Väite: "Mies on hullu.Nimike: ristiriita.Laji: fiktio.</w:t>
      </w:r>
    </w:p>
    <w:p>
      <w:r>
        <w:rPr>
          <w:b/>
        </w:rPr>
        <w:t xml:space="preserve">Tulos</w:t>
      </w:r>
    </w:p>
    <w:p>
      <w:r>
        <w:t xml:space="preserve">Hän on viisas mies. </w:t>
      </w:r>
    </w:p>
    <w:p>
      <w:r>
        <w:rPr>
          <w:b/>
        </w:rPr>
        <w:t xml:space="preserve">Esimerkki 7.2646</w:t>
      </w:r>
    </w:p>
    <w:p>
      <w:r>
        <w:t xml:space="preserve">Lausunto: Label: entailment.Genre: matkailu.</w:t>
      </w:r>
    </w:p>
    <w:p>
      <w:r>
        <w:rPr>
          <w:b/>
        </w:rPr>
        <w:t xml:space="preserve">Tulos</w:t>
      </w:r>
    </w:p>
    <w:p>
      <w:r>
        <w:t xml:space="preserve"> Kahdeksannen vuosisadan rikkinäinen kivitaulu, jonka on luonut Licchavi, on mestariteos, joka on omistettu Vishnun kultille.</w:t>
      </w:r>
    </w:p>
    <w:p>
      <w:r>
        <w:rPr>
          <w:b/>
        </w:rPr>
        <w:t xml:space="preserve">Esimerkki 7.2647</w:t>
      </w:r>
    </w:p>
    <w:p>
      <w:r>
        <w:t xml:space="preserve">Lausunto: Laji: fiktio." Salamanteri irtautui yhtäkkiä Daven rinnasta ja hehkui kirkkaammin noustessaan kohti hyökkääjän kasvoja. merkintä: entailment.</w:t>
      </w:r>
    </w:p>
    <w:p>
      <w:r>
        <w:rPr>
          <w:b/>
        </w:rPr>
        <w:t xml:space="preserve">Tulos</w:t>
      </w:r>
    </w:p>
    <w:p>
      <w:r>
        <w:t xml:space="preserve">Salamanteri liikkui kohti hyökkääjää.</w:t>
      </w:r>
    </w:p>
    <w:p>
      <w:r>
        <w:rPr>
          <w:b/>
        </w:rPr>
        <w:t xml:space="preserve">Esimerkki 7.2648</w:t>
      </w:r>
    </w:p>
    <w:p>
      <w:r>
        <w:t xml:space="preserve">Väite: onnistuin puhumaan veljelleni makeasti pois hänen Lionel-junasarjansa, joka oli peräisin noin vuodelta yhdeksäntoistakolmekymmentäkolme.Nimike: ristiriita.Laji: puhelin.</w:t>
      </w:r>
    </w:p>
    <w:p>
      <w:r>
        <w:rPr>
          <w:b/>
        </w:rPr>
        <w:t xml:space="preserve">Tulos</w:t>
      </w:r>
    </w:p>
    <w:p>
      <w:r>
        <w:t xml:space="preserve">Tuo junasarja on melko harvinainen, se ilmestyi 60-luvulla.</w:t>
      </w:r>
    </w:p>
    <w:p>
      <w:r>
        <w:rPr>
          <w:b/>
        </w:rPr>
        <w:t xml:space="preserve">Esimerkki 7.2649</w:t>
      </w:r>
    </w:p>
    <w:p>
      <w:r>
        <w:t xml:space="preserve">Lausunto: Label: neutral.Genre: matkailu.</w:t>
      </w:r>
    </w:p>
    <w:p>
      <w:r>
        <w:rPr>
          <w:b/>
        </w:rPr>
        <w:t xml:space="preserve">Tulos</w:t>
      </w:r>
    </w:p>
    <w:p>
      <w:r>
        <w:t xml:space="preserve">Scala dei Gigantin portaikko on ainutlaatuinen ja ainutlaatuinen.</w:t>
      </w:r>
    </w:p>
    <w:p>
      <w:r>
        <w:rPr>
          <w:b/>
        </w:rPr>
        <w:t xml:space="preserve">Esimerkki 7.2650</w:t>
      </w:r>
    </w:p>
    <w:p>
      <w:r>
        <w:t xml:space="preserve">Lausunto: Laji: liuskekivi.</w:t>
      </w:r>
    </w:p>
    <w:p>
      <w:r>
        <w:rPr>
          <w:b/>
        </w:rPr>
        <w:t xml:space="preserve">Tulos</w:t>
      </w:r>
    </w:p>
    <w:p>
      <w:r>
        <w:t xml:space="preserve">Minun on helppo saada uusia ystäviä tyttöjen kanssa.</w:t>
      </w:r>
    </w:p>
    <w:p>
      <w:r>
        <w:rPr>
          <w:b/>
        </w:rPr>
        <w:t xml:space="preserve">Esimerkki 7.2651</w:t>
      </w:r>
    </w:p>
    <w:p>
      <w:r>
        <w:t xml:space="preserve">Lausunto: Tämä sääntö on annettu Clean Air Act -lain (42 U.S.C.C.Label: contradiction.Genre: government) V osaston 112(a) ja 301(a)(1) pykälien nojalla.</w:t>
      </w:r>
    </w:p>
    <w:p>
      <w:r>
        <w:rPr>
          <w:b/>
        </w:rPr>
        <w:t xml:space="preserve">Tulos</w:t>
      </w:r>
    </w:p>
    <w:p>
      <w:r>
        <w:t xml:space="preserve">Puhdasta ilmaa koskeva laki on osa V osastoa.</w:t>
      </w:r>
    </w:p>
    <w:p>
      <w:r>
        <w:rPr>
          <w:b/>
        </w:rPr>
        <w:t xml:space="preserve">Esimerkki 7.2652</w:t>
      </w:r>
    </w:p>
    <w:p>
      <w:r>
        <w:t xml:space="preserve">Väite: elektroniikkateollisuusLabel: ristiriita.Genre: puhelin.</w:t>
      </w:r>
    </w:p>
    <w:p>
      <w:r>
        <w:rPr>
          <w:b/>
        </w:rPr>
        <w:t xml:space="preserve">Tulos</w:t>
      </w:r>
    </w:p>
    <w:p>
      <w:r>
        <w:t xml:space="preserve">Muoti- ja muotoiluala.</w:t>
      </w:r>
    </w:p>
    <w:p>
      <w:r>
        <w:rPr>
          <w:b/>
        </w:rPr>
        <w:t xml:space="preserve">Esimerkki 7.2653</w:t>
      </w:r>
    </w:p>
    <w:p>
      <w:r>
        <w:t xml:space="preserve">Lausunto: Laji: liuskekivi.</w:t>
      </w:r>
    </w:p>
    <w:p>
      <w:r>
        <w:rPr>
          <w:b/>
        </w:rPr>
        <w:t xml:space="preserve">Tulos</w:t>
      </w:r>
    </w:p>
    <w:p>
      <w:r>
        <w:t xml:space="preserve">Kaikki läheiset eivät ole tavanneet. </w:t>
      </w:r>
    </w:p>
    <w:p>
      <w:r>
        <w:rPr>
          <w:b/>
        </w:rPr>
        <w:t xml:space="preserve">Esimerkki 7.2654</w:t>
      </w:r>
    </w:p>
    <w:p>
      <w:r>
        <w:t xml:space="preserve">Lausunto: Oletko ehkä lukenut nämä? Stein kysyi.Nimike: ristiriita.Laji: fiktio.</w:t>
      </w:r>
    </w:p>
    <w:p>
      <w:r>
        <w:rPr>
          <w:b/>
        </w:rPr>
        <w:t xml:space="preserve">Tulos</w:t>
      </w:r>
    </w:p>
    <w:p>
      <w:r>
        <w:t xml:space="preserve">Stein totesi: "En usko, että olet lukenut näitä."</w:t>
      </w:r>
    </w:p>
    <w:p>
      <w:r>
        <w:rPr>
          <w:b/>
        </w:rPr>
        <w:t xml:space="preserve">Esimerkki 7.2655</w:t>
      </w:r>
    </w:p>
    <w:p>
      <w:r>
        <w:t xml:space="preserve">Lausunto: Laji: fiktio.</w:t>
      </w:r>
    </w:p>
    <w:p>
      <w:r>
        <w:rPr>
          <w:b/>
        </w:rPr>
        <w:t xml:space="preserve">Tulos</w:t>
      </w:r>
    </w:p>
    <w:p>
      <w:r>
        <w:t xml:space="preserve">Huomenna emme työskentele yksinkertaisuuden parissa.</w:t>
      </w:r>
    </w:p>
    <w:p>
      <w:r>
        <w:rPr>
          <w:b/>
        </w:rPr>
        <w:t xml:space="preserve">Esimerkki 7.2656</w:t>
      </w:r>
    </w:p>
    <w:p>
      <w:r>
        <w:t xml:space="preserve">Lausunto: Label: contradiction.Genre: travel.</w:t>
      </w:r>
    </w:p>
    <w:p>
      <w:r>
        <w:rPr>
          <w:b/>
        </w:rPr>
        <w:t xml:space="preserve">Tulos</w:t>
      </w:r>
    </w:p>
    <w:p>
      <w:r>
        <w:t xml:space="preserve">Ruoanlaittovälineet valmistetaan mekaanisesti Loulessa.</w:t>
      </w:r>
    </w:p>
    <w:p>
      <w:r>
        <w:rPr>
          <w:b/>
        </w:rPr>
        <w:t xml:space="preserve">Esimerkki 7.2657</w:t>
      </w:r>
    </w:p>
    <w:p>
      <w:r>
        <w:t xml:space="preserve">Lausunto: Nimike: ristiriita.Genre: matkailu.</w:t>
      </w:r>
    </w:p>
    <w:p>
      <w:r>
        <w:rPr>
          <w:b/>
        </w:rPr>
        <w:t xml:space="preserve">Tulos</w:t>
      </w:r>
    </w:p>
    <w:p>
      <w:r>
        <w:t xml:space="preserve">Kiinan 450 aluksen laivastoa johti amiraali Cheng Ho.</w:t>
      </w:r>
    </w:p>
    <w:p>
      <w:r>
        <w:rPr>
          <w:b/>
        </w:rPr>
        <w:t xml:space="preserve">Esimerkki 7.2658</w:t>
      </w:r>
    </w:p>
    <w:p>
      <w:r>
        <w:t xml:space="preserve">Lausunto: Kun kalifornialaiset valkoihoiset harrastavat Feng Shuita ja Zen-meditaatiota, kun aasialaiset esikaupunkiteinit lausuvat gangsta-räpin sanoituksia, kun salsan myynti nousee ketsupin myynnin ohi, miten voimme puhua suorin naamoin amerikkalaisen elämän sanomattomasta valkoisuudesta?</w:t>
      </w:r>
    </w:p>
    <w:p>
      <w:r>
        <w:rPr>
          <w:b/>
        </w:rPr>
        <w:t xml:space="preserve">Tulos</w:t>
      </w:r>
    </w:p>
    <w:p>
      <w:r>
        <w:t xml:space="preserve">Salsakastikkeen myynti laskee joka vuosi, ketsupin ohittaminen ei ole mahdollista.</w:t>
      </w:r>
    </w:p>
    <w:p>
      <w:r>
        <w:rPr>
          <w:b/>
        </w:rPr>
        <w:t xml:space="preserve">Esimerkki 7.2659</w:t>
      </w:r>
    </w:p>
    <w:p>
      <w:r>
        <w:t xml:space="preserve">Lausunto: Label: entailment.Genre: slate.</w:t>
      </w:r>
    </w:p>
    <w:p>
      <w:r>
        <w:rPr>
          <w:b/>
        </w:rPr>
        <w:t xml:space="preserve">Tulos</w:t>
      </w:r>
    </w:p>
    <w:p>
      <w:r>
        <w:t xml:space="preserve">Hänen työnsä on houkuttelevaa.</w:t>
      </w:r>
    </w:p>
    <w:p>
      <w:r>
        <w:rPr>
          <w:b/>
        </w:rPr>
        <w:t xml:space="preserve">Esimerkki 7.2660</w:t>
      </w:r>
    </w:p>
    <w:p>
      <w:r>
        <w:t xml:space="preserve">Lausunto: Merkintä: ristiriita.Genre: matkailu.</w:t>
      </w:r>
    </w:p>
    <w:p>
      <w:r>
        <w:rPr>
          <w:b/>
        </w:rPr>
        <w:t xml:space="preserve">Tulos</w:t>
      </w:r>
    </w:p>
    <w:p>
      <w:r>
        <w:t xml:space="preserve">Kuuban ohjuskriisistä on kulunut viisi vuosikymmentä.</w:t>
      </w:r>
    </w:p>
    <w:p>
      <w:r>
        <w:rPr>
          <w:b/>
        </w:rPr>
        <w:t xml:space="preserve">Esimerkki 7.2661</w:t>
      </w:r>
    </w:p>
    <w:p>
      <w:r>
        <w:t xml:space="preserve">Lausunto: Tornin huippu on kaupungin korkein kohta, ja se merkitsee paikkaa, josta ortodoksiset venäläiset uskovat Jeesuksen nousseen taivaaseen.</w:t>
      </w:r>
    </w:p>
    <w:p>
      <w:r>
        <w:rPr>
          <w:b/>
        </w:rPr>
        <w:t xml:space="preserve">Tulos</w:t>
      </w:r>
    </w:p>
    <w:p>
      <w:r>
        <w:t xml:space="preserve">Jeesus saattoi nousta tornin huipulta.</w:t>
      </w:r>
    </w:p>
    <w:p>
      <w:r>
        <w:rPr>
          <w:b/>
        </w:rPr>
        <w:t xml:space="preserve">Esimerkki 7.2662</w:t>
      </w:r>
    </w:p>
    <w:p>
      <w:r>
        <w:t xml:space="preserve">Lausunto: Genre: liuskekivi.</w:t>
      </w:r>
    </w:p>
    <w:p>
      <w:r>
        <w:rPr>
          <w:b/>
        </w:rPr>
        <w:t xml:space="preserve">Tulos</w:t>
      </w:r>
    </w:p>
    <w:p>
      <w:r>
        <w:t xml:space="preserve">Miksi liike pysyä kaupungissa?</w:t>
      </w:r>
    </w:p>
    <w:p>
      <w:r>
        <w:rPr>
          <w:b/>
        </w:rPr>
        <w:t xml:space="preserve">Esimerkki 7.2663</w:t>
      </w:r>
    </w:p>
    <w:p>
      <w:r>
        <w:t xml:space="preserve">Väite: Voi sanoa, että hän tarvitsi sitä, eikö hän tiedäthän sen täytyy olla vaikeaa, kun sinulla on paljon lapsia, minä tiedättehän, että olin ainoa lapsi, äitini oli ainoa lapsi, joten minä tiedättehän, minua ei kasvatettu veljien tai sisarusten kanssa, ja sain aina kaiken huomion, joten en tiedä, luulen, että olisin äärimmäisen mustasukkainen tai olisin ollut, jos perheessä olisi ollut toinen lapsi.Nimike: Neutraali.Laji: puhelin.</w:t>
      </w:r>
    </w:p>
    <w:p>
      <w:r>
        <w:rPr>
          <w:b/>
        </w:rPr>
        <w:t xml:space="preserve">Tulos</w:t>
      </w:r>
    </w:p>
    <w:p>
      <w:r>
        <w:t xml:space="preserve">Hänen kasvatuksensa oli ratkaiseva osa hänen menestystään kiertävänä liikemiehenä.</w:t>
      </w:r>
    </w:p>
    <w:p>
      <w:r>
        <w:rPr>
          <w:b/>
        </w:rPr>
        <w:t xml:space="preserve">Esimerkki 7.2664</w:t>
      </w:r>
    </w:p>
    <w:p>
      <w:r>
        <w:t xml:space="preserve">Lausunto: Genre: hallitus.</w:t>
      </w:r>
    </w:p>
    <w:p>
      <w:r>
        <w:rPr>
          <w:b/>
        </w:rPr>
        <w:t xml:space="preserve">Tulos</w:t>
      </w:r>
    </w:p>
    <w:p>
      <w:r>
        <w:t xml:space="preserve">hedelmäkauppa</w:t>
      </w:r>
    </w:p>
    <w:p>
      <w:r>
        <w:rPr>
          <w:b/>
        </w:rPr>
        <w:t xml:space="preserve">Esimerkki 7.2665</w:t>
      </w:r>
    </w:p>
    <w:p>
      <w:r>
        <w:t xml:space="preserve">Lausunto: Merkintä: neutraali.Genre: matkailu.</w:t>
      </w:r>
    </w:p>
    <w:p>
      <w:r>
        <w:rPr>
          <w:b/>
        </w:rPr>
        <w:t xml:space="preserve">Tulos</w:t>
      </w:r>
    </w:p>
    <w:p>
      <w:r>
        <w:t xml:space="preserve">Myös ulkomaalaiset pitivät Havaijia paratiisisaarena.</w:t>
      </w:r>
    </w:p>
    <w:p>
      <w:r>
        <w:rPr>
          <w:b/>
        </w:rPr>
        <w:t xml:space="preserve">Esimerkki 7.2666</w:t>
      </w:r>
    </w:p>
    <w:p>
      <w:r>
        <w:t xml:space="preserve">Lausunto: Label: entailment.Genre: matkailu.</w:t>
      </w:r>
    </w:p>
    <w:p>
      <w:r>
        <w:rPr>
          <w:b/>
        </w:rPr>
        <w:t xml:space="preserve">Tulos</w:t>
      </w:r>
    </w:p>
    <w:p>
      <w:r>
        <w:t xml:space="preserve">Lapsia opettavat ohjaajat keskitason hiihtäjille tarkoitetuilla rinteillä.</w:t>
      </w:r>
    </w:p>
    <w:p>
      <w:r>
        <w:rPr>
          <w:b/>
        </w:rPr>
        <w:t xml:space="preserve">Tulos</w:t>
      </w:r>
    </w:p>
    <w:p>
      <w:r>
        <w:t xml:space="preserve">Rinteet ovat riittävät kohtalaisen taitaville laskijoille.</w:t>
      </w:r>
    </w:p>
    <w:p>
      <w:r>
        <w:rPr>
          <w:b/>
        </w:rPr>
        <w:t xml:space="preserve">Esimerkki 7.2667</w:t>
      </w:r>
    </w:p>
    <w:p>
      <w:r>
        <w:t xml:space="preserve">Lausunto: Nimike: neutraali.Laji: matkailu.</w:t>
      </w:r>
    </w:p>
    <w:p>
      <w:r>
        <w:rPr>
          <w:b/>
        </w:rPr>
        <w:t xml:space="preserve">Tulos</w:t>
      </w:r>
    </w:p>
    <w:p>
      <w:r>
        <w:t xml:space="preserve">Kykladit on pieni saariryhmä Ateenasta kaakkoon.</w:t>
      </w:r>
    </w:p>
    <w:p>
      <w:r>
        <w:rPr>
          <w:b/>
        </w:rPr>
        <w:t xml:space="preserve">Esimerkki 7.2668</w:t>
      </w:r>
    </w:p>
    <w:p>
      <w:r>
        <w:t xml:space="preserve">Väite: Minulla on tavaraa siellä, mutta minulla ei ole motivaatiota koko ajanLabel: entailment.Genre: puhelin.</w:t>
      </w:r>
    </w:p>
    <w:p>
      <w:r>
        <w:rPr>
          <w:b/>
        </w:rPr>
        <w:t xml:space="preserve">Tulos</w:t>
      </w:r>
    </w:p>
    <w:p>
      <w:r>
        <w:t xml:space="preserve">Minulla on tavaraa, mutta ei motivaatiota.</w:t>
      </w:r>
    </w:p>
    <w:p>
      <w:r>
        <w:rPr>
          <w:b/>
        </w:rPr>
        <w:t xml:space="preserve">Esimerkki 7.2669</w:t>
      </w:r>
    </w:p>
    <w:p>
      <w:r>
        <w:t xml:space="preserve">Väite: se rohkaisee heitä olemaan puhumatta englantiaLähde: ristiriita.Laji: puhelin.</w:t>
      </w:r>
    </w:p>
    <w:p>
      <w:r>
        <w:rPr>
          <w:b/>
        </w:rPr>
        <w:t xml:space="preserve">Tulos</w:t>
      </w:r>
    </w:p>
    <w:p>
      <w:r>
        <w:t xml:space="preserve">Se todella auttaa heitä oppimaan englantia.</w:t>
      </w:r>
    </w:p>
    <w:p>
      <w:r>
        <w:rPr>
          <w:b/>
        </w:rPr>
        <w:t xml:space="preserve">Esimerkki 7.2670</w:t>
      </w:r>
    </w:p>
    <w:p>
      <w:r>
        <w:t xml:space="preserve">Lausunto: Nimike: ristiriita.Genre: hallitus.</w:t>
      </w:r>
    </w:p>
    <w:p>
      <w:r>
        <w:rPr>
          <w:b/>
        </w:rPr>
        <w:t xml:space="preserve">Tulos</w:t>
      </w:r>
    </w:p>
    <w:p>
      <w:r>
        <w:t xml:space="preserve">Pitääkö toimenpiteen ylipäätään tapahtua?</w:t>
      </w:r>
    </w:p>
    <w:p>
      <w:r>
        <w:rPr>
          <w:b/>
        </w:rPr>
        <w:t xml:space="preserve">Esimerkki 7.2671</w:t>
      </w:r>
    </w:p>
    <w:p>
      <w:r>
        <w:t xml:space="preserve">Lausunto: Laji: fiktio.</w:t>
      </w:r>
    </w:p>
    <w:p>
      <w:r>
        <w:rPr>
          <w:b/>
        </w:rPr>
        <w:t xml:space="preserve">Tulos</w:t>
      </w:r>
    </w:p>
    <w:p>
      <w:r>
        <w:t xml:space="preserve">Derry seisoi siinä vieressäni.</w:t>
      </w:r>
    </w:p>
    <w:p>
      <w:r>
        <w:rPr>
          <w:b/>
        </w:rPr>
        <w:t xml:space="preserve">Esimerkki 7.2672</w:t>
      </w:r>
    </w:p>
    <w:p>
      <w:r>
        <w:t xml:space="preserve">Lausunto: Laji: fiktio.</w:t>
      </w:r>
    </w:p>
    <w:p>
      <w:r>
        <w:rPr>
          <w:b/>
        </w:rPr>
        <w:t xml:space="preserve">Tulos</w:t>
      </w:r>
    </w:p>
    <w:p>
      <w:r>
        <w:t xml:space="preserve">Hänen äänensä oli käheä.</w:t>
      </w:r>
    </w:p>
    <w:p>
      <w:r>
        <w:rPr>
          <w:b/>
        </w:rPr>
        <w:t xml:space="preserve">Esimerkki 7.2673</w:t>
      </w:r>
    </w:p>
    <w:p>
      <w:r>
        <w:t xml:space="preserve">Lausunto: Label: neutral.Genre: government.</w:t>
      </w:r>
    </w:p>
    <w:p>
      <w:r>
        <w:rPr>
          <w:b/>
        </w:rPr>
        <w:t xml:space="preserve">Tulos</w:t>
      </w:r>
    </w:p>
    <w:p>
      <w:r>
        <w:t xml:space="preserve">Testitulokset ovat melko vakuuttavia.</w:t>
      </w:r>
    </w:p>
    <w:p>
      <w:r>
        <w:rPr>
          <w:b/>
        </w:rPr>
        <w:t xml:space="preserve">Esimerkki 7.2674</w:t>
      </w:r>
    </w:p>
    <w:p>
      <w:r>
        <w:t xml:space="preserve">Lausunto: Laji: fiktio.</w:t>
      </w:r>
    </w:p>
    <w:p>
      <w:r>
        <w:rPr>
          <w:b/>
        </w:rPr>
        <w:t xml:space="preserve">Tulos</w:t>
      </w:r>
    </w:p>
    <w:p>
      <w:r>
        <w:t xml:space="preserve">Tuomitsin heidät ankarasti.</w:t>
      </w:r>
    </w:p>
    <w:p>
      <w:r>
        <w:rPr>
          <w:b/>
        </w:rPr>
        <w:t xml:space="preserve">Esimerkki 7.2675</w:t>
      </w:r>
    </w:p>
    <w:p>
      <w:r>
        <w:t xml:space="preserve">Lausunto: Seuraavana askeleena he näkevät selkeämpien menettelyjen luomisen tietojen analysoimiseksi ja laadun tarkistamiseksi.</w:t>
      </w:r>
    </w:p>
    <w:p>
      <w:r>
        <w:rPr>
          <w:b/>
        </w:rPr>
        <w:t xml:space="preserve">Tulos</w:t>
      </w:r>
    </w:p>
    <w:p>
      <w:r>
        <w:t xml:space="preserve">Jotkut haluavat käyttää useita sivustoja tapaustutkimuksiin.</w:t>
      </w:r>
    </w:p>
    <w:p>
      <w:r>
        <w:rPr>
          <w:b/>
        </w:rPr>
        <w:t xml:space="preserve">Esimerkki 7.2676</w:t>
      </w:r>
    </w:p>
    <w:p>
      <w:r>
        <w:t xml:space="preserve">Lausunto: Label: entailment.Genre: fiktio.</w:t>
      </w:r>
    </w:p>
    <w:p>
      <w:r>
        <w:rPr>
          <w:b/>
        </w:rPr>
        <w:t xml:space="preserve">Tulos</w:t>
      </w:r>
    </w:p>
    <w:p>
      <w:r>
        <w:t xml:space="preserve">Kaikki koneet olivat hienoja, mutta rokilla oli parempi kantama ja korkeus.</w:t>
      </w:r>
    </w:p>
    <w:p>
      <w:r>
        <w:rPr>
          <w:b/>
        </w:rPr>
        <w:t xml:space="preserve">Esimerkki 7.2677</w:t>
      </w:r>
    </w:p>
    <w:p>
      <w:r>
        <w:t xml:space="preserve">Lausunto: Laji: fiktio.</w:t>
      </w:r>
    </w:p>
    <w:p>
      <w:r>
        <w:rPr>
          <w:b/>
        </w:rPr>
        <w:t xml:space="preserve">Tulos</w:t>
      </w:r>
    </w:p>
    <w:p>
      <w:r>
        <w:t xml:space="preserve">Olemme taistelleet liian kauan, Boris, ja olen kyllästynyt siihen.</w:t>
      </w:r>
    </w:p>
    <w:p>
      <w:r>
        <w:rPr>
          <w:b/>
        </w:rPr>
        <w:t xml:space="preserve">Esimerkki 7.2678</w:t>
      </w:r>
    </w:p>
    <w:p>
      <w:r>
        <w:t xml:space="preserve">Lausunto: Laji: matkailu: Kaukana pääteistä nämä enimmäkseen asuinalueet sisältävät sivukatujen, mutapolkujen ja mukulakivikujien sokkelon.</w:t>
      </w:r>
    </w:p>
    <w:p>
      <w:r>
        <w:rPr>
          <w:b/>
        </w:rPr>
        <w:t xml:space="preserve">Tulos</w:t>
      </w:r>
    </w:p>
    <w:p>
      <w:r>
        <w:t xml:space="preserve">Asuinalueet ovat ahtaita ja vähemmän houkuttelevia kuin kaupalliset alueet.</w:t>
      </w:r>
    </w:p>
    <w:p>
      <w:r>
        <w:rPr>
          <w:b/>
        </w:rPr>
        <w:t xml:space="preserve">Esimerkki 7.2679</w:t>
      </w:r>
    </w:p>
    <w:p>
      <w:r>
        <w:t xml:space="preserve">Lausunto: Periaate perustuu siihen kiistattomaan seikkaan, että julkisten ohjelmien onnistumista tulisi mitata veronmaksajien kannalta saavutettujen tulosten perusteella, ei sisäisen tai alihankkijan työvoiman koon perusteella.Nimike: neutraali.Genre: julkishallinto.</w:t>
      </w:r>
    </w:p>
    <w:p>
      <w:r>
        <w:rPr>
          <w:b/>
        </w:rPr>
        <w:t xml:space="preserve">Tulos</w:t>
      </w:r>
    </w:p>
    <w:p>
      <w:r>
        <w:t xml:space="preserve">Hallituksen ohjelmien tulokset ovat tähän mennessä olleet riippuvaisia yrityksen sisäisen ja alihankkijoiden työvoiman koosta. </w:t>
      </w:r>
    </w:p>
    <w:p>
      <w:r>
        <w:rPr>
          <w:b/>
        </w:rPr>
        <w:t xml:space="preserve">Esimerkki 7.2680</w:t>
      </w:r>
    </w:p>
    <w:p>
      <w:r>
        <w:t xml:space="preserve">Väite: um joo joo no se on luultavasti totta niinLabel: entailment.Genre: puhelin.</w:t>
      </w:r>
    </w:p>
    <w:p>
      <w:r>
        <w:rPr>
          <w:b/>
        </w:rPr>
        <w:t xml:space="preserve">Tulos</w:t>
      </w:r>
    </w:p>
    <w:p>
      <w:r>
        <w:t xml:space="preserve">Sekin on luultavasti totta. </w:t>
      </w:r>
    </w:p>
    <w:p>
      <w:r>
        <w:rPr>
          <w:b/>
        </w:rPr>
        <w:t xml:space="preserve">Esimerkki 7.2681</w:t>
      </w:r>
    </w:p>
    <w:p>
      <w:r>
        <w:t xml:space="preserve">Lausunto: Label: contradiction.Genre: slate.</w:t>
      </w:r>
    </w:p>
    <w:p>
      <w:r>
        <w:rPr>
          <w:b/>
        </w:rPr>
        <w:t xml:space="preserve">Tulos</w:t>
      </w:r>
    </w:p>
    <w:p>
      <w:r>
        <w:t xml:space="preserve">Tämä ohjelma rahoitetaan yritysten kovalla rahalla.</w:t>
      </w:r>
    </w:p>
    <w:p>
      <w:r>
        <w:rPr>
          <w:b/>
        </w:rPr>
        <w:t xml:space="preserve">Esimerkki 7.2682</w:t>
      </w:r>
    </w:p>
    <w:p>
      <w:r>
        <w:t xml:space="preserve">Lausunto: Label: entailment.Genre: government.</w:t>
      </w:r>
    </w:p>
    <w:p>
      <w:r>
        <w:rPr>
          <w:b/>
        </w:rPr>
        <w:t xml:space="preserve">Tulos</w:t>
      </w:r>
    </w:p>
    <w:p>
      <w:r>
        <w:t xml:space="preserve">Sidosryhmät voivat joskus olla yhteistyöhaluisia, mutta myös yhteistyöhaluttomia keskenään.</w:t>
      </w:r>
    </w:p>
    <w:p>
      <w:r>
        <w:rPr>
          <w:b/>
        </w:rPr>
        <w:t xml:space="preserve">Esimerkki 7.2683</w:t>
      </w:r>
    </w:p>
    <w:p>
      <w:r>
        <w:t xml:space="preserve">Lausunto: Menotiedot on ilmaistu nimellisinä dollareina raportoitavana olevalta tilikaudelta ja neljältä edeltävältä tilikaudelta.Label: contradiction.Genre: government.</w:t>
      </w:r>
    </w:p>
    <w:p>
      <w:r>
        <w:rPr>
          <w:b/>
        </w:rPr>
        <w:t xml:space="preserve">Tulos</w:t>
      </w:r>
    </w:p>
    <w:p>
      <w:r>
        <w:t xml:space="preserve">Menotietoja ei ole ilmaistu nimellisinä dollareina varainhoitovuoden aikana.</w:t>
      </w:r>
    </w:p>
    <w:p>
      <w:r>
        <w:rPr>
          <w:b/>
        </w:rPr>
        <w:t xml:space="preserve">Esimerkki 7.2684</w:t>
      </w:r>
    </w:p>
    <w:p>
      <w:r>
        <w:t xml:space="preserve">Lausunto: Merkintä: neutraali.Laji: valtio.</w:t>
      </w:r>
    </w:p>
    <w:p>
      <w:r>
        <w:rPr>
          <w:b/>
        </w:rPr>
        <w:t xml:space="preserve">Tulos</w:t>
      </w:r>
    </w:p>
    <w:p>
      <w:r>
        <w:t xml:space="preserve">Tällaiset PP ja E käsittelevät miljoonien dollarien kartanoita.</w:t>
      </w:r>
    </w:p>
    <w:p>
      <w:r>
        <w:rPr>
          <w:b/>
        </w:rPr>
        <w:t xml:space="preserve">Esimerkki 7.2685</w:t>
      </w:r>
    </w:p>
    <w:p>
      <w:r>
        <w:t xml:space="preserve">Väite: No se on mahdollistaLabel: neutraali.Genre: puhelin.</w:t>
      </w:r>
    </w:p>
    <w:p>
      <w:r>
        <w:rPr>
          <w:b/>
        </w:rPr>
        <w:t xml:space="preserve">Tulos</w:t>
      </w:r>
    </w:p>
    <w:p>
      <w:r>
        <w:t xml:space="preserve">Se voi tapahtua, jos ryhdymme sotaan.</w:t>
      </w:r>
    </w:p>
    <w:p>
      <w:r>
        <w:rPr>
          <w:b/>
        </w:rPr>
        <w:t xml:space="preserve">Esimerkki 7.2686</w:t>
      </w:r>
    </w:p>
    <w:p>
      <w:r>
        <w:t xml:space="preserve">Lausunto: Kloonit aloittavat elämänsä vauvoina . Armeijoita on paljon helpompi kasvattaa vanhan tavan mukaan - värväämällä tai värväämällä naiiveja nuoria aikuisia.Nimeke: ristiriita.Genre: liuskekivi.</w:t>
      </w:r>
    </w:p>
    <w:p>
      <w:r>
        <w:rPr>
          <w:b/>
        </w:rPr>
        <w:t xml:space="preserve">Tulos</w:t>
      </w:r>
    </w:p>
    <w:p>
      <w:r>
        <w:t xml:space="preserve">On helpompaa kloonata uusi armeija kuin laatia uusi armeija.  </w:t>
      </w:r>
    </w:p>
    <w:p>
      <w:r>
        <w:rPr>
          <w:b/>
        </w:rPr>
        <w:t xml:space="preserve">Esimerkki 7.2687</w:t>
      </w:r>
    </w:p>
    <w:p>
      <w:r>
        <w:t xml:space="preserve">Lausunto: Laji: Matkailu: Varhain aamulla 10. marraskuuta 1922 Mehmet VI livahti hiljaa odottavaan brittiläiseen sota-alukseen päättääkseen elämänsä maanpaossa.</w:t>
      </w:r>
    </w:p>
    <w:p>
      <w:r>
        <w:rPr>
          <w:b/>
        </w:rPr>
        <w:t xml:space="preserve">Tulos</w:t>
      </w:r>
    </w:p>
    <w:p>
      <w:r>
        <w:t xml:space="preserve">Mehmet VI eli maanpaossa paettuaan brittiläisellä sota-aluksella vuonna 1922.</w:t>
      </w:r>
    </w:p>
    <w:p>
      <w:r>
        <w:rPr>
          <w:b/>
        </w:rPr>
        <w:t xml:space="preserve">Esimerkki 7.2688</w:t>
      </w:r>
    </w:p>
    <w:p>
      <w:r>
        <w:t xml:space="preserve">Lausunto: Laji: fiktio.</w:t>
      </w:r>
    </w:p>
    <w:p>
      <w:r>
        <w:rPr>
          <w:b/>
        </w:rPr>
        <w:t xml:space="preserve">Tulos</w:t>
      </w:r>
    </w:p>
    <w:p>
      <w:r>
        <w:t xml:space="preserve">He kai halusivat naamioitua insinööreiksi.</w:t>
      </w:r>
    </w:p>
    <w:p>
      <w:r>
        <w:rPr>
          <w:b/>
        </w:rPr>
        <w:t xml:space="preserve">Esimerkki 7.2689</w:t>
      </w:r>
    </w:p>
    <w:p>
      <w:r>
        <w:t xml:space="preserve">Lausunto: Nimike: ristiriita.Genre: fiktio.</w:t>
      </w:r>
    </w:p>
    <w:p>
      <w:r>
        <w:rPr>
          <w:b/>
        </w:rPr>
        <w:t xml:space="preserve">Tulos</w:t>
      </w:r>
    </w:p>
    <w:p>
      <w:r>
        <w:t xml:space="preserve">Kaupunki oli täynnä kirkkaita valoja.</w:t>
      </w:r>
    </w:p>
    <w:p>
      <w:r>
        <w:rPr>
          <w:b/>
        </w:rPr>
        <w:t xml:space="preserve">Esimerkki 7.2690</w:t>
      </w:r>
    </w:p>
    <w:p>
      <w:r>
        <w:t xml:space="preserve">Lausunto:  Merkintä: Eilat sijaitsee erinomaisella paikalla Euroopasta ja Aasiasta Afrikkaan lentävien lintujen muuttoreitillä.</w:t>
      </w:r>
    </w:p>
    <w:p>
      <w:r>
        <w:rPr>
          <w:b/>
        </w:rPr>
        <w:t xml:space="preserve">Tulos</w:t>
      </w:r>
    </w:p>
    <w:p>
      <w:r>
        <w:t xml:space="preserve">Sinulla on onni kokea Euroopasta ja Aasiasta Afrikkaan lentävien lintujen muuttoreitti.</w:t>
      </w:r>
    </w:p>
    <w:p>
      <w:r>
        <w:rPr>
          <w:b/>
        </w:rPr>
        <w:t xml:space="preserve">Esimerkki 7.2691</w:t>
      </w:r>
    </w:p>
    <w:p>
      <w:r>
        <w:t xml:space="preserve">Lausunto: Label: entailment.Genre: government.</w:t>
      </w:r>
    </w:p>
    <w:p>
      <w:r>
        <w:rPr>
          <w:b/>
        </w:rPr>
        <w:t xml:space="preserve">Tulos</w:t>
      </w:r>
    </w:p>
    <w:p>
      <w:r>
        <w:t xml:space="preserve">Saadut näkemykset otettiin huomioon aluetoimistojen korvausvaatimusten käsittelyssä tehtävissä muutoksissa. </w:t>
      </w:r>
    </w:p>
    <w:p>
      <w:r>
        <w:rPr>
          <w:b/>
        </w:rPr>
        <w:t xml:space="preserve">Esimerkki 7.2692</w:t>
      </w:r>
    </w:p>
    <w:p>
      <w:r>
        <w:t xml:space="preserve">Lausunto: Sääntö ei aiheuta merkittäviä taloudellisia vaikutuksia merkittävään määrään pieniä yksiköitä, eikä siitä ole laadittu alustavaa analyysia sääntelyn joustavuudesta.</w:t>
      </w:r>
    </w:p>
    <w:p>
      <w:r>
        <w:rPr>
          <w:b/>
        </w:rPr>
        <w:t xml:space="preserve">Tulos</w:t>
      </w:r>
    </w:p>
    <w:p>
      <w:r>
        <w:t xml:space="preserve">Huomattava määrä pieniä yksiköitä on hyvin innoissaan.</w:t>
      </w:r>
    </w:p>
    <w:p>
      <w:r>
        <w:rPr>
          <w:b/>
        </w:rPr>
        <w:t xml:space="preserve">Esimerkki 7.2693</w:t>
      </w:r>
    </w:p>
    <w:p>
      <w:r>
        <w:t xml:space="preserve">Lausunto: Laji: fiktio.</w:t>
      </w:r>
    </w:p>
    <w:p>
      <w:r>
        <w:rPr>
          <w:b/>
        </w:rPr>
        <w:t xml:space="preserve">Tulos</w:t>
      </w:r>
    </w:p>
    <w:p>
      <w:r>
        <w:t xml:space="preserve">Amatööri ei lopulta koskaan voita ammattilaista.</w:t>
      </w:r>
    </w:p>
    <w:p>
      <w:r>
        <w:rPr>
          <w:b/>
        </w:rPr>
        <w:t xml:space="preserve">Esimerkki 7.2694</w:t>
      </w:r>
    </w:p>
    <w:p>
      <w:r>
        <w:t xml:space="preserve">Lausunto: Levymerkki: neutraali.Laji: matkailu: jää kuuntelemaan One O'Clock Gunia, mutta huomioi, että se on hyvin kovaääninen, joten valmistaudu yllätykseen!</w:t>
      </w:r>
    </w:p>
    <w:p>
      <w:r>
        <w:rPr>
          <w:b/>
        </w:rPr>
        <w:t xml:space="preserve">Tulos</w:t>
      </w:r>
    </w:p>
    <w:p>
      <w:r>
        <w:t xml:space="preserve">OK Corral on kuuluisa teemoitetuista vetonauloista, kuten One O'Clock Gunista!</w:t>
      </w:r>
    </w:p>
    <w:p>
      <w:r>
        <w:rPr>
          <w:b/>
        </w:rPr>
        <w:t xml:space="preserve">Esimerkki 7.2695</w:t>
      </w:r>
    </w:p>
    <w:p>
      <w:r>
        <w:t xml:space="preserve">Lausunto: Label: neutraali.Genre: liuskekivi.</w:t>
      </w:r>
    </w:p>
    <w:p>
      <w:r>
        <w:rPr>
          <w:b/>
        </w:rPr>
        <w:t xml:space="preserve">Tulos</w:t>
      </w:r>
    </w:p>
    <w:p>
      <w:r>
        <w:t xml:space="preserve">Jimmy Carterin ja Hillary Clintonin pitäisi yhdessä rakentaa kartanoita ihmisille.</w:t>
      </w:r>
    </w:p>
    <w:p>
      <w:r>
        <w:rPr>
          <w:b/>
        </w:rPr>
        <w:t xml:space="preserve">Esimerkki 7.2696</w:t>
      </w:r>
    </w:p>
    <w:p>
      <w:r>
        <w:t xml:space="preserve">Väite: Lapset kasvavat jaLabel: ristiriita.Genre: puhelin.</w:t>
      </w:r>
    </w:p>
    <w:p>
      <w:r>
        <w:rPr>
          <w:b/>
        </w:rPr>
        <w:t xml:space="preserve">Tulos</w:t>
      </w:r>
    </w:p>
    <w:p>
      <w:r>
        <w:t xml:space="preserve">Lapset eivät vanhentuneet.</w:t>
      </w:r>
    </w:p>
    <w:p>
      <w:r>
        <w:rPr>
          <w:b/>
        </w:rPr>
        <w:t xml:space="preserve">Esimerkki 7.2697</w:t>
      </w:r>
    </w:p>
    <w:p>
      <w:r>
        <w:t xml:space="preserve">Lausunto: Label: entailment.Genre: slate.</w:t>
      </w:r>
    </w:p>
    <w:p>
      <w:r>
        <w:rPr>
          <w:b/>
        </w:rPr>
        <w:t xml:space="preserve">Tulos</w:t>
      </w:r>
    </w:p>
    <w:p>
      <w:r>
        <w:t xml:space="preserve">Hänellä oli taipumus vähätellä tai jättää huomiotta nykyaikaisten kansojen keskinäinen riippuvuus.</w:t>
      </w:r>
    </w:p>
    <w:p>
      <w:r>
        <w:rPr>
          <w:b/>
        </w:rPr>
        <w:t xml:space="preserve">Esimerkki 7.2698</w:t>
      </w:r>
    </w:p>
    <w:p>
      <w:r>
        <w:t xml:space="preserve">Väite: Voi ne ovat ne ovat ne ovat ne ovat ne ovat valtavan hauskoja se on leikkisin kissa ympäriinsäEtiketti: ristiriita.Laji: puhelin.</w:t>
      </w:r>
    </w:p>
    <w:p>
      <w:r>
        <w:rPr>
          <w:b/>
        </w:rPr>
        <w:t xml:space="preserve">Tulos</w:t>
      </w:r>
    </w:p>
    <w:p>
      <w:r>
        <w:t xml:space="preserve">Ne ovat maailman ilkeimpiä ja kärttyisimpiä kissoja.</w:t>
      </w:r>
    </w:p>
    <w:p>
      <w:r>
        <w:rPr>
          <w:b/>
        </w:rPr>
        <w:t xml:space="preserve">Esimerkki 7.2699</w:t>
      </w:r>
    </w:p>
    <w:p>
      <w:r>
        <w:t xml:space="preserve">Lausunto: Laji: fiktio.</w:t>
      </w:r>
    </w:p>
    <w:p>
      <w:r>
        <w:rPr>
          <w:b/>
        </w:rPr>
        <w:t xml:space="preserve">Tulos</w:t>
      </w:r>
    </w:p>
    <w:p>
      <w:r>
        <w:t xml:space="preserve">Juoksin ympäri huonetta.</w:t>
      </w:r>
    </w:p>
    <w:p>
      <w:r>
        <w:rPr>
          <w:b/>
        </w:rPr>
        <w:t xml:space="preserve">Tulos</w:t>
      </w:r>
    </w:p>
    <w:p>
      <w:r>
        <w:t xml:space="preserve">Istuin alas.</w:t>
      </w:r>
    </w:p>
    <w:p>
      <w:r>
        <w:rPr>
          <w:b/>
        </w:rPr>
        <w:t xml:space="preserve">Esimerkki 7.2700</w:t>
      </w:r>
    </w:p>
    <w:p>
      <w:r>
        <w:t xml:space="preserve">Lausunto: Label: contradiction.Genre: government.</w:t>
      </w:r>
    </w:p>
    <w:p>
      <w:r>
        <w:rPr>
          <w:b/>
        </w:rPr>
        <w:t xml:space="preserve">Tulos</w:t>
      </w:r>
    </w:p>
    <w:p>
      <w:r>
        <w:t xml:space="preserve">Suoritussuunnitelmissa ei otettu huomioon mitään rakenteisiin liittyvää. </w:t>
      </w:r>
    </w:p>
    <w:p>
      <w:r>
        <w:rPr>
          <w:b/>
        </w:rPr>
        <w:t xml:space="preserve">Esimerkki 7.2701</w:t>
      </w:r>
    </w:p>
    <w:p>
      <w:r>
        <w:t xml:space="preserve">Lausunto: Eräs nainen Englannissa menetti henkensä ottamalla samanlaista seosta: saostunut strykniini kerääntyi pohjalle, ja viimeistä annosta ottaessaan hän nielaisi melkein kaiken sen!" 162 "Tohtorissa ei tietenkään ollut bromidia. Merkintä: ristiriita.Genre: fiktio.</w:t>
      </w:r>
    </w:p>
    <w:p>
      <w:r>
        <w:rPr>
          <w:b/>
        </w:rPr>
        <w:t xml:space="preserve">Tulos</w:t>
      </w:r>
    </w:p>
    <w:p>
      <w:r>
        <w:t xml:space="preserve">"Tällaista tapausta ei ole kirjattu Englannissa."</w:t>
      </w:r>
    </w:p>
    <w:p>
      <w:r>
        <w:rPr>
          <w:b/>
        </w:rPr>
        <w:t xml:space="preserve">Esimerkki 7.2702</w:t>
      </w:r>
    </w:p>
    <w:p>
      <w:r>
        <w:t xml:space="preserve">Väite: Okei ei, olen KaliforniassaLähde: ristiriita.Laji: puhelin.</w:t>
      </w:r>
    </w:p>
    <w:p>
      <w:r>
        <w:rPr>
          <w:b/>
        </w:rPr>
        <w:t xml:space="preserve">Tulos</w:t>
      </w:r>
    </w:p>
    <w:p>
      <w:r>
        <w:t xml:space="preserve">Olen itärannikolla.</w:t>
      </w:r>
    </w:p>
    <w:p>
      <w:r>
        <w:rPr>
          <w:b/>
        </w:rPr>
        <w:t xml:space="preserve">Esimerkki 7.2703</w:t>
      </w:r>
    </w:p>
    <w:p>
      <w:r>
        <w:t xml:space="preserve">Lausunto: Nimike: entailment.Genre: matkailu.</w:t>
      </w:r>
    </w:p>
    <w:p>
      <w:r>
        <w:rPr>
          <w:b/>
        </w:rPr>
        <w:t xml:space="preserve">Tulos</w:t>
      </w:r>
    </w:p>
    <w:p>
      <w:r>
        <w:t xml:space="preserve">Kreetalaiset avioituivat jo siellä asuvien ihmisten kanssa ja oppivat heidän hallintotapansa.</w:t>
      </w:r>
    </w:p>
    <w:p>
      <w:r>
        <w:rPr>
          <w:b/>
        </w:rPr>
        <w:t xml:space="preserve">Esimerkki 7.2704</w:t>
      </w:r>
    </w:p>
    <w:p>
      <w:r>
        <w:t xml:space="preserve">Lausunto: Label: contradiction.Genre: slate.</w:t>
      </w:r>
    </w:p>
    <w:p>
      <w:r>
        <w:rPr>
          <w:b/>
        </w:rPr>
        <w:t xml:space="preserve">Tulos</w:t>
      </w:r>
    </w:p>
    <w:p>
      <w:r>
        <w:t xml:space="preserve">Clinton ei esittänyt tätä ajatusta.</w:t>
      </w:r>
    </w:p>
    <w:p>
      <w:r>
        <w:rPr>
          <w:b/>
        </w:rPr>
        <w:t xml:space="preserve">Esimerkki 7.2705</w:t>
      </w:r>
    </w:p>
    <w:p>
      <w:r>
        <w:t xml:space="preserve">Lausunto: 7. Cherpitel C. Screening for alcohol problems in the emergency department.Label: entailment.Genre: government.</w:t>
      </w:r>
    </w:p>
    <w:p>
      <w:r>
        <w:rPr>
          <w:b/>
        </w:rPr>
        <w:t xml:space="preserve">Tulos</w:t>
      </w:r>
    </w:p>
    <w:p>
      <w:r>
        <w:t xml:space="preserve">7. Alkoholiongelmien seulonta päivystysosastolla, Cherpitel C. </w:t>
      </w:r>
    </w:p>
    <w:p>
      <w:r>
        <w:rPr>
          <w:b/>
        </w:rPr>
        <w:t xml:space="preserve">Esimerkki 7.2706</w:t>
      </w:r>
    </w:p>
    <w:p>
      <w:r>
        <w:t xml:space="preserve">Lausunto: Nimike: neutraali.Genre: liuskekivi.</w:t>
      </w:r>
    </w:p>
    <w:p>
      <w:r>
        <w:rPr>
          <w:b/>
        </w:rPr>
        <w:t xml:space="preserve">Tulos</w:t>
      </w:r>
    </w:p>
    <w:p>
      <w:r>
        <w:t xml:space="preserve">Kalat eivät tee kovinkaan paljon töitä ollakseen merieläinten parhaita.</w:t>
      </w:r>
    </w:p>
    <w:p>
      <w:r>
        <w:rPr>
          <w:b/>
        </w:rPr>
        <w:t xml:space="preserve">Esimerkki 7.2707</w:t>
      </w:r>
    </w:p>
    <w:p>
      <w:r>
        <w:t xml:space="preserve">Lausunto: Nimike: ristiriita.Laji: liuskekivi.</w:t>
      </w:r>
    </w:p>
    <w:p>
      <w:r>
        <w:rPr>
          <w:b/>
        </w:rPr>
        <w:t xml:space="preserve">Tulos</w:t>
      </w:r>
    </w:p>
    <w:p>
      <w:r>
        <w:t xml:space="preserve">Raines ei ollut kuullut viestejä Lewinskyn vastaajaan.</w:t>
      </w:r>
    </w:p>
    <w:p>
      <w:r>
        <w:rPr>
          <w:b/>
        </w:rPr>
        <w:t xml:space="preserve">Esimerkki 7.2708</w:t>
      </w:r>
    </w:p>
    <w:p>
      <w:r>
        <w:t xml:space="preserve">Lausunto: Label: entailment.Genre: matkailu.</w:t>
      </w:r>
    </w:p>
    <w:p>
      <w:r>
        <w:rPr>
          <w:b/>
        </w:rPr>
        <w:t xml:space="preserve">Tulos</w:t>
      </w:r>
    </w:p>
    <w:p>
      <w:r>
        <w:t xml:space="preserve">Keskellä kumpuilevaa maaseutua on sirkus.</w:t>
      </w:r>
    </w:p>
    <w:p>
      <w:r>
        <w:rPr>
          <w:b/>
        </w:rPr>
        <w:t xml:space="preserve">Esimerkki 7.2709</w:t>
      </w:r>
    </w:p>
    <w:p>
      <w:r>
        <w:t xml:space="preserve">Lausunto: Hän kertoo sen meille kuolevaisille hauskalla ja ymmärrettävällä tavalla laittamatta niin paljon tietoa, että siitä tulee käsittämätöntä.Nimike: neutraali.Genre: liuskekivi.</w:t>
      </w:r>
    </w:p>
    <w:p>
      <w:r>
        <w:rPr>
          <w:b/>
        </w:rPr>
        <w:t xml:space="preserve">Tulos</w:t>
      </w:r>
    </w:p>
    <w:p>
      <w:r>
        <w:t xml:space="preserve">Olemme iloisia, kun hän antaa meille raportin maallikon kielellä.</w:t>
      </w:r>
    </w:p>
    <w:p>
      <w:r>
        <w:rPr>
          <w:b/>
        </w:rPr>
        <w:t xml:space="preserve">Esimerkki 7.2710</w:t>
      </w:r>
    </w:p>
    <w:p>
      <w:r>
        <w:t xml:space="preserve">Väite: Siellä on kahdeksan prosenttiaLabel: neutraali.Laji: puhelin.</w:t>
      </w:r>
    </w:p>
    <w:p>
      <w:r>
        <w:rPr>
          <w:b/>
        </w:rPr>
        <w:t xml:space="preserve">Tulos</w:t>
      </w:r>
    </w:p>
    <w:p>
      <w:r>
        <w:t xml:space="preserve">Se on ollut kahdeksan prosenttia jo jonkin aikaa.</w:t>
      </w:r>
    </w:p>
    <w:p>
      <w:r>
        <w:rPr>
          <w:b/>
        </w:rPr>
        <w:t xml:space="preserve">Esimerkki 7.2711</w:t>
      </w:r>
    </w:p>
    <w:p>
      <w:r>
        <w:t xml:space="preserve">Lausunto: Label: contradiction.Genre: government.</w:t>
      </w:r>
    </w:p>
    <w:p>
      <w:r>
        <w:rPr>
          <w:b/>
        </w:rPr>
        <w:t xml:space="preserve">Tulos</w:t>
      </w:r>
    </w:p>
    <w:p>
      <w:r>
        <w:t xml:space="preserve">Yhdysvallat menettää 2 miljardia dollaria vuodessa</w:t>
      </w:r>
    </w:p>
    <w:p>
      <w:r>
        <w:rPr>
          <w:b/>
        </w:rPr>
        <w:t xml:space="preserve">Esimerkki 7.2712</w:t>
      </w:r>
    </w:p>
    <w:p>
      <w:r>
        <w:t xml:space="preserve">Lausunto: Laji: liuskekivi.</w:t>
      </w:r>
    </w:p>
    <w:p>
      <w:r>
        <w:rPr>
          <w:b/>
        </w:rPr>
        <w:t xml:space="preserve">Tulos</w:t>
      </w:r>
    </w:p>
    <w:p>
      <w:r>
        <w:t xml:space="preserve">Ymmärrän täysin, miten Linuxia käytetään. </w:t>
      </w:r>
    </w:p>
    <w:p>
      <w:r>
        <w:rPr>
          <w:b/>
        </w:rPr>
        <w:t xml:space="preserve">Esimerkki 7.2713</w:t>
      </w:r>
    </w:p>
    <w:p>
      <w:r>
        <w:t xml:space="preserve">Lausunto: Nimike: ristiriita.Genre: matkailu.</w:t>
      </w:r>
    </w:p>
    <w:p>
      <w:r>
        <w:rPr>
          <w:b/>
        </w:rPr>
        <w:t xml:space="preserve">Tulos</w:t>
      </w:r>
    </w:p>
    <w:p>
      <w:r>
        <w:t xml:space="preserve">Tokugawa ei rakentanut yhtään shintolaispyhäkköä.</w:t>
      </w:r>
    </w:p>
    <w:p>
      <w:r>
        <w:rPr>
          <w:b/>
        </w:rPr>
        <w:t xml:space="preserve">Esimerkki 7.2714</w:t>
      </w:r>
    </w:p>
    <w:p>
      <w:r>
        <w:t xml:space="preserve">Lausunto: Nimike: entailment.Genre: government.</w:t>
      </w:r>
    </w:p>
    <w:p>
      <w:r>
        <w:rPr>
          <w:b/>
        </w:rPr>
        <w:t xml:space="preserve">Tulos</w:t>
      </w:r>
    </w:p>
    <w:p>
      <w:r>
        <w:t xml:space="preserve">Myyntitulot tulevat suoraan myytävästä kiinteistöstä.</w:t>
      </w:r>
    </w:p>
    <w:p>
      <w:r>
        <w:rPr>
          <w:b/>
        </w:rPr>
        <w:t xml:space="preserve">Esimerkki 7.2715</w:t>
      </w:r>
    </w:p>
    <w:p>
      <w:r>
        <w:t xml:space="preserve">Lausunto: Label: contradiction.Genre: travel.</w:t>
      </w:r>
    </w:p>
    <w:p>
      <w:r>
        <w:rPr>
          <w:b/>
        </w:rPr>
        <w:t xml:space="preserve">Tulos</w:t>
      </w:r>
    </w:p>
    <w:p>
      <w:r>
        <w:t xml:space="preserve">Elintarvikemarkkinat sijaitsevat kaikki kanavan itärannalla.</w:t>
      </w:r>
    </w:p>
    <w:p>
      <w:r>
        <w:rPr>
          <w:b/>
        </w:rPr>
        <w:t xml:space="preserve">Esimerkki 7.2716</w:t>
      </w:r>
    </w:p>
    <w:p>
      <w:r>
        <w:t xml:space="preserve">Lausunto: No niin, siinä me olemme siinä minä olen PlanoLabel: entailment.Genre: puhelin.</w:t>
      </w:r>
    </w:p>
    <w:p>
      <w:r>
        <w:rPr>
          <w:b/>
        </w:rPr>
        <w:t xml:space="preserve">Tulos</w:t>
      </w:r>
    </w:p>
    <w:p>
      <w:r>
        <w:t xml:space="preserve">Olen Planossa. </w:t>
      </w:r>
    </w:p>
    <w:p>
      <w:r>
        <w:rPr>
          <w:b/>
        </w:rPr>
        <w:t xml:space="preserve">Esimerkki 7.2717</w:t>
      </w:r>
    </w:p>
    <w:p>
      <w:r>
        <w:t xml:space="preserve">Lausunto: Label: contradiction.Genre: slate.</w:t>
      </w:r>
    </w:p>
    <w:p>
      <w:r>
        <w:rPr>
          <w:b/>
        </w:rPr>
        <w:t xml:space="preserve">Tulos</w:t>
      </w:r>
    </w:p>
    <w:p>
      <w:r>
        <w:t xml:space="preserve">Jokaisessa tilaisuudessa joku poliitikko alkaa puhua kirjallisuuden suurista klassikoista.</w:t>
      </w:r>
    </w:p>
    <w:p>
      <w:r>
        <w:rPr>
          <w:b/>
        </w:rPr>
        <w:t xml:space="preserve">Esimerkki 7.2718</w:t>
      </w:r>
    </w:p>
    <w:p>
      <w:r>
        <w:t xml:space="preserve">Lausunto: Etiketti: neutraali.Genre: matkailu.</w:t>
      </w:r>
    </w:p>
    <w:p>
      <w:r>
        <w:rPr>
          <w:b/>
        </w:rPr>
        <w:t xml:space="preserve">Tulos</w:t>
      </w:r>
    </w:p>
    <w:p>
      <w:r>
        <w:t xml:space="preserve">Se saattaa olla juuri se juoma, jota tarvitset onnelliseksi.</w:t>
      </w:r>
    </w:p>
    <w:p>
      <w:r>
        <w:rPr>
          <w:b/>
        </w:rPr>
        <w:t xml:space="preserve">Esimerkki 7.2719</w:t>
      </w:r>
    </w:p>
    <w:p>
      <w:r>
        <w:t xml:space="preserve">Lausunto: Esimerkiksi esilajittelualennuksissa on piirteitä tyypistä 1, tyypistä 2, tyypistä 3 ja ehkä jonkin verran tyypistä 5. Vastaavasti drop-ship-alennuksilla on useita näkökohtia.Label: entailment.Genre: Government.</w:t>
      </w:r>
    </w:p>
    <w:p>
      <w:r>
        <w:rPr>
          <w:b/>
        </w:rPr>
        <w:t xml:space="preserve">Tulos</w:t>
      </w:r>
    </w:p>
    <w:p>
      <w:r>
        <w:t xml:space="preserve">Esilajittelualennuksia arvioitaessa voidaan ottaa huomioon viisi eri tyyppiä.</w:t>
      </w:r>
    </w:p>
    <w:p>
      <w:r>
        <w:rPr>
          <w:b/>
        </w:rPr>
        <w:t xml:space="preserve">Esimerkki 7.2720</w:t>
      </w:r>
    </w:p>
    <w:p>
      <w:r>
        <w:t xml:space="preserve">Lausunto: Nimeke: entailment.Genre: fiktio.</w:t>
      </w:r>
    </w:p>
    <w:p>
      <w:r>
        <w:rPr>
          <w:b/>
        </w:rPr>
        <w:t xml:space="preserve">Tulos</w:t>
      </w:r>
    </w:p>
    <w:p>
      <w:r>
        <w:t xml:space="preserve">Kivi- ja ruohotalot olivat tulessa.</w:t>
      </w:r>
    </w:p>
    <w:p>
      <w:r>
        <w:rPr>
          <w:b/>
        </w:rPr>
        <w:t xml:space="preserve">Esimerkki 7.2721</w:t>
      </w:r>
    </w:p>
    <w:p>
      <w:r>
        <w:t xml:space="preserve">Lausunto: Label: entailment.Genre: government.</w:t>
      </w:r>
    </w:p>
    <w:p>
      <w:r>
        <w:rPr>
          <w:b/>
        </w:rPr>
        <w:t xml:space="preserve">Tulos</w:t>
      </w:r>
    </w:p>
    <w:p>
      <w:r>
        <w:t xml:space="preserve">Kalifornian maaseudun oikeusapu osti rakennuksen.</w:t>
      </w:r>
    </w:p>
    <w:p>
      <w:r>
        <w:rPr>
          <w:b/>
        </w:rPr>
        <w:t xml:space="preserve">Esimerkki 7.2722</w:t>
      </w:r>
    </w:p>
    <w:p>
      <w:r>
        <w:t xml:space="preserve">Väite: ööh...No, veljeni kasvattaa veljeni kasvattaa labroja ja hän antoi yhden minulle, hän antoi yhden minulle useita vuosia sitten.Nimike: ristiriita.Laji: puhelin.</w:t>
      </w:r>
    </w:p>
    <w:p>
      <w:r>
        <w:rPr>
          <w:b/>
        </w:rPr>
        <w:t xml:space="preserve">Tulos</w:t>
      </w:r>
    </w:p>
    <w:p>
      <w:r>
        <w:t xml:space="preserve">Veljeni ei antanut minulle labraa kaksi viikkoa sitten.  </w:t>
      </w:r>
    </w:p>
    <w:p>
      <w:r>
        <w:rPr>
          <w:b/>
        </w:rPr>
        <w:t xml:space="preserve">Esimerkki 7.2723</w:t>
      </w:r>
    </w:p>
    <w:p>
      <w:r>
        <w:t xml:space="preserve">Väite: joo joo minä olin minä olin, meillä ei ole kaapelikanavaa, joten me katsoimme C N N:ää paljon ja sitten yritimme vaihtaa, luojan kiitos kaukosäätimestäLabel: ristiriita.Genre: puhelin.</w:t>
      </w:r>
    </w:p>
    <w:p>
      <w:r>
        <w:rPr>
          <w:b/>
        </w:rPr>
        <w:t xml:space="preserve">Tulos</w:t>
      </w:r>
    </w:p>
    <w:p>
      <w:r>
        <w:t xml:space="preserve">Meillä ei ole televisiota, joten emme voi katsoa mitään kanavia.</w:t>
      </w:r>
    </w:p>
    <w:p>
      <w:r>
        <w:rPr>
          <w:b/>
        </w:rPr>
        <w:t xml:space="preserve">Esimerkki 7.2724</w:t>
      </w:r>
    </w:p>
    <w:p>
      <w:r>
        <w:t xml:space="preserve">Lausunto: hän se oli kuin kymmenen kertaa pidempi kuin hän jo luuli olevansa valmis ja ja uh hän teki osan yöllä, koska yritimme kiirehtiä ja saada sen valmiiksi, jotta voisimme muuttaa sisään ja um ja hän ei huomannut vasta seuraavana aamuna, että sävyjä maali kahden maalipurkin välissä hän oli lopettanut yhden purkin pois ja aloittanut toisenLabel: entailment.Genre: puhelin.</w:t>
      </w:r>
    </w:p>
    <w:p>
      <w:r>
        <w:rPr>
          <w:b/>
        </w:rPr>
        <w:t xml:space="preserve">Tulos</w:t>
      </w:r>
    </w:p>
    <w:p>
      <w:r>
        <w:t xml:space="preserve">Kun hän maalasi talon yöllä, jotta voisimme muuttaa sinne, se kesti odotettua kauemmin, ja maali oli kaksiväristä.</w:t>
      </w:r>
    </w:p>
    <w:p>
      <w:r>
        <w:rPr>
          <w:b/>
        </w:rPr>
        <w:t xml:space="preserve">Esimerkki 7.2725</w:t>
      </w:r>
    </w:p>
    <w:p>
      <w:r>
        <w:t xml:space="preserve">Lausunto: Label: neutral.Genre: government.</w:t>
      </w:r>
    </w:p>
    <w:p>
      <w:r>
        <w:rPr>
          <w:b/>
        </w:rPr>
        <w:t xml:space="preserve">Tulos</w:t>
      </w:r>
    </w:p>
    <w:p>
      <w:r>
        <w:t xml:space="preserve">Nämä henkilöt kokevat saavansa rohkaisua siitä, että he pääsevät jatkuvasti pälkähästä rikollisesta käytöksestään.</w:t>
      </w:r>
    </w:p>
    <w:p>
      <w:r>
        <w:rPr>
          <w:b/>
        </w:rPr>
        <w:t xml:space="preserve">Esimerkki 7.2726</w:t>
      </w:r>
    </w:p>
    <w:p>
      <w:r>
        <w:t xml:space="preserve">Lausunto: Laji: matkailu.</w:t>
      </w:r>
    </w:p>
    <w:p>
      <w:r>
        <w:rPr>
          <w:b/>
        </w:rPr>
        <w:t xml:space="preserve">Tulos</w:t>
      </w:r>
    </w:p>
    <w:p>
      <w:r>
        <w:t xml:space="preserve">Tästä baarista saatat löytää kovia ihmisiä, jotka pitävät ulkoilmasta.</w:t>
      </w:r>
    </w:p>
    <w:p>
      <w:r>
        <w:rPr>
          <w:b/>
        </w:rPr>
        <w:t xml:space="preserve">Esimerkki 7.2727</w:t>
      </w:r>
    </w:p>
    <w:p>
      <w:r>
        <w:t xml:space="preserve">Lausunto: Label: neutral.Genre: travel.</w:t>
      </w:r>
    </w:p>
    <w:p>
      <w:r>
        <w:rPr>
          <w:b/>
        </w:rPr>
        <w:t xml:space="preserve">Tulos</w:t>
      </w:r>
    </w:p>
    <w:p>
      <w:r>
        <w:t xml:space="preserve">Ranskan maa on vauraampi kuin muut maat.</w:t>
      </w:r>
    </w:p>
    <w:p>
      <w:r>
        <w:rPr>
          <w:b/>
        </w:rPr>
        <w:t xml:space="preserve">Esimerkki 7.2728</w:t>
      </w:r>
    </w:p>
    <w:p>
      <w:r>
        <w:t xml:space="preserve">Lausunto: Poirot oli asettanut kaksi tuoliamme avoimen ikkunan eteen, josta avautui näkymä kylän kadulle. Merkintä: neutraali.Genre: fiktio.</w:t>
      </w:r>
    </w:p>
    <w:p>
      <w:r>
        <w:rPr>
          <w:b/>
        </w:rPr>
        <w:t xml:space="preserve">Tulos</w:t>
      </w:r>
    </w:p>
    <w:p>
      <w:r>
        <w:t xml:space="preserve">Poirot asetti tuolit ikkunan eteen, jotta voisimme katsoa ulos ja nähdä lähestyvät sotilaat.</w:t>
      </w:r>
    </w:p>
    <w:p>
      <w:r>
        <w:rPr>
          <w:b/>
        </w:rPr>
        <w:t xml:space="preserve">Esimerkki 7.2729</w:t>
      </w:r>
    </w:p>
    <w:p>
      <w:r>
        <w:t xml:space="preserve">Lausunto: Vaikka olemme yrittäneet kovasti tehdä tästä lomakkeesta helppokäyttöisen, tiedämme, että se voi olla melko hämmentävä ensimmäisellä kerralla.</w:t>
      </w:r>
    </w:p>
    <w:p>
      <w:r>
        <w:rPr>
          <w:b/>
        </w:rPr>
        <w:t xml:space="preserve">Tulos</w:t>
      </w:r>
    </w:p>
    <w:p>
      <w:r>
        <w:t xml:space="preserve">Amazon yritti tehdä siitä helppokäyttöisen.</w:t>
      </w:r>
    </w:p>
    <w:p>
      <w:r>
        <w:rPr>
          <w:b/>
        </w:rPr>
        <w:t xml:space="preserve">Esimerkki 7.2730</w:t>
      </w:r>
    </w:p>
    <w:p>
      <w:r>
        <w:t xml:space="preserve">Väite: 2 miljardia kappaletta vuonna 1990 - 40.Nimike: ristiriita.Laji: hallitus.</w:t>
      </w:r>
    </w:p>
    <w:p>
      <w:r>
        <w:rPr>
          <w:b/>
        </w:rPr>
        <w:t xml:space="preserve">Tulos</w:t>
      </w:r>
    </w:p>
    <w:p>
      <w:r>
        <w:t xml:space="preserve">Vuonna 1990 niitä oli 1,5 miljardia kappaletta.</w:t>
      </w:r>
    </w:p>
    <w:p>
      <w:r>
        <w:rPr>
          <w:b/>
        </w:rPr>
        <w:t xml:space="preserve">Esimerkki 7.2731</w:t>
      </w:r>
    </w:p>
    <w:p>
      <w:r>
        <w:t xml:space="preserve">Väite: ja mielestäni Bush on osoittautunut paljon paremmaksi presidentiksi kuin mitä ihmiset ovat hänelle uskoneetLaji: puhelin.</w:t>
      </w:r>
    </w:p>
    <w:p>
      <w:r>
        <w:rPr>
          <w:b/>
        </w:rPr>
        <w:t xml:space="preserve">Tulos</w:t>
      </w:r>
    </w:p>
    <w:p>
      <w:r>
        <w:t xml:space="preserve">Bush osoittautui paremmaksi presidentiksi kuin Nixon ja JFK, mutta kukaan ei anna hänelle tunnustusta.</w:t>
      </w:r>
    </w:p>
    <w:p>
      <w:r>
        <w:rPr>
          <w:b/>
        </w:rPr>
        <w:t xml:space="preserve">Esimerkki 7.2732</w:t>
      </w:r>
    </w:p>
    <w:p>
      <w:r>
        <w:t xml:space="preserve">Väite: En voi uskoa, että tarkoitan, että kun olin yläasteella ja lukiossa, sitä ei koskaan tapahtunut, etkä ole koskaan kuullutkaan siitäLabel: ristiriita.Genre: puhelin.</w:t>
      </w:r>
    </w:p>
    <w:p>
      <w:r>
        <w:rPr>
          <w:b/>
        </w:rPr>
        <w:t xml:space="preserve">Tulos</w:t>
      </w:r>
    </w:p>
    <w:p>
      <w:r>
        <w:t xml:space="preserve">Sitä tapahtui usein, kun olin yläasteella.</w:t>
      </w:r>
    </w:p>
    <w:p>
      <w:r>
        <w:rPr>
          <w:b/>
        </w:rPr>
        <w:t xml:space="preserve">Esimerkki 7.2733</w:t>
      </w:r>
    </w:p>
    <w:p>
      <w:r>
        <w:t xml:space="preserve">Lausunto: Label: contradiction.Genre: government.</w:t>
      </w:r>
    </w:p>
    <w:p>
      <w:r>
        <w:rPr>
          <w:b/>
        </w:rPr>
        <w:t xml:space="preserve">Tulos</w:t>
      </w:r>
    </w:p>
    <w:p>
      <w:r>
        <w:t xml:space="preserve">Mainospostiin kuuluu mainospostia, joka on tarkoitettu mainontaan.</w:t>
      </w:r>
    </w:p>
    <w:p>
      <w:r>
        <w:rPr>
          <w:b/>
        </w:rPr>
        <w:t xml:space="preserve">Esimerkki 7.2734</w:t>
      </w:r>
    </w:p>
    <w:p>
      <w:r>
        <w:t xml:space="preserve">Lausunto: Label: entailment.Genre: matkailu.</w:t>
      </w:r>
    </w:p>
    <w:p>
      <w:r>
        <w:rPr>
          <w:b/>
        </w:rPr>
        <w:t xml:space="preserve">Tulos</w:t>
      </w:r>
    </w:p>
    <w:p>
      <w:r>
        <w:t xml:space="preserve">Saatat eksyä sivukujille, mutta se on hieno seikkailu.</w:t>
      </w:r>
    </w:p>
    <w:p>
      <w:r>
        <w:rPr>
          <w:b/>
        </w:rPr>
        <w:t xml:space="preserve">Esimerkki 7.2735</w:t>
      </w:r>
    </w:p>
    <w:p>
      <w:r>
        <w:t xml:space="preserve">Väite: Joo, no he puhuivat, he puhuivat, luulen, että katselin NCAA:ta ja he puhuivat siitä, että tämä on yksi syy siihen, miksi sanotaan, että urheilijat saavat rahaa niin nopeasti kuin mahdollista, että he saavat kaiken rahan, jonka he tietävät.Laji: puhelin.</w:t>
      </w:r>
    </w:p>
    <w:p>
      <w:r>
        <w:rPr>
          <w:b/>
        </w:rPr>
        <w:t xml:space="preserve">Tulos</w:t>
      </w:r>
    </w:p>
    <w:p>
      <w:r>
        <w:t xml:space="preserve">Urheilijoiden pitäisi saada rahat nopeasti ja saada kaikki rahat, koska muuten he menettävät ne.</w:t>
      </w:r>
    </w:p>
    <w:p>
      <w:r>
        <w:rPr>
          <w:b/>
        </w:rPr>
        <w:t xml:space="preserve">Esimerkki 7.2736</w:t>
      </w:r>
    </w:p>
    <w:p>
      <w:r>
        <w:t xml:space="preserve">Lausunto: Label: entailment.Genre: government.</w:t>
      </w:r>
    </w:p>
    <w:p>
      <w:r>
        <w:rPr>
          <w:b/>
        </w:rPr>
        <w:t xml:space="preserve">Tulos</w:t>
      </w:r>
    </w:p>
    <w:p>
      <w:r>
        <w:t xml:space="preserve">Osa vaikutuksista on akuutteja ja osa pitkäaikaisia.  </w:t>
      </w:r>
    </w:p>
    <w:p>
      <w:r>
        <w:rPr>
          <w:b/>
        </w:rPr>
        <w:t xml:space="preserve">Esimerkki 7.2737</w:t>
      </w:r>
    </w:p>
    <w:p>
      <w:r>
        <w:t xml:space="preserve">Lausunto: Eglise Saint-Jean-Baptiste, jossa häät vietettiin, ei valmistaudu näkemään tyypillisiä baskien veistettyjä tammigallerioita, jotka erottavat eri jumalanpalvelusluokat toisistaan yhden keskilaivan kolmella sivulla, jossa on monivärinen puuholvi ja kolmikerroksinen, kullattu ja purppuranvärinen barokkialttari.</w:t>
      </w:r>
    </w:p>
    <w:p>
      <w:r>
        <w:rPr>
          <w:b/>
        </w:rPr>
        <w:t xml:space="preserve">Tulos</w:t>
      </w:r>
    </w:p>
    <w:p>
      <w:r>
        <w:t xml:space="preserve">Eglise Saint-Jean-Baptisten julkisivu kimaltelee kultaisista koristeluista ja koristeellisista kaiverruksista, jotka ovat symboli kirkon valtavasta varallisuudesta.</w:t>
      </w:r>
    </w:p>
    <w:p>
      <w:r>
        <w:rPr>
          <w:b/>
        </w:rPr>
        <w:t xml:space="preserve">Esimerkki 7.2738</w:t>
      </w:r>
    </w:p>
    <w:p>
      <w:r>
        <w:t xml:space="preserve">Väite: niiden turvallisuuspäälliköiden ja järjestelmien ylläpitäjien määrä, jotka olivatLabel: ristiriita.Genre: valtio.</w:t>
      </w:r>
    </w:p>
    <w:p>
      <w:r>
        <w:rPr>
          <w:b/>
        </w:rPr>
        <w:t xml:space="preserve">Tulos</w:t>
      </w:r>
    </w:p>
    <w:p>
      <w:r>
        <w:t xml:space="preserve">Emme tiedä, kuinka monta turvallisuuspäällikköä on.</w:t>
      </w:r>
    </w:p>
    <w:p>
      <w:r>
        <w:rPr>
          <w:b/>
        </w:rPr>
        <w:t xml:space="preserve">Esimerkki 7.2739</w:t>
      </w:r>
    </w:p>
    <w:p>
      <w:r>
        <w:t xml:space="preserve">Väite: jokaisen otokseen kuuluvan kotitalouden osalta.Nimike: entailment.Genre: government.</w:t>
      </w:r>
    </w:p>
    <w:p>
      <w:r>
        <w:rPr>
          <w:b/>
        </w:rPr>
        <w:t xml:space="preserve">Tulos</w:t>
      </w:r>
    </w:p>
    <w:p>
      <w:r>
        <w:t xml:space="preserve">Yksittäiset kotitaloudet otetaan otokseen.</w:t>
      </w:r>
    </w:p>
    <w:p>
      <w:r>
        <w:rPr>
          <w:b/>
        </w:rPr>
        <w:t xml:space="preserve">Esimerkki 7.2740</w:t>
      </w:r>
    </w:p>
    <w:p>
      <w:r>
        <w:t xml:space="preserve">Väite: eikä voi hyväksyä periaatetta, jonka mukaan ulkopuoliset tahot puuttuvat valtion asioihin, olipa sillä mikä tahansa hallinto tahansa, erityisesti silloin, kun puuttumisella ei ole mitään kansainvälistä suojaa tai yksimielisyyttä.Nimike: ristiriita.Laji: liuskekivi.</w:t>
      </w:r>
    </w:p>
    <w:p>
      <w:r>
        <w:rPr>
          <w:b/>
        </w:rPr>
        <w:t xml:space="preserve">Tulos</w:t>
      </w:r>
    </w:p>
    <w:p>
      <w:r>
        <w:t xml:space="preserve">Voimme hyväksyä periaatteen ulkoisesta puuttumisesta valtion asioihin.</w:t>
      </w:r>
    </w:p>
    <w:p>
      <w:r>
        <w:rPr>
          <w:b/>
        </w:rPr>
        <w:t xml:space="preserve">Esimerkki 7.2741</w:t>
      </w:r>
    </w:p>
    <w:p>
      <w:r>
        <w:t xml:space="preserve">Väite: Joo, ja tiedättehän, enkä tiedä, olisiko se, mutta tarkoitan, että emme tiedä, eikö se olisi myöskäänLabel: entailment.Genre: puhelin.</w:t>
      </w:r>
    </w:p>
    <w:p>
      <w:r>
        <w:rPr>
          <w:b/>
        </w:rPr>
        <w:t xml:space="preserve">Tulos</w:t>
      </w:r>
    </w:p>
    <w:p>
      <w:r>
        <w:t xml:space="preserve">Emme tiedä kumpaakaan.</w:t>
      </w:r>
    </w:p>
    <w:p>
      <w:r>
        <w:rPr>
          <w:b/>
        </w:rPr>
        <w:t xml:space="preserve">Esimerkki 7.2742</w:t>
      </w:r>
    </w:p>
    <w:p>
      <w:r>
        <w:t xml:space="preserve">Lausunto: Label: entailment.Genre: matkailu.</w:t>
      </w:r>
    </w:p>
    <w:p>
      <w:r>
        <w:rPr>
          <w:b/>
        </w:rPr>
        <w:t xml:space="preserve">Tulos</w:t>
      </w:r>
    </w:p>
    <w:p>
      <w:r>
        <w:t xml:space="preserve">Sen teollistumisen vastapainona on viime aikoina ollut karjankasvatuksen uusi nousu.</w:t>
      </w:r>
    </w:p>
    <w:p>
      <w:r>
        <w:rPr>
          <w:b/>
        </w:rPr>
        <w:t xml:space="preserve">Esimerkki 7.2743</w:t>
      </w:r>
    </w:p>
    <w:p>
      <w:r>
        <w:t xml:space="preserve">Lausunto: Label: contradiction.Genre: government.</w:t>
      </w:r>
    </w:p>
    <w:p>
      <w:r>
        <w:rPr>
          <w:b/>
        </w:rPr>
        <w:t xml:space="preserve">Tulos</w:t>
      </w:r>
    </w:p>
    <w:p>
      <w:r>
        <w:t xml:space="preserve">Energiasuunnitelmassa keskitytään ydinvoiman vähentämiseen.</w:t>
      </w:r>
    </w:p>
    <w:p>
      <w:r>
        <w:rPr>
          <w:b/>
        </w:rPr>
        <w:t xml:space="preserve">Esimerkki 7.2744</w:t>
      </w:r>
    </w:p>
    <w:p>
      <w:r>
        <w:t xml:space="preserve">Väite: Hän ei ollut kirjassaLabel: entailment.Genre: puhelin.</w:t>
      </w:r>
    </w:p>
    <w:p>
      <w:r>
        <w:rPr>
          <w:b/>
        </w:rPr>
        <w:t xml:space="preserve">Tulos</w:t>
      </w:r>
    </w:p>
    <w:p>
      <w:r>
        <w:t xml:space="preserve">Kirjassa ei ollut häntä.</w:t>
      </w:r>
    </w:p>
    <w:p>
      <w:r>
        <w:rPr>
          <w:b/>
        </w:rPr>
        <w:t xml:space="preserve">Esimerkki 7.2745</w:t>
      </w:r>
    </w:p>
    <w:p>
      <w:r>
        <w:t xml:space="preserve">Lausunto: Se myönsi kaksi mahdollisuutta. Nimike: ristiriita.Genre: fiktio.</w:t>
      </w:r>
    </w:p>
    <w:p>
      <w:r>
        <w:rPr>
          <w:b/>
        </w:rPr>
        <w:t xml:space="preserve">Tulos</w:t>
      </w:r>
    </w:p>
    <w:p>
      <w:r>
        <w:t xml:space="preserve">Vain yksi mahdollisuus oli avoinna.</w:t>
      </w:r>
    </w:p>
    <w:p>
      <w:r>
        <w:rPr>
          <w:b/>
        </w:rPr>
        <w:t xml:space="preserve">Esimerkki 7.2746</w:t>
      </w:r>
    </w:p>
    <w:p>
      <w:r>
        <w:t xml:space="preserve">Väite: kyllä se oli aikamoinen sessio, joka häiritsi koko kesäni tietystiLabel: ristiriita.Genre: puhelin.</w:t>
      </w:r>
    </w:p>
    <w:p>
      <w:r>
        <w:rPr>
          <w:b/>
        </w:rPr>
        <w:t xml:space="preserve">Tulos</w:t>
      </w:r>
    </w:p>
    <w:p>
      <w:r>
        <w:t xml:space="preserve">Tämä istunto ei ollut lainkaan häiritsevä.  </w:t>
      </w:r>
    </w:p>
    <w:p>
      <w:r>
        <w:rPr>
          <w:b/>
        </w:rPr>
        <w:t xml:space="preserve">Esimerkki 7.2747</w:t>
      </w:r>
    </w:p>
    <w:p>
      <w:r>
        <w:t xml:space="preserve">Lausunto: Merkintä: ristiriita.Genre: matkailu.</w:t>
      </w:r>
    </w:p>
    <w:p>
      <w:r>
        <w:rPr>
          <w:b/>
        </w:rPr>
        <w:t xml:space="preserve">Tulos</w:t>
      </w:r>
    </w:p>
    <w:p>
      <w:r>
        <w:t xml:space="preserve">Vierailijat eivät pysähdy matkalla Goraan.</w:t>
      </w:r>
    </w:p>
    <w:p>
      <w:r>
        <w:rPr>
          <w:b/>
        </w:rPr>
        <w:t xml:space="preserve">Esimerkki 7.2748</w:t>
      </w:r>
    </w:p>
    <w:p>
      <w:r>
        <w:t xml:space="preserve">Lausunto: Laji: fiktio.</w:t>
      </w:r>
    </w:p>
    <w:p>
      <w:r>
        <w:rPr>
          <w:b/>
        </w:rPr>
        <w:t xml:space="preserve">Tulos</w:t>
      </w:r>
    </w:p>
    <w:p>
      <w:r>
        <w:t xml:space="preserve">Se riitti.</w:t>
      </w:r>
    </w:p>
    <w:p>
      <w:r>
        <w:rPr>
          <w:b/>
        </w:rPr>
        <w:t xml:space="preserve">Esimerkki 7.2749</w:t>
      </w:r>
    </w:p>
    <w:p>
      <w:r>
        <w:t xml:space="preserve">Väite: Niin, no, minäkin luulen, että jos ajattelisin, että tämä auttaisi todella ja toden teolla poistamaan huumeongelman, se olisi yksi asia, mutta mielestäni se on liian vähäpätöinen ja liianLabel: entailment.Genre: puhelin.</w:t>
      </w:r>
    </w:p>
    <w:p>
      <w:r>
        <w:rPr>
          <w:b/>
        </w:rPr>
        <w:t xml:space="preserve">Tulos</w:t>
      </w:r>
    </w:p>
    <w:p>
      <w:r>
        <w:t xml:space="preserve">En usko, että tämä on tarpeeksi suuri lääke huumeongelman ratkaisemiseksi.</w:t>
      </w:r>
    </w:p>
    <w:p>
      <w:r>
        <w:rPr>
          <w:b/>
        </w:rPr>
        <w:t xml:space="preserve">Esimerkki 7.2750</w:t>
      </w:r>
    </w:p>
    <w:p>
      <w:r>
        <w:t xml:space="preserve">Lausunto: Miksi? Nimike: ristiriita.Genre: fiktio.</w:t>
      </w:r>
    </w:p>
    <w:p>
      <w:r>
        <w:rPr>
          <w:b/>
        </w:rPr>
        <w:t xml:space="preserve">Tulos</w:t>
      </w:r>
    </w:p>
    <w:p>
      <w:r>
        <w:t xml:space="preserve">En välitä siitä, miten tai miksi se tapahtui.</w:t>
      </w:r>
    </w:p>
    <w:p>
      <w:r>
        <w:rPr>
          <w:b/>
        </w:rPr>
        <w:t xml:space="preserve">Esimerkki 7.2751</w:t>
      </w:r>
    </w:p>
    <w:p>
      <w:r>
        <w:t xml:space="preserve">Lausunto: Laji: fiktio.</w:t>
      </w:r>
    </w:p>
    <w:p>
      <w:r>
        <w:rPr>
          <w:b/>
        </w:rPr>
        <w:t xml:space="preserve">Tulos</w:t>
      </w:r>
    </w:p>
    <w:p>
      <w:r>
        <w:t xml:space="preserve">Yleisö oli täynnä koppavaisia ja urheilijoita.</w:t>
      </w:r>
    </w:p>
    <w:p>
      <w:r>
        <w:rPr>
          <w:b/>
        </w:rPr>
        <w:t xml:space="preserve">Esimerkki 7.2752</w:t>
      </w:r>
    </w:p>
    <w:p>
      <w:r>
        <w:t xml:space="preserve">Lausunto: Analyysit täyttävät tiedonantovaatimukset, koska niissä käsitellään lopullisen säännön soveltamisalaan kuuluvia pieniä yksiköitä ja harkittuja vaihtoehtoja.Label: entailment.Genre: Government.</w:t>
      </w:r>
    </w:p>
    <w:p>
      <w:r>
        <w:rPr>
          <w:b/>
        </w:rPr>
        <w:t xml:space="preserve">Tulos</w:t>
      </w:r>
    </w:p>
    <w:p>
      <w:r>
        <w:t xml:space="preserve">Analyyseissä puhutaan yksiköistä, joiden on noudatettava lopullista sääntöä.</w:t>
      </w:r>
    </w:p>
    <w:p>
      <w:r>
        <w:rPr>
          <w:b/>
        </w:rPr>
        <w:t xml:space="preserve">Esimerkki 7.2753</w:t>
      </w:r>
    </w:p>
    <w:p>
      <w:r>
        <w:t xml:space="preserve">Lausunto: Laji: fiktio.</w:t>
      </w:r>
    </w:p>
    <w:p>
      <w:r>
        <w:rPr>
          <w:b/>
        </w:rPr>
        <w:t xml:space="preserve">Tulos</w:t>
      </w:r>
    </w:p>
    <w:p>
      <w:r>
        <w:t xml:space="preserve">He luopuivat kysymyksistään.</w:t>
      </w:r>
    </w:p>
    <w:p>
      <w:r>
        <w:rPr>
          <w:b/>
        </w:rPr>
        <w:t xml:space="preserve">Esimerkki 7.2754</w:t>
      </w:r>
    </w:p>
    <w:p>
      <w:r>
        <w:t xml:space="preserve">Lausunto: Okei, juuri sitä tarkoitan, että siellä on niin paljon ongelmia, jotka liittyvät avustuksiin, ja nyt kun talous on sellainen kuin se on, tämä on pahin mahdollinen aika kaikille Yhdysvaltoihin tuleville.Laji: puhelin.Laji: puhelin.</w:t>
      </w:r>
    </w:p>
    <w:p>
      <w:r>
        <w:rPr>
          <w:b/>
        </w:rPr>
        <w:t xml:space="preserve">Tulos</w:t>
      </w:r>
    </w:p>
    <w:p>
      <w:r>
        <w:t xml:space="preserve">Talous on ollut pahimmillaan viime aikoina.</w:t>
      </w:r>
    </w:p>
    <w:p>
      <w:r>
        <w:rPr>
          <w:b/>
        </w:rPr>
        <w:t xml:space="preserve">Esimerkki 7.2755</w:t>
      </w:r>
    </w:p>
    <w:p>
      <w:r>
        <w:t xml:space="preserve">Lausunto: Laji: matkailu.</w:t>
      </w:r>
    </w:p>
    <w:p>
      <w:r>
        <w:rPr>
          <w:b/>
        </w:rPr>
        <w:t xml:space="preserve">Tulos</w:t>
      </w:r>
    </w:p>
    <w:p>
      <w:r>
        <w:t xml:space="preserve">El Morro voitti taistelun laivoja vastaan.</w:t>
      </w:r>
    </w:p>
    <w:p>
      <w:r>
        <w:rPr>
          <w:b/>
        </w:rPr>
        <w:t xml:space="preserve">Esimerkki 7.2756</w:t>
      </w:r>
    </w:p>
    <w:p>
      <w:r>
        <w:t xml:space="preserve">Lausunto:  Nimike: entailment.Genre: fiktio.</w:t>
      </w:r>
    </w:p>
    <w:p>
      <w:r>
        <w:rPr>
          <w:b/>
        </w:rPr>
        <w:t xml:space="preserve">Tulos</w:t>
      </w:r>
    </w:p>
    <w:p>
      <w:r>
        <w:t xml:space="preserve">Ilmassa oli voimakas, energinen tunne.</w:t>
      </w:r>
    </w:p>
    <w:p>
      <w:r>
        <w:rPr>
          <w:b/>
        </w:rPr>
        <w:t xml:space="preserve">Esimerkki 7.2757</w:t>
      </w:r>
    </w:p>
    <w:p>
      <w:r>
        <w:t xml:space="preserve">Lausunto: Inglethorp. Nimike: ristiriita.Genre: fiktio.</w:t>
      </w:r>
    </w:p>
    <w:p>
      <w:r>
        <w:rPr>
          <w:b/>
        </w:rPr>
        <w:t xml:space="preserve">Tulos</w:t>
      </w:r>
    </w:p>
    <w:p>
      <w:r>
        <w:t xml:space="preserve">Se oli mies, mutta se ei ollut herra Inglethorp.</w:t>
      </w:r>
    </w:p>
    <w:p>
      <w:r>
        <w:rPr>
          <w:b/>
        </w:rPr>
        <w:t xml:space="preserve">Esimerkki 7.2758</w:t>
      </w:r>
    </w:p>
    <w:p>
      <w:r>
        <w:t xml:space="preserve">Väite: Olen varma, että tulen olemaan mukana suuressa yrityksessä ja tiedän, että tuleva aviomieheni tulee olemaan, tiedättehän, hän tulee työskentelemään Chevronille Houstonissa, joten hän tulee olemaan umLabel: ristiriita.Genre: puhelin.</w:t>
      </w:r>
    </w:p>
    <w:p>
      <w:r>
        <w:rPr>
          <w:b/>
        </w:rPr>
        <w:t xml:space="preserve">Tulos</w:t>
      </w:r>
    </w:p>
    <w:p>
      <w:r>
        <w:t xml:space="preserve">Minä en ole töissä, ja mieheni etsii yhä työtä.</w:t>
      </w:r>
    </w:p>
    <w:p>
      <w:r>
        <w:rPr>
          <w:b/>
        </w:rPr>
        <w:t xml:space="preserve">Esimerkki 7.2759</w:t>
      </w:r>
    </w:p>
    <w:p>
      <w:r>
        <w:t xml:space="preserve">Lausunto: Rouva Inglethorp ei ota lääkkeitään sinä yönä. Nimike: entailment.Genre: fiktio.</w:t>
      </w:r>
    </w:p>
    <w:p>
      <w:r>
        <w:rPr>
          <w:b/>
        </w:rPr>
        <w:t xml:space="preserve">Tulos</w:t>
      </w:r>
    </w:p>
    <w:p>
      <w:r>
        <w:t xml:space="preserve">Sinä yönä rouva Inglethorp ei ota lääkkeitään.</w:t>
      </w:r>
    </w:p>
    <w:p>
      <w:r>
        <w:rPr>
          <w:b/>
        </w:rPr>
        <w:t xml:space="preserve">Esimerkki 7.2760</w:t>
      </w:r>
    </w:p>
    <w:p>
      <w:r>
        <w:t xml:space="preserve">Lausunto: Laji: liuskekivi.</w:t>
      </w:r>
    </w:p>
    <w:p>
      <w:r>
        <w:rPr>
          <w:b/>
        </w:rPr>
        <w:t xml:space="preserve">Tulos</w:t>
      </w:r>
    </w:p>
    <w:p>
      <w:r>
        <w:t xml:space="preserve">Hatfield ei kirjoittanut eufalasta -</w:t>
      </w:r>
    </w:p>
    <w:p>
      <w:r>
        <w:rPr>
          <w:b/>
        </w:rPr>
        <w:t xml:space="preserve">Esimerkki 7.2761</w:t>
      </w:r>
    </w:p>
    <w:p>
      <w:r>
        <w:t xml:space="preserve">Lausunto: Label: neutral.Genre: government.</w:t>
      </w:r>
    </w:p>
    <w:p>
      <w:r>
        <w:rPr>
          <w:b/>
        </w:rPr>
        <w:t xml:space="preserve">Tulos</w:t>
      </w:r>
    </w:p>
    <w:p>
      <w:r>
        <w:t xml:space="preserve">Vakuutusmatemaattisen vastuun avulla yritys voi arvioida tulevia etujaan tai riskejään.</w:t>
      </w:r>
    </w:p>
    <w:p>
      <w:r>
        <w:rPr>
          <w:b/>
        </w:rPr>
        <w:t xml:space="preserve">Esimerkki 7.2762</w:t>
      </w:r>
    </w:p>
    <w:p>
      <w:r>
        <w:t xml:space="preserve">Lausunto: He voivat sanoa, että riippumatta siitä, mitä asiantuntijat sanovat meille, on täysin selvää, että sukulaisten ja naapureiden tarjoama halpa hoito ei saisi olla ainoa toteuttamiskelpoinen vaihtoehto vaikeuksissa oleville äideille.Label: entailment.Genre: slate.</w:t>
      </w:r>
    </w:p>
    <w:p>
      <w:r>
        <w:rPr>
          <w:b/>
        </w:rPr>
        <w:t xml:space="preserve">Tulos</w:t>
      </w:r>
    </w:p>
    <w:p>
      <w:r>
        <w:t xml:space="preserve">Huolimatta siitä, mitä jotkut saattavat ajatella, äideillä pitäisi olla monia vaihtoehtoja lastenhoitopalveluihin.</w:t>
      </w:r>
    </w:p>
    <w:p>
      <w:r>
        <w:rPr>
          <w:b/>
        </w:rPr>
        <w:t xml:space="preserve">Esimerkki 7.2763</w:t>
      </w:r>
    </w:p>
    <w:p>
      <w:r>
        <w:t xml:space="preserve">Lausunto: Sivusto tarjoaa esimerkkejä julkishallinnon aloitteista useilla eri aloilla, mukaan lukien etiikka, tulosjohtaminen ja sääntelyn uudistaminen.</w:t>
      </w:r>
    </w:p>
    <w:p>
      <w:r>
        <w:rPr>
          <w:b/>
        </w:rPr>
        <w:t xml:space="preserve">Tulos</w:t>
      </w:r>
    </w:p>
    <w:p>
      <w:r>
        <w:t xml:space="preserve">Sivustolla on esimerkkejä aloitteista useilla eri aloilla, kuten etiikka, tulosjohtaminen ja sääntelyn uudistaminen.</w:t>
      </w:r>
    </w:p>
    <w:p>
      <w:r>
        <w:rPr>
          <w:b/>
        </w:rPr>
        <w:t xml:space="preserve">Esimerkki 7.2764</w:t>
      </w:r>
    </w:p>
    <w:p>
      <w:r>
        <w:t xml:space="preserve">Lausunto: Nimike: neutraali.Laji: fiktio.</w:t>
      </w:r>
    </w:p>
    <w:p>
      <w:r>
        <w:rPr>
          <w:b/>
        </w:rPr>
        <w:t xml:space="preserve">Tulos</w:t>
      </w:r>
    </w:p>
    <w:p>
      <w:r>
        <w:t xml:space="preserve">Kaupunkimme tulee aina olemaan pikkukaupunki jatkuvan invaasion vuoksi.</w:t>
      </w:r>
    </w:p>
    <w:p>
      <w:r>
        <w:rPr>
          <w:b/>
        </w:rPr>
        <w:t xml:space="preserve">Esimerkki 7.2765</w:t>
      </w:r>
    </w:p>
    <w:p>
      <w:r>
        <w:t xml:space="preserve">Lausunto: Merkintä: ristiriita.Genre: hallitus.</w:t>
      </w:r>
    </w:p>
    <w:p>
      <w:r>
        <w:rPr>
          <w:b/>
        </w:rPr>
        <w:t xml:space="preserve">Tulos</w:t>
      </w:r>
    </w:p>
    <w:p>
      <w:r>
        <w:t xml:space="preserve">Sääntö on kaikkien toimeenpanovallan asetusten vaatimusten mukainen.</w:t>
      </w:r>
    </w:p>
    <w:p>
      <w:r>
        <w:rPr>
          <w:b/>
        </w:rPr>
        <w:t xml:space="preserve">Esimerkki 7.2766</w:t>
      </w:r>
    </w:p>
    <w:p>
      <w:r>
        <w:t xml:space="preserve">Lausunto: Laji: hallitus. 11 Lisäksi monilla maaseutuliikenteen harjoittajien liikennöimillä teillä postilaatikot on sijoitettava vain yhdelle osoitetulle puolelle tienLabel: entailment.Genre: government.</w:t>
      </w:r>
    </w:p>
    <w:p>
      <w:r>
        <w:rPr>
          <w:b/>
        </w:rPr>
        <w:t xml:space="preserve">Tulos</w:t>
      </w:r>
    </w:p>
    <w:p>
      <w:r>
        <w:t xml:space="preserve">postilaatikot on sijoitettava vain yhdelle osoitetulle puolelle rakennusta.</w:t>
      </w:r>
    </w:p>
    <w:p>
      <w:r>
        <w:rPr>
          <w:b/>
        </w:rPr>
        <w:t xml:space="preserve">Esimerkki 7.2767</w:t>
      </w:r>
    </w:p>
    <w:p>
      <w:r>
        <w:t xml:space="preserve">Lausunto: Tunnus: neutraali.Genre: matkailu.</w:t>
      </w:r>
    </w:p>
    <w:p>
      <w:r>
        <w:rPr>
          <w:b/>
        </w:rPr>
        <w:t xml:space="preserve">Tulos</w:t>
      </w:r>
    </w:p>
    <w:p>
      <w:r>
        <w:t xml:space="preserve">Udaipuriin ei pääse lentokoneella, koska se sijaitsee kukkuloilla.</w:t>
      </w:r>
    </w:p>
    <w:p>
      <w:r>
        <w:rPr>
          <w:b/>
        </w:rPr>
        <w:t xml:space="preserve">Esimerkki 7.2768</w:t>
      </w:r>
    </w:p>
    <w:p>
      <w:r>
        <w:t xml:space="preserve">Lausunto: Label: entailment.Genre: slate.</w:t>
      </w:r>
    </w:p>
    <w:p>
      <w:r>
        <w:rPr>
          <w:b/>
        </w:rPr>
        <w:t xml:space="preserve">Tulos</w:t>
      </w:r>
    </w:p>
    <w:p>
      <w:r>
        <w:t xml:space="preserve">Winesburg, Ohio on kuin kyberavaruus.</w:t>
      </w:r>
    </w:p>
    <w:p>
      <w:r>
        <w:rPr>
          <w:b/>
        </w:rPr>
        <w:t xml:space="preserve">Esimerkki 7.2769</w:t>
      </w:r>
    </w:p>
    <w:p>
      <w:r>
        <w:t xml:space="preserve">Lausunto: Nimike: neutraali.Laji: matkailu.</w:t>
      </w:r>
    </w:p>
    <w:p>
      <w:r>
        <w:rPr>
          <w:b/>
        </w:rPr>
        <w:t xml:space="preserve">Tulos</w:t>
      </w:r>
    </w:p>
    <w:p>
      <w:r>
        <w:t xml:space="preserve">Roomalaiset olivat voimakkaampia kuin gallialaiset.</w:t>
      </w:r>
    </w:p>
    <w:p>
      <w:r>
        <w:rPr>
          <w:b/>
        </w:rPr>
        <w:t xml:space="preserve">Esimerkki 7.2770</w:t>
      </w:r>
    </w:p>
    <w:p>
      <w:r>
        <w:t xml:space="preserve">Lausunto: Label: neutral.Genre: government.</w:t>
      </w:r>
    </w:p>
    <w:p>
      <w:r>
        <w:rPr>
          <w:b/>
        </w:rPr>
        <w:t xml:space="preserve">Tulos</w:t>
      </w:r>
    </w:p>
    <w:p>
      <w:r>
        <w:t xml:space="preserve">Hallintoneuvosto varmistaa, että säännöllinen ja johdonmukainen raportointi tapahtuu päivittäin.</w:t>
      </w:r>
    </w:p>
    <w:p>
      <w:r>
        <w:rPr>
          <w:b/>
        </w:rPr>
        <w:t xml:space="preserve">Esimerkki 7.2771</w:t>
      </w:r>
    </w:p>
    <w:p>
      <w:r>
        <w:t xml:space="preserve">Väite: ja vihdoin noin kolmekymppisenä onnistuin pitämään painoa enkä menettänyt sitä niin paljon kesän aikana ja leijun sadanviidenkymmenen ja olen kuusiyksi niinLabel: ristiriita.Genre: puhelin.</w:t>
      </w:r>
    </w:p>
    <w:p>
      <w:r>
        <w:rPr>
          <w:b/>
        </w:rPr>
        <w:t xml:space="preserve">Tulos</w:t>
      </w:r>
    </w:p>
    <w:p>
      <w:r>
        <w:t xml:space="preserve">En pysty pitämään painoa kasassa, vaikka mitä tekisin.</w:t>
      </w:r>
    </w:p>
    <w:p>
      <w:r>
        <w:rPr>
          <w:b/>
        </w:rPr>
        <w:t xml:space="preserve">Esimerkki 7.2772</w:t>
      </w:r>
    </w:p>
    <w:p>
      <w:r>
        <w:t xml:space="preserve">Lausunto: Label: contradiction.Genre: slate.</w:t>
      </w:r>
    </w:p>
    <w:p>
      <w:r>
        <w:rPr>
          <w:b/>
        </w:rPr>
        <w:t xml:space="preserve">Tulos</w:t>
      </w:r>
    </w:p>
    <w:p>
      <w:r>
        <w:t xml:space="preserve">Torjui poliittisen kilpailijan, kun tämä tarvitsi eniten apua.</w:t>
      </w:r>
    </w:p>
    <w:p>
      <w:r>
        <w:rPr>
          <w:b/>
        </w:rPr>
        <w:t xml:space="preserve">Esimerkki 7.2773</w:t>
      </w:r>
    </w:p>
    <w:p>
      <w:r>
        <w:t xml:space="preserve">Lausunto: Label: entailment.Genre: slate.</w:t>
      </w:r>
    </w:p>
    <w:p>
      <w:r>
        <w:rPr>
          <w:b/>
        </w:rPr>
        <w:t xml:space="preserve">Tulos</w:t>
      </w:r>
    </w:p>
    <w:p>
      <w:r>
        <w:t xml:space="preserve">Vaikka heidän pilkkaamisensa on järkevää, se ei koske tätä tapausta.</w:t>
      </w:r>
    </w:p>
    <w:p>
      <w:r>
        <w:rPr>
          <w:b/>
        </w:rPr>
        <w:t xml:space="preserve">Esimerkki 7.2774</w:t>
      </w:r>
    </w:p>
    <w:p>
      <w:r>
        <w:t xml:space="preserve">Väite: mutta tuotin... kun lapseni olivat pieniä, he olivat antaneet minulle... atsaleoita, joten toin kaikki atsaleapuskani ja toin... toin niin paljon kuin vain pystyin tuomaan.Nimike: neutraali.Laji: puhelin.</w:t>
      </w:r>
    </w:p>
    <w:p>
      <w:r>
        <w:rPr>
          <w:b/>
        </w:rPr>
        <w:t xml:space="preserve">Tulos</w:t>
      </w:r>
    </w:p>
    <w:p>
      <w:r>
        <w:t xml:space="preserve">Syreenipensaiden oli jäätävä.</w:t>
      </w:r>
    </w:p>
    <w:p>
      <w:r>
        <w:rPr>
          <w:b/>
        </w:rPr>
        <w:t xml:space="preserve">Esimerkki 7.2775</w:t>
      </w:r>
    </w:p>
    <w:p>
      <w:r>
        <w:t xml:space="preserve">Lausunto: Label: entailment.Genre: slate.</w:t>
      </w:r>
    </w:p>
    <w:p>
      <w:r>
        <w:rPr>
          <w:b/>
        </w:rPr>
        <w:t xml:space="preserve">Tulos</w:t>
      </w:r>
    </w:p>
    <w:p>
      <w:r>
        <w:t xml:space="preserve">Verkkoajoneuvojen suunnittelijat ovat luultavasti olettaneet, että autojen puhelimet ovat jo vakiovarusteita, minkä vuoksi ne on jätetty pois luettelosta.</w:t>
      </w:r>
    </w:p>
    <w:p>
      <w:r>
        <w:rPr>
          <w:b/>
        </w:rPr>
        <w:t xml:space="preserve">Esimerkki 7.2776</w:t>
      </w:r>
    </w:p>
    <w:p>
      <w:r>
        <w:t xml:space="preserve">Lausunto: Nimike: ristiriita.Genre: matkailu.</w:t>
      </w:r>
    </w:p>
    <w:p>
      <w:r>
        <w:rPr>
          <w:b/>
        </w:rPr>
        <w:t xml:space="preserve">Tulos</w:t>
      </w:r>
    </w:p>
    <w:p>
      <w:r>
        <w:t xml:space="preserve">Jeesus opetti ihmisiä Galileanmeren etelärannalla.</w:t>
      </w:r>
    </w:p>
    <w:p>
      <w:r>
        <w:rPr>
          <w:b/>
        </w:rPr>
        <w:t xml:space="preserve">Esimerkki 7.2777</w:t>
      </w:r>
    </w:p>
    <w:p>
      <w:r>
        <w:t xml:space="preserve">Väite: ja uh kaikki muut uh saavat vuoronsaLabel: entailment.Genre: puhelin.</w:t>
      </w:r>
    </w:p>
    <w:p>
      <w:r>
        <w:rPr>
          <w:b/>
        </w:rPr>
        <w:t xml:space="preserve">Tulos</w:t>
      </w:r>
    </w:p>
    <w:p>
      <w:r>
        <w:t xml:space="preserve">Kaikki muut saavat ottaa otoksen.</w:t>
      </w:r>
    </w:p>
    <w:p>
      <w:r>
        <w:rPr>
          <w:b/>
        </w:rPr>
        <w:t xml:space="preserve">Esimerkki 7.2778</w:t>
      </w:r>
    </w:p>
    <w:p>
      <w:r>
        <w:t xml:space="preserve">Lausunto: Label: contradiction.Genre: slate.</w:t>
      </w:r>
    </w:p>
    <w:p>
      <w:r>
        <w:rPr>
          <w:b/>
        </w:rPr>
        <w:t xml:space="preserve">Tulos</w:t>
      </w:r>
    </w:p>
    <w:p>
      <w:r>
        <w:t xml:space="preserve">Tarjouskilpailutarjoukset hylätään lähes aina.</w:t>
      </w:r>
    </w:p>
    <w:p>
      <w:r>
        <w:rPr>
          <w:b/>
        </w:rPr>
        <w:t xml:space="preserve">Esimerkki 7.2779</w:t>
      </w:r>
    </w:p>
    <w:p>
      <w:r>
        <w:t xml:space="preserve">Lausunto: Label: contradiction.Genre: slate.</w:t>
      </w:r>
    </w:p>
    <w:p>
      <w:r>
        <w:rPr>
          <w:b/>
        </w:rPr>
        <w:t xml:space="preserve">Tulos</w:t>
      </w:r>
    </w:p>
    <w:p>
      <w:r>
        <w:t xml:space="preserve">Vuonna 1994 presidenttinä toiminut mies kannatti kaikkien vankien vapaita oikeuksia.</w:t>
      </w:r>
    </w:p>
    <w:p>
      <w:r>
        <w:rPr>
          <w:b/>
        </w:rPr>
        <w:t xml:space="preserve">Esimerkki 7.2780</w:t>
      </w:r>
    </w:p>
    <w:p>
      <w:r>
        <w:t xml:space="preserve">Lausunto: Sano, hän totesi mietteliäästi, "oletko koskaan tehnyt itsestäsi hölmöä jonkun tytön kasvojen takia?". Tommy, hetken hämmästyksen jälkeen, tutki ajatuksiaan.Nimike: entailment.Genre: fiktio.</w:t>
      </w:r>
    </w:p>
    <w:p>
      <w:r>
        <w:rPr>
          <w:b/>
        </w:rPr>
        <w:t xml:space="preserve">Tulos</w:t>
      </w:r>
    </w:p>
    <w:p>
      <w:r>
        <w:t xml:space="preserve">Tommy oli hieman yllättynyt kysyttyään kysymyksen. </w:t>
      </w:r>
    </w:p>
    <w:p>
      <w:r>
        <w:rPr>
          <w:b/>
        </w:rPr>
        <w:t xml:space="preserve">Esimerkki 7.2781</w:t>
      </w:r>
    </w:p>
    <w:p>
      <w:r>
        <w:t xml:space="preserve">Lausunto: Laji: matkailu.</w:t>
      </w:r>
    </w:p>
    <w:p>
      <w:r>
        <w:rPr>
          <w:b/>
        </w:rPr>
        <w:t xml:space="preserve">Tulos</w:t>
      </w:r>
    </w:p>
    <w:p>
      <w:r>
        <w:t xml:space="preserve">Korallipääty on karu ja päättyy aivan valtamereen.</w:t>
      </w:r>
    </w:p>
    <w:p>
      <w:r>
        <w:rPr>
          <w:b/>
        </w:rPr>
        <w:t xml:space="preserve">Esimerkki 7.2782</w:t>
      </w:r>
    </w:p>
    <w:p>
      <w:r>
        <w:t xml:space="preserve">Lausunto: Tullille selkein haaste olisi hallita nopeasti kasvavaa työmäärää, jonka ei voida olettaa vähenevän.Nimike: ristiriita.Genre: hallinto.</w:t>
      </w:r>
    </w:p>
    <w:p>
      <w:r>
        <w:rPr>
          <w:b/>
        </w:rPr>
        <w:t xml:space="preserve">Tulos</w:t>
      </w:r>
    </w:p>
    <w:p>
      <w:r>
        <w:t xml:space="preserve">Lisääntynyt työmäärä on tullilaitoksen ongelma, mutta tuskin suurin haaste.</w:t>
      </w:r>
    </w:p>
    <w:p>
      <w:r>
        <w:rPr>
          <w:b/>
        </w:rPr>
        <w:t xml:space="preserve">Esimerkki 7.2783</w:t>
      </w:r>
    </w:p>
    <w:p>
      <w:r>
        <w:t xml:space="preserve">Väite: ja he olivat kaikki enemmän tai vähemmän sairaalahoidossa tyyppiä tiedättehän todella todella sairas se on vaikea kysymysLabel: neutraali.Genre: puhelin.</w:t>
      </w:r>
    </w:p>
    <w:p>
      <w:r>
        <w:rPr>
          <w:b/>
        </w:rPr>
        <w:t xml:space="preserve">Tulos</w:t>
      </w:r>
    </w:p>
    <w:p>
      <w:r>
        <w:t xml:space="preserve">Juhlissa ruoka oli huonoa, joten he sairastuivat ja heidät lähetettiin sairaalaan.</w:t>
      </w:r>
    </w:p>
    <w:p>
      <w:r>
        <w:rPr>
          <w:b/>
        </w:rPr>
        <w:t xml:space="preserve">Esimerkki 7.2784</w:t>
      </w:r>
    </w:p>
    <w:p>
      <w:r>
        <w:t xml:space="preserve">Lausunto: Rakennus muutettiin paperitehtaaksi 1800-luvulla, mutta se on sittemmin kunnostettu, ja luostarit esittävät jälleen kerran rauhallisuutta ja yksinkertaisuutta, jotka olivat sen perustajan ihanteita.</w:t>
      </w:r>
    </w:p>
    <w:p>
      <w:r>
        <w:rPr>
          <w:b/>
        </w:rPr>
        <w:t xml:space="preserve">Tulos</w:t>
      </w:r>
    </w:p>
    <w:p>
      <w:r>
        <w:t xml:space="preserve">Rakennuksen perustaja oli monimutkainen ja kiivasluonteinen.</w:t>
      </w:r>
    </w:p>
    <w:p>
      <w:r>
        <w:rPr>
          <w:b/>
        </w:rPr>
        <w:t xml:space="preserve">Tulos</w:t>
      </w:r>
    </w:p>
    <w:p>
      <w:r>
        <w:t xml:space="preserve">Rakennusta on sen rakentamisesta lähtien käytetty vain alkuperäiseen tarkoitukseensa.</w:t>
      </w:r>
    </w:p>
    <w:p>
      <w:r>
        <w:rPr>
          <w:b/>
        </w:rPr>
        <w:t xml:space="preserve">Esimerkki 7.2785</w:t>
      </w:r>
    </w:p>
    <w:p>
      <w:r>
        <w:t xml:space="preserve">Väite: ei päästetä heitä menemään ja pääsemään siitä pois päästetään heidät menemään ja maksamaan rikoksensa tai aikansa tekemällä jotain muutaLaji: puhelin.</w:t>
      </w:r>
    </w:p>
    <w:p>
      <w:r>
        <w:rPr>
          <w:b/>
        </w:rPr>
        <w:t xml:space="preserve">Tulos</w:t>
      </w:r>
    </w:p>
    <w:p>
      <w:r>
        <w:t xml:space="preserve">Nämä ihmiset pitäisi vapauttaa auttamaan työvoiman avulla sen sijaan, että heidät sidottaisiin. </w:t>
      </w:r>
    </w:p>
    <w:p>
      <w:r>
        <w:rPr>
          <w:b/>
        </w:rPr>
        <w:t xml:space="preserve">Esimerkki 7.2786</w:t>
      </w:r>
    </w:p>
    <w:p>
      <w:r>
        <w:t xml:space="preserve">Lausunto: Tiheä mäntymetsä näyttää upealta sinistä kesätaivasta vasten, ja siellä on piknik-paikkoja ja polkuja puiden halki. tarra: ristiriita.</w:t>
      </w:r>
    </w:p>
    <w:p>
      <w:r>
        <w:rPr>
          <w:b/>
        </w:rPr>
        <w:t xml:space="preserve">Tulos</w:t>
      </w:r>
    </w:p>
    <w:p>
      <w:r>
        <w:t xml:space="preserve">Vain kokeneimpien retkeilijöiden ja telttailijoiden tulisi yrittää päästä mäntymetsään.</w:t>
      </w:r>
    </w:p>
    <w:p>
      <w:r>
        <w:rPr>
          <w:b/>
        </w:rPr>
        <w:t xml:space="preserve">Esimerkki 7.2787</w:t>
      </w:r>
    </w:p>
    <w:p>
      <w:r>
        <w:t xml:space="preserve">Lausunto: Merkki: Neutraali.Laji: Matkailu.</w:t>
      </w:r>
    </w:p>
    <w:p>
      <w:r>
        <w:rPr>
          <w:b/>
        </w:rPr>
        <w:t xml:space="preserve">Tulos</w:t>
      </w:r>
    </w:p>
    <w:p>
      <w:r>
        <w:t xml:space="preserve">Kaikista suurin kohokohta on Poussinin Mort d'Adonis.</w:t>
      </w:r>
    </w:p>
    <w:p>
      <w:r>
        <w:rPr>
          <w:b/>
        </w:rPr>
        <w:t xml:space="preserve">Esimerkki 7.2788</w:t>
      </w:r>
    </w:p>
    <w:p>
      <w:r>
        <w:t xml:space="preserve">Lausunto: Merkki: Positano: Pieni, muodikas Positano valuu alas kukkulan rinteeltä näyttävänä kaskadina, jossa on hohtavia, bougainvillean peittämiä, valkoiseksi kalkittuja taloja, joissa on appelsiini- ja sitruunapuutarhoja ja värikkäitä käsinmaalattuja kaakeleita terasseilla.Merkki: contradiction.Genre: matkailu.</w:t>
      </w:r>
    </w:p>
    <w:p>
      <w:r>
        <w:rPr>
          <w:b/>
        </w:rPr>
        <w:t xml:space="preserve">Tulos</w:t>
      </w:r>
    </w:p>
    <w:p>
      <w:r>
        <w:t xml:space="preserve">Positano on suuri ja yksinkertainen.</w:t>
      </w:r>
    </w:p>
    <w:p>
      <w:r>
        <w:rPr>
          <w:b/>
        </w:rPr>
        <w:t xml:space="preserve">Esimerkki 7.2789</w:t>
      </w:r>
    </w:p>
    <w:p>
      <w:r>
        <w:t xml:space="preserve">Lausunto: Laji: liuskekivi.</w:t>
      </w:r>
    </w:p>
    <w:p>
      <w:r>
        <w:rPr>
          <w:b/>
        </w:rPr>
        <w:t xml:space="preserve">Tulos</w:t>
      </w:r>
    </w:p>
    <w:p>
      <w:r>
        <w:t xml:space="preserve">Stevenson puhui viiden faninsa kanssa.</w:t>
      </w:r>
    </w:p>
    <w:p>
      <w:r>
        <w:rPr>
          <w:b/>
        </w:rPr>
        <w:t xml:space="preserve">Esimerkki 7.2790</w:t>
      </w:r>
    </w:p>
    <w:p>
      <w:r>
        <w:t xml:space="preserve">Lausunto: Nimitys: Ota metro Rambuteaulle ja aloita rue des Archivesin ja rue des Francs-Bourgeois'n kulmasta, joka on nimetty köyhien (ei ollenkaan porvarien) mukaan, jotka saivat asua täällä verovapaasti 1300-luvulla.</w:t>
      </w:r>
    </w:p>
    <w:p>
      <w:r>
        <w:rPr>
          <w:b/>
        </w:rPr>
        <w:t xml:space="preserve">Tulos</w:t>
      </w:r>
    </w:p>
    <w:p>
      <w:r>
        <w:t xml:space="preserve">Köyhät eivät voi enää asua verovapaasti Pariisissa.</w:t>
      </w:r>
    </w:p>
    <w:p>
      <w:r>
        <w:rPr>
          <w:b/>
        </w:rPr>
        <w:t xml:space="preserve">Esimerkki 7.2791</w:t>
      </w:r>
    </w:p>
    <w:p>
      <w:r>
        <w:t xml:space="preserve">Lausunto: Label: entailment.Genre: matkailu.</w:t>
      </w:r>
    </w:p>
    <w:p>
      <w:r>
        <w:rPr>
          <w:b/>
        </w:rPr>
        <w:t xml:space="preserve">Tulos</w:t>
      </w:r>
    </w:p>
    <w:p>
      <w:r>
        <w:t xml:space="preserve">Asiantuntijat ovat yhtä hämmentyneitä kuin kaikki muutkin. </w:t>
      </w:r>
    </w:p>
    <w:p>
      <w:r>
        <w:rPr>
          <w:b/>
        </w:rPr>
        <w:t xml:space="preserve">Esimerkki 7.2792</w:t>
      </w:r>
    </w:p>
    <w:p>
      <w:r>
        <w:t xml:space="preserve">Lausunto: ja luulen, että se on luultavasti aika hyvä minulle um i osa kannustimestani, kun aloitin, oli yrittää laihduttaa muutama kilo, koska minulla oli erityinen syy, tiedättehän, että halusin ja minulla oli paljon motivaatiota, jokaLabel: entailment.Genre: puhelin.</w:t>
      </w:r>
    </w:p>
    <w:p>
      <w:r>
        <w:rPr>
          <w:b/>
        </w:rPr>
        <w:t xml:space="preserve">Tulos</w:t>
      </w:r>
    </w:p>
    <w:p>
      <w:r>
        <w:t xml:space="preserve">Minulla oli motivaatio laihduttaa.</w:t>
      </w:r>
    </w:p>
    <w:p>
      <w:r>
        <w:rPr>
          <w:b/>
        </w:rPr>
        <w:t xml:space="preserve">Esimerkki 7.2793</w:t>
      </w:r>
    </w:p>
    <w:p>
      <w:r>
        <w:t xml:space="preserve">Väite: mutta minä en aio olla säännöllinen ominaisuus, joka oli vain yksi kerta heti joulun jälkeenLabel: entailment.Genre: puhelin.</w:t>
      </w:r>
    </w:p>
    <w:p>
      <w:r>
        <w:rPr>
          <w:b/>
        </w:rPr>
        <w:t xml:space="preserve">Tulos</w:t>
      </w:r>
    </w:p>
    <w:p>
      <w:r>
        <w:t xml:space="preserve">Se oli jotain, joka tapahtui vain jouluksi.</w:t>
      </w:r>
    </w:p>
    <w:p>
      <w:r>
        <w:rPr>
          <w:b/>
        </w:rPr>
        <w:t xml:space="preserve">Esimerkki 7.2794</w:t>
      </w:r>
    </w:p>
    <w:p>
      <w:r>
        <w:t xml:space="preserve">Lausunto: Tunniste: ristiriita.Laji: matkailu.</w:t>
      </w:r>
    </w:p>
    <w:p>
      <w:r>
        <w:rPr>
          <w:b/>
        </w:rPr>
        <w:t xml:space="preserve">Tulos</w:t>
      </w:r>
    </w:p>
    <w:p>
      <w:r>
        <w:t xml:space="preserve">Etäisyydet ovat lyhyitä.</w:t>
      </w:r>
    </w:p>
    <w:p>
      <w:r>
        <w:rPr>
          <w:b/>
        </w:rPr>
        <w:t xml:space="preserve">Esimerkki 7.2795</w:t>
      </w:r>
    </w:p>
    <w:p>
      <w:r>
        <w:t xml:space="preserve">Lausunto: Nimike: neutraali.Laji: hallitus.</w:t>
      </w:r>
    </w:p>
    <w:p>
      <w:r>
        <w:rPr>
          <w:b/>
        </w:rPr>
        <w:t xml:space="preserve">Tulos</w:t>
      </w:r>
    </w:p>
    <w:p>
      <w:r>
        <w:t xml:space="preserve">Vaikuttavuustyö on erittäin tärkeää, mutta niin on myös monet muut työn muodot.</w:t>
      </w:r>
    </w:p>
    <w:p>
      <w:r>
        <w:rPr>
          <w:b/>
        </w:rPr>
        <w:t xml:space="preserve">Esimerkki 7.2796</w:t>
      </w:r>
    </w:p>
    <w:p>
      <w:r>
        <w:t xml:space="preserve">Lausunto: Label: contradiction.Genre: Government.</w:t>
      </w:r>
    </w:p>
    <w:p>
      <w:r>
        <w:rPr>
          <w:b/>
        </w:rPr>
        <w:t xml:space="preserve">Tulos</w:t>
      </w:r>
    </w:p>
    <w:p>
      <w:r>
        <w:t xml:space="preserve">Vakuutusmatemaattinen vastuu on arvostusvuoden jälkeen myönnettyjen etuuksien vakuutusmatemaattinen arvo.</w:t>
      </w:r>
    </w:p>
    <w:p>
      <w:r>
        <w:rPr>
          <w:b/>
        </w:rPr>
        <w:t xml:space="preserve">Esimerkki 7.2797</w:t>
      </w:r>
    </w:p>
    <w:p>
      <w:r>
        <w:t xml:space="preserve">Väite: ei kai, jos sillä tienaa rahaa, siitä tulee sitten kutsumusLabel: neutraali.Genre: puhelin.</w:t>
      </w:r>
    </w:p>
    <w:p>
      <w:r>
        <w:rPr>
          <w:b/>
        </w:rPr>
        <w:t xml:space="preserve">Tulos</w:t>
      </w:r>
    </w:p>
    <w:p>
      <w:r>
        <w:t xml:space="preserve">Luulen, että jos sinulle maksetaan siitä, siitä tulee enemmänkin kutsumus.</w:t>
      </w:r>
    </w:p>
    <w:p>
      <w:r>
        <w:rPr>
          <w:b/>
        </w:rPr>
        <w:t xml:space="preserve">Esimerkki 7.2798</w:t>
      </w:r>
    </w:p>
    <w:p>
      <w:r>
        <w:t xml:space="preserve">Väite: Hei, olet tosiaan tehnyt kenelle puhunLabel: ristiriita.Genre: puhelin.</w:t>
      </w:r>
    </w:p>
    <w:p>
      <w:r>
        <w:rPr>
          <w:b/>
        </w:rPr>
        <w:t xml:space="preserve">Tulos</w:t>
      </w:r>
    </w:p>
    <w:p>
      <w:r>
        <w:t xml:space="preserve">Emme ole saaneet sinulta mitään, Michael.</w:t>
      </w:r>
    </w:p>
    <w:p>
      <w:r>
        <w:rPr>
          <w:b/>
        </w:rPr>
        <w:t xml:space="preserve">Esimerkki 7.2799</w:t>
      </w:r>
    </w:p>
    <w:p>
      <w:r>
        <w:t xml:space="preserve">Lausunto: Label: contradiction.Genre: slate.</w:t>
      </w:r>
    </w:p>
    <w:p>
      <w:r>
        <w:rPr>
          <w:b/>
        </w:rPr>
        <w:t xml:space="preserve">Tulos</w:t>
      </w:r>
    </w:p>
    <w:p>
      <w:r>
        <w:t xml:space="preserve">He eivät auta häntä hyödyntämään elitistisiä poliittisia rakenteita.</w:t>
      </w:r>
    </w:p>
    <w:p>
      <w:r>
        <w:rPr>
          <w:b/>
        </w:rPr>
        <w:t xml:space="preserve">Esimerkki 7.2800</w:t>
      </w:r>
    </w:p>
    <w:p>
      <w:r>
        <w:t xml:space="preserve">Lausunto: Laji: fiktio.</w:t>
      </w:r>
    </w:p>
    <w:p>
      <w:r>
        <w:rPr>
          <w:b/>
        </w:rPr>
        <w:t xml:space="preserve">Tulos</w:t>
      </w:r>
    </w:p>
    <w:p>
      <w:r>
        <w:t xml:space="preserve">Drew puki housut nopeasti takaisin jalkaansa.</w:t>
      </w:r>
    </w:p>
    <w:p>
      <w:r>
        <w:rPr>
          <w:b/>
        </w:rPr>
        <w:t xml:space="preserve">Esimerkki 7.2801</w:t>
      </w:r>
    </w:p>
    <w:p>
      <w:r>
        <w:t xml:space="preserve">Lausunto: Label: contradiction.Genre: slate.</w:t>
      </w:r>
    </w:p>
    <w:p>
      <w:r>
        <w:rPr>
          <w:b/>
        </w:rPr>
        <w:t xml:space="preserve">Tulos</w:t>
      </w:r>
    </w:p>
    <w:p>
      <w:r>
        <w:t xml:space="preserve">Vaimoni oli täysin samaa mieltä.</w:t>
      </w:r>
    </w:p>
    <w:p>
      <w:r>
        <w:rPr>
          <w:b/>
        </w:rPr>
        <w:t xml:space="preserve">Esimerkki 7.2802</w:t>
      </w:r>
    </w:p>
    <w:p>
      <w:r>
        <w:t xml:space="preserve">Lausunto: Label: contradiction.Genre: government.</w:t>
      </w:r>
    </w:p>
    <w:p>
      <w:r>
        <w:rPr>
          <w:b/>
        </w:rPr>
        <w:t xml:space="preserve">Tulos</w:t>
      </w:r>
    </w:p>
    <w:p>
      <w:r>
        <w:t xml:space="preserve">He toimivat rehellisesti eivätkä syyllistyneet vilpilliseen toimintaan.</w:t>
      </w:r>
    </w:p>
    <w:p>
      <w:r>
        <w:rPr>
          <w:b/>
        </w:rPr>
        <w:t xml:space="preserve">Esimerkki 7.2803</w:t>
      </w:r>
    </w:p>
    <w:p>
      <w:r>
        <w:t xml:space="preserve">Lausunto: Laji: fiktio.</w:t>
      </w:r>
    </w:p>
    <w:p>
      <w:r>
        <w:rPr>
          <w:b/>
        </w:rPr>
        <w:t xml:space="preserve">Tulos</w:t>
      </w:r>
    </w:p>
    <w:p>
      <w:r>
        <w:t xml:space="preserve">Julius ymmärsi aikaisemman tietämyksensä ansiosta heidän järkensä.</w:t>
      </w:r>
    </w:p>
    <w:p>
      <w:r>
        <w:rPr>
          <w:b/>
        </w:rPr>
        <w:t xml:space="preserve">Esimerkki 7.2804</w:t>
      </w:r>
    </w:p>
    <w:p>
      <w:r>
        <w:t xml:space="preserve">Väite: kyllä, jos aiot maksaa saman summan rahaa ja etkä oikeastaan tiedä, mistä se on peräisinLähde: entailment.Genre: puhelin.</w:t>
      </w:r>
    </w:p>
    <w:p>
      <w:r>
        <w:rPr>
          <w:b/>
        </w:rPr>
        <w:t xml:space="preserve">Tulos</w:t>
      </w:r>
    </w:p>
    <w:p>
      <w:r>
        <w:t xml:space="preserve">Jos ostat sen samaan hintaan tuntematta sen historiaa...</w:t>
      </w:r>
    </w:p>
    <w:p>
      <w:r>
        <w:rPr>
          <w:b/>
        </w:rPr>
        <w:t xml:space="preserve">Esimerkki 7.2805</w:t>
      </w:r>
    </w:p>
    <w:p>
      <w:r>
        <w:t xml:space="preserve">Lausunto: Joo, puhuimme siitäkin, ja hän sanoi, ettei sen olisi pitänyt saada kaikkia niitä palkintoja, koska se oli hänen mielestään liian pitkä, muttaLabel: neutraali.Genre: puhelin.</w:t>
      </w:r>
    </w:p>
    <w:p>
      <w:r>
        <w:rPr>
          <w:b/>
        </w:rPr>
        <w:t xml:space="preserve">Tulos</w:t>
      </w:r>
    </w:p>
    <w:p>
      <w:r>
        <w:t xml:space="preserve">Palkinnot olisi pitänyt jakaa lahjakkaammille henkilöille.</w:t>
      </w:r>
    </w:p>
    <w:p>
      <w:r>
        <w:rPr>
          <w:b/>
        </w:rPr>
        <w:t xml:space="preserve">Esimerkki 7.2806</w:t>
      </w:r>
    </w:p>
    <w:p>
      <w:r>
        <w:t xml:space="preserve">Lausunto: Nimike: ristiriita.Genre: liuskekivi.</w:t>
      </w:r>
    </w:p>
    <w:p>
      <w:r>
        <w:rPr>
          <w:b/>
        </w:rPr>
        <w:t xml:space="preserve">Tulos</w:t>
      </w:r>
    </w:p>
    <w:p>
      <w:r>
        <w:t xml:space="preserve">Onko naisilla toivoa iltapäivälehtien suhteen?</w:t>
      </w:r>
    </w:p>
    <w:p>
      <w:r>
        <w:rPr>
          <w:b/>
        </w:rPr>
        <w:t xml:space="preserve">Esimerkki 7.2807</w:t>
      </w:r>
    </w:p>
    <w:p>
      <w:r>
        <w:t xml:space="preserve">Väite: katso, haluaisin olla siellä aamuisin, niin kuin puoli kymmenestä puoli kymmeneen.Nimike: ristiriita.Laji: puhelin.</w:t>
      </w:r>
    </w:p>
    <w:p>
      <w:r>
        <w:rPr>
          <w:b/>
        </w:rPr>
        <w:t xml:space="preserve">Tulos</w:t>
      </w:r>
    </w:p>
    <w:p>
      <w:r>
        <w:t xml:space="preserve">Haluaisin mennä sinne vain iltapäivisin tai iltaisin.</w:t>
      </w:r>
    </w:p>
    <w:p>
      <w:r>
        <w:rPr>
          <w:b/>
        </w:rPr>
        <w:t xml:space="preserve">Esimerkki 7.2808</w:t>
      </w:r>
    </w:p>
    <w:p>
      <w:r>
        <w:t xml:space="preserve">Lausunto: Sitten hän veti tuolin pöydän ääreen ja alkoi suureksi hämmästyksekseni juhlallisesti rakentaa korttitaloja! Nimeke: ristiriita.Genre: fiktio.</w:t>
      </w:r>
    </w:p>
    <w:p>
      <w:r>
        <w:rPr>
          <w:b/>
        </w:rPr>
        <w:t xml:space="preserve">Tulos</w:t>
      </w:r>
    </w:p>
    <w:p>
      <w:r>
        <w:t xml:space="preserve">Hän istui pöydän ääreen ja alkoi syödä navettasipsejä, koska ne olivat herkullisia.</w:t>
      </w:r>
    </w:p>
    <w:p>
      <w:r>
        <w:rPr>
          <w:b/>
        </w:rPr>
        <w:t xml:space="preserve">Esimerkki 7.2809</w:t>
      </w:r>
    </w:p>
    <w:p>
      <w:r>
        <w:t xml:space="preserve">Lausunto: Trippin asianajajat tai kukaan muu (ei edes Tripp, vaikka hän ilmeisesti muistaisi, mitä nauhoilla oli - mutta hän ei ollut tässä vaiheessa lehdistön saatavilla) ei voinut kuulla näitä nauhoja tai kertoa niistä toimittajille.</w:t>
      </w:r>
    </w:p>
    <w:p>
      <w:r>
        <w:rPr>
          <w:b/>
        </w:rPr>
        <w:t xml:space="preserve">Tulos</w:t>
      </w:r>
    </w:p>
    <w:p>
      <w:r>
        <w:t xml:space="preserve">Trippin asianajajat eivät ole voineet kuulla nauhoja.</w:t>
      </w:r>
    </w:p>
    <w:p>
      <w:r>
        <w:rPr>
          <w:b/>
        </w:rPr>
        <w:t xml:space="preserve">Esimerkki 7.2810</w:t>
      </w:r>
    </w:p>
    <w:p>
      <w:r>
        <w:t xml:space="preserve">Väite: se oli todella hyväLabel: neutraali.Genre: puhelin.</w:t>
      </w:r>
    </w:p>
    <w:p>
      <w:r>
        <w:rPr>
          <w:b/>
        </w:rPr>
        <w:t xml:space="preserve">Tulos</w:t>
      </w:r>
    </w:p>
    <w:p>
      <w:r>
        <w:t xml:space="preserve">Nautin siitä paljon.</w:t>
      </w:r>
    </w:p>
    <w:p>
      <w:r>
        <w:rPr>
          <w:b/>
        </w:rPr>
        <w:t xml:space="preserve">Esimerkki 7.2811</w:t>
      </w:r>
    </w:p>
    <w:p>
      <w:r>
        <w:t xml:space="preserve">Lausunto: Jyrkät kidutuskuvat tuovat mieleen Goyan Sodan katastrofit , joka kuvaili yksityiskohtaisesti Espanjan kärsimyksiä Napoleonin vallan alla.</w:t>
      </w:r>
    </w:p>
    <w:p>
      <w:r>
        <w:rPr>
          <w:b/>
        </w:rPr>
        <w:t xml:space="preserve">Tulos</w:t>
      </w:r>
    </w:p>
    <w:p>
      <w:r>
        <w:t xml:space="preserve">Napeoleon aiheuttaa espanjalaisille kärsimystä.</w:t>
      </w:r>
    </w:p>
    <w:p>
      <w:r>
        <w:rPr>
          <w:b/>
        </w:rPr>
        <w:t xml:space="preserve">Esimerkki 7.2812</w:t>
      </w:r>
    </w:p>
    <w:p>
      <w:r>
        <w:t xml:space="preserve">Väite: joo luulen, että olen nähnyt te tiedätte mainoksia jooLabel: entailment.Genre: puhelin.</w:t>
      </w:r>
    </w:p>
    <w:p>
      <w:r>
        <w:rPr>
          <w:b/>
        </w:rPr>
        <w:t xml:space="preserve">Tulos</w:t>
      </w:r>
    </w:p>
    <w:p>
      <w:r>
        <w:t xml:space="preserve">Olen nähnyt mainokset.</w:t>
      </w:r>
    </w:p>
    <w:p>
      <w:r>
        <w:rPr>
          <w:b/>
        </w:rPr>
        <w:t xml:space="preserve">Esimerkki 7.2813</w:t>
      </w:r>
    </w:p>
    <w:p>
      <w:r>
        <w:t xml:space="preserve">Lausunto: Label: neutraali.Genre: hallitus.</w:t>
      </w:r>
    </w:p>
    <w:p>
      <w:r>
        <w:rPr>
          <w:b/>
        </w:rPr>
        <w:t xml:space="preserve">Tulos</w:t>
      </w:r>
    </w:p>
    <w:p>
      <w:r>
        <w:t xml:space="preserve">First Lady on syy siihen, että Harold Kleinman -palkinto on yhä olemassa. </w:t>
      </w:r>
    </w:p>
    <w:p>
      <w:r>
        <w:rPr>
          <w:b/>
        </w:rPr>
        <w:t xml:space="preserve">Esimerkki 7.2814</w:t>
      </w:r>
    </w:p>
    <w:p>
      <w:r>
        <w:t xml:space="preserve">Lausunto: Label: entailment.Genre: government.</w:t>
      </w:r>
    </w:p>
    <w:p>
      <w:r>
        <w:rPr>
          <w:b/>
        </w:rPr>
        <w:t xml:space="preserve">Tulos</w:t>
      </w:r>
    </w:p>
    <w:p>
      <w:r>
        <w:t xml:space="preserve">Vuoden 1998 verovuoden päättyessä oli yli 25 000 postitoimistoa.</w:t>
      </w:r>
    </w:p>
    <w:p>
      <w:r>
        <w:rPr>
          <w:b/>
        </w:rPr>
        <w:t xml:space="preserve">Esimerkki 7.2815</w:t>
      </w:r>
    </w:p>
    <w:p>
      <w:r>
        <w:t xml:space="preserve">Lausunto: Laji: fiktio.</w:t>
      </w:r>
    </w:p>
    <w:p>
      <w:r>
        <w:rPr>
          <w:b/>
        </w:rPr>
        <w:t xml:space="preserve">Tulos</w:t>
      </w:r>
    </w:p>
    <w:p>
      <w:r>
        <w:t xml:space="preserve">Ei, lopeta, Varis!</w:t>
      </w:r>
    </w:p>
    <w:p>
      <w:r>
        <w:rPr>
          <w:b/>
        </w:rPr>
        <w:t xml:space="preserve">Esimerkki 7.2816</w:t>
      </w:r>
    </w:p>
    <w:p>
      <w:r>
        <w:t xml:space="preserve">Lausunto: Label: entailment.Genre: slate.</w:t>
      </w:r>
    </w:p>
    <w:p>
      <w:r>
        <w:rPr>
          <w:b/>
        </w:rPr>
        <w:t xml:space="preserve">Tulos</w:t>
      </w:r>
    </w:p>
    <w:p>
      <w:r>
        <w:t xml:space="preserve">Mustat ja köyhät valkoiset liittyivät yhteen.</w:t>
      </w:r>
    </w:p>
    <w:p>
      <w:r>
        <w:rPr>
          <w:b/>
        </w:rPr>
        <w:t xml:space="preserve">Esimerkki 7.2817</w:t>
      </w:r>
    </w:p>
    <w:p>
      <w:r>
        <w:t xml:space="preserve">Väite: koska hän on loukkaantunut niin monta kertaa ja hän ei ole yhtä ketterä kuin nämä nuoret kaverit, he vain käyttävät sitä hyväkseen ja ja ja ja vaikka he eivät näytä sitä ja sano sitä ja tee sitä tarkoituksellaLabel: entailment.Genre: puhelin.</w:t>
      </w:r>
    </w:p>
    <w:p>
      <w:r>
        <w:rPr>
          <w:b/>
        </w:rPr>
        <w:t xml:space="preserve">Tulos</w:t>
      </w:r>
    </w:p>
    <w:p>
      <w:r>
        <w:t xml:space="preserve">Aiempien vammojensa vuoksi hän ei ole yhtä nopea kuin nuoremmat ihmiset, jotka tahattomasti käyttävät tätä hyväkseen.</w:t>
      </w:r>
    </w:p>
    <w:p>
      <w:r>
        <w:rPr>
          <w:b/>
        </w:rPr>
        <w:t xml:space="preserve">Esimerkki 7.2818</w:t>
      </w:r>
    </w:p>
    <w:p>
      <w:r>
        <w:t xml:space="preserve">Lausunto: Laji: hallitus.</w:t>
      </w:r>
    </w:p>
    <w:p>
      <w:r>
        <w:rPr>
          <w:b/>
        </w:rPr>
        <w:t xml:space="preserve">Tulos</w:t>
      </w:r>
    </w:p>
    <w:p>
      <w:r>
        <w:t xml:space="preserve">Näiden kahden kustannuksen erotus on 16.</w:t>
      </w:r>
    </w:p>
    <w:p>
      <w:r>
        <w:rPr>
          <w:b/>
        </w:rPr>
        <w:t xml:space="preserve">Esimerkki 7.2819</w:t>
      </w:r>
    </w:p>
    <w:p>
      <w:r>
        <w:t xml:space="preserve">Lausunto: Nimike: neutraali.Genre: hallitus.</w:t>
      </w:r>
    </w:p>
    <w:p>
      <w:r>
        <w:rPr>
          <w:b/>
        </w:rPr>
        <w:t xml:space="preserve">Tulos</w:t>
      </w:r>
    </w:p>
    <w:p>
      <w:r>
        <w:t xml:space="preserve">Jouston käsitettä voi olla joidenkin ihmisten hyvin vaikea ymmärtää.</w:t>
      </w:r>
    </w:p>
    <w:p>
      <w:r>
        <w:rPr>
          <w:b/>
        </w:rPr>
        <w:t xml:space="preserve">Esimerkki 7.2820</w:t>
      </w:r>
    </w:p>
    <w:p>
      <w:r>
        <w:t xml:space="preserve">Lausunto: Laji: matkailu.</w:t>
      </w:r>
    </w:p>
    <w:p>
      <w:r>
        <w:rPr>
          <w:b/>
        </w:rPr>
        <w:t xml:space="preserve">Tulos</w:t>
      </w:r>
    </w:p>
    <w:p>
      <w:r>
        <w:t xml:space="preserve">Metsästys on loppunut kauan sitten.</w:t>
      </w:r>
    </w:p>
    <w:p>
      <w:r>
        <w:rPr>
          <w:b/>
        </w:rPr>
        <w:t xml:space="preserve">Esimerkki 7.2821</w:t>
      </w:r>
    </w:p>
    <w:p>
      <w:r>
        <w:t xml:space="preserve">Lausunto: Hän epäili Borkin loitsineen hänet tämän omaksi parhaaksi, ja Bork oli samaa mieltä siitä, että Borkin oli parempi selvitä tästä kaikesta.Merkintä: neutraali.Genre: fiktio.</w:t>
      </w:r>
    </w:p>
    <w:p>
      <w:r>
        <w:rPr>
          <w:b/>
        </w:rPr>
        <w:t xml:space="preserve">Tulos</w:t>
      </w:r>
    </w:p>
    <w:p>
      <w:r>
        <w:t xml:space="preserve">Hän luuli Borkin loitsineen hänet, jotta hänen ei tarvitsisi nähdä taistelua.</w:t>
      </w:r>
    </w:p>
    <w:p>
      <w:r>
        <w:rPr>
          <w:b/>
        </w:rPr>
        <w:t xml:space="preserve">Esimerkki 7.2822</w:t>
      </w:r>
    </w:p>
    <w:p>
      <w:r>
        <w:t xml:space="preserve">Lausunto: Label: entailment.Genre: slate.</w:t>
      </w:r>
    </w:p>
    <w:p>
      <w:r>
        <w:rPr>
          <w:b/>
        </w:rPr>
        <w:t xml:space="preserve">Tulos</w:t>
      </w:r>
    </w:p>
    <w:p>
      <w:r>
        <w:t xml:space="preserve">En usko yhden ryhmän asettamiseen toista vastaan. </w:t>
      </w:r>
    </w:p>
    <w:p>
      <w:r>
        <w:rPr>
          <w:b/>
        </w:rPr>
        <w:t xml:space="preserve">Esimerkki 7.2823</w:t>
      </w:r>
    </w:p>
    <w:p>
      <w:r>
        <w:t xml:space="preserve">Lausunto: Merkki: neutraali.Genre: matkailu.</w:t>
      </w:r>
    </w:p>
    <w:p>
      <w:r>
        <w:rPr>
          <w:b/>
        </w:rPr>
        <w:t xml:space="preserve">Tulos</w:t>
      </w:r>
    </w:p>
    <w:p>
      <w:r>
        <w:t xml:space="preserve">Suurissa tavarataloissa on paljon edullisia tarjouksia.</w:t>
      </w:r>
    </w:p>
    <w:p>
      <w:r>
        <w:rPr>
          <w:b/>
        </w:rPr>
        <w:t xml:space="preserve">Esimerkki 7.2824</w:t>
      </w:r>
    </w:p>
    <w:p>
      <w:r>
        <w:t xml:space="preserve">Lausunto: Jukra, sinä kuulostat siskoltani. minulla on sisko Nevadassa, joka on todella innostunut... hän on hyvin urheilullinen... hän on aina ollut... hän on ollut perheen urheilullinen henkilö... hän ui ja hiihtää ja tekee kaikkea tällaista... kuulostaa siltä, että kuulostat samalta tyypiltä... etiketti: ristiriita... laji: puhelin.</w:t>
      </w:r>
    </w:p>
    <w:p>
      <w:r>
        <w:rPr>
          <w:b/>
        </w:rPr>
        <w:t xml:space="preserve">Tulos</w:t>
      </w:r>
    </w:p>
    <w:p>
      <w:r>
        <w:t xml:space="preserve">Et kuulosta lainkaan urheilulliselta. </w:t>
      </w:r>
    </w:p>
    <w:p>
      <w:r>
        <w:rPr>
          <w:b/>
        </w:rPr>
        <w:t xml:space="preserve">Esimerkki 7.2825</w:t>
      </w:r>
    </w:p>
    <w:p>
      <w:r>
        <w:t xml:space="preserve">Lausunto: New Yorkin satama tarjosi kriittisen testin, koska tuonnin moninaisuuden ja työmäärän vuoksi ongelmat näkyisivät todennäköisesti selvästi tässä kohteessa.Nimike: neutraali.Laji: hallinto.</w:t>
      </w:r>
    </w:p>
    <w:p>
      <w:r>
        <w:rPr>
          <w:b/>
        </w:rPr>
        <w:t xml:space="preserve">Tulos</w:t>
      </w:r>
    </w:p>
    <w:p>
      <w:r>
        <w:t xml:space="preserve">Ongelmat näkyvät selvästi tällä sivustolla.</w:t>
      </w:r>
    </w:p>
    <w:p>
      <w:r>
        <w:rPr>
          <w:b/>
        </w:rPr>
        <w:t xml:space="preserve">Esimerkki 7.2826</w:t>
      </w:r>
    </w:p>
    <w:p>
      <w:r>
        <w:t xml:space="preserve">Lausunto: Laji: liuskekivi.</w:t>
      </w:r>
    </w:p>
    <w:p>
      <w:r>
        <w:rPr>
          <w:b/>
        </w:rPr>
        <w:t xml:space="preserve">Tulos</w:t>
      </w:r>
    </w:p>
    <w:p>
      <w:r>
        <w:t xml:space="preserve">Myyjien voitot pienenevät taantuman vuoksi.</w:t>
      </w:r>
    </w:p>
    <w:p>
      <w:r>
        <w:rPr>
          <w:b/>
        </w:rPr>
        <w:t xml:space="preserve">Esimerkki 7.2827</w:t>
      </w:r>
    </w:p>
    <w:p>
      <w:r>
        <w:t xml:space="preserve">Lausunto: Salli minun kiinnostua kahvikupeistani, niin kunnioitan kookostasi. Nimeke: entailment.Genre: fiktio.</w:t>
      </w:r>
    </w:p>
    <w:p>
      <w:r>
        <w:rPr>
          <w:b/>
        </w:rPr>
        <w:t xml:space="preserve">Tulos</w:t>
      </w:r>
    </w:p>
    <w:p>
      <w:r>
        <w:t xml:space="preserve">Ei kuulu sinulle, mitä laitan kahvikupeihini.</w:t>
      </w:r>
    </w:p>
    <w:p>
      <w:r>
        <w:rPr>
          <w:b/>
        </w:rPr>
        <w:t xml:space="preserve">Esimerkki 7.2828</w:t>
      </w:r>
    </w:p>
    <w:p>
      <w:r>
        <w:t xml:space="preserve">Lausunto: Label: neutral.Genre: government.</w:t>
      </w:r>
    </w:p>
    <w:p>
      <w:r>
        <w:rPr>
          <w:b/>
        </w:rPr>
        <w:t xml:space="preserve">Tulos</w:t>
      </w:r>
    </w:p>
    <w:p>
      <w:r>
        <w:t xml:space="preserve">Siirtotyöläinen Adolfo Ruiz-Alvarez vapautettiin valtion mielisairaalasta, mutta hänet sijoitettiin yksityiseen mielisairaalaan.</w:t>
      </w:r>
    </w:p>
    <w:p>
      <w:r>
        <w:rPr>
          <w:b/>
        </w:rPr>
        <w:t xml:space="preserve">Esimerkki 7.2829</w:t>
      </w:r>
    </w:p>
    <w:p>
      <w:r>
        <w:t xml:space="preserve">Lausunto: Label: entailment.Genre: government.</w:t>
      </w:r>
    </w:p>
    <w:p>
      <w:r>
        <w:rPr>
          <w:b/>
        </w:rPr>
        <w:t xml:space="preserve">Tulos</w:t>
      </w:r>
    </w:p>
    <w:p>
      <w:r>
        <w:t xml:space="preserve">SEC ei viitannut muihin määräyksiin, joissa olisi asetettu vaatimuksia säännöstä varten.</w:t>
      </w:r>
    </w:p>
    <w:p>
      <w:r>
        <w:rPr>
          <w:b/>
        </w:rPr>
        <w:t xml:space="preserve">Esimerkki 7.2830</w:t>
      </w:r>
    </w:p>
    <w:p>
      <w:r>
        <w:t xml:space="preserve">Lausunto: Laji: fiktio.</w:t>
      </w:r>
    </w:p>
    <w:p>
      <w:r>
        <w:rPr>
          <w:b/>
        </w:rPr>
        <w:t xml:space="preserve">Tulos</w:t>
      </w:r>
    </w:p>
    <w:p>
      <w:r>
        <w:t xml:space="preserve">Hän muisti pudonneensa multaan.</w:t>
      </w:r>
    </w:p>
    <w:p>
      <w:r>
        <w:rPr>
          <w:b/>
        </w:rPr>
        <w:t xml:space="preserve">Esimerkki 7.2831</w:t>
      </w:r>
    </w:p>
    <w:p>
      <w:r>
        <w:t xml:space="preserve">Statement: you bet you bet you bet i know yes i always try to find out where they're from you know because it because it is neat neat it really is well then i guess i'll let you go so you can go get the door andLabel: entailment.Genre: phone.</w:t>
      </w:r>
    </w:p>
    <w:p>
      <w:r>
        <w:rPr>
          <w:b/>
        </w:rPr>
        <w:t xml:space="preserve">Tulos</w:t>
      </w:r>
    </w:p>
    <w:p>
      <w:r>
        <w:t xml:space="preserve">On todella hienoa oppia, mistä ihmiset ovat kotoisin.</w:t>
      </w:r>
    </w:p>
    <w:p>
      <w:r>
        <w:rPr>
          <w:b/>
        </w:rPr>
        <w:t xml:space="preserve">Esimerkki 7.2832</w:t>
      </w:r>
    </w:p>
    <w:p>
      <w:r>
        <w:t xml:space="preserve">Lausunto: Label: contradiction.Genre: government.</w:t>
      </w:r>
    </w:p>
    <w:p>
      <w:r>
        <w:rPr>
          <w:b/>
        </w:rPr>
        <w:t xml:space="preserve">Tulos</w:t>
      </w:r>
    </w:p>
    <w:p>
      <w:r>
        <w:t xml:space="preserve">Mukautuskerroin ei ole tarpeen</w:t>
      </w:r>
    </w:p>
    <w:p>
      <w:r>
        <w:rPr>
          <w:b/>
        </w:rPr>
        <w:t xml:space="preserve">Esimerkki 7.2833</w:t>
      </w:r>
    </w:p>
    <w:p>
      <w:r>
        <w:t xml:space="preserve">Lausunto: Label: entailment.Genre: matkailu.</w:t>
      </w:r>
    </w:p>
    <w:p>
      <w:r>
        <w:rPr>
          <w:b/>
        </w:rPr>
        <w:t xml:space="preserve">Tulos</w:t>
      </w:r>
    </w:p>
    <w:p>
      <w:r>
        <w:t xml:space="preserve">Suurimmalla osalla saarista on syrtos-tanssi.</w:t>
      </w:r>
    </w:p>
    <w:p>
      <w:r>
        <w:rPr>
          <w:b/>
        </w:rPr>
        <w:t xml:space="preserve">Esimerkki 7.2834</w:t>
      </w:r>
    </w:p>
    <w:p>
      <w:r>
        <w:t xml:space="preserve">Lausunto: Se on yksi Italian houkuttelevimmista luontoalueista, mutta matkailu täällä on yleensä aurinkoa ja merta, sillä se on yksi Italian houkuttelevimmista luonnonalueista.</w:t>
      </w:r>
    </w:p>
    <w:p>
      <w:r>
        <w:rPr>
          <w:b/>
        </w:rPr>
        <w:t xml:space="preserve">Tulos</w:t>
      </w:r>
    </w:p>
    <w:p>
      <w:r>
        <w:t xml:space="preserve">Santa Maria Di Conozcon 2000-luvun kirkko (kaupungin lounaispuolella).</w:t>
      </w:r>
    </w:p>
    <w:p>
      <w:r>
        <w:rPr>
          <w:b/>
        </w:rPr>
        <w:t xml:space="preserve">Esimerkki 7.2835</w:t>
      </w:r>
    </w:p>
    <w:p>
      <w:r>
        <w:t xml:space="preserve">Lausunto: Laji: hallitus.</w:t>
      </w:r>
    </w:p>
    <w:p>
      <w:r>
        <w:rPr>
          <w:b/>
        </w:rPr>
        <w:t xml:space="preserve">Tulos</w:t>
      </w:r>
    </w:p>
    <w:p>
      <w:r>
        <w:t xml:space="preserve">Eräänlainen arviointi.</w:t>
      </w:r>
    </w:p>
    <w:p>
      <w:r>
        <w:rPr>
          <w:b/>
        </w:rPr>
        <w:t xml:space="preserve">Esimerkki 7.2836</w:t>
      </w:r>
    </w:p>
    <w:p>
      <w:r>
        <w:t xml:space="preserve">Väite: ja niin, että SMU:n ja Cowboysin välillä on tasapeli.Nimike: entailment.Genre: puhelin.</w:t>
      </w:r>
    </w:p>
    <w:p>
      <w:r>
        <w:rPr>
          <w:b/>
        </w:rPr>
        <w:t xml:space="preserve">Tulos</w:t>
      </w:r>
    </w:p>
    <w:p>
      <w:r>
        <w:t xml:space="preserve">SMU ja Cowboys olivat tasapisteissä.</w:t>
      </w:r>
    </w:p>
    <w:p>
      <w:r>
        <w:rPr>
          <w:b/>
        </w:rPr>
        <w:t xml:space="preserve">Esimerkki 7.2837</w:t>
      </w:r>
    </w:p>
    <w:p>
      <w:r>
        <w:t xml:space="preserve">Lausunto: Merkintä: Työntekijöiden lakot ja mielenosoitukset puhkesivat Poznanissa ja laajenivat aseellisiksi yhteenotoiksi kaduilla.Merkintä: neutraali.Laji: matkailu.</w:t>
      </w:r>
    </w:p>
    <w:p>
      <w:r>
        <w:rPr>
          <w:b/>
        </w:rPr>
        <w:t xml:space="preserve">Tulos</w:t>
      </w:r>
    </w:p>
    <w:p>
      <w:r>
        <w:t xml:space="preserve">Poznanin kaduilla järjestettiin monenlaisia mielenosoituksia.</w:t>
      </w:r>
    </w:p>
    <w:p>
      <w:r>
        <w:rPr>
          <w:b/>
        </w:rPr>
        <w:t xml:space="preserve">Esimerkki 7.2838</w:t>
      </w:r>
    </w:p>
    <w:p>
      <w:r>
        <w:t xml:space="preserve">Lausunto: Label: entailment.Genre: slate.</w:t>
      </w:r>
    </w:p>
    <w:p>
      <w:r>
        <w:rPr>
          <w:b/>
        </w:rPr>
        <w:t xml:space="preserve">Tulos</w:t>
      </w:r>
    </w:p>
    <w:p>
      <w:r>
        <w:t xml:space="preserve">Lakiehdotus, joka ei mennyt läpi, olisi ollut parempi sopimus niille, joilla on varojen saarto.</w:t>
      </w:r>
    </w:p>
    <w:p>
      <w:r>
        <w:rPr>
          <w:b/>
        </w:rPr>
        <w:t xml:space="preserve">Esimerkki 7.2839</w:t>
      </w:r>
    </w:p>
    <w:p>
      <w:r>
        <w:t xml:space="preserve">Lausunto: Merkintä: neutraali.Genre: matkailu.</w:t>
      </w:r>
    </w:p>
    <w:p>
      <w:r>
        <w:rPr>
          <w:b/>
        </w:rPr>
        <w:t xml:space="preserve">Tulos</w:t>
      </w:r>
    </w:p>
    <w:p>
      <w:r>
        <w:t xml:space="preserve">Yamate Shiryokan -museo sijaitsee Yokohaman kaupungin alueella.</w:t>
      </w:r>
    </w:p>
    <w:p>
      <w:r>
        <w:rPr>
          <w:b/>
        </w:rPr>
        <w:t xml:space="preserve">Esimerkki 7.2840</w:t>
      </w:r>
    </w:p>
    <w:p>
      <w:r>
        <w:t xml:space="preserve">Lausunto: Merkintä: Japanin suhteellisen alhaisen rikollisuuden vuoksi voit olla varma, että saat arvokkaat matkamuistosi takaisin.</w:t>
      </w:r>
    </w:p>
    <w:p>
      <w:r>
        <w:rPr>
          <w:b/>
        </w:rPr>
        <w:t xml:space="preserve">Tulos</w:t>
      </w:r>
    </w:p>
    <w:p>
      <w:r>
        <w:t xml:space="preserve">Sinua ei todennäköisesti ryöstetä Japanissa.</w:t>
      </w:r>
    </w:p>
    <w:p>
      <w:r>
        <w:rPr>
          <w:b/>
        </w:rPr>
        <w:t xml:space="preserve">Esimerkki 7.2841</w:t>
      </w:r>
    </w:p>
    <w:p>
      <w:r>
        <w:t xml:space="preserve">Lausunto: Nimike: entailment.Genre: fiktio.</w:t>
      </w:r>
    </w:p>
    <w:p>
      <w:r>
        <w:rPr>
          <w:b/>
        </w:rPr>
        <w:t xml:space="preserve">Tulos</w:t>
      </w:r>
    </w:p>
    <w:p>
      <w:r>
        <w:t xml:space="preserve">Kävelin pimeässä. </w:t>
      </w:r>
    </w:p>
    <w:p>
      <w:r>
        <w:rPr>
          <w:b/>
        </w:rPr>
        <w:t xml:space="preserve">Esimerkki 7.2842</w:t>
      </w:r>
    </w:p>
    <w:p>
      <w:r>
        <w:t xml:space="preserve">Lausunto: Laji: fiktio.</w:t>
      </w:r>
    </w:p>
    <w:p>
      <w:r>
        <w:rPr>
          <w:b/>
        </w:rPr>
        <w:t xml:space="preserve">Tulos</w:t>
      </w:r>
    </w:p>
    <w:p>
      <w:r>
        <w:t xml:space="preserve">Varastin jonkun lompakon läheltä myyntikojua.</w:t>
      </w:r>
    </w:p>
    <w:p>
      <w:r>
        <w:rPr>
          <w:b/>
        </w:rPr>
        <w:t xml:space="preserve">Esimerkki 7.2843</w:t>
      </w:r>
    </w:p>
    <w:p>
      <w:r>
        <w:t xml:space="preserve">Väite: Tiedät, että se on totta, ja opetustyössä opettajasta ei pääse kovin helposti eroon, koska tiedät, että hän olisi sielläLabel: entailment.Genre: puhelin.</w:t>
      </w:r>
    </w:p>
    <w:p>
      <w:r>
        <w:rPr>
          <w:b/>
        </w:rPr>
        <w:t xml:space="preserve">Tulos</w:t>
      </w:r>
    </w:p>
    <w:p>
      <w:r>
        <w:t xml:space="preserve">Opettajista on vaikea päästä eroon.</w:t>
      </w:r>
    </w:p>
    <w:p>
      <w:r>
        <w:rPr>
          <w:b/>
        </w:rPr>
        <w:t xml:space="preserve">Esimerkki 7.2844</w:t>
      </w:r>
    </w:p>
    <w:p>
      <w:r>
        <w:t xml:space="preserve">Väite: jotta voit saada sinulle tärkeän vakuutussopimuksen ja joku muu voi saada hänelle tärkeän lomasopimuksen, ja yhtiö maksaa lopulta saman summan kummastakin.Nimike: neutraali.Laji: puhelin.</w:t>
      </w:r>
    </w:p>
    <w:p>
      <w:r>
        <w:rPr>
          <w:b/>
        </w:rPr>
        <w:t xml:space="preserve">Tulos</w:t>
      </w:r>
    </w:p>
    <w:p>
      <w:r>
        <w:t xml:space="preserve">On mukavaa, että voin valita paremman terveydenhuollon, jos en välitä pitkästä lomasta.</w:t>
      </w:r>
    </w:p>
    <w:p>
      <w:r>
        <w:rPr>
          <w:b/>
        </w:rPr>
        <w:t xml:space="preserve">Esimerkki 7.2845</w:t>
      </w:r>
    </w:p>
    <w:p>
      <w:r>
        <w:t xml:space="preserve">Lausunto: Label: Neutraali.Genre: Matkailu.</w:t>
      </w:r>
    </w:p>
    <w:p>
      <w:r>
        <w:rPr>
          <w:b/>
        </w:rPr>
        <w:t xml:space="preserve">Tulos</w:t>
      </w:r>
    </w:p>
    <w:p>
      <w:r>
        <w:t xml:space="preserve">Apottihallissa on auditorio.</w:t>
      </w:r>
    </w:p>
    <w:p>
      <w:r>
        <w:rPr>
          <w:b/>
        </w:rPr>
        <w:t xml:space="preserve">Esimerkki 7.2846</w:t>
      </w:r>
    </w:p>
    <w:p>
      <w:r>
        <w:t xml:space="preserve">Väite: Tarkoitan, tiedättehän, että hän teki sen todella hyvin, ja kun hän otti sen ansiomerkin, hän teki kaikki ostokset ja valmistautui valmistautumaan siihen.Nimike: neutraali.Laji: puhelin.</w:t>
      </w:r>
    </w:p>
    <w:p>
      <w:r>
        <w:rPr>
          <w:b/>
        </w:rPr>
        <w:t xml:space="preserve">Tulos</w:t>
      </w:r>
    </w:p>
    <w:p>
      <w:r>
        <w:t xml:space="preserve">Hän suoritti ansiomerkin ja teki hyvää työtä.</w:t>
      </w:r>
    </w:p>
    <w:p>
      <w:r>
        <w:rPr>
          <w:b/>
        </w:rPr>
        <w:t xml:space="preserve">Esimerkki 7.2847</w:t>
      </w:r>
    </w:p>
    <w:p>
      <w:r>
        <w:t xml:space="preserve">Lausunto: Merkintä: Maatalousmaa alkaa aivan kaupunkien laidalta, ja pellot ovat täynnä toimintaa vuodenajasta riippumatta.</w:t>
      </w:r>
    </w:p>
    <w:p>
      <w:r>
        <w:rPr>
          <w:b/>
        </w:rPr>
        <w:t xml:space="preserve">Tulos</w:t>
      </w:r>
    </w:p>
    <w:p>
      <w:r>
        <w:t xml:space="preserve">Maatiloilla viljellään satoa joka vuodenaika.</w:t>
      </w:r>
    </w:p>
    <w:p>
      <w:r>
        <w:rPr>
          <w:b/>
        </w:rPr>
        <w:t xml:space="preserve">Esimerkki 7.2848</w:t>
      </w:r>
    </w:p>
    <w:p>
      <w:r>
        <w:t xml:space="preserve">Väite: Mielestäni nuo kaverit, nuo pienet V-kahdeksikkoiset olisivat voineet olla aika tehokkaita pieniä moottoreita, jos he olisivat lähteneet mukaan, muttaLabel: ristiriita.Genre: puhelin.</w:t>
      </w:r>
    </w:p>
    <w:p>
      <w:r>
        <w:rPr>
          <w:b/>
        </w:rPr>
        <w:t xml:space="preserve">Tulos</w:t>
      </w:r>
    </w:p>
    <w:p>
      <w:r>
        <w:t xml:space="preserve">V-kahdeksikko on jo nyt erittäin tehokas moottori.</w:t>
      </w:r>
    </w:p>
    <w:p>
      <w:r>
        <w:rPr>
          <w:b/>
        </w:rPr>
        <w:t xml:space="preserve">Esimerkki 7.2849</w:t>
      </w:r>
    </w:p>
    <w:p>
      <w:r>
        <w:t xml:space="preserve">Lausunto: Laji: liuskekivi.</w:t>
      </w:r>
    </w:p>
    <w:p>
      <w:r>
        <w:rPr>
          <w:b/>
        </w:rPr>
        <w:t xml:space="preserve">Tulos</w:t>
      </w:r>
    </w:p>
    <w:p>
      <w:r>
        <w:t xml:space="preserve">Susan kertoi heille tarinan Watergatesta.</w:t>
      </w:r>
    </w:p>
    <w:p>
      <w:r>
        <w:rPr>
          <w:b/>
        </w:rPr>
        <w:t xml:space="preserve">Esimerkki 7.2850</w:t>
      </w:r>
    </w:p>
    <w:p>
      <w:r>
        <w:t xml:space="preserve">Lausunto: Philip Murray Centerissä, Ha'Temarim Boulevardilla sijaitsevassa Cinematheque Cinematheque -elokuvateatterissa esitetään englanninkielisiä elokuvia, ja satamaa vastapäätä on Creat ive Arts Centre, jossa järjestetään satunnaisia musiikkitapahtumia.</w:t>
      </w:r>
    </w:p>
    <w:p>
      <w:r>
        <w:rPr>
          <w:b/>
        </w:rPr>
        <w:t xml:space="preserve">Tulos</w:t>
      </w:r>
    </w:p>
    <w:p>
      <w:r>
        <w:t xml:space="preserve">Musiikkitapahtumat ovat kiellettyjä Luovan taiteen keskuksessa.</w:t>
      </w:r>
    </w:p>
    <w:p>
      <w:r>
        <w:rPr>
          <w:b/>
        </w:rPr>
        <w:t xml:space="preserve">Esimerkki 7.2851</w:t>
      </w:r>
    </w:p>
    <w:p>
      <w:r>
        <w:t xml:space="preserve">Väite: ja kyllä hyvin aivan ulkopuolella uh Falls Church VirginiaLabel: ristiriita.Genre: puhelin.</w:t>
      </w:r>
    </w:p>
    <w:p>
      <w:r>
        <w:rPr>
          <w:b/>
        </w:rPr>
        <w:t xml:space="preserve">Tulos</w:t>
      </w:r>
    </w:p>
    <w:p>
      <w:r>
        <w:t xml:space="preserve">Falls Churchin sisäpuolella.</w:t>
      </w:r>
    </w:p>
    <w:p>
      <w:r>
        <w:rPr>
          <w:b/>
        </w:rPr>
        <w:t xml:space="preserve">Esimerkki 7.2852</w:t>
      </w:r>
    </w:p>
    <w:p>
      <w:r>
        <w:t xml:space="preserve">Väite: kyllä, siinä on varmasti hyvätkin puolensaEtiketti: neutraali.Laji: puhelin.</w:t>
      </w:r>
    </w:p>
    <w:p>
      <w:r>
        <w:rPr>
          <w:b/>
        </w:rPr>
        <w:t xml:space="preserve">Tulos</w:t>
      </w:r>
    </w:p>
    <w:p>
      <w:r>
        <w:t xml:space="preserve">Kilpa-autolla on ehdottomasti hyvät puolensa.</w:t>
      </w:r>
    </w:p>
    <w:p>
      <w:r>
        <w:rPr>
          <w:b/>
        </w:rPr>
        <w:t xml:space="preserve">Esimerkki 7.2853</w:t>
      </w:r>
    </w:p>
    <w:p>
      <w:r>
        <w:t xml:space="preserve">Väite: ja että he varastavat käsilaukkuja nyt keskellä kirkasta päivää he ottavat rikoksen nyt uusin asia täällä on uh he joku ajaa pitkin onko he ovat he ovat he ovat parikymppisiä tai tai teini-ikäisiäLuokka: neutraali.Laji: puhelin.</w:t>
      </w:r>
    </w:p>
    <w:p>
      <w:r>
        <w:rPr>
          <w:b/>
        </w:rPr>
        <w:t xml:space="preserve">Tulos</w:t>
      </w:r>
    </w:p>
    <w:p>
      <w:r>
        <w:t xml:space="preserve">He ovat nuoria.</w:t>
      </w:r>
    </w:p>
    <w:p>
      <w:r>
        <w:rPr>
          <w:b/>
        </w:rPr>
        <w:t xml:space="preserve">Esimerkki 7.2854</w:t>
      </w:r>
    </w:p>
    <w:p>
      <w:r>
        <w:t xml:space="preserve">Lausunto: Laji: fiktio.</w:t>
      </w:r>
    </w:p>
    <w:p>
      <w:r>
        <w:rPr>
          <w:b/>
        </w:rPr>
        <w:t xml:space="preserve">Tulos</w:t>
      </w:r>
    </w:p>
    <w:p>
      <w:r>
        <w:t xml:space="preserve">Sir James oli järjestelmällinen, tarkka ja hieman maaninen. </w:t>
      </w:r>
    </w:p>
    <w:p>
      <w:r>
        <w:rPr>
          <w:b/>
        </w:rPr>
        <w:t xml:space="preserve">Esimerkki 7.2855</w:t>
      </w:r>
    </w:p>
    <w:p>
      <w:r>
        <w:t xml:space="preserve">Väite: mutta ei niinkään vaarallisen jätteen sijoituspaikassa, koska se on pohjimmiltaan betonilaattaTarra: entailment.Genre: puhelin.</w:t>
      </w:r>
    </w:p>
    <w:p>
      <w:r>
        <w:rPr>
          <w:b/>
        </w:rPr>
        <w:t xml:space="preserve">Tulos</w:t>
      </w:r>
    </w:p>
    <w:p>
      <w:r>
        <w:t xml:space="preserve">Paikka on betonilaatta.</w:t>
      </w:r>
    </w:p>
    <w:p>
      <w:r>
        <w:rPr>
          <w:b/>
        </w:rPr>
        <w:t xml:space="preserve">Esimerkki 7.2856</w:t>
      </w:r>
    </w:p>
    <w:p>
      <w:r>
        <w:t xml:space="preserve">Lausunto: Merkki: entailment.Genre: matkailu.</w:t>
      </w:r>
    </w:p>
    <w:p>
      <w:r>
        <w:rPr>
          <w:b/>
        </w:rPr>
        <w:t xml:space="preserve">Tulos</w:t>
      </w:r>
    </w:p>
    <w:p>
      <w:r>
        <w:t xml:space="preserve">Erilainen Hakko-ichi-wu ilmentää keisarillisen Japanin armeijan militaristisia tavoitteita.</w:t>
      </w:r>
    </w:p>
    <w:p>
      <w:r>
        <w:rPr>
          <w:b/>
        </w:rPr>
        <w:t xml:space="preserve">Esimerkki 7.2857</w:t>
      </w:r>
    </w:p>
    <w:p>
      <w:r>
        <w:t xml:space="preserve">Lausunto: Label: contradiction.Genre: government.</w:t>
      </w:r>
    </w:p>
    <w:p>
      <w:r>
        <w:rPr>
          <w:b/>
        </w:rPr>
        <w:t xml:space="preserve">Tulos</w:t>
      </w:r>
    </w:p>
    <w:p>
      <w:r>
        <w:t xml:space="preserve">Seulontaa ei tarvitse testata </w:t>
      </w:r>
    </w:p>
    <w:p>
      <w:r>
        <w:rPr>
          <w:b/>
        </w:rPr>
        <w:t xml:space="preserve">Esimerkki 7.2858</w:t>
      </w:r>
    </w:p>
    <w:p>
      <w:r>
        <w:t xml:space="preserve">Lausunto: Kirjasto avattiin uudelleen vuonna 1993 221 miljoonan dollarin jälleenrakennuksen jälkeen.Nimike: ristiriita.Genre: matkailu.</w:t>
      </w:r>
    </w:p>
    <w:p>
      <w:r>
        <w:rPr>
          <w:b/>
        </w:rPr>
        <w:t xml:space="preserve">Tulos</w:t>
      </w:r>
    </w:p>
    <w:p>
      <w:r>
        <w:t xml:space="preserve">Kirjasto rakennettiin uudelleen vuonna 2001.</w:t>
      </w:r>
    </w:p>
    <w:p>
      <w:r>
        <w:rPr>
          <w:b/>
        </w:rPr>
        <w:t xml:space="preserve">Esimerkki 7.2859</w:t>
      </w:r>
    </w:p>
    <w:p>
      <w:r>
        <w:t xml:space="preserve">Lausunto: Muisto miehestä, jonka sydämen ja ruumiin kirjaimellisesti varastit? Kysyin itseltäni sardonisesti.Nimike: entailment.Genre: fiktio.</w:t>
      </w:r>
    </w:p>
    <w:p>
      <w:r>
        <w:rPr>
          <w:b/>
        </w:rPr>
        <w:t xml:space="preserve">Tulos</w:t>
      </w:r>
    </w:p>
    <w:p>
      <w:r>
        <w:t xml:space="preserve">Varastin miehen sydämen ja ruumiin -</w:t>
      </w:r>
    </w:p>
    <w:p>
      <w:r>
        <w:rPr>
          <w:b/>
        </w:rPr>
        <w:t xml:space="preserve">Esimerkki 7.2860</w:t>
      </w:r>
    </w:p>
    <w:p>
      <w:r>
        <w:t xml:space="preserve">Väite: huh-huh, isäni, mieheni, oli sellainen, mutta se johtui siitä, että hän työskenteli koko ajan perustamalla yrityksen ja johtamalla sitä varmasti hän, tarkoitan, että hän pääsi töistä ja tuli kotiinLabel: neutraali.Genre: puhelin.</w:t>
      </w:r>
    </w:p>
    <w:p>
      <w:r>
        <w:rPr>
          <w:b/>
        </w:rPr>
        <w:t xml:space="preserve">Tulos</w:t>
      </w:r>
    </w:p>
    <w:p>
      <w:r>
        <w:t xml:space="preserve">Mieheni työskentely koko ajan oli meille vaikeaa. </w:t>
      </w:r>
    </w:p>
    <w:p>
      <w:r>
        <w:rPr>
          <w:b/>
        </w:rPr>
        <w:t xml:space="preserve">Esimerkki 7.2861</w:t>
      </w:r>
    </w:p>
    <w:p>
      <w:r>
        <w:t xml:space="preserve">Lausunto: Laji: fiktio.</w:t>
      </w:r>
    </w:p>
    <w:p>
      <w:r>
        <w:rPr>
          <w:b/>
        </w:rPr>
        <w:t xml:space="preserve">Tulos</w:t>
      </w:r>
    </w:p>
    <w:p>
      <w:r>
        <w:t xml:space="preserve">Siinä tapauksessa kyllä.</w:t>
      </w:r>
    </w:p>
    <w:p>
      <w:r>
        <w:rPr>
          <w:b/>
        </w:rPr>
        <w:t xml:space="preserve">Esimerkki 7.2862</w:t>
      </w:r>
    </w:p>
    <w:p>
      <w:r>
        <w:t xml:space="preserve">Lausunto: Lajityyppi: liuskekivi: Pelin rytmit tuntuvat oikeilta, romantiikan rytmit tuntuvat kiusallisen harlekiinisilta, ja kuva venyy yli kaksi tuntia.</w:t>
      </w:r>
    </w:p>
    <w:p>
      <w:r>
        <w:rPr>
          <w:b/>
        </w:rPr>
        <w:t xml:space="preserve">Tulos</w:t>
      </w:r>
    </w:p>
    <w:p>
      <w:r>
        <w:t xml:space="preserve">Elokuva on yli kaksi tuntia pitkä.</w:t>
      </w:r>
    </w:p>
    <w:p>
      <w:r>
        <w:rPr>
          <w:b/>
        </w:rPr>
        <w:t xml:space="preserve">Esimerkki 7.2863</w:t>
      </w:r>
    </w:p>
    <w:p>
      <w:r>
        <w:t xml:space="preserve">Lausunto: Genre: liuskekivi.</w:t>
      </w:r>
    </w:p>
    <w:p>
      <w:r>
        <w:rPr>
          <w:b/>
        </w:rPr>
        <w:t xml:space="preserve">Tulos</w:t>
      </w:r>
    </w:p>
    <w:p>
      <w:r>
        <w:t xml:space="preserve">Gist sarakkeet ennen</w:t>
      </w:r>
    </w:p>
    <w:p>
      <w:r>
        <w:rPr>
          <w:b/>
        </w:rPr>
        <w:t xml:space="preserve">Esimerkki 7.2864</w:t>
      </w:r>
    </w:p>
    <w:p>
      <w:r>
        <w:t xml:space="preserve">Lausunto: Nimike: entailment.Genre: matkailu.</w:t>
      </w:r>
    </w:p>
    <w:p>
      <w:r>
        <w:rPr>
          <w:b/>
        </w:rPr>
        <w:t xml:space="preserve">Tulos</w:t>
      </w:r>
    </w:p>
    <w:p>
      <w:r>
        <w:t xml:space="preserve">Etniset kilpailut aiheuttavat tunnetusti väkivaltaa eri puolilla maailmaa.</w:t>
      </w:r>
    </w:p>
    <w:p>
      <w:r>
        <w:rPr>
          <w:b/>
        </w:rPr>
        <w:t xml:space="preserve">Esimerkki 7.2865</w:t>
      </w:r>
    </w:p>
    <w:p>
      <w:r>
        <w:t xml:space="preserve">Lausunto: Laji: matkailu: Vuotta ennen juhlallisuuksia Dublin oli valinnut ensimmäisen naisen pormestarikseen, ja vuonna 1990 Irlanti valitsi dynaamisen Mary Robinsonin ensimmäiseksi naispresidentikseen.</w:t>
      </w:r>
    </w:p>
    <w:p>
      <w:r>
        <w:rPr>
          <w:b/>
        </w:rPr>
        <w:t xml:space="preserve">Tulos</w:t>
      </w:r>
    </w:p>
    <w:p>
      <w:r>
        <w:t xml:space="preserve">Dublin valitsi kaksipäisen vasikan pormestariksi vuonna 1987, ja Irlanti valitsi kolmoset presidentiksi vuonna 1990. </w:t>
      </w:r>
    </w:p>
    <w:p>
      <w:r>
        <w:rPr>
          <w:b/>
        </w:rPr>
        <w:t xml:space="preserve">Esimerkki 7.2866</w:t>
      </w:r>
    </w:p>
    <w:p>
      <w:r>
        <w:t xml:space="preserve">Lausunto: Nimitys: Vomitoria-nimellä tunnetuista 80 kaarikäytävästä sisään ja ulos virtaavat aristokraatit ja rahvaan edustajat kävivät katsomassa karhuja, leijonia, tiikereitä ja leopardeja, jotka näännyttivät nälkään toisiaan vastaan taistelemalla sekä rikollisia, sotavankeja ja (joidenkin historioitsijoiden mukaan) kristittyjä vastaan.</w:t>
      </w:r>
    </w:p>
    <w:p>
      <w:r>
        <w:rPr>
          <w:b/>
        </w:rPr>
        <w:t xml:space="preserve">Tulos</w:t>
      </w:r>
    </w:p>
    <w:p>
      <w:r>
        <w:t xml:space="preserve">Kristittyjä ei oikeastaan pakotettu taistelemaan leijonia tai karhuja vastaan.</w:t>
      </w:r>
    </w:p>
    <w:p>
      <w:r>
        <w:rPr>
          <w:b/>
        </w:rPr>
        <w:t xml:space="preserve">Esimerkki 7.2867</w:t>
      </w:r>
    </w:p>
    <w:p>
      <w:r>
        <w:t xml:space="preserve">Lausunto: Aivan, totta kai, nyt on vaikeaa kaikille täällä Dallas Metroplexissä, se on kamalaa, hei, minulla on sinulle toinen vihje collegea vartenLabel: entailment.Genre: puhelin.</w:t>
      </w:r>
    </w:p>
    <w:p>
      <w:r>
        <w:rPr>
          <w:b/>
        </w:rPr>
        <w:t xml:space="preserve">Tulos</w:t>
      </w:r>
    </w:p>
    <w:p>
      <w:r>
        <w:t xml:space="preserve">Se ei ole helppoa ihmisille täällä Dallasin metropolialueella.</w:t>
      </w:r>
    </w:p>
    <w:p>
      <w:r>
        <w:rPr>
          <w:b/>
        </w:rPr>
        <w:t xml:space="preserve">Esimerkki 7.2868</w:t>
      </w:r>
    </w:p>
    <w:p>
      <w:r>
        <w:t xml:space="preserve">Väite: He harkitsevat panttimaksun asettamista niille, koska on aika lailla pakko ottaa erillinen kierrätysastia vain näitä hedelmätölkkejä varten, koska on paljon helpompaa vain asettaa panttimaksu, koska useimmatLajityyppi: puhelin.</w:t>
      </w:r>
    </w:p>
    <w:p>
      <w:r>
        <w:rPr>
          <w:b/>
        </w:rPr>
        <w:t xml:space="preserve">Tulos</w:t>
      </w:r>
    </w:p>
    <w:p>
      <w:r>
        <w:t xml:space="preserve">Olisi vaikeampaa asettaa tölkeille panttimaksu erillisen roskiksen sijasta.</w:t>
      </w:r>
    </w:p>
    <w:p>
      <w:r>
        <w:rPr>
          <w:b/>
        </w:rPr>
        <w:t xml:space="preserve">Esimerkki 7.2869</w:t>
      </w:r>
    </w:p>
    <w:p>
      <w:r>
        <w:t xml:space="preserve">Lausunto: Laji: hallinto.</w:t>
      </w:r>
    </w:p>
    <w:p>
      <w:r>
        <w:rPr>
          <w:b/>
        </w:rPr>
        <w:t xml:space="preserve">Tulos</w:t>
      </w:r>
    </w:p>
    <w:p>
      <w:r>
        <w:t xml:space="preserve">Sweatin tyttärentytär soitti useille viranomaisille eri puolilla Utahia saadakseen selville, mitä oikeuksia hänen isoäitinsä oli.</w:t>
      </w:r>
    </w:p>
    <w:p>
      <w:r>
        <w:rPr>
          <w:b/>
        </w:rPr>
        <w:t xml:space="preserve">Esimerkki 7.2870</w:t>
      </w:r>
    </w:p>
    <w:p>
      <w:r>
        <w:t xml:space="preserve">Lausunto: Label: entailment.Genre: slate.</w:t>
      </w:r>
    </w:p>
    <w:p>
      <w:r>
        <w:rPr>
          <w:b/>
        </w:rPr>
        <w:t xml:space="preserve">Tulos</w:t>
      </w:r>
    </w:p>
    <w:p>
      <w:r>
        <w:t xml:space="preserve">Kuluttajat eivät maksa lisämaksua taloudellisista autoista, ellei bensiinin hinta nouse.  </w:t>
      </w:r>
    </w:p>
    <w:p>
      <w:r>
        <w:rPr>
          <w:b/>
        </w:rPr>
        <w:t xml:space="preserve">Esimerkki 7.2871</w:t>
      </w:r>
    </w:p>
    <w:p>
      <w:r>
        <w:t xml:space="preserve">Lausunto: Label: neutraali.Genre: liuskekivi.</w:t>
      </w:r>
    </w:p>
    <w:p>
      <w:r>
        <w:rPr>
          <w:b/>
        </w:rPr>
        <w:t xml:space="preserve">Tulos</w:t>
      </w:r>
    </w:p>
    <w:p>
      <w:r>
        <w:t xml:space="preserve">Hänen puheensa oli kovaäänistä ja suunnitelmallista.</w:t>
      </w:r>
    </w:p>
    <w:p>
      <w:r>
        <w:rPr>
          <w:b/>
        </w:rPr>
        <w:t xml:space="preserve">Esimerkki 7.2872</w:t>
      </w:r>
    </w:p>
    <w:p>
      <w:r>
        <w:t xml:space="preserve">Väite: trade trade moneyLabel: entailment.Genre: phone.</w:t>
      </w:r>
    </w:p>
    <w:p>
      <w:r>
        <w:rPr>
          <w:b/>
        </w:rPr>
        <w:t xml:space="preserve">Tulos</w:t>
      </w:r>
    </w:p>
    <w:p>
      <w:r>
        <w:t xml:space="preserve">Vaihda raha johonkin.</w:t>
      </w:r>
    </w:p>
    <w:p>
      <w:r>
        <w:rPr>
          <w:b/>
        </w:rPr>
        <w:t xml:space="preserve">Esimerkki 7.2873</w:t>
      </w:r>
    </w:p>
    <w:p>
      <w:r>
        <w:t xml:space="preserve">Lausunto: no kai minun pitäisi puhua yksin, kun hän on odottamassa puhelua vaatteista oikein niin en tiedä mitä sanoa en käytä mitään vaatteita olemme nudistileirillä emme käytä mitään vaatteita täälläLabel: neutraali.Genre: puhelin.</w:t>
      </w:r>
    </w:p>
    <w:p>
      <w:r>
        <w:rPr>
          <w:b/>
        </w:rPr>
        <w:t xml:space="preserve">Tulos</w:t>
      </w:r>
    </w:p>
    <w:p>
      <w:r>
        <w:t xml:space="preserve">Jotkut käyttävät leirillä vaatteita.</w:t>
      </w:r>
    </w:p>
    <w:p>
      <w:r>
        <w:rPr>
          <w:b/>
        </w:rPr>
        <w:t xml:space="preserve">Esimerkki 7.2874</w:t>
      </w:r>
    </w:p>
    <w:p>
      <w:r>
        <w:t xml:space="preserve">Lausunto: Label: contradiction.Genre: slate.</w:t>
      </w:r>
    </w:p>
    <w:p>
      <w:r>
        <w:rPr>
          <w:b/>
        </w:rPr>
        <w:t xml:space="preserve">Tulos</w:t>
      </w:r>
    </w:p>
    <w:p>
      <w:r>
        <w:t xml:space="preserve">Et voi ostaa näitä tuotteita ja olettaa, että voit myydä ne muuhun hintaan kuin niiden luontaiseen arvoon.</w:t>
      </w:r>
    </w:p>
    <w:p>
      <w:r>
        <w:rPr>
          <w:b/>
        </w:rPr>
        <w:t xml:space="preserve">Esimerkki 7.2875</w:t>
      </w:r>
    </w:p>
    <w:p>
      <w:r>
        <w:t xml:space="preserve">Lausunto: Jos joku olisi todella halunnut sytyttää sikarin aamiaisen jälkeen, hän olisi rikkonut NAM:n tupakointikieltosääntöä yhdistyksen edustajan mukaan (joka ei nähnyt sikareita, kuten toinenkin todistaja, jonka kanssa puhuin).</w:t>
      </w:r>
    </w:p>
    <w:p>
      <w:r>
        <w:rPr>
          <w:b/>
        </w:rPr>
        <w:t xml:space="preserve">Tulos</w:t>
      </w:r>
    </w:p>
    <w:p>
      <w:r>
        <w:t xml:space="preserve">Sikareita ei ollut.</w:t>
      </w:r>
    </w:p>
    <w:p>
      <w:r>
        <w:rPr>
          <w:b/>
        </w:rPr>
        <w:t xml:space="preserve">Esimerkki 7.2876</w:t>
      </w:r>
    </w:p>
    <w:p>
      <w:r>
        <w:t xml:space="preserve">Väite: Niin ja luulen, että hän oli jonkin aikaa mukana joissakin ohjelmissa statisteina ja muuta sellaista.Laji: puhelin.</w:t>
      </w:r>
    </w:p>
    <w:p>
      <w:r>
        <w:rPr>
          <w:b/>
        </w:rPr>
        <w:t xml:space="preserve">Tulos</w:t>
      </w:r>
    </w:p>
    <w:p>
      <w:r>
        <w:t xml:space="preserve">Hän oli näyttelyissä vuonna 2002.</w:t>
      </w:r>
    </w:p>
    <w:p>
      <w:r>
        <w:rPr>
          <w:b/>
        </w:rPr>
        <w:t xml:space="preserve">Esimerkki 7.2877</w:t>
      </w:r>
    </w:p>
    <w:p>
      <w:r>
        <w:t xml:space="preserve">Lausunto: Label: ristiriita.Genre: hallitus.</w:t>
      </w:r>
    </w:p>
    <w:p>
      <w:r>
        <w:rPr>
          <w:b/>
        </w:rPr>
        <w:t xml:space="preserve">Tulos</w:t>
      </w:r>
    </w:p>
    <w:p>
      <w:r>
        <w:t xml:space="preserve">Tarkastus kestää tunnin. </w:t>
      </w:r>
    </w:p>
    <w:p>
      <w:r>
        <w:rPr>
          <w:b/>
        </w:rPr>
        <w:t xml:space="preserve">Esimerkki 7.2878</w:t>
      </w:r>
    </w:p>
    <w:p>
      <w:r>
        <w:t xml:space="preserve">Lausunto: Nimike: ristiriita.Laji: hallitus.</w:t>
      </w:r>
    </w:p>
    <w:p>
      <w:r>
        <w:rPr>
          <w:b/>
        </w:rPr>
        <w:t xml:space="preserve">Tulos</w:t>
      </w:r>
    </w:p>
    <w:p>
      <w:r>
        <w:t xml:space="preserve">Keskimääräisiin kustannuksiin perustuva hinnoittelu ei jätä ihmisille tilaa tehdä rahaa.</w:t>
      </w:r>
    </w:p>
    <w:p>
      <w:r>
        <w:rPr>
          <w:b/>
        </w:rPr>
        <w:t xml:space="preserve">Esimerkki 7.2879</w:t>
      </w:r>
    </w:p>
    <w:p>
      <w:r>
        <w:t xml:space="preserve">Lausunto: Unohdin muuten kertoa sinulle eräästä oudosta asiasta, joka tapahtui tänä aamuna." Ja hän kertoi kohtaamisestaan Sir James Peel Edgertonin kanssa. etiketti: entailment. laji: fiktio.</w:t>
      </w:r>
    </w:p>
    <w:p>
      <w:r>
        <w:rPr>
          <w:b/>
        </w:rPr>
        <w:t xml:space="preserve">Tulos</w:t>
      </w:r>
    </w:p>
    <w:p>
      <w:r>
        <w:t xml:space="preserve">Hän kertoi, kuinka hän törmäsi tuona aamuna oudosti Sir James Peel Edgertoniin.</w:t>
      </w:r>
    </w:p>
    <w:p>
      <w:r>
        <w:rPr>
          <w:b/>
        </w:rPr>
        <w:t xml:space="preserve">Esimerkki 7.2880</w:t>
      </w:r>
    </w:p>
    <w:p>
      <w:r>
        <w:t xml:space="preserve">Väite: Joo, sinulla on sisäpiirin tie tai jotainTarra: entailment.Genre: puhelin.</w:t>
      </w:r>
    </w:p>
    <w:p>
      <w:r>
        <w:rPr>
          <w:b/>
        </w:rPr>
        <w:t xml:space="preserve">Tulos</w:t>
      </w:r>
    </w:p>
    <w:p>
      <w:r>
        <w:t xml:space="preserve">Sinulla on jonkinlainen sisäpiiri.</w:t>
      </w:r>
    </w:p>
    <w:p>
      <w:r>
        <w:rPr>
          <w:b/>
        </w:rPr>
        <w:t xml:space="preserve">Esimerkki 7.2881</w:t>
      </w:r>
    </w:p>
    <w:p>
      <w:r>
        <w:t xml:space="preserve">Väite: uh joo joo kunhan annat sille uh hyvän salaojituksen ja uh paljon uh oh jotain kasvinruokaa kerran kuussaLaji: puhelin.Nimike: ristiriita.</w:t>
      </w:r>
    </w:p>
    <w:p>
      <w:r>
        <w:rPr>
          <w:b/>
        </w:rPr>
        <w:t xml:space="preserve">Tulos</w:t>
      </w:r>
    </w:p>
    <w:p>
      <w:r>
        <w:t xml:space="preserve">Siinä ei tarvitse olla lainkaan salaojitusta.</w:t>
      </w:r>
    </w:p>
    <w:p>
      <w:r>
        <w:rPr>
          <w:b/>
        </w:rPr>
        <w:t xml:space="preserve">Esimerkki 7.2882</w:t>
      </w:r>
    </w:p>
    <w:p>
      <w:r>
        <w:t xml:space="preserve">Lausunto: Laji: liuskekivi: Hän puri pään irti raitiovaunun konduktööriltä, joka kerran veloitti häneltä kaksi matkalippua luullen, että arvoisa herrasmies maksoi myös matkakumppanistaan.</w:t>
      </w:r>
    </w:p>
    <w:p>
      <w:r>
        <w:rPr>
          <w:b/>
        </w:rPr>
        <w:t xml:space="preserve">Tulos</w:t>
      </w:r>
    </w:p>
    <w:p>
      <w:r>
        <w:t xml:space="preserve">Hän puhui kohteliaasti konduktöörille.</w:t>
      </w:r>
    </w:p>
    <w:p>
      <w:r>
        <w:rPr>
          <w:b/>
        </w:rPr>
        <w:t xml:space="preserve">Esimerkki 7.2883</w:t>
      </w:r>
    </w:p>
    <w:p>
      <w:r>
        <w:t xml:space="preserve">Lausunto: Laji: fiktio.</w:t>
      </w:r>
    </w:p>
    <w:p>
      <w:r>
        <w:rPr>
          <w:b/>
        </w:rPr>
        <w:t xml:space="preserve">Tulos</w:t>
      </w:r>
    </w:p>
    <w:p>
      <w:r>
        <w:t xml:space="preserve">Miksi niin nopeasti pois täältä ilman minua?</w:t>
      </w:r>
    </w:p>
    <w:p>
      <w:r>
        <w:rPr>
          <w:b/>
        </w:rPr>
        <w:t xml:space="preserve">Esimerkki 7.2884</w:t>
      </w:r>
    </w:p>
    <w:p>
      <w:r>
        <w:t xml:space="preserve">Lausunto: Nimike: neutraali.Laji: fiktio.</w:t>
      </w:r>
    </w:p>
    <w:p>
      <w:r>
        <w:rPr>
          <w:b/>
        </w:rPr>
        <w:t xml:space="preserve">Tulos</w:t>
      </w:r>
    </w:p>
    <w:p>
      <w:r>
        <w:t xml:space="preserve">Rouva Vandemeyerin tyttönimi oli Fingleheimer. </w:t>
      </w:r>
    </w:p>
    <w:p>
      <w:r>
        <w:rPr>
          <w:b/>
        </w:rPr>
        <w:t xml:space="preserve">Esimerkki 7.2885</w:t>
      </w:r>
    </w:p>
    <w:p>
      <w:r>
        <w:t xml:space="preserve">Lausunto: Laji: fiktio.</w:t>
      </w:r>
    </w:p>
    <w:p>
      <w:r>
        <w:rPr>
          <w:b/>
        </w:rPr>
        <w:t xml:space="preserve">Tulos</w:t>
      </w:r>
    </w:p>
    <w:p>
      <w:r>
        <w:t xml:space="preserve">Kaivoin ison kuopan.</w:t>
      </w:r>
    </w:p>
    <w:p>
      <w:r>
        <w:rPr>
          <w:b/>
        </w:rPr>
        <w:t xml:space="preserve">Esimerkki 7.2886</w:t>
      </w:r>
    </w:p>
    <w:p>
      <w:r>
        <w:t xml:space="preserve">Statement: ja niin meillä oli meillä oli yksi pitkään, ja sitten, voi hitsi, kun olin noin kymmenen tai yksitoista, vanhempani taisivat päättää, että koirat olisivat hyvä tapa opettaa lisääntymistä, joten he menivät ja hankkivat naaraanLabel: entailment.Genre: puhelin.</w:t>
      </w:r>
    </w:p>
    <w:p>
      <w:r>
        <w:rPr>
          <w:b/>
        </w:rPr>
        <w:t xml:space="preserve">Tulos</w:t>
      </w:r>
    </w:p>
    <w:p>
      <w:r>
        <w:t xml:space="preserve">Vanhempani hankkivat narttukoiran opettamaan meille jalostuksesta.</w:t>
      </w:r>
    </w:p>
    <w:p>
      <w:r>
        <w:rPr>
          <w:b/>
        </w:rPr>
        <w:t xml:space="preserve">Esimerkki 7.2887</w:t>
      </w:r>
    </w:p>
    <w:p>
      <w:r>
        <w:t xml:space="preserve">Lausunto: Label: entailment.Genre: slate.</w:t>
      </w:r>
    </w:p>
    <w:p>
      <w:r>
        <w:rPr>
          <w:b/>
        </w:rPr>
        <w:t xml:space="preserve">Tulos</w:t>
      </w:r>
    </w:p>
    <w:p>
      <w:r>
        <w:t xml:space="preserve">Lakkasin kirjoittamasta vanhalla mutta luotettavalla kirjoituskoneellani.</w:t>
      </w:r>
    </w:p>
    <w:p>
      <w:r>
        <w:rPr>
          <w:b/>
        </w:rPr>
        <w:t xml:space="preserve">Esimerkki 7.2888</w:t>
      </w:r>
    </w:p>
    <w:p>
      <w:r>
        <w:t xml:space="preserve">Lausunto: Jos se tekisi näin, osa sen uusista kilpailijoista joutuisi lopettamaan toimintansa, mikä aiheuttaisi sekä sijoittajien tappioita että syytöksiä siitä, että valtion ei pitäisi kilpailla yksityisten yritysten kanssa.</w:t>
      </w:r>
    </w:p>
    <w:p>
      <w:r>
        <w:rPr>
          <w:b/>
        </w:rPr>
        <w:t xml:space="preserve">Tulos</w:t>
      </w:r>
    </w:p>
    <w:p>
      <w:r>
        <w:t xml:space="preserve">Jos se tekisi näin, kymmenet sen uudet kilpailijat joutuisivat lopettamaan toimintansa.</w:t>
      </w:r>
    </w:p>
    <w:p>
      <w:r>
        <w:rPr>
          <w:b/>
        </w:rPr>
        <w:t xml:space="preserve">Esimerkki 7.2889</w:t>
      </w:r>
    </w:p>
    <w:p>
      <w:r>
        <w:t xml:space="preserve">Lausunto: Laji: fiktio.</w:t>
      </w:r>
    </w:p>
    <w:p>
      <w:r>
        <w:rPr>
          <w:b/>
        </w:rPr>
        <w:t xml:space="preserve">Tulos</w:t>
      </w:r>
    </w:p>
    <w:p>
      <w:r>
        <w:t xml:space="preserve">Tässä oli kyse hänestä, ei Jacekista.</w:t>
      </w:r>
    </w:p>
    <w:p>
      <w:r>
        <w:rPr>
          <w:b/>
        </w:rPr>
        <w:t xml:space="preserve">Esimerkki 7.2890</w:t>
      </w:r>
    </w:p>
    <w:p>
      <w:r>
        <w:t xml:space="preserve">Väite: Tiedän, että puhuin erään tyypin kanssa, joka oli puhuin joidenkin juppityyppien kanssa, ja he ovat aika mielenkiintoisia, mutta kyllä, he ovat todella omapäisiä, mutta kai se on parempi kuin ei mitään.Laji: puhelin.</w:t>
      </w:r>
    </w:p>
    <w:p>
      <w:r>
        <w:rPr>
          <w:b/>
        </w:rPr>
        <w:t xml:space="preserve">Tulos</w:t>
      </w:r>
    </w:p>
    <w:p>
      <w:r>
        <w:t xml:space="preserve">Joskus juppityypit ovat minusta mielenkiintoisia.</w:t>
      </w:r>
    </w:p>
    <w:p>
      <w:r>
        <w:rPr>
          <w:b/>
        </w:rPr>
        <w:t xml:space="preserve">Esimerkki 7.2891</w:t>
      </w:r>
    </w:p>
    <w:p>
      <w:r>
        <w:t xml:space="preserve">Väite: (Virginian yliopiston politiikan tutkija Larry Sabato sanoo, että kollegojensa mielestä hän on näyttelijä ja kameranpyörittäjä.)Nimike: ristiriita.Genre: liuskekivi.</w:t>
      </w:r>
    </w:p>
    <w:p>
      <w:r>
        <w:rPr>
          <w:b/>
        </w:rPr>
        <w:t xml:space="preserve">Tulos</w:t>
      </w:r>
    </w:p>
    <w:p>
      <w:r>
        <w:t xml:space="preserve">Heidän mielestään hän on liian ujo.</w:t>
      </w:r>
    </w:p>
    <w:p>
      <w:r>
        <w:rPr>
          <w:b/>
        </w:rPr>
        <w:t xml:space="preserve">Esimerkki 7.2892</w:t>
      </w:r>
    </w:p>
    <w:p>
      <w:r>
        <w:t xml:space="preserve">Lausunto: HCFA ei käsitellyt ehdotettua muutosta analyysissään, vaan sääntöehdotuksen johdanto-osassa.Label: entailment.Genre: government.</w:t>
      </w:r>
    </w:p>
    <w:p>
      <w:r>
        <w:rPr>
          <w:b/>
        </w:rPr>
        <w:t xml:space="preserve">Tulos</w:t>
      </w:r>
    </w:p>
    <w:p>
      <w:r>
        <w:t xml:space="preserve">Ehdotettu muutos löytyy johdanto-osasta.</w:t>
      </w:r>
    </w:p>
    <w:p>
      <w:r>
        <w:rPr>
          <w:b/>
        </w:rPr>
        <w:t xml:space="preserve">Esimerkki 7.2893</w:t>
      </w:r>
    </w:p>
    <w:p>
      <w:r>
        <w:t xml:space="preserve">Lausunto: öö tai kaksi viikkoa sitten, kyllä, minä öö, minä toivon, että olisin nähnyt sen silloin, kun se oli alun perin teattereissa ja öh...etiketti: ristiriita.Genre: puhelin.</w:t>
      </w:r>
    </w:p>
    <w:p>
      <w:r>
        <w:rPr>
          <w:b/>
        </w:rPr>
        <w:t xml:space="preserve">Tulos</w:t>
      </w:r>
    </w:p>
    <w:p>
      <w:r>
        <w:t xml:space="preserve">En edes halunnut nähdä sitä teattereissa.</w:t>
      </w:r>
    </w:p>
    <w:p>
      <w:r>
        <w:rPr>
          <w:b/>
        </w:rPr>
        <w:t xml:space="preserve">Esimerkki 7.2894</w:t>
      </w:r>
    </w:p>
    <w:p>
      <w:r>
        <w:t xml:space="preserve">Väite: Voi, vihaan paperin ripustamista, joka on yksi niistä töistä, joita minä vain tekisin mitä tahansa muuta, mutta minä....</w:t>
      </w:r>
    </w:p>
    <w:p>
      <w:r>
        <w:rPr>
          <w:b/>
        </w:rPr>
        <w:t xml:space="preserve">Tulos</w:t>
      </w:r>
    </w:p>
    <w:p>
      <w:r>
        <w:t xml:space="preserve">Leikkaan aina sormeni, kun ripustan paperia.</w:t>
      </w:r>
    </w:p>
    <w:p>
      <w:r>
        <w:rPr>
          <w:b/>
        </w:rPr>
        <w:t xml:space="preserve">Esimerkki 7.2895</w:t>
      </w:r>
    </w:p>
    <w:p>
      <w:r>
        <w:t xml:space="preserve">Lausunto: Nimike: neutraali.Genre: liuskekivi.</w:t>
      </w:r>
    </w:p>
    <w:p>
      <w:r>
        <w:rPr>
          <w:b/>
        </w:rPr>
        <w:t xml:space="preserve">Tulos</w:t>
      </w:r>
    </w:p>
    <w:p>
      <w:r>
        <w:t xml:space="preserve">Pentagon vaatii työntekijöitään noudattamaan taisteluvaatimuksia.</w:t>
      </w:r>
    </w:p>
    <w:p>
      <w:r>
        <w:rPr>
          <w:b/>
        </w:rPr>
        <w:t xml:space="preserve">Esimerkki 7.2896</w:t>
      </w:r>
    </w:p>
    <w:p>
      <w:r>
        <w:t xml:space="preserve">Lausunto: Laji: fiktio." Laji: fiktio.</w:t>
      </w:r>
    </w:p>
    <w:p>
      <w:r>
        <w:rPr>
          <w:b/>
        </w:rPr>
        <w:t xml:space="preserve">Tulos</w:t>
      </w:r>
    </w:p>
    <w:p>
      <w:r>
        <w:t xml:space="preserve">Eikö Cynthian huoneeseen ole ovea?</w:t>
      </w:r>
    </w:p>
    <w:p>
      <w:r>
        <w:rPr>
          <w:b/>
        </w:rPr>
        <w:t xml:space="preserve">Esimerkki 7.2897</w:t>
      </w:r>
    </w:p>
    <w:p>
      <w:r>
        <w:t xml:space="preserve">Lausunto: Nimike: neutraali.Laji: fiktio.</w:t>
      </w:r>
    </w:p>
    <w:p>
      <w:r>
        <w:rPr>
          <w:b/>
        </w:rPr>
        <w:t xml:space="preserve">Tulos</w:t>
      </w:r>
    </w:p>
    <w:p>
      <w:r>
        <w:t xml:space="preserve">Sinun on palattava Maahan, kun ruoka loppuu avaruussukkulasta.</w:t>
      </w:r>
    </w:p>
    <w:p>
      <w:r>
        <w:rPr>
          <w:b/>
        </w:rPr>
        <w:t xml:space="preserve">Esimerkki 7.2898</w:t>
      </w:r>
    </w:p>
    <w:p>
      <w:r>
        <w:t xml:space="preserve">Lausunto: Laji: fiktio." Laji: fiktio.</w:t>
      </w:r>
    </w:p>
    <w:p>
      <w:r>
        <w:rPr>
          <w:b/>
        </w:rPr>
        <w:t xml:space="preserve">Tulos</w:t>
      </w:r>
    </w:p>
    <w:p>
      <w:r>
        <w:t xml:space="preserve">Puhujaan otettiin yhteyttä puhelimitse neuvojen antamiseksi.</w:t>
      </w:r>
    </w:p>
    <w:p>
      <w:r>
        <w:rPr>
          <w:b/>
        </w:rPr>
        <w:t xml:space="preserve">Esimerkki 7.2899</w:t>
      </w:r>
    </w:p>
    <w:p>
      <w:r>
        <w:t xml:space="preserve">Lausunto: Laji: matkailu: Torni suunniteltiin väliaikaiseksi rakennelmaksi vain messuja varten, ja se oli määrä tuhota vuonna 1910, mutta kukaan ei uskaltanut purkaa sitä.</w:t>
      </w:r>
    </w:p>
    <w:p>
      <w:r>
        <w:rPr>
          <w:b/>
        </w:rPr>
        <w:t xml:space="preserve">Tulos</w:t>
      </w:r>
    </w:p>
    <w:p>
      <w:r>
        <w:t xml:space="preserve">Torni oli tarkoitus tuhota, mutta kukaan ei halunnut purkaa sitä.</w:t>
      </w:r>
    </w:p>
    <w:p>
      <w:r>
        <w:rPr>
          <w:b/>
        </w:rPr>
        <w:t xml:space="preserve">Esimerkki 7.2900</w:t>
      </w:r>
    </w:p>
    <w:p>
      <w:r>
        <w:t xml:space="preserve">Väite: No kyllä, kyllä ja ei, tarkoitan, että kyllä, talvella kyllä, kyllä, se on aika koleaa tai se voi olla koleaa, mutta ei ole oikeastaan mitään aikaa vuodesta, jolloin et voi mennäLabel: ristiriita.Genre: puhelin.</w:t>
      </w:r>
    </w:p>
    <w:p>
      <w:r>
        <w:rPr>
          <w:b/>
        </w:rPr>
        <w:t xml:space="preserve">Tulos</w:t>
      </w:r>
    </w:p>
    <w:p>
      <w:r>
        <w:t xml:space="preserve">Talvi on kuuma ja aurinkoinen.</w:t>
      </w:r>
    </w:p>
    <w:p>
      <w:r>
        <w:rPr>
          <w:b/>
        </w:rPr>
        <w:t xml:space="preserve">Esimerkki 7.2901</w:t>
      </w:r>
    </w:p>
    <w:p>
      <w:r>
        <w:t xml:space="preserve">Lausunto: Täällä, vain noin kilometrin päässä Fremont Streetiltä ja Glitter Gulchista, on rauhallisia, ranch-tyylisiä koteja, jotka ovat levittäytyneet vähintään hehtaarin (noin 1,2 hehtaarin) suuruisille tonteille, joissa on uima-altaita, tenniskenttiä, hevosten pitopaikkoja ja rehevää, kypsää maisemointia.</w:t>
      </w:r>
    </w:p>
    <w:p>
      <w:r>
        <w:rPr>
          <w:b/>
        </w:rPr>
        <w:t xml:space="preserve">Tulos</w:t>
      </w:r>
    </w:p>
    <w:p>
      <w:r>
        <w:t xml:space="preserve">Yhdessäkään talossa ei ole uima-allasta.</w:t>
      </w:r>
    </w:p>
    <w:p>
      <w:r>
        <w:rPr>
          <w:b/>
        </w:rPr>
        <w:t xml:space="preserve">Esimerkki 7.2902</w:t>
      </w:r>
    </w:p>
    <w:p>
      <w:r>
        <w:t xml:space="preserve">Lausunto: Laji: fiktio.</w:t>
      </w:r>
    </w:p>
    <w:p>
      <w:r>
        <w:rPr>
          <w:b/>
        </w:rPr>
        <w:t xml:space="preserve">Tulos</w:t>
      </w:r>
    </w:p>
    <w:p>
      <w:r>
        <w:t xml:space="preserve">Hän nyökkäsi hyväksyvästi.</w:t>
      </w:r>
    </w:p>
    <w:p>
      <w:r>
        <w:rPr>
          <w:b/>
        </w:rPr>
        <w:t xml:space="preserve">Esimerkki 7.2903</w:t>
      </w:r>
    </w:p>
    <w:p>
      <w:r>
        <w:t xml:space="preserve">Lausunto: Laji: fiktio.</w:t>
      </w:r>
    </w:p>
    <w:p>
      <w:r>
        <w:rPr>
          <w:b/>
        </w:rPr>
        <w:t xml:space="preserve">Tulos</w:t>
      </w:r>
    </w:p>
    <w:p>
      <w:r>
        <w:t xml:space="preserve">Entä jos et pidä jostakusta, kuten vuoropäälliköstäsi.</w:t>
      </w:r>
    </w:p>
    <w:p>
      <w:r>
        <w:rPr>
          <w:b/>
        </w:rPr>
        <w:t xml:space="preserve">Esimerkki 7.2904</w:t>
      </w:r>
    </w:p>
    <w:p>
      <w:r>
        <w:t xml:space="preserve">Lausunto: Label: entailment.Genre: slate.</w:t>
      </w:r>
    </w:p>
    <w:p>
      <w:r>
        <w:rPr>
          <w:b/>
        </w:rPr>
        <w:t xml:space="preserve">Tulos</w:t>
      </w:r>
    </w:p>
    <w:p>
      <w:r>
        <w:t xml:space="preserve">On parempi taistella ja vetäytyä kuin olla taistelematta lainkaan.</w:t>
      </w:r>
    </w:p>
    <w:p>
      <w:r>
        <w:rPr>
          <w:b/>
        </w:rPr>
        <w:t xml:space="preserve">Esimerkki 7.2905</w:t>
      </w:r>
    </w:p>
    <w:p>
      <w:r>
        <w:t xml:space="preserve">Lausunto: Yemin Moshe -kortteli, joka ei ole ainoastaan arkkitehtonisesti kiehtova, vaan siellä on myös useita mielenkiintoisia taidestudioita ja gallerioita.Etiketin nimi: entailment.Genre: matkailu.</w:t>
      </w:r>
    </w:p>
    <w:p>
      <w:r>
        <w:rPr>
          <w:b/>
        </w:rPr>
        <w:t xml:space="preserve">Tulos</w:t>
      </w:r>
    </w:p>
    <w:p>
      <w:r>
        <w:t xml:space="preserve">Yemin Moshe -korttelissa on taidegallerioita.</w:t>
      </w:r>
    </w:p>
    <w:p>
      <w:r>
        <w:rPr>
          <w:b/>
        </w:rPr>
        <w:t xml:space="preserve">Esimerkki 7.2906</w:t>
      </w:r>
    </w:p>
    <w:p>
      <w:r>
        <w:t xml:space="preserve">Lausunto: Esimerkiksi viime vuonna 2001 tuomareiden, lainsäätäjien ja yksityisten asianajajien jäsenten sitoutuminen auttoi luomaan 25 osavaltiossa oikeudellisiin palveluihin tarkoitettuja määrärahoja yhteensä 68 dollaria.</w:t>
      </w:r>
    </w:p>
    <w:p>
      <w:r>
        <w:rPr>
          <w:b/>
        </w:rPr>
        <w:t xml:space="preserve">Tulos</w:t>
      </w:r>
    </w:p>
    <w:p>
      <w:r>
        <w:t xml:space="preserve">Tämä oli riittävä määrä</w:t>
      </w:r>
    </w:p>
    <w:p>
      <w:r>
        <w:rPr>
          <w:b/>
        </w:rPr>
        <w:t xml:space="preserve">Esimerkki 7.2907</w:t>
      </w:r>
    </w:p>
    <w:p>
      <w:r>
        <w:t xml:space="preserve">Lausunto: Lajityyppi: liuskekivi: Koska vapaan ohjelmiston tekijän kannustimena on tehdä paketistaan paras, puutteellisesti testattujen ohjelmistojen julkaiseminen ei hyödytä tekijän henkilökohtaista mainetta lainkaan.</w:t>
      </w:r>
    </w:p>
    <w:p>
      <w:r>
        <w:rPr>
          <w:b/>
        </w:rPr>
        <w:t xml:space="preserve">Tulos</w:t>
      </w:r>
    </w:p>
    <w:p>
      <w:r>
        <w:t xml:space="preserve">Puutteellisesti testattu ohjelmisto on yleisin virhe yrityksissä.</w:t>
      </w:r>
    </w:p>
    <w:p>
      <w:r>
        <w:rPr>
          <w:b/>
        </w:rPr>
        <w:t xml:space="preserve">Esimerkki 7.2908</w:t>
      </w:r>
    </w:p>
    <w:p>
      <w:r>
        <w:t xml:space="preserve">Lausunto: Label: contradiction.Genre: slate.Genre: slate.</w:t>
      </w:r>
    </w:p>
    <w:p>
      <w:r>
        <w:rPr>
          <w:b/>
        </w:rPr>
        <w:t xml:space="preserve">Tulos</w:t>
      </w:r>
    </w:p>
    <w:p>
      <w:r>
        <w:t xml:space="preserve">Kukaan ei välitä yksityisyyden suojasta kampanjan aikana.</w:t>
      </w:r>
    </w:p>
    <w:p>
      <w:r>
        <w:rPr>
          <w:b/>
        </w:rPr>
        <w:t xml:space="preserve">Esimerkki 7.2909</w:t>
      </w:r>
    </w:p>
    <w:p>
      <w:r>
        <w:t xml:space="preserve">Lausunto: Label: entailment.Genre: government.</w:t>
      </w:r>
    </w:p>
    <w:p>
      <w:r>
        <w:rPr>
          <w:b/>
        </w:rPr>
        <w:t xml:space="preserve">Tulos</w:t>
      </w:r>
    </w:p>
    <w:p>
      <w:r>
        <w:t xml:space="preserve">Jos hintoja alennettaisiin, postipalvelun toiminta olisi jälleen kannattavaa.</w:t>
      </w:r>
    </w:p>
    <w:p>
      <w:r>
        <w:rPr>
          <w:b/>
        </w:rPr>
        <w:t xml:space="preserve">Esimerkki 7.2910</w:t>
      </w:r>
    </w:p>
    <w:p>
      <w:r>
        <w:t xml:space="preserve">Lausunto: Laji: Matkailu: Heille annettiin vierasmajoitus Blue Harbourissa, joka on Cowardin omistama talo, joka sijaitsee kauempana kukkulalla.</w:t>
      </w:r>
    </w:p>
    <w:p>
      <w:r>
        <w:rPr>
          <w:b/>
        </w:rPr>
        <w:t xml:space="preserve">Tulos</w:t>
      </w:r>
    </w:p>
    <w:p>
      <w:r>
        <w:t xml:space="preserve">Blue Harbourin vierashuoneet näkyvät Fireflyn puutarhasta.</w:t>
      </w:r>
    </w:p>
    <w:p>
      <w:r>
        <w:rPr>
          <w:b/>
        </w:rPr>
        <w:t xml:space="preserve">Esimerkki 7.2911</w:t>
      </w:r>
    </w:p>
    <w:p>
      <w:r>
        <w:t xml:space="preserve">Lausunto: Poirot kehotti rohkaisevasti. Nimike: neutraali.Genre: fiktio.</w:t>
      </w:r>
    </w:p>
    <w:p>
      <w:r>
        <w:rPr>
          <w:b/>
        </w:rPr>
        <w:t xml:space="preserve">Tulos</w:t>
      </w:r>
    </w:p>
    <w:p>
      <w:r>
        <w:t xml:space="preserve">Poirot'lla oli jotain näytettävää kaikille.</w:t>
      </w:r>
    </w:p>
    <w:p>
      <w:r>
        <w:rPr>
          <w:b/>
        </w:rPr>
        <w:t xml:space="preserve">Esimerkki 7.2912</w:t>
      </w:r>
    </w:p>
    <w:p>
      <w:r>
        <w:t xml:space="preserve">Lausunto: Hän sanoi, että tämä voi vahingoittaa erityisesti vanhuksia. Nimike: neutraali.Genre: hallitus.</w:t>
      </w:r>
    </w:p>
    <w:p>
      <w:r>
        <w:rPr>
          <w:b/>
        </w:rPr>
        <w:t xml:space="preserve">Tulos</w:t>
      </w:r>
    </w:p>
    <w:p>
      <w:r>
        <w:t xml:space="preserve">Vanhukset ovat alttiimpia tämän terveysvaikutuksille, hän sanoi.</w:t>
      </w:r>
    </w:p>
    <w:p>
      <w:r>
        <w:rPr>
          <w:b/>
        </w:rPr>
        <w:t xml:space="preserve">Esimerkki 7.2913</w:t>
      </w:r>
    </w:p>
    <w:p>
      <w:r>
        <w:t xml:space="preserve">Lausunto: Label: entailment.Genre: government.</w:t>
      </w:r>
    </w:p>
    <w:p>
      <w:r>
        <w:rPr>
          <w:b/>
        </w:rPr>
        <w:t xml:space="preserve">Tulos</w:t>
      </w:r>
    </w:p>
    <w:p>
      <w:r>
        <w:t xml:space="preserve">Joustavuus on talouden kannalta yleisesti ottaen hyvä asia.</w:t>
      </w:r>
    </w:p>
    <w:p>
      <w:r>
        <w:rPr>
          <w:b/>
        </w:rPr>
        <w:t xml:space="preserve">Esimerkki 7.2914</w:t>
      </w:r>
    </w:p>
    <w:p>
      <w:r>
        <w:t xml:space="preserve">Lausunto: Cavendish: Tilanne on teille hyvin vaikea. Nimike: ristiriita.Genre: fiktio.</w:t>
      </w:r>
    </w:p>
    <w:p>
      <w:r>
        <w:rPr>
          <w:b/>
        </w:rPr>
        <w:t xml:space="preserve">Tulos</w:t>
      </w:r>
    </w:p>
    <w:p>
      <w:r>
        <w:t xml:space="preserve">Se ei ole sinulle kovin haastavaa.</w:t>
      </w:r>
    </w:p>
    <w:p>
      <w:r>
        <w:rPr>
          <w:b/>
        </w:rPr>
        <w:t xml:space="preserve">Esimerkki 7.2915</w:t>
      </w:r>
    </w:p>
    <w:p>
      <w:r>
        <w:t xml:space="preserve">Väite: Kyllä, olen LALabel: entailment.Genre: puhelin.</w:t>
      </w:r>
    </w:p>
    <w:p>
      <w:r>
        <w:rPr>
          <w:b/>
        </w:rPr>
        <w:t xml:space="preserve">Tulos</w:t>
      </w:r>
    </w:p>
    <w:p>
      <w:r>
        <w:t xml:space="preserve">Olen kotoisin Los Angelesista.</w:t>
      </w:r>
    </w:p>
    <w:p>
      <w:r>
        <w:rPr>
          <w:b/>
        </w:rPr>
        <w:t xml:space="preserve">Esimerkki 7.2916</w:t>
      </w:r>
    </w:p>
    <w:p>
      <w:r>
        <w:t xml:space="preserve">Väite: en tiennyt, että se oli valtakunnallisissa uutisissaLabel: neutraali.Genre: puhelin.</w:t>
      </w:r>
    </w:p>
    <w:p>
      <w:r>
        <w:rPr>
          <w:b/>
        </w:rPr>
        <w:t xml:space="preserve">Tulos</w:t>
      </w:r>
    </w:p>
    <w:p>
      <w:r>
        <w:t xml:space="preserve">En tiennyt, että se meni valtakunnalliseksi, mutta en ole yllättynyt.</w:t>
      </w:r>
    </w:p>
    <w:p>
      <w:r>
        <w:rPr>
          <w:b/>
        </w:rPr>
        <w:t xml:space="preserve">Esimerkki 7.2917</w:t>
      </w:r>
    </w:p>
    <w:p>
      <w:r>
        <w:t xml:space="preserve">Lausunto: Label: entailment.Genre: government.</w:t>
      </w:r>
    </w:p>
    <w:p>
      <w:r>
        <w:rPr>
          <w:b/>
        </w:rPr>
        <w:t xml:space="preserve">Tulos</w:t>
      </w:r>
    </w:p>
    <w:p>
      <w:r>
        <w:t xml:space="preserve">He voivat tarkistaa, kuinka monta kuljetusajoa on ajoitettu vain määräaikaan tai standardiin pääsemiseksi, mutta ilman paljon postia.</w:t>
      </w:r>
    </w:p>
    <w:p>
      <w:r>
        <w:rPr>
          <w:b/>
        </w:rPr>
        <w:t xml:space="preserve">Esimerkki 7.2918</w:t>
      </w:r>
    </w:p>
    <w:p>
      <w:r>
        <w:t xml:space="preserve">Lausunto: Laji: liuskekivi.</w:t>
      </w:r>
    </w:p>
    <w:p>
      <w:r>
        <w:rPr>
          <w:b/>
        </w:rPr>
        <w:t xml:space="preserve">Tulos</w:t>
      </w:r>
    </w:p>
    <w:p>
      <w:r>
        <w:t xml:space="preserve">Willin kolumnit ovat tämän lehden tärkein juttu, joten miksi hän luopuisi niistä?</w:t>
      </w:r>
    </w:p>
    <w:p>
      <w:r>
        <w:rPr>
          <w:b/>
        </w:rPr>
        <w:t xml:space="preserve">Esimerkki 7.2919</w:t>
      </w:r>
    </w:p>
    <w:p>
      <w:r>
        <w:t xml:space="preserve">Lausunto: Jopa sen jälkeen, kun Hadrianuksen muuri rakennettiin toisella vuosisadalla jKr., pohjoisesta tulevat ryöstelevät joukot keksivät keinon kiertää tämä mahtava puolustuslinja laskemalla veneensä Solway Firthin yli, rantautumalla Cumbrian rannikolle muurin eteläpuolelle ja hyökkäämällä roomalaisten kimppuun takaapäin.</w:t>
      </w:r>
    </w:p>
    <w:p>
      <w:r>
        <w:rPr>
          <w:b/>
        </w:rPr>
        <w:t xml:space="preserve">Tulos</w:t>
      </w:r>
    </w:p>
    <w:p>
      <w:r>
        <w:t xml:space="preserve">Roomalaiset joutuivat ryöstäjäjoukkojen hyökkäysten kohteeksi, vaikka he olivat rakentaneet Hadrianuksen muurin ja vahvistaneet armeijaansa.</w:t>
      </w:r>
    </w:p>
    <w:p>
      <w:r>
        <w:rPr>
          <w:b/>
        </w:rPr>
        <w:t xml:space="preserve">Esimerkki 7.2920</w:t>
      </w:r>
    </w:p>
    <w:p>
      <w:r>
        <w:t xml:space="preserve">Lausunto: Schoelcher laati vapautusasetuksen, joka vapautti 87 500 orjaa Guadeloupella ja 72 000 orjaa Martiniquella.Nimike: entailment.Genre: matkailu.</w:t>
      </w:r>
    </w:p>
    <w:p>
      <w:r>
        <w:rPr>
          <w:b/>
        </w:rPr>
        <w:t xml:space="preserve">Tulos</w:t>
      </w:r>
    </w:p>
    <w:p>
      <w:r>
        <w:t xml:space="preserve">Tasavalta julistettiin vuonna 1848.</w:t>
      </w:r>
    </w:p>
    <w:p>
      <w:r>
        <w:rPr>
          <w:b/>
        </w:rPr>
        <w:t xml:space="preserve">Esimerkki 7.2921</w:t>
      </w:r>
    </w:p>
    <w:p>
      <w:r>
        <w:t xml:space="preserve">Väite: "Älä kutsu minua siksi.Nimike: entailment.Genre: fiktio.</w:t>
      </w:r>
    </w:p>
    <w:p>
      <w:r>
        <w:rPr>
          <w:b/>
        </w:rPr>
        <w:t xml:space="preserve">Tulos</w:t>
      </w:r>
    </w:p>
    <w:p>
      <w:r>
        <w:t xml:space="preserve">Älä käytä tuota nimeä minusta.</w:t>
      </w:r>
    </w:p>
    <w:p>
      <w:r>
        <w:rPr>
          <w:b/>
        </w:rPr>
        <w:t xml:space="preserve">Esimerkki 7.2922</w:t>
      </w:r>
    </w:p>
    <w:p>
      <w:r>
        <w:t xml:space="preserve">Väite: Kämppäkaverini katsoivat General Hospitalia ja he katsoivat All My Childreniä ja joitakin muita saippuoita, ja olin menossa siihen, etten aio edes olla lähellä tuota televisiota, kun heillä on jokin muu saippua, koska en halua jäädä jumiin toiseen yksi on tarpeeksi paha enää, mutta uhLabel: ristiriita.Genre: puhelin.</w:t>
      </w:r>
    </w:p>
    <w:p>
      <w:r>
        <w:rPr>
          <w:b/>
        </w:rPr>
        <w:t xml:space="preserve">Tulos</w:t>
      </w:r>
    </w:p>
    <w:p>
      <w:r>
        <w:t xml:space="preserve">Rakastan katsoa saippuaoopperoita.</w:t>
      </w:r>
    </w:p>
    <w:p>
      <w:r>
        <w:rPr>
          <w:b/>
        </w:rPr>
        <w:t xml:space="preserve">Esimerkki 7.2923</w:t>
      </w:r>
    </w:p>
    <w:p>
      <w:r>
        <w:t xml:space="preserve">Väite: Millaisia asioita aiotte harkita, tiedättehän, mitä sanoitte jotakin siitä, mitä te sanoitte mukavuuksista.Nimike: neutraali.Laji: puhelin.</w:t>
      </w:r>
    </w:p>
    <w:p>
      <w:r>
        <w:rPr>
          <w:b/>
        </w:rPr>
        <w:t xml:space="preserve">Tulos</w:t>
      </w:r>
    </w:p>
    <w:p>
      <w:r>
        <w:t xml:space="preserve">Käytät paljon aikaa asioiden pohtimiseen.</w:t>
      </w:r>
    </w:p>
    <w:p>
      <w:r>
        <w:rPr>
          <w:b/>
        </w:rPr>
        <w:t xml:space="preserve">Esimerkki 7.2924</w:t>
      </w:r>
    </w:p>
    <w:p>
      <w:r>
        <w:t xml:space="preserve">Väite: olet ylittänyt kymmenen minuutin aikarajasi ja sulje luuri seuraavan kolmenkymmenen sekunnin kuluessa niinLabel: neutraali.Genre: puhelin.</w:t>
      </w:r>
    </w:p>
    <w:p>
      <w:r>
        <w:rPr>
          <w:b/>
        </w:rPr>
        <w:t xml:space="preserve">Tulos</w:t>
      </w:r>
    </w:p>
    <w:p>
      <w:r>
        <w:t xml:space="preserve">Kymmenen minuutin aikaraja on helppo ohittaa.</w:t>
      </w:r>
    </w:p>
    <w:p>
      <w:r>
        <w:rPr>
          <w:b/>
        </w:rPr>
        <w:t xml:space="preserve">Esimerkki 7.2925</w:t>
      </w:r>
    </w:p>
    <w:p>
      <w:r>
        <w:t xml:space="preserve">Väite: ja mutta olen koulussa olen tiedättehän, että asun asun collegessaLabel: neutraali.Genre: puhelin.</w:t>
      </w:r>
    </w:p>
    <w:p>
      <w:r>
        <w:rPr>
          <w:b/>
        </w:rPr>
        <w:t xml:space="preserve">Tulos</w:t>
      </w:r>
    </w:p>
    <w:p>
      <w:r>
        <w:t xml:space="preserve">Asun yliopistoni asuntolassa.</w:t>
      </w:r>
    </w:p>
    <w:p>
      <w:r>
        <w:rPr>
          <w:b/>
        </w:rPr>
        <w:t xml:space="preserve">Esimerkki 7.2926</w:t>
      </w:r>
    </w:p>
    <w:p>
      <w:r>
        <w:t xml:space="preserve">Lausunto: Juuri se on hauskinta, kun yrittää keksiä, millä niitä voi kasvattaa, ei voi vain mennä sinne ja sanoa, että okei, te kasvatatte, tiedättehänLaji: neutraali.Laji: puhelin.</w:t>
      </w:r>
    </w:p>
    <w:p>
      <w:r>
        <w:rPr>
          <w:b/>
        </w:rPr>
        <w:t xml:space="preserve">Tulos</w:t>
      </w:r>
    </w:p>
    <w:p>
      <w:r>
        <w:t xml:space="preserve">Vääränlainen jalostus maksaa aikaa ja rahaa.</w:t>
      </w:r>
    </w:p>
    <w:p>
      <w:r>
        <w:rPr>
          <w:b/>
        </w:rPr>
        <w:t xml:space="preserve">Esimerkki 7.2927</w:t>
      </w:r>
    </w:p>
    <w:p>
      <w:r>
        <w:t xml:space="preserve">Lausunto: ja uh tulin ulos ja jotkut tytöt tulivat lentäen ulos heidän asunnostaan uh vieressäni ja he pyysivät minua tulemaan sisään ja katsomaan ja siellä oli puunlastuja joka puolella ja iso reikä katossa ja luoti tulee lepäämään tyynylle yhden pään vieressäLabel: entailment.Genre: puhelin.</w:t>
      </w:r>
    </w:p>
    <w:p>
      <w:r>
        <w:rPr>
          <w:b/>
        </w:rPr>
        <w:t xml:space="preserve">Tulos</w:t>
      </w:r>
    </w:p>
    <w:p>
      <w:r>
        <w:t xml:space="preserve">Luoti sinkoutui huoneen poikki ja säikäytti jotkut tytöt. </w:t>
      </w:r>
    </w:p>
    <w:p>
      <w:r>
        <w:rPr>
          <w:b/>
        </w:rPr>
        <w:t xml:space="preserve">Esimerkki 7.2928</w:t>
      </w:r>
    </w:p>
    <w:p>
      <w:r>
        <w:t xml:space="preserve">Lausunto: Label: entailment.</w:t>
      </w:r>
    </w:p>
    <w:p>
      <w:r>
        <w:rPr>
          <w:b/>
        </w:rPr>
        <w:t xml:space="preserve">Tulos</w:t>
      </w:r>
    </w:p>
    <w:p>
      <w:r>
        <w:t xml:space="preserve">Riippuu siitä, miten se pisteytetään. </w:t>
      </w:r>
    </w:p>
    <w:p>
      <w:r>
        <w:rPr>
          <w:b/>
        </w:rPr>
        <w:t xml:space="preserve">Esimerkki 7.2929</w:t>
      </w:r>
    </w:p>
    <w:p>
      <w:r>
        <w:t xml:space="preserve">Lausunto: Nimike: ristiriita.Laji: liuskekivi.</w:t>
      </w:r>
    </w:p>
    <w:p>
      <w:r>
        <w:rPr>
          <w:b/>
        </w:rPr>
        <w:t xml:space="preserve">Tulos</w:t>
      </w:r>
    </w:p>
    <w:p>
      <w:r>
        <w:t xml:space="preserve">Naiset ovat paljon paremmassa asemassa, koska minulla ei ole poikaa.</w:t>
      </w:r>
    </w:p>
    <w:p>
      <w:r>
        <w:rPr>
          <w:b/>
        </w:rPr>
        <w:t xml:space="preserve">Esimerkki 7.2930</w:t>
      </w:r>
    </w:p>
    <w:p>
      <w:r>
        <w:t xml:space="preserve">Lausunto: Laji: fiktio.</w:t>
      </w:r>
    </w:p>
    <w:p>
      <w:r>
        <w:rPr>
          <w:b/>
        </w:rPr>
        <w:t xml:space="preserve">Tulos</w:t>
      </w:r>
    </w:p>
    <w:p>
      <w:r>
        <w:t xml:space="preserve">Minun on löydettävä keino paeta.</w:t>
      </w:r>
    </w:p>
    <w:p>
      <w:r>
        <w:rPr>
          <w:b/>
        </w:rPr>
        <w:t xml:space="preserve">Esimerkki 7.2931</w:t>
      </w:r>
    </w:p>
    <w:p>
      <w:r>
        <w:t xml:space="preserve">Lausunto: Nimike: neutraali.Genre: hallitus.</w:t>
      </w:r>
    </w:p>
    <w:p>
      <w:r>
        <w:rPr>
          <w:b/>
        </w:rPr>
        <w:t xml:space="preserve">Tulos</w:t>
      </w:r>
    </w:p>
    <w:p>
      <w:r>
        <w:t xml:space="preserve">Suurin osa budjetista oli käytettävä käynnistyskuluihin, eikä sen jälkeen riittänyt palkkaan.</w:t>
      </w:r>
    </w:p>
    <w:p>
      <w:r>
        <w:rPr>
          <w:b/>
        </w:rPr>
        <w:t xml:space="preserve">Esimerkki 7.2932</w:t>
      </w:r>
    </w:p>
    <w:p>
      <w:r>
        <w:t xml:space="preserve">Lausunto: Hallintoneuvostoilla on oltava riittävät resurssit, mukaan lukien mahdollisuus käyttää omia riippumattomia asianajajia ja neuvonantajia silloin, kun ne katsovat sen tarpeelliseksi.</w:t>
      </w:r>
    </w:p>
    <w:p>
      <w:r>
        <w:rPr>
          <w:b/>
        </w:rPr>
        <w:t xml:space="preserve">Tulos</w:t>
      </w:r>
    </w:p>
    <w:p>
      <w:r>
        <w:t xml:space="preserve">Joillakin lautakunnilla on kokopäiväinen lakimieshenkilöstö.</w:t>
      </w:r>
    </w:p>
    <w:p>
      <w:r>
        <w:rPr>
          <w:b/>
        </w:rPr>
        <w:t xml:space="preserve">Esimerkki 7.2933</w:t>
      </w:r>
    </w:p>
    <w:p>
      <w:r>
        <w:t xml:space="preserve">Lausunto: Muistatteko, että sanoin eilen, että kuulin kahden ihmisen puhuvan naisesta nimeltä Jane Finn? Nimike: neutraali.Genre: fiktio.</w:t>
      </w:r>
    </w:p>
    <w:p>
      <w:r>
        <w:rPr>
          <w:b/>
        </w:rPr>
        <w:t xml:space="preserve">Tulos</w:t>
      </w:r>
    </w:p>
    <w:p>
      <w:r>
        <w:t xml:space="preserve">Jane Finn on maailman vaarallisin pankkiryöstäjä.</w:t>
      </w:r>
    </w:p>
    <w:p>
      <w:r>
        <w:rPr>
          <w:b/>
        </w:rPr>
        <w:t xml:space="preserve">Esimerkki 7.2934</w:t>
      </w:r>
    </w:p>
    <w:p>
      <w:r>
        <w:t xml:space="preserve">Lausunto: SimulationLabel: entailment.Genre: government.</w:t>
      </w:r>
    </w:p>
    <w:p>
      <w:r>
        <w:rPr>
          <w:b/>
        </w:rPr>
        <w:t xml:space="preserve">Tulos</w:t>
      </w:r>
    </w:p>
    <w:p>
      <w:r>
        <w:t xml:space="preserve">Kuviossa 15 esitetään menojen koostumus suhteessa BKT:hen simulaatiossa "eliminoida muut kuin sosiaaliturvaylijäämät".</w:t>
      </w:r>
    </w:p>
    <w:p>
      <w:r>
        <w:rPr>
          <w:b/>
        </w:rPr>
        <w:t xml:space="preserve">Esimerkki 7.2935</w:t>
      </w:r>
    </w:p>
    <w:p>
      <w:r>
        <w:t xml:space="preserve">Lausunto: LSC ottaa nämä suorituskykymittarit käyttöön 1. tammikuuta 2001, mutta se arvioi huolellisesti valitun analyysimenetelmän ennen käyttöönottoa varmistaakseen, että se tuottaa hyödyllistä ja mielekästä tietoa.Tunniste: neutraali.Genre: julkishallinto.</w:t>
      </w:r>
    </w:p>
    <w:p>
      <w:r>
        <w:rPr>
          <w:b/>
        </w:rPr>
        <w:t xml:space="preserve">Tulos</w:t>
      </w:r>
    </w:p>
    <w:p>
      <w:r>
        <w:t xml:space="preserve">LSC ottaa nämä suorituskykytoimenpiteet käyttöön 1. tammikuuta 2001 noin kello 15.00.</w:t>
      </w:r>
    </w:p>
    <w:p>
      <w:r>
        <w:rPr>
          <w:b/>
        </w:rPr>
        <w:t xml:space="preserve">Esimerkki 7.2936</w:t>
      </w:r>
    </w:p>
    <w:p>
      <w:r>
        <w:t xml:space="preserve">Lausunto: Arriaga, 75 (Marina Shopping, myymälä C; puh. 291/223 070).</w:t>
      </w:r>
    </w:p>
    <w:p>
      <w:r>
        <w:rPr>
          <w:b/>
        </w:rPr>
        <w:t xml:space="preserve">Tulos</w:t>
      </w:r>
    </w:p>
    <w:p>
      <w:r>
        <w:t xml:space="preserve">Shoppailumahdollisuus venesataman lähellä tai venesatamassa.</w:t>
      </w:r>
    </w:p>
    <w:p>
      <w:r>
        <w:rPr>
          <w:b/>
        </w:rPr>
        <w:t xml:space="preserve">Esimerkki 7.2937</w:t>
      </w:r>
    </w:p>
    <w:p>
      <w:r>
        <w:t xml:space="preserve">Lausunto: Label: contradiction.Genre: slate.</w:t>
      </w:r>
    </w:p>
    <w:p>
      <w:r>
        <w:rPr>
          <w:b/>
        </w:rPr>
        <w:t xml:space="preserve">Tulos</w:t>
      </w:r>
    </w:p>
    <w:p>
      <w:r>
        <w:t xml:space="preserve">Jos virkamies haluaa keskustella yksityisesti siviilioikeudellisesta teosta, hänen on hankittava yksityinen asianajaja.</w:t>
      </w:r>
    </w:p>
    <w:p>
      <w:r>
        <w:rPr>
          <w:b/>
        </w:rPr>
        <w:t xml:space="preserve">Esimerkki 7.2938</w:t>
      </w:r>
    </w:p>
    <w:p>
      <w:r>
        <w:t xml:space="preserve">Väite: (Monet epäilevät, että pommi-iskut lavastettiin sodan tukemiseksi.)Nimeke: entailment.Genre: slate.</w:t>
      </w:r>
    </w:p>
    <w:p>
      <w:r>
        <w:rPr>
          <w:b/>
        </w:rPr>
        <w:t xml:space="preserve">Tulos</w:t>
      </w:r>
    </w:p>
    <w:p>
      <w:r>
        <w:t xml:space="preserve">Monet ihmiset uskovat, että pommi-iskut johtuivat hallituksesta.</w:t>
      </w:r>
    </w:p>
    <w:p>
      <w:r>
        <w:rPr>
          <w:b/>
        </w:rPr>
        <w:t xml:space="preserve">Esimerkki 7.2939</w:t>
      </w:r>
    </w:p>
    <w:p>
      <w:r>
        <w:t xml:space="preserve">Väite: 8 prosenttia yrityspostista olisi ollut kyseisenä vuonna laskutus-/maksupostia, ja yhteensä (eli etiketti: neutraali.</w:t>
      </w:r>
    </w:p>
    <w:p>
      <w:r>
        <w:rPr>
          <w:b/>
        </w:rPr>
        <w:t xml:space="preserve">Tulos</w:t>
      </w:r>
    </w:p>
    <w:p>
      <w:r>
        <w:t xml:space="preserve">Yrityspostia ei juurikaan pidetä yrityspostina</w:t>
      </w:r>
    </w:p>
    <w:p>
      <w:r>
        <w:rPr>
          <w:b/>
        </w:rPr>
        <w:t xml:space="preserve">Esimerkki 7.2940</w:t>
      </w:r>
    </w:p>
    <w:p>
      <w:r>
        <w:t xml:space="preserve">Lausunto: Laji: liuskekivi: Mikä on erityisen outoa, kun otetaan huomioon, kuinka usein Timesin lukijat jäävät vakavasti hämmentyneiksi monista lehden merkittävimmistä väitetyistä lunastuksista ja perisynneistä.</w:t>
      </w:r>
    </w:p>
    <w:p>
      <w:r>
        <w:rPr>
          <w:b/>
        </w:rPr>
        <w:t xml:space="preserve">Tulos</w:t>
      </w:r>
    </w:p>
    <w:p>
      <w:r>
        <w:t xml:space="preserve">Timesin lukijat ovat hyvin perillä asioista.</w:t>
      </w:r>
    </w:p>
    <w:p>
      <w:r>
        <w:rPr>
          <w:b/>
        </w:rPr>
        <w:t xml:space="preserve">Esimerkki 7.2941</w:t>
      </w:r>
    </w:p>
    <w:p>
      <w:r>
        <w:t xml:space="preserve">Lausunto: Nimike: entailment.Genre: fiktio.</w:t>
      </w:r>
    </w:p>
    <w:p>
      <w:r>
        <w:rPr>
          <w:b/>
        </w:rPr>
        <w:t xml:space="preserve">Tulos</w:t>
      </w:r>
    </w:p>
    <w:p>
      <w:r>
        <w:t xml:space="preserve">Älä seiso, Dave Hanson.</w:t>
      </w:r>
    </w:p>
    <w:p>
      <w:r>
        <w:rPr>
          <w:b/>
        </w:rPr>
        <w:t xml:space="preserve">Esimerkki 7.2942</w:t>
      </w:r>
    </w:p>
    <w:p>
      <w:r>
        <w:t xml:space="preserve">Lausunto: Yksi vastaus on, että nopeus, jolla seksikkäältä kuulostavat tieteelliset ideat siirtyvät populaarikulttuuriin, kasvaa hälyttävästi Physical Review Lettersista Tom Petersin uusimpaan bestselleriin melkeinpä ennen kuin huomaatkaan.</w:t>
      </w:r>
    </w:p>
    <w:p>
      <w:r>
        <w:rPr>
          <w:b/>
        </w:rPr>
        <w:t xml:space="preserve">Tulos</w:t>
      </w:r>
    </w:p>
    <w:p>
      <w:r>
        <w:t xml:space="preserve">Populaarikulttuurissa kestää kauan sopeutua ideoihin.</w:t>
      </w:r>
    </w:p>
    <w:p>
      <w:r>
        <w:rPr>
          <w:b/>
        </w:rPr>
        <w:t xml:space="preserve">Esimerkki 7.2943</w:t>
      </w:r>
    </w:p>
    <w:p>
      <w:r>
        <w:t xml:space="preserve">Väite: kyllä, se on oikeastaan aika arkaluontoinen aihe, muttaLabel: ristiriita.Genre: puhelin.</w:t>
      </w:r>
    </w:p>
    <w:p>
      <w:r>
        <w:rPr>
          <w:b/>
        </w:rPr>
        <w:t xml:space="preserve">Tulos</w:t>
      </w:r>
    </w:p>
    <w:p>
      <w:r>
        <w:t xml:space="preserve">Se ei ole arkaluonteinen aihe, joten voimme keskustella siitä.</w:t>
      </w:r>
    </w:p>
    <w:p>
      <w:r>
        <w:rPr>
          <w:b/>
        </w:rPr>
        <w:t xml:space="preserve">Esimerkki 7.2944</w:t>
      </w:r>
    </w:p>
    <w:p>
      <w:r>
        <w:t xml:space="preserve">Väite: Okei, no he ovat jälleenrakentamassa juuri nyt, mutta luulen, että heiltä menee vielä pari vuotta ennen kuin he voivat olla todella hyvä joukkueLabel: ristiriita.Genre: puhelin.</w:t>
      </w:r>
    </w:p>
    <w:p>
      <w:r>
        <w:rPr>
          <w:b/>
        </w:rPr>
        <w:t xml:space="preserve">Tulos</w:t>
      </w:r>
    </w:p>
    <w:p>
      <w:r>
        <w:t xml:space="preserve">heidän tiimityönsä on saumatonta</w:t>
      </w:r>
    </w:p>
    <w:p>
      <w:r>
        <w:rPr>
          <w:b/>
        </w:rPr>
        <w:t xml:space="preserve">Esimerkki 7.2945</w:t>
      </w:r>
    </w:p>
    <w:p>
      <w:r>
        <w:t xml:space="preserve">Väite: joo joo joo joo joo joo joo tiedän isäni aina puhui siitä, että hän oli CCC:ssä laman aikana ja hän oli rock rib Iowa -tyyppinen republikaani ja ainoa hyvä asia, mitä hän saattoi koskaan sanoa uh:sta, oliLabel: ristiriita.Genre: puhelin.</w:t>
      </w:r>
    </w:p>
    <w:p>
      <w:r>
        <w:rPr>
          <w:b/>
        </w:rPr>
        <w:t xml:space="preserve">Tulos</w:t>
      </w:r>
    </w:p>
    <w:p>
      <w:r>
        <w:t xml:space="preserve">Isäni oli demokraatti laman aikana.</w:t>
      </w:r>
    </w:p>
    <w:p>
      <w:r>
        <w:rPr>
          <w:b/>
        </w:rPr>
        <w:t xml:space="preserve">Esimerkki 7.2946</w:t>
      </w:r>
    </w:p>
    <w:p>
      <w:r>
        <w:t xml:space="preserve">Lausunto: Label: contradiction.Genre: slate.</w:t>
      </w:r>
    </w:p>
    <w:p>
      <w:r>
        <w:rPr>
          <w:b/>
        </w:rPr>
        <w:t xml:space="preserve">Tulos</w:t>
      </w:r>
    </w:p>
    <w:p>
      <w:r>
        <w:t xml:space="preserve">Vauva ei saa uusia leluja, koska vanhoja leluja vaalitaan.</w:t>
      </w:r>
    </w:p>
    <w:p>
      <w:r>
        <w:rPr>
          <w:b/>
        </w:rPr>
        <w:t xml:space="preserve">Esimerkki 7.2947</w:t>
      </w:r>
    </w:p>
    <w:p>
      <w:r>
        <w:t xml:space="preserve">Lausunto: Poirot, sanoin: "Voisitteko kertoa minulle, miksi halusitte tietää, söikö rouva Inglethorp hyvin eilen illalla? Tunniste: entailment.Genre: fiktio.</w:t>
      </w:r>
    </w:p>
    <w:p>
      <w:r>
        <w:rPr>
          <w:b/>
        </w:rPr>
        <w:t xml:space="preserve">Tulos</w:t>
      </w:r>
    </w:p>
    <w:p>
      <w:r>
        <w:t xml:space="preserve">Kertoisitko, miksi halusit tietää, söikö hän eilen illalla? </w:t>
      </w:r>
    </w:p>
    <w:p>
      <w:r>
        <w:rPr>
          <w:b/>
        </w:rPr>
        <w:t xml:space="preserve">Esimerkki 7.2948</w:t>
      </w:r>
    </w:p>
    <w:p>
      <w:r>
        <w:t xml:space="preserve">Lausunto: Siinä oli kaiverrus "Mr. Edward Whittington". Nimen alla oli teksti "Esthonia Glassware Co." ja kaupungin toimiston osoite.Merkintä: neutraali.Genre: fiktio.</w:t>
      </w:r>
    </w:p>
    <w:p>
      <w:r>
        <w:rPr>
          <w:b/>
        </w:rPr>
        <w:t xml:space="preserve">Tulos</w:t>
      </w:r>
    </w:p>
    <w:p>
      <w:r>
        <w:t xml:space="preserve">Edward Whittington työskentelee kaupungin virastossa. </w:t>
      </w:r>
    </w:p>
    <w:p>
      <w:r>
        <w:rPr>
          <w:b/>
        </w:rPr>
        <w:t xml:space="preserve">Esimerkki 7.2949</w:t>
      </w:r>
    </w:p>
    <w:p>
      <w:r>
        <w:t xml:space="preserve">Lausunto: Nimike: ristiriita.Laji: hallitus.</w:t>
      </w:r>
    </w:p>
    <w:p>
      <w:r>
        <w:rPr>
          <w:b/>
        </w:rPr>
        <w:t xml:space="preserve">Tulos</w:t>
      </w:r>
    </w:p>
    <w:p>
      <w:r>
        <w:t xml:space="preserve">Liittovaltion finanssipolitiikka ei vaikuta kansalliseen säästämiseen.</w:t>
      </w:r>
    </w:p>
    <w:p>
      <w:r>
        <w:rPr>
          <w:b/>
        </w:rPr>
        <w:t xml:space="preserve">Esimerkki 7.2950</w:t>
      </w:r>
    </w:p>
    <w:p>
      <w:r>
        <w:t xml:space="preserve">Lausunto: Nimike: ristiriita.Genre: fiktio.</w:t>
      </w:r>
    </w:p>
    <w:p>
      <w:r>
        <w:rPr>
          <w:b/>
        </w:rPr>
        <w:t xml:space="preserve">Tulos</w:t>
      </w:r>
    </w:p>
    <w:p>
      <w:r>
        <w:t xml:space="preserve">Hän oli ruma ja nuori.</w:t>
      </w:r>
    </w:p>
    <w:p>
      <w:r>
        <w:rPr>
          <w:b/>
        </w:rPr>
        <w:t xml:space="preserve">Esimerkki 7.2951</w:t>
      </w:r>
    </w:p>
    <w:p>
      <w:r>
        <w:t xml:space="preserve">Lausunto: Tämä kehitys on ollut mahdollista vain siksi, että nämä maat ovat pystyneet kompensoimaan haittojaan kilpailemalla halvan työvoiman avulla, ja se on parantanut valtavasti ihmisten oloja, vaikka palkat näyttävätkin meidän mittapuullamme surkean alhaisilta.</w:t>
      </w:r>
    </w:p>
    <w:p>
      <w:r>
        <w:rPr>
          <w:b/>
        </w:rPr>
        <w:t xml:space="preserve">Tulos</w:t>
      </w:r>
    </w:p>
    <w:p>
      <w:r>
        <w:t xml:space="preserve">Kolmannen maailman maiden korkeat työvoimakustannukset ovat vahingoittaneet ihmisten elinoloja.</w:t>
      </w:r>
    </w:p>
    <w:p>
      <w:r>
        <w:rPr>
          <w:b/>
        </w:rPr>
        <w:t xml:space="preserve">Esimerkki 7.2952</w:t>
      </w:r>
    </w:p>
    <w:p>
      <w:r>
        <w:t xml:space="preserve">Lausunto: Laji: fiktio.</w:t>
      </w:r>
    </w:p>
    <w:p>
      <w:r>
        <w:rPr>
          <w:b/>
        </w:rPr>
        <w:t xml:space="preserve">Tulos</w:t>
      </w:r>
    </w:p>
    <w:p>
      <w:r>
        <w:t xml:space="preserve">Ulkona myrskyssä lämpötila oli pudonnut erittäin kylmäksi.</w:t>
      </w:r>
    </w:p>
    <w:p>
      <w:r>
        <w:rPr>
          <w:b/>
        </w:rPr>
        <w:t xml:space="preserve">Esimerkki 7.2953</w:t>
      </w:r>
    </w:p>
    <w:p>
      <w:r>
        <w:t xml:space="preserve">Lausunto: Nimike: neutraali.Genre: liuskekivi.</w:t>
      </w:r>
    </w:p>
    <w:p>
      <w:r>
        <w:rPr>
          <w:b/>
        </w:rPr>
        <w:t xml:space="preserve">Tulos</w:t>
      </w:r>
    </w:p>
    <w:p>
      <w:r>
        <w:t xml:space="preserve">Hammaslääkäreiden on tehtävä kovasti töitä saadakseen aikuiset suostuteltua oikomishoitoon, koska se on kallista.</w:t>
      </w:r>
    </w:p>
    <w:p>
      <w:r>
        <w:rPr>
          <w:b/>
        </w:rPr>
        <w:t xml:space="preserve">Esimerkki 7.2954</w:t>
      </w:r>
    </w:p>
    <w:p>
      <w:r>
        <w:t xml:space="preserve">Lausunto: Nimike: entailment.Genre: fiktio.</w:t>
      </w:r>
    </w:p>
    <w:p>
      <w:r>
        <w:rPr>
          <w:b/>
        </w:rPr>
        <w:t xml:space="preserve">Tulos</w:t>
      </w:r>
    </w:p>
    <w:p>
      <w:r>
        <w:t xml:space="preserve">Haluan tehdä jotain muuta kuin taistella.</w:t>
      </w:r>
    </w:p>
    <w:p>
      <w:r>
        <w:rPr>
          <w:b/>
        </w:rPr>
        <w:t xml:space="preserve">Esimerkki 7.2955</w:t>
      </w:r>
    </w:p>
    <w:p>
      <w:r>
        <w:t xml:space="preserve">Lausunto: Laji: matkailu.Laji: matkailu.</w:t>
      </w:r>
    </w:p>
    <w:p>
      <w:r>
        <w:rPr>
          <w:b/>
        </w:rPr>
        <w:t xml:space="preserve">Tulos</w:t>
      </w:r>
    </w:p>
    <w:p>
      <w:r>
        <w:t xml:space="preserve">Sekä hindut että ei-hindut ovat sallittuja.</w:t>
      </w:r>
    </w:p>
    <w:p>
      <w:r>
        <w:rPr>
          <w:b/>
        </w:rPr>
        <w:t xml:space="preserve">Esimerkki 7.2956</w:t>
      </w:r>
    </w:p>
    <w:p>
      <w:r>
        <w:t xml:space="preserve">Väite: Etkö olekin kissaLabel: ristiriita.Genre: puhelin.</w:t>
      </w:r>
    </w:p>
    <w:p>
      <w:r>
        <w:rPr>
          <w:b/>
        </w:rPr>
        <w:t xml:space="preserve">Tulos</w:t>
      </w:r>
    </w:p>
    <w:p>
      <w:r>
        <w:t xml:space="preserve">Olet koira.</w:t>
      </w:r>
    </w:p>
    <w:p>
      <w:r>
        <w:rPr>
          <w:b/>
        </w:rPr>
        <w:t xml:space="preserve">Esimerkki 7.2957</w:t>
      </w:r>
    </w:p>
    <w:p>
      <w:r>
        <w:t xml:space="preserve">Lausunto: Merkintä: Puutarha (joka ei ole aina avoinna yleisölle) yhdistää Hetel de Soubisen ja sen kaksoiskodin, Hetel de Rohanin, rue Vieille du Templen varrella.</w:t>
      </w:r>
    </w:p>
    <w:p>
      <w:r>
        <w:rPr>
          <w:b/>
        </w:rPr>
        <w:t xml:space="preserve">Tulos</w:t>
      </w:r>
    </w:p>
    <w:p>
      <w:r>
        <w:t xml:space="preserve">Hetel de Soubise ja Hetel de Rohan rakennettiin samoihin aikoihin.</w:t>
      </w:r>
    </w:p>
    <w:p>
      <w:r>
        <w:rPr>
          <w:b/>
        </w:rPr>
        <w:t xml:space="preserve">Esimerkki 7.2958</w:t>
      </w:r>
    </w:p>
    <w:p>
      <w:r>
        <w:t xml:space="preserve">Lausunto: Nimike: entailment.Genre: fiktio.</w:t>
      </w:r>
    </w:p>
    <w:p>
      <w:r>
        <w:rPr>
          <w:b/>
        </w:rPr>
        <w:t xml:space="preserve">Tulos</w:t>
      </w:r>
    </w:p>
    <w:p>
      <w:r>
        <w:t xml:space="preserve">Adrin näki ratsastajat matkalla pohjoiseen.</w:t>
      </w:r>
    </w:p>
    <w:p>
      <w:r>
        <w:rPr>
          <w:b/>
        </w:rPr>
        <w:t xml:space="preserve">Esimerkki 7.2959</w:t>
      </w:r>
    </w:p>
    <w:p>
      <w:r>
        <w:t xml:space="preserve">Lausunto: Nimike: ristiriita.Genre: liuskekivi.</w:t>
      </w:r>
    </w:p>
    <w:p>
      <w:r>
        <w:rPr>
          <w:b/>
        </w:rPr>
        <w:t xml:space="preserve">Tulos</w:t>
      </w:r>
    </w:p>
    <w:p>
      <w:r>
        <w:t xml:space="preserve">Rotu on amerikkalaisuuden tunnusomaisin piirre.</w:t>
      </w:r>
    </w:p>
    <w:p>
      <w:r>
        <w:rPr>
          <w:b/>
        </w:rPr>
        <w:t xml:space="preserve">Esimerkki 7.2960</w:t>
      </w:r>
    </w:p>
    <w:p>
      <w:r>
        <w:t xml:space="preserve">Lausunto: Näin ollen ACI:n käyttäminen valvontamenetelmänä antaa melko edustavan kuvan laitteistojen ja rakennustarvikkeiden kysynnästä riippumatta siitä, mitä sorbentteja markkinoilla käytetään.Merkintä: neutraali.Laji: valtio.</w:t>
      </w:r>
    </w:p>
    <w:p>
      <w:r>
        <w:rPr>
          <w:b/>
        </w:rPr>
        <w:t xml:space="preserve">Tulos</w:t>
      </w:r>
    </w:p>
    <w:p>
      <w:r>
        <w:t xml:space="preserve">ACI:tä olisi käytettävä valvontamenetelmänä maatalouden kysynnän ennustamisessa.</w:t>
      </w:r>
    </w:p>
    <w:p>
      <w:r>
        <w:rPr>
          <w:b/>
        </w:rPr>
        <w:t xml:space="preserve">Esimerkki 7.2961</w:t>
      </w:r>
    </w:p>
    <w:p>
      <w:r>
        <w:t xml:space="preserve">Lausunto: Label: contradiction.Genre: Government. the Government: Nämä työntekijät voisivat saada työtä H-2A-työnantajalta kauden ensimmäisen puoliskon aikana, koska H-2A-työnantajien on annettava etusija palkkaamisessa yhdysvaltalaisille työntekijöille, jotka hakevat työtä kauden ensimmäisellä puoliskolla.</w:t>
      </w:r>
    </w:p>
    <w:p>
      <w:r>
        <w:rPr>
          <w:b/>
        </w:rPr>
        <w:t xml:space="preserve">Tulos</w:t>
      </w:r>
    </w:p>
    <w:p>
      <w:r>
        <w:t xml:space="preserve">H-2A-työnantajat eivät saa syrjiä työntekijöitä kansallisen kansalaisuuden perusteella.</w:t>
      </w:r>
    </w:p>
    <w:p>
      <w:r>
        <w:rPr>
          <w:b/>
        </w:rPr>
        <w:t xml:space="preserve">Esimerkki 7.2962</w:t>
      </w:r>
    </w:p>
    <w:p>
      <w:r>
        <w:t xml:space="preserve">Lausunto: Pompeijin punaiseksi kutsutaan edelleen loistavaa ja vähän haalistunutta taustaa, joka on voimakkaan punainen. Merkintä: neutraali.Genre: matkailu.</w:t>
      </w:r>
    </w:p>
    <w:p>
      <w:r>
        <w:rPr>
          <w:b/>
        </w:rPr>
        <w:t xml:space="preserve">Tulos</w:t>
      </w:r>
    </w:p>
    <w:p>
      <w:r>
        <w:t xml:space="preserve">Punaisen sävy on täysin ainutlaatuinen, ja sitä on nähty vain Pompeijissa.</w:t>
      </w:r>
    </w:p>
    <w:p>
      <w:r>
        <w:rPr>
          <w:b/>
        </w:rPr>
        <w:t xml:space="preserve">Esimerkki 7.2963</w:t>
      </w:r>
    </w:p>
    <w:p>
      <w:r>
        <w:t xml:space="preserve">Lausunto: Brill (tai Drudge) jyrää ja kaikki McLean/Russert/West 57 th Street -akselilla valittavat ja valittavat ammattitaidosta ja standardeista. nimike: ristiriita.</w:t>
      </w:r>
    </w:p>
    <w:p>
      <w:r>
        <w:rPr>
          <w:b/>
        </w:rPr>
        <w:t xml:space="preserve">Tulos</w:t>
      </w:r>
    </w:p>
    <w:p>
      <w:r>
        <w:t xml:space="preserve">Kaikki alueen asukkaat ovat innoissaan standardeista.</w:t>
      </w:r>
    </w:p>
    <w:p>
      <w:r>
        <w:rPr>
          <w:b/>
        </w:rPr>
        <w:t xml:space="preserve">Esimerkki 7.2964</w:t>
      </w:r>
    </w:p>
    <w:p>
      <w:r>
        <w:t xml:space="preserve">Lausunto: "Ai niin. Pommi.'Nimike: entailment.Genre: fiktio.</w:t>
      </w:r>
    </w:p>
    <w:p>
      <w:r>
        <w:rPr>
          <w:b/>
        </w:rPr>
        <w:t xml:space="preserve">Tulos</w:t>
      </w:r>
    </w:p>
    <w:p>
      <w:r>
        <w:t xml:space="preserve">Unohdin pommin.</w:t>
      </w:r>
    </w:p>
    <w:p>
      <w:r>
        <w:rPr>
          <w:b/>
        </w:rPr>
        <w:t xml:space="preserve">Esimerkki 7.2965</w:t>
      </w:r>
    </w:p>
    <w:p>
      <w:r>
        <w:t xml:space="preserve">Lausunto: Nimike: entailment.Genre: matkailu.</w:t>
      </w:r>
    </w:p>
    <w:p>
      <w:r>
        <w:rPr>
          <w:b/>
        </w:rPr>
        <w:t xml:space="preserve">Tulos</w:t>
      </w:r>
    </w:p>
    <w:p>
      <w:r>
        <w:t xml:space="preserve">Kadeksen sopimus on esillä museossa.</w:t>
      </w:r>
    </w:p>
    <w:p>
      <w:r>
        <w:rPr>
          <w:b/>
        </w:rPr>
        <w:t xml:space="preserve">Esimerkki 7.2966</w:t>
      </w:r>
    </w:p>
    <w:p>
      <w:r>
        <w:t xml:space="preserve">Lausunto:  Nimike: ristiriita.Genre: fiktio.</w:t>
      </w:r>
    </w:p>
    <w:p>
      <w:r>
        <w:rPr>
          <w:b/>
        </w:rPr>
        <w:t xml:space="preserve">Tulos</w:t>
      </w:r>
    </w:p>
    <w:p>
      <w:r>
        <w:t xml:space="preserve">Bork tuijotti eläviä kumppaneitaan.</w:t>
      </w:r>
    </w:p>
    <w:p>
      <w:r>
        <w:rPr>
          <w:b/>
        </w:rPr>
        <w:t xml:space="preserve">Esimerkki 7.2967</w:t>
      </w:r>
    </w:p>
    <w:p>
      <w:r>
        <w:t xml:space="preserve">Väite: aivan, kyllä, olen samaa mieltä olen samaa mieltä kanssasi, en usko, että meidän pitäisi myöskään, vaikka tiedän, että metrijärjestelmässä on etuja, en usko, että metrijärjestelmän edut ovat suuremmat kuin haitat, joita Amerikan kansalle tapahtuisi.Nimike: ristiriita.Laji: puhelin.</w:t>
      </w:r>
    </w:p>
    <w:p>
      <w:r>
        <w:rPr>
          <w:b/>
        </w:rPr>
        <w:t xml:space="preserve">Tulos</w:t>
      </w:r>
    </w:p>
    <w:p>
      <w:r>
        <w:t xml:space="preserve">Metrijärjestelmän käyttöönotosta ei olisi mitään haittaa.</w:t>
      </w:r>
    </w:p>
    <w:p>
      <w:r>
        <w:rPr>
          <w:b/>
        </w:rPr>
        <w:t xml:space="preserve">Esimerkki 7.2968</w:t>
      </w:r>
    </w:p>
    <w:p>
      <w:r>
        <w:t xml:space="preserve">Lausunto: Label: neutral.Genre: government.</w:t>
      </w:r>
    </w:p>
    <w:p>
      <w:r>
        <w:rPr>
          <w:b/>
        </w:rPr>
        <w:t xml:space="preserve">Tulos</w:t>
      </w:r>
    </w:p>
    <w:p>
      <w:r>
        <w:t xml:space="preserve">Kirjattu summa oli reilusti yli 100 000 dollaria.</w:t>
      </w:r>
    </w:p>
    <w:p>
      <w:r>
        <w:rPr>
          <w:b/>
        </w:rPr>
        <w:t xml:space="preserve">Esimerkki 7.2969</w:t>
      </w:r>
    </w:p>
    <w:p>
      <w:r>
        <w:t xml:space="preserve">Lausunto: Laji: fiktio.</w:t>
      </w:r>
    </w:p>
    <w:p>
      <w:r>
        <w:rPr>
          <w:b/>
        </w:rPr>
        <w:t xml:space="preserve">Tulos</w:t>
      </w:r>
    </w:p>
    <w:p>
      <w:r>
        <w:t xml:space="preserve">Paikallaan tyynessä ilmassa. </w:t>
      </w:r>
    </w:p>
    <w:p>
      <w:r>
        <w:rPr>
          <w:b/>
        </w:rPr>
        <w:t xml:space="preserve">Esimerkki 7.2970</w:t>
      </w:r>
    </w:p>
    <w:p>
      <w:r>
        <w:t xml:space="preserve">Lausunto: Laji: fiktio.</w:t>
      </w:r>
    </w:p>
    <w:p>
      <w:r>
        <w:rPr>
          <w:b/>
        </w:rPr>
        <w:t xml:space="preserve">Tulos</w:t>
      </w:r>
    </w:p>
    <w:p>
      <w:r>
        <w:t xml:space="preserve">Robotti piti kovaa kiljuntaa ja pelästytti meidät kaikki.</w:t>
      </w:r>
    </w:p>
    <w:p>
      <w:r>
        <w:rPr>
          <w:b/>
        </w:rPr>
        <w:t xml:space="preserve">Esimerkki 7.2971</w:t>
      </w:r>
    </w:p>
    <w:p>
      <w:r>
        <w:t xml:space="preserve">Lausunto: onko siinä kaikki, mitä meidän tarvitsee sanoaLabel: neutraali.Genre: puhelin.</w:t>
      </w:r>
    </w:p>
    <w:p>
      <w:r>
        <w:rPr>
          <w:b/>
        </w:rPr>
        <w:t xml:space="preserve">Tulos</w:t>
      </w:r>
    </w:p>
    <w:p>
      <w:r>
        <w:t xml:space="preserve">Onko meillä vielä jotain muuta sanottavaa</w:t>
      </w:r>
    </w:p>
    <w:p>
      <w:r>
        <w:rPr>
          <w:b/>
        </w:rPr>
        <w:t xml:space="preserve">Esimerkki 7.2972</w:t>
      </w:r>
    </w:p>
    <w:p>
      <w:r>
        <w:t xml:space="preserve">Väite: Itse asiassa eräs nainen tällä alueella jäi kiinni siitä, että hän lähti töihin ja jätti tyttärensä autoonsa koko päiväksi.Nimike: ristiriita.Laji: puhelin.</w:t>
      </w:r>
    </w:p>
    <w:p>
      <w:r>
        <w:rPr>
          <w:b/>
        </w:rPr>
        <w:t xml:space="preserve">Tulos</w:t>
      </w:r>
    </w:p>
    <w:p>
      <w:r>
        <w:t xml:space="preserve">Alueella oli eräs nainen, joka jätti tyttärensä koulutetulle lapsenvahdille.</w:t>
      </w:r>
    </w:p>
    <w:p>
      <w:r>
        <w:rPr>
          <w:b/>
        </w:rPr>
        <w:t xml:space="preserve">Esimerkki 7.2973</w:t>
      </w:r>
    </w:p>
    <w:p>
      <w:r>
        <w:t xml:space="preserve">Lausunto: Label: ristiriita.Genre: hallitus.</w:t>
      </w:r>
    </w:p>
    <w:p>
      <w:r>
        <w:rPr>
          <w:b/>
        </w:rPr>
        <w:t xml:space="preserve">Tulos</w:t>
      </w:r>
    </w:p>
    <w:p>
      <w:r>
        <w:t xml:space="preserve">Yhtäläinen oikeus lain mukaan pätee vain, jos olet köyhä.</w:t>
      </w:r>
    </w:p>
    <w:p>
      <w:r>
        <w:rPr>
          <w:b/>
        </w:rPr>
        <w:t xml:space="preserve">Esimerkki 7.2974</w:t>
      </w:r>
    </w:p>
    <w:p>
      <w:r>
        <w:t xml:space="preserve">Lausunto: Label: entailment.Genre: travel.</w:t>
      </w:r>
    </w:p>
    <w:p>
      <w:r>
        <w:rPr>
          <w:b/>
        </w:rPr>
        <w:t xml:space="preserve">Tulos</w:t>
      </w:r>
    </w:p>
    <w:p>
      <w:r>
        <w:t xml:space="preserve">Kohteet on sijoitettu taidokkaasti siten, että ratsastajilla on aikaa ampua nuoli hevosen selässä.</w:t>
      </w:r>
    </w:p>
    <w:p>
      <w:r>
        <w:rPr>
          <w:b/>
        </w:rPr>
        <w:t xml:space="preserve">Esimerkki 7.2975</w:t>
      </w:r>
    </w:p>
    <w:p>
      <w:r>
        <w:t xml:space="preserve">Lausunto: Label: contradiction.Genre: matkailu.</w:t>
      </w:r>
    </w:p>
    <w:p>
      <w:r>
        <w:rPr>
          <w:b/>
        </w:rPr>
        <w:t xml:space="preserve">Tulos</w:t>
      </w:r>
    </w:p>
    <w:p>
      <w:r>
        <w:t xml:space="preserve">Kali on kielletty kuvittamasta eläimiä ratsastamassa ovilla.</w:t>
      </w:r>
    </w:p>
    <w:p>
      <w:r>
        <w:rPr>
          <w:b/>
        </w:rPr>
        <w:t xml:space="preserve">Esimerkki 7.2976</w:t>
      </w:r>
    </w:p>
    <w:p>
      <w:r>
        <w:t xml:space="preserve">Lausunto: Lyhyempien kroonisten testien kehittämisen myötä tuli yleiseksi käytännöksi soveltaa samaa terminologiaa päätepisteisiin.Label: entailment.Genre: government.</w:t>
      </w:r>
    </w:p>
    <w:p>
      <w:r>
        <w:rPr>
          <w:b/>
        </w:rPr>
        <w:t xml:space="preserve">Tulos</w:t>
      </w:r>
    </w:p>
    <w:p>
      <w:r>
        <w:t xml:space="preserve">Loppupisteissä käytetään samaa terminologiaa.</w:t>
      </w:r>
    </w:p>
    <w:p>
      <w:r>
        <w:rPr>
          <w:b/>
        </w:rPr>
        <w:t xml:space="preserve">Esimerkki 7.2977</w:t>
      </w:r>
    </w:p>
    <w:p>
      <w:r>
        <w:t xml:space="preserve">Lausunto: Laji: liuskekivi.</w:t>
      </w:r>
    </w:p>
    <w:p>
      <w:r>
        <w:rPr>
          <w:b/>
        </w:rPr>
        <w:t xml:space="preserve">Tulos</w:t>
      </w:r>
    </w:p>
    <w:p>
      <w:r>
        <w:t xml:space="preserve">Siellä ei ollut ruumiita eikä antropologeja. </w:t>
      </w:r>
    </w:p>
    <w:p>
      <w:r>
        <w:rPr>
          <w:b/>
        </w:rPr>
        <w:t xml:space="preserve">Esimerkki 7.2978</w:t>
      </w:r>
    </w:p>
    <w:p>
      <w:r>
        <w:t xml:space="preserve">Lausunto: Laji: hallitus.</w:t>
      </w:r>
    </w:p>
    <w:p>
      <w:r>
        <w:rPr>
          <w:b/>
        </w:rPr>
        <w:t xml:space="preserve">Tulos</w:t>
      </w:r>
    </w:p>
    <w:p>
      <w:r>
        <w:t xml:space="preserve">Tehtävääsi tukevien toimien arvosanat ovat kaksitahoisia: joko hyviä tai huonoja.</w:t>
      </w:r>
    </w:p>
    <w:p>
      <w:r>
        <w:rPr>
          <w:b/>
        </w:rPr>
        <w:t xml:space="preserve">Esimerkki 7.2979</w:t>
      </w:r>
    </w:p>
    <w:p>
      <w:r>
        <w:t xml:space="preserve">Väite: se on yleensä kahdeksankymmentä perus kahdeksankymmentä kaksikymmentäLabel: neutraali.Genre: puhelin.</w:t>
      </w:r>
    </w:p>
    <w:p>
      <w:r>
        <w:rPr>
          <w:b/>
        </w:rPr>
        <w:t xml:space="preserve">Tulos</w:t>
      </w:r>
    </w:p>
    <w:p>
      <w:r>
        <w:t xml:space="preserve">Kahdeksankymmentä kaksikymmentä on hyvä. </w:t>
      </w:r>
    </w:p>
    <w:p>
      <w:r>
        <w:rPr>
          <w:b/>
        </w:rPr>
        <w:t xml:space="preserve">Esimerkki 7.2980</w:t>
      </w:r>
    </w:p>
    <w:p>
      <w:r>
        <w:t xml:space="preserve">Lausunto: Laji: matkailu.</w:t>
      </w:r>
    </w:p>
    <w:p>
      <w:r>
        <w:rPr>
          <w:b/>
        </w:rPr>
        <w:t xml:space="preserve">Tulos</w:t>
      </w:r>
    </w:p>
    <w:p>
      <w:r>
        <w:t xml:space="preserve">Bohmilainen maku on ravintolan erikoisuus.</w:t>
      </w:r>
    </w:p>
    <w:p>
      <w:r>
        <w:rPr>
          <w:b/>
        </w:rPr>
        <w:t xml:space="preserve">Esimerkki 7.2981</w:t>
      </w:r>
    </w:p>
    <w:p>
      <w:r>
        <w:t xml:space="preserve">Väite: enemmän uutisia kuin CBS olivat heLabel: neutraali.Genre: puhelin.</w:t>
      </w:r>
    </w:p>
    <w:p>
      <w:r>
        <w:rPr>
          <w:b/>
        </w:rPr>
        <w:t xml:space="preserve">Tulos</w:t>
      </w:r>
    </w:p>
    <w:p>
      <w:r>
        <w:t xml:space="preserve">CBS:llä on vähemmän uutisia budjetin supistumisen vuoksi.</w:t>
      </w:r>
    </w:p>
    <w:p>
      <w:r>
        <w:rPr>
          <w:b/>
        </w:rPr>
        <w:t xml:space="preserve">Esimerkki 7.2982</w:t>
      </w:r>
    </w:p>
    <w:p>
      <w:r>
        <w:t xml:space="preserve">Väite: tiedät ja minä ja se menetti minutLabel: ristiriita.Genre: puhelin.</w:t>
      </w:r>
    </w:p>
    <w:p>
      <w:r>
        <w:rPr>
          <w:b/>
        </w:rPr>
        <w:t xml:space="preserve">Tulos</w:t>
      </w:r>
    </w:p>
    <w:p>
      <w:r>
        <w:t xml:space="preserve">Et tiedä, enkä aio koskaan kertoa sinulle.</w:t>
      </w:r>
    </w:p>
    <w:p>
      <w:r>
        <w:rPr>
          <w:b/>
        </w:rPr>
        <w:t xml:space="preserve">Esimerkki 7.2983</w:t>
      </w:r>
    </w:p>
    <w:p>
      <w:r>
        <w:t xml:space="preserve">Lausunto: Merkki: neutraali.Laji: matkailu.</w:t>
      </w:r>
    </w:p>
    <w:p>
      <w:r>
        <w:rPr>
          <w:b/>
        </w:rPr>
        <w:t xml:space="preserve">Tulos</w:t>
      </w:r>
    </w:p>
    <w:p>
      <w:r>
        <w:t xml:space="preserve">Monet kaupat myyvät alueella valmistettua bleujuustoa.</w:t>
      </w:r>
    </w:p>
    <w:p>
      <w:r>
        <w:rPr>
          <w:b/>
        </w:rPr>
        <w:t xml:space="preserve">Esimerkki 7.2984</w:t>
      </w:r>
    </w:p>
    <w:p>
      <w:r>
        <w:t xml:space="preserve">Lausunto: Tunniste: ristiriita.Genre: matkailu.</w:t>
      </w:r>
    </w:p>
    <w:p>
      <w:r>
        <w:rPr>
          <w:b/>
        </w:rPr>
        <w:t xml:space="preserve">Tulos</w:t>
      </w:r>
    </w:p>
    <w:p>
      <w:r>
        <w:t xml:space="preserve">Kaupunki on mielenkiintoinen, mutta sen ympäristö ei ole.</w:t>
      </w:r>
    </w:p>
    <w:p>
      <w:r>
        <w:rPr>
          <w:b/>
        </w:rPr>
        <w:t xml:space="preserve">Esimerkki 7.2985</w:t>
      </w:r>
    </w:p>
    <w:p>
      <w:r>
        <w:t xml:space="preserve">Lausunto: Brown on JULIUS? Nimike: entailment.Genre: fiktio.</w:t>
      </w:r>
    </w:p>
    <w:p>
      <w:r>
        <w:rPr>
          <w:b/>
        </w:rPr>
        <w:t xml:space="preserve">Tulos</w:t>
      </w:r>
    </w:p>
    <w:p>
      <w:r>
        <w:t xml:space="preserve">Herra Brown ja Julius ovat sama henkilö?</w:t>
      </w:r>
    </w:p>
    <w:p>
      <w:r>
        <w:rPr>
          <w:b/>
        </w:rPr>
        <w:t xml:space="preserve">Esimerkki 7.2986</w:t>
      </w:r>
    </w:p>
    <w:p>
      <w:r>
        <w:t xml:space="preserve">Lausunto: Label: entailment.Genre: slate.</w:t>
      </w:r>
    </w:p>
    <w:p>
      <w:r>
        <w:rPr>
          <w:b/>
        </w:rPr>
        <w:t xml:space="preserve">Tulos</w:t>
      </w:r>
    </w:p>
    <w:p>
      <w:r>
        <w:t xml:space="preserve">Haluan pysyä erossa tupakoinnista.</w:t>
      </w:r>
    </w:p>
    <w:p>
      <w:r>
        <w:rPr>
          <w:b/>
        </w:rPr>
        <w:t xml:space="preserve">Esimerkki 7.2987</w:t>
      </w:r>
    </w:p>
    <w:p>
      <w:r>
        <w:t xml:space="preserve">Väite: öö, mutta en tiedä, olen käynyt telttailemassa pari kertaa, mutta en ole mikään innokas retkeilijä, mutta monet tuttavani ovat, mutta en tiedä, en tiedä, ettäLabel: ristiriita.Genre: puhelin.</w:t>
      </w:r>
    </w:p>
    <w:p>
      <w:r>
        <w:rPr>
          <w:b/>
        </w:rPr>
        <w:t xml:space="preserve">Tulos</w:t>
      </w:r>
    </w:p>
    <w:p>
      <w:r>
        <w:t xml:space="preserve">Olen hyvä retkeilemään.</w:t>
      </w:r>
    </w:p>
    <w:p>
      <w:r>
        <w:rPr>
          <w:b/>
        </w:rPr>
        <w:t xml:space="preserve">Esimerkki 7.2988</w:t>
      </w:r>
    </w:p>
    <w:p>
      <w:r>
        <w:t xml:space="preserve">Lausunto: Label: entailment.Genre: travel.</w:t>
      </w:r>
    </w:p>
    <w:p>
      <w:r>
        <w:rPr>
          <w:b/>
        </w:rPr>
        <w:t xml:space="preserve">Tulos</w:t>
      </w:r>
    </w:p>
    <w:p>
      <w:r>
        <w:t xml:space="preserve">Lähin temppeli on Philae.</w:t>
      </w:r>
    </w:p>
    <w:p>
      <w:r>
        <w:rPr>
          <w:b/>
        </w:rPr>
        <w:t xml:space="preserve">Tulos</w:t>
      </w:r>
    </w:p>
    <w:p>
      <w:r>
        <w:t xml:space="preserve">Philae on Aswania lähin temppeli.  </w:t>
      </w:r>
    </w:p>
    <w:p>
      <w:r>
        <w:rPr>
          <w:b/>
        </w:rPr>
        <w:t xml:space="preserve">Esimerkki 7.2989</w:t>
      </w:r>
    </w:p>
    <w:p>
      <w:r>
        <w:t xml:space="preserve">Lausunto: Tunniste: neutraali.Genre: hallitus.</w:t>
      </w:r>
    </w:p>
    <w:p>
      <w:r>
        <w:rPr>
          <w:b/>
        </w:rPr>
        <w:t xml:space="preserve">Tulos</w:t>
      </w:r>
    </w:p>
    <w:p>
      <w:r>
        <w:t xml:space="preserve">Jotkut kuuntelivat musiikkia lukiessaan.</w:t>
      </w:r>
    </w:p>
    <w:p>
      <w:r>
        <w:rPr>
          <w:b/>
        </w:rPr>
        <w:t xml:space="preserve">Esimerkki 7.2990</w:t>
      </w:r>
    </w:p>
    <w:p>
      <w:r>
        <w:t xml:space="preserve">Lausunto: Joo, mutta en nolostunut tekemään ostoksia, joten löysimme sen henkilön, jonka kautta Planossa on ammattimaisten kotihoidon tarjoajien yhdistys tai jotain sellaista.Nimike: neutraali.Laji: puhelin.</w:t>
      </w:r>
    </w:p>
    <w:p>
      <w:r>
        <w:rPr>
          <w:b/>
        </w:rPr>
        <w:t xml:space="preserve">Tulos</w:t>
      </w:r>
    </w:p>
    <w:p>
      <w:r>
        <w:t xml:space="preserve">Nämä palveluntarjoajat kävivät korkeakoulun, voit luottaa heihin.</w:t>
      </w:r>
    </w:p>
    <w:p>
      <w:r>
        <w:rPr>
          <w:b/>
        </w:rPr>
        <w:t xml:space="preserve">Esimerkki 7.2991</w:t>
      </w:r>
    </w:p>
    <w:p>
      <w:r>
        <w:t xml:space="preserve">Väite: Aivan, no jotkut ihmiset, olen varma, että lahjakkaimmat ihmiset tuossa liigassa yrittävät tehdä vaikutuksen NFL:n kykyjenetsijöihin pelaamalla tuossa liigassaLabel: neutraali.Genre: puhelin.</w:t>
      </w:r>
    </w:p>
    <w:p>
      <w:r>
        <w:rPr>
          <w:b/>
        </w:rPr>
        <w:t xml:space="preserve">Tulos</w:t>
      </w:r>
    </w:p>
    <w:p>
      <w:r>
        <w:t xml:space="preserve">Minusta on vain järkevää, että jos joku hyvä pelaaja pelaa kyseisessä liigassa, hän yrittää kovasti näyttää kykyjään, jotta NFL:n katseet kiinnittyisivät häneen.</w:t>
      </w:r>
    </w:p>
    <w:p>
      <w:r>
        <w:rPr>
          <w:b/>
        </w:rPr>
        <w:t xml:space="preserve">Esimerkki 7.2992</w:t>
      </w:r>
    </w:p>
    <w:p>
      <w:r>
        <w:t xml:space="preserve">Lausunto: Label: contradiction.Genre: government. the Government Performance and Results Act of 1993commonly known as GPRA or the Results Act was enacted to hold federal agencies accountability for achieving program results.</w:t>
      </w:r>
    </w:p>
    <w:p>
      <w:r>
        <w:rPr>
          <w:b/>
        </w:rPr>
        <w:t xml:space="preserve">Tulos</w:t>
      </w:r>
    </w:p>
    <w:p>
      <w:r>
        <w:t xml:space="preserve">GPRA:n mukaan virastot ovat vastuussa vain itselleen.</w:t>
      </w:r>
    </w:p>
    <w:p>
      <w:r>
        <w:rPr>
          <w:b/>
        </w:rPr>
        <w:t xml:space="preserve">Esimerkki 7.2993</w:t>
      </w:r>
    </w:p>
    <w:p>
      <w:r>
        <w:t xml:space="preserve">Lausunto: Label: entailment.Genre: matkailu.</w:t>
      </w:r>
    </w:p>
    <w:p>
      <w:r>
        <w:rPr>
          <w:b/>
        </w:rPr>
        <w:t xml:space="preserve">Tulos</w:t>
      </w:r>
    </w:p>
    <w:p>
      <w:r>
        <w:t xml:space="preserve">Ruuhka-aikaa on kolme kertaa päivässä.</w:t>
      </w:r>
    </w:p>
    <w:p>
      <w:r>
        <w:rPr>
          <w:b/>
        </w:rPr>
        <w:t xml:space="preserve">Esimerkki 7.2994</w:t>
      </w:r>
    </w:p>
    <w:p>
      <w:r>
        <w:t xml:space="preserve">Lausunto: Vastauksena kysymykseen Frank Sinatran vaikutuksesta populaarikulttuuriin Jay Carney ilmoittaa, että Daytonin, Ohion riff-rokkarit Guided by Voices ovat hänen suosikkibändinsä.</w:t>
      </w:r>
    </w:p>
    <w:p>
      <w:r>
        <w:rPr>
          <w:b/>
        </w:rPr>
        <w:t xml:space="preserve">Tulos</w:t>
      </w:r>
    </w:p>
    <w:p>
      <w:r>
        <w:t xml:space="preserve">Jay Carney suosii niitä, koska ne ilmentävät kaikkea sitä, mitä hänen suosikkilajinsa pitäisi edustaa.</w:t>
      </w:r>
    </w:p>
    <w:p>
      <w:r>
        <w:rPr>
          <w:b/>
        </w:rPr>
        <w:t xml:space="preserve">Esimerkki 7.2995</w:t>
      </w:r>
    </w:p>
    <w:p>
      <w:r>
        <w:t xml:space="preserve">Väite: tarkoitan, miksi nainen valitsisi tuon karkean ja rähjäisen elämäntyylin, kunLabel: ristiriita.Genre: puhelin.</w:t>
      </w:r>
    </w:p>
    <w:p>
      <w:r>
        <w:rPr>
          <w:b/>
        </w:rPr>
        <w:t xml:space="preserve">Tulos</w:t>
      </w:r>
    </w:p>
    <w:p>
      <w:r>
        <w:t xml:space="preserve">Yhä useampien naisten on valittava tämä karkea ja raju elämäntapa.</w:t>
      </w:r>
    </w:p>
    <w:p>
      <w:r>
        <w:rPr>
          <w:b/>
        </w:rPr>
        <w:t xml:space="preserve">Esimerkki 7.2996</w:t>
      </w:r>
    </w:p>
    <w:p>
      <w:r>
        <w:t xml:space="preserve">Lausunto: Laji: matkailu.</w:t>
      </w:r>
    </w:p>
    <w:p>
      <w:r>
        <w:rPr>
          <w:b/>
        </w:rPr>
        <w:t xml:space="preserve">Tulos</w:t>
      </w:r>
    </w:p>
    <w:p>
      <w:r>
        <w:t xml:space="preserve">Kolumbuksesta ei ole säilynyt luotettavaa kuvaa.</w:t>
      </w:r>
    </w:p>
    <w:p>
      <w:r>
        <w:rPr>
          <w:b/>
        </w:rPr>
        <w:t xml:space="preserve">Esimerkki 7.2997</w:t>
      </w:r>
    </w:p>
    <w:p>
      <w:r>
        <w:t xml:space="preserve">Lausunto: Nimike: ristiriita.Genre: hallinto.</w:t>
      </w:r>
    </w:p>
    <w:p>
      <w:r>
        <w:rPr>
          <w:b/>
        </w:rPr>
        <w:t xml:space="preserve">Tulos</w:t>
      </w:r>
    </w:p>
    <w:p>
      <w:r>
        <w:t xml:space="preserve">Sääntöjen laatimista ja lobbausta koskevat rajoitukset ovat välttämättömiä. </w:t>
      </w:r>
    </w:p>
    <w:p>
      <w:r>
        <w:rPr>
          <w:b/>
        </w:rPr>
        <w:t xml:space="preserve">Esimerkki 7.2998</w:t>
      </w:r>
    </w:p>
    <w:p>
      <w:r>
        <w:t xml:space="preserve">Lausunto: Hän on menettämässä kärsivällisyytensä."  Hän alkoi hieroa voidetta, mikä auttoi hieman.Nimike: neutraali.Genre: fiktio.</w:t>
      </w:r>
    </w:p>
    <w:p>
      <w:r>
        <w:rPr>
          <w:b/>
        </w:rPr>
        <w:t xml:space="preserve">Tulos</w:t>
      </w:r>
    </w:p>
    <w:p>
      <w:r>
        <w:t xml:space="preserve">Hän oli menettämässä kärsivällisyytensä, mutta pysyi rauhallisena, kun hän hieroi voidettaan.</w:t>
      </w:r>
    </w:p>
    <w:p>
      <w:r>
        <w:rPr>
          <w:b/>
        </w:rPr>
        <w:t xml:space="preserve">Esimerkki 7.2999</w:t>
      </w:r>
    </w:p>
    <w:p>
      <w:r>
        <w:t xml:space="preserve">Lausunto: Label: entailment.Genre: travel.</w:t>
      </w:r>
    </w:p>
    <w:p>
      <w:r>
        <w:rPr>
          <w:b/>
        </w:rPr>
        <w:t xml:space="preserve">Tulos</w:t>
      </w:r>
    </w:p>
    <w:p>
      <w:r>
        <w:t xml:space="preserve">On vielä muutama paikka, joista löytyy verovapaita tuotteita.</w:t>
      </w:r>
    </w:p>
    <w:p>
      <w:r>
        <w:rPr>
          <w:b/>
        </w:rPr>
        <w:t xml:space="preserve">Esimerkki 7.3000</w:t>
      </w:r>
    </w:p>
    <w:p>
      <w:r>
        <w:t xml:space="preserve">Väite: joo joo ja uh se vain tuntuu siltä, että se pitäisi tehdä vain kylmällä säälläLabel: ristiriita.Genre: puhelin.</w:t>
      </w:r>
    </w:p>
    <w:p>
      <w:r>
        <w:rPr>
          <w:b/>
        </w:rPr>
        <w:t xml:space="preserve">Tulos</w:t>
      </w:r>
    </w:p>
    <w:p>
      <w:r>
        <w:t xml:space="preserve">Tehtävä olisi suoritettava vain kesällä.</w:t>
      </w:r>
    </w:p>
    <w:p>
      <w:r>
        <w:rPr>
          <w:b/>
        </w:rPr>
        <w:t xml:space="preserve">Esimerkki 7.3001</w:t>
      </w:r>
    </w:p>
    <w:p>
      <w:r>
        <w:t xml:space="preserve">Lausunto: Laji: matkailu.</w:t>
      </w:r>
    </w:p>
    <w:p>
      <w:r>
        <w:rPr>
          <w:b/>
        </w:rPr>
        <w:t xml:space="preserve">Tulos</w:t>
      </w:r>
    </w:p>
    <w:p>
      <w:r>
        <w:t xml:space="preserve">Havaiji, yksinäinen saari</w:t>
      </w:r>
    </w:p>
    <w:p>
      <w:r>
        <w:rPr>
          <w:b/>
        </w:rPr>
        <w:t xml:space="preserve">Esimerkki 7.3002</w:t>
      </w:r>
    </w:p>
    <w:p>
      <w:r>
        <w:t xml:space="preserve">Lausunto: Laji: fiktio.</w:t>
      </w:r>
    </w:p>
    <w:p>
      <w:r>
        <w:rPr>
          <w:b/>
        </w:rPr>
        <w:t xml:space="preserve">Tulos</w:t>
      </w:r>
    </w:p>
    <w:p>
      <w:r>
        <w:t xml:space="preserve">Hän peri isältään himon juustohampurilaisiin ja Coca-Colaan.</w:t>
      </w:r>
    </w:p>
    <w:p>
      <w:r>
        <w:rPr>
          <w:b/>
        </w:rPr>
        <w:t xml:space="preserve">Esimerkki 7.3003</w:t>
      </w:r>
    </w:p>
    <w:p>
      <w:r>
        <w:t xml:space="preserve">Lausunto: Merkintä: neutraali.Genre: matkailu.</w:t>
      </w:r>
    </w:p>
    <w:p>
      <w:r>
        <w:rPr>
          <w:b/>
        </w:rPr>
        <w:t xml:space="preserve">Tulos</w:t>
      </w:r>
    </w:p>
    <w:p>
      <w:r>
        <w:t xml:space="preserve">Takamori tappoi itsensä tahallaan. </w:t>
      </w:r>
    </w:p>
    <w:p>
      <w:r>
        <w:rPr>
          <w:b/>
        </w:rPr>
        <w:t xml:space="preserve">Esimerkki 7.3004</w:t>
      </w:r>
    </w:p>
    <w:p>
      <w:r>
        <w:t xml:space="preserve">Lausunto: Clinton väitetysti hipelöi hänen rintojaan ja laittoi hänen kätensä miehen erektiossa olevaa penistä vasten.Label: contradiction.Genre: slate.</w:t>
      </w:r>
    </w:p>
    <w:p>
      <w:r>
        <w:rPr>
          <w:b/>
        </w:rPr>
        <w:t xml:space="preserve">Tulos</w:t>
      </w:r>
    </w:p>
    <w:p>
      <w:r>
        <w:t xml:space="preserve">Hän sanoo, että mies laittoi tytön käden hänen pystyssä olevan peniksensä päälle, mutta ei hyväillyt hänen rintojaan.</w:t>
      </w:r>
    </w:p>
    <w:p>
      <w:r>
        <w:rPr>
          <w:b/>
        </w:rPr>
        <w:t xml:space="preserve">Esimerkki 7.3005</w:t>
      </w:r>
    </w:p>
    <w:p>
      <w:r>
        <w:t xml:space="preserve">Lausunto: Nimike: ristiriita.Genre: fiktio.</w:t>
      </w:r>
    </w:p>
    <w:p>
      <w:r>
        <w:rPr>
          <w:b/>
        </w:rPr>
        <w:t xml:space="preserve">Tulos</w:t>
      </w:r>
    </w:p>
    <w:p>
      <w:r>
        <w:t xml:space="preserve">Hermostuneisuus ei vaikuta tarinankerrontakykyyni.</w:t>
      </w:r>
    </w:p>
    <w:p>
      <w:r>
        <w:rPr>
          <w:b/>
        </w:rPr>
        <w:t xml:space="preserve">Esimerkki 7.3006</w:t>
      </w:r>
    </w:p>
    <w:p>
      <w:r>
        <w:t xml:space="preserve">Lausunto: Hän johti ryöstöretkikuntia, jotka pitivät brittiläiset etuvartioasemat Mississippin varrella puolustuskannalla.Nimike: ristiriita.Laji: matkailu.</w:t>
      </w:r>
    </w:p>
    <w:p>
      <w:r>
        <w:rPr>
          <w:b/>
        </w:rPr>
        <w:t xml:space="preserve">Tulos</w:t>
      </w:r>
    </w:p>
    <w:p>
      <w:r>
        <w:t xml:space="preserve">Ranskalaisilla oli etuvartioita Mississippin varrella puolustusmekanismina.</w:t>
      </w:r>
    </w:p>
    <w:p>
      <w:r>
        <w:rPr>
          <w:b/>
        </w:rPr>
        <w:t xml:space="preserve">Esimerkki 7.3007</w:t>
      </w:r>
    </w:p>
    <w:p>
      <w:r>
        <w:t xml:space="preserve">Lausunto: En ollut nähnyt ruumista, en ollut käynyt hänen ravintolassaan, en ollut vastannut hautajaisiin.Nimike: ristiriita.Genre: fiktio.</w:t>
      </w:r>
    </w:p>
    <w:p>
      <w:r>
        <w:rPr>
          <w:b/>
        </w:rPr>
        <w:t xml:space="preserve">Tulos</w:t>
      </w:r>
    </w:p>
    <w:p>
      <w:r>
        <w:t xml:space="preserve">En suunnitellut meneväni </w:t>
      </w:r>
    </w:p>
    <w:p>
      <w:r>
        <w:rPr>
          <w:b/>
        </w:rPr>
        <w:t xml:space="preserve">Esimerkki 7.3008</w:t>
      </w:r>
    </w:p>
    <w:p>
      <w:r>
        <w:t xml:space="preserve">Lausunto: Laji: Matkailu: Tämä alkoi kuninkaallisena kirjastona vuonna 1368, kun Kaarle V sijoitti Louvreen 973 käsikirjoitusta.</w:t>
      </w:r>
    </w:p>
    <w:p>
      <w:r>
        <w:rPr>
          <w:b/>
        </w:rPr>
        <w:t xml:space="preserve">Tulos</w:t>
      </w:r>
    </w:p>
    <w:p>
      <w:r>
        <w:t xml:space="preserve">Vuonna 1368 se oli kirjasto.</w:t>
      </w:r>
    </w:p>
    <w:p>
      <w:r>
        <w:rPr>
          <w:b/>
        </w:rPr>
        <w:t xml:space="preserve">Esimerkki 7.3009</w:t>
      </w:r>
    </w:p>
    <w:p>
      <w:r>
        <w:t xml:space="preserve">Väite: um-hum olen kuullut taas en ole perehtynyt hänen lukemiseensa, mutta olen kuullut hänestäTarra: ristiriita.Laji: puhelin.</w:t>
      </w:r>
    </w:p>
    <w:p>
      <w:r>
        <w:rPr>
          <w:b/>
        </w:rPr>
        <w:t xml:space="preserve">Tulos</w:t>
      </w:r>
    </w:p>
    <w:p>
      <w:r>
        <w:t xml:space="preserve">En ole koskaan kuullut hänestä.</w:t>
      </w:r>
    </w:p>
    <w:p>
      <w:r>
        <w:rPr>
          <w:b/>
        </w:rPr>
        <w:t xml:space="preserve">Esimerkki 7.3010</w:t>
      </w:r>
    </w:p>
    <w:p>
      <w:r>
        <w:t xml:space="preserve">Lausunto: Label: entailment.Genre: hallitus.</w:t>
      </w:r>
    </w:p>
    <w:p>
      <w:r>
        <w:rPr>
          <w:b/>
        </w:rPr>
        <w:t xml:space="preserve">Tulos</w:t>
      </w:r>
    </w:p>
    <w:p>
      <w:r>
        <w:t xml:space="preserve">Hän sanoi, että he pystyivät näkemään, kuka hän todella on. </w:t>
      </w:r>
    </w:p>
    <w:p>
      <w:r>
        <w:rPr>
          <w:b/>
        </w:rPr>
        <w:t xml:space="preserve">Esimerkki 7.3011</w:t>
      </w:r>
    </w:p>
    <w:p>
      <w:r>
        <w:t xml:space="preserve">Väite: Voi, tämä on todella kauheaaLabel: neutraali.Genre: puhelin.</w:t>
      </w:r>
    </w:p>
    <w:p>
      <w:r>
        <w:rPr>
          <w:b/>
        </w:rPr>
        <w:t xml:space="preserve">Tulos</w:t>
      </w:r>
    </w:p>
    <w:p>
      <w:r>
        <w:t xml:space="preserve">Löikö hän todella häntä? Tuo on todella kauheaa.</w:t>
      </w:r>
    </w:p>
    <w:p>
      <w:r>
        <w:rPr>
          <w:b/>
        </w:rPr>
        <w:t xml:space="preserve">Esimerkki 7.3012</w:t>
      </w:r>
    </w:p>
    <w:p>
      <w:r>
        <w:t xml:space="preserve">Lausunto: Label: entailment.Genre: government.</w:t>
      </w:r>
    </w:p>
    <w:p>
      <w:r>
        <w:rPr>
          <w:b/>
        </w:rPr>
        <w:t xml:space="preserve">Tulos</w:t>
      </w:r>
    </w:p>
    <w:p>
      <w:r>
        <w:t xml:space="preserve">Lausunnon mukaan hyvin harvat kevyiden kuorma-autojen valmistajat katsottaisiin ehdotetun säännön nojalla pienyrityksiksi.</w:t>
      </w:r>
    </w:p>
    <w:p>
      <w:r>
        <w:rPr>
          <w:b/>
        </w:rPr>
        <w:t xml:space="preserve">Esimerkki 7.3013</w:t>
      </w:r>
    </w:p>
    <w:p>
      <w:r>
        <w:t xml:space="preserve">Lausunto: Label: neutral.Genre: government.</w:t>
      </w:r>
    </w:p>
    <w:p>
      <w:r>
        <w:rPr>
          <w:b/>
        </w:rPr>
        <w:t xml:space="preserve">Tulos</w:t>
      </w:r>
    </w:p>
    <w:p>
      <w:r>
        <w:t xml:space="preserve">Heidän organisaatioissaan on useita tasoja, ja he käyttävät melko usein tulossopimuksia tarpeidensa täyttämiseksi.</w:t>
      </w:r>
    </w:p>
    <w:p>
      <w:r>
        <w:rPr>
          <w:b/>
        </w:rPr>
        <w:t xml:space="preserve">Esimerkki 7.3014</w:t>
      </w:r>
    </w:p>
    <w:p>
      <w:r>
        <w:t xml:space="preserve">Lausunto: Label: neutral.Genre: government.</w:t>
      </w:r>
    </w:p>
    <w:p>
      <w:r>
        <w:rPr>
          <w:b/>
        </w:rPr>
        <w:t xml:space="preserve">Tulos</w:t>
      </w:r>
    </w:p>
    <w:p>
      <w:r>
        <w:t xml:space="preserve">Olimme liian peloissamme tehdaksemme mitään.</w:t>
      </w:r>
    </w:p>
    <w:p>
      <w:r>
        <w:rPr>
          <w:b/>
        </w:rPr>
        <w:t xml:space="preserve">Esimerkki 7.3015</w:t>
      </w:r>
    </w:p>
    <w:p>
      <w:r>
        <w:t xml:space="preserve">Lausunto: Kapteeni tutki muistiinpanojaan, "kaksisataakahdeksankymmentäkahdeksan kaupallista matkustajaa?" Tunniste: entailment.Genre: fiktio.</w:t>
      </w:r>
    </w:p>
    <w:p>
      <w:r>
        <w:rPr>
          <w:b/>
        </w:rPr>
        <w:t xml:space="preserve">Tulos</w:t>
      </w:r>
    </w:p>
    <w:p>
      <w:r>
        <w:t xml:space="preserve">Kapteeni kuvaili tapahtumaa upeaksi kokemukseksi.</w:t>
      </w:r>
    </w:p>
    <w:p>
      <w:r>
        <w:rPr>
          <w:b/>
        </w:rPr>
        <w:t xml:space="preserve">Esimerkki 7.3016</w:t>
      </w:r>
    </w:p>
    <w:p>
      <w:r>
        <w:t xml:space="preserve">Lausunto: Label: contradiction.Genre: slate.</w:t>
      </w:r>
    </w:p>
    <w:p>
      <w:r>
        <w:rPr>
          <w:b/>
        </w:rPr>
        <w:t xml:space="preserve">Tulos</w:t>
      </w:r>
    </w:p>
    <w:p>
      <w:r>
        <w:t xml:space="preserve">Taustatutkimukset vaikeutuvat entisestään niiden vuoksi.</w:t>
      </w:r>
    </w:p>
    <w:p>
      <w:r>
        <w:rPr>
          <w:b/>
        </w:rPr>
        <w:t xml:space="preserve">Esimerkki 7.3017</w:t>
      </w:r>
    </w:p>
    <w:p>
      <w:r>
        <w:t xml:space="preserve">Lausunto: Nimike: ristiriita.Genre: fiktio.</w:t>
      </w:r>
    </w:p>
    <w:p>
      <w:r>
        <w:rPr>
          <w:b/>
        </w:rPr>
        <w:t xml:space="preserve">Tulos</w:t>
      </w:r>
    </w:p>
    <w:p>
      <w:r>
        <w:t xml:space="preserve">Hän käy kauppaa rajalla olevien miesten kanssa, joilla on hyvin rauhanomaiset suhteet apasseihin. </w:t>
      </w:r>
    </w:p>
    <w:p>
      <w:r>
        <w:rPr>
          <w:b/>
        </w:rPr>
        <w:t xml:space="preserve">Esimerkki 7.3018</w:t>
      </w:r>
    </w:p>
    <w:p>
      <w:r>
        <w:t xml:space="preserve">Väite: mutta tarkoitan, että ne maistuvat fantastisesti, ne ovat niin hyviä, että kaikki ovat nyt niiden sesonkiaikaa.Levymerkki: entailment.Laji: puhelin.</w:t>
      </w:r>
    </w:p>
    <w:p>
      <w:r>
        <w:rPr>
          <w:b/>
        </w:rPr>
        <w:t xml:space="preserve">Tulos</w:t>
      </w:r>
    </w:p>
    <w:p>
      <w:r>
        <w:t xml:space="preserve">Kaikki rakastavat niitä, ja ne ovat juuri nyt sesongissa.</w:t>
      </w:r>
    </w:p>
    <w:p>
      <w:r>
        <w:rPr>
          <w:b/>
        </w:rPr>
        <w:t xml:space="preserve">Esimerkki 7.3019</w:t>
      </w:r>
    </w:p>
    <w:p>
      <w:r>
        <w:t xml:space="preserve">Väite: huh en usko, että ne olisivat liian hauskojaLabel: neutraali.Genre: puhelin.</w:t>
      </w:r>
    </w:p>
    <w:p>
      <w:r>
        <w:rPr>
          <w:b/>
        </w:rPr>
        <w:t xml:space="preserve">Tulos</w:t>
      </w:r>
    </w:p>
    <w:p>
      <w:r>
        <w:t xml:space="preserve">Elokuvat eivät olisi kovin huvittavia.</w:t>
      </w:r>
    </w:p>
    <w:p>
      <w:r>
        <w:rPr>
          <w:b/>
        </w:rPr>
        <w:t xml:space="preserve">Esimerkki 7.3020</w:t>
      </w:r>
    </w:p>
    <w:p>
      <w:r>
        <w:t xml:space="preserve">Lausunto: Label: entailment.Genre: matkailu.</w:t>
      </w:r>
    </w:p>
    <w:p>
      <w:r>
        <w:rPr>
          <w:b/>
        </w:rPr>
        <w:t xml:space="preserve">Tulos</w:t>
      </w:r>
    </w:p>
    <w:p>
      <w:r>
        <w:t xml:space="preserve">Jotkut ovat valittaneet, että kokoelmasta puuttuu merkittäviä teoksia.</w:t>
      </w:r>
    </w:p>
    <w:p>
      <w:r>
        <w:rPr>
          <w:b/>
        </w:rPr>
        <w:t xml:space="preserve">Esimerkki 7.3021</w:t>
      </w:r>
    </w:p>
    <w:p>
      <w:r>
        <w:t xml:space="preserve">Lausunto: Rakennukset ovat sekä geometrisia että amorfisia, ja kirkkaat värit näkyvät sub-breaker-ritilöiden takana.</w:t>
      </w:r>
    </w:p>
    <w:p>
      <w:r>
        <w:rPr>
          <w:b/>
        </w:rPr>
        <w:t xml:space="preserve">Tulos</w:t>
      </w:r>
    </w:p>
    <w:p>
      <w:r>
        <w:t xml:space="preserve">Rakennuksissa on useita erilaisia muotoja.</w:t>
      </w:r>
    </w:p>
    <w:p>
      <w:r>
        <w:rPr>
          <w:b/>
        </w:rPr>
        <w:t xml:space="preserve">Esimerkki 7.3022</w:t>
      </w:r>
    </w:p>
    <w:p>
      <w:r>
        <w:t xml:space="preserve">Lausunto: Konservatiivit haukkuvat Bulworthia sen poliittisen korrektiuden vuoksi, mutta The Nation vertaa sitä Citizen Kane -elokuvaan. Kuten [Orson] Welles, [Warren] Beatty tuo tähän tuotantoon vasemmistoliberaalin poliittisen historian ja mustien muusikoiden ihailun, sanoo Stuart Klawans.Levymerkki: Neutraali.Laji: Slate.</w:t>
      </w:r>
    </w:p>
    <w:p>
      <w:r>
        <w:rPr>
          <w:b/>
        </w:rPr>
        <w:t xml:space="preserve">Tulos</w:t>
      </w:r>
    </w:p>
    <w:p>
      <w:r>
        <w:t xml:space="preserve">Stuart Klawans on maailmankuulu elokuvakriitikko.</w:t>
      </w:r>
    </w:p>
    <w:p>
      <w:r>
        <w:rPr>
          <w:b/>
        </w:rPr>
        <w:t xml:space="preserve">Esimerkki 7.3023</w:t>
      </w:r>
    </w:p>
    <w:p>
      <w:r>
        <w:t xml:space="preserve">Lausunto: Nimike: entailment.Genre: fiktio.</w:t>
      </w:r>
    </w:p>
    <w:p>
      <w:r>
        <w:rPr>
          <w:b/>
        </w:rPr>
        <w:t xml:space="preserve">Tulos</w:t>
      </w:r>
    </w:p>
    <w:p>
      <w:r>
        <w:t xml:space="preserve">Lika ja rappeutuneisuus antoivat taloille synkemmän ilmeen.</w:t>
      </w:r>
    </w:p>
    <w:p>
      <w:r>
        <w:rPr>
          <w:b/>
        </w:rPr>
        <w:t xml:space="preserve">Esimerkki 7.3024</w:t>
      </w:r>
    </w:p>
    <w:p>
      <w:r>
        <w:t xml:space="preserve">Lausunto: Label: entailment.Genre: government.</w:t>
      </w:r>
    </w:p>
    <w:p>
      <w:r>
        <w:rPr>
          <w:b/>
        </w:rPr>
        <w:t xml:space="preserve">Tulos</w:t>
      </w:r>
    </w:p>
    <w:p>
      <w:r>
        <w:t xml:space="preserve">Luokat ovat viitteitä rajoittamattomina luokkina. </w:t>
      </w:r>
    </w:p>
    <w:p>
      <w:r>
        <w:rPr>
          <w:b/>
        </w:rPr>
        <w:t xml:space="preserve">Esimerkki 7.3025</w:t>
      </w:r>
    </w:p>
    <w:p>
      <w:r>
        <w:t xml:space="preserve">Lausunto: Laji: fiktio." Merkintä: neutraali.</w:t>
      </w:r>
    </w:p>
    <w:p>
      <w:r>
        <w:rPr>
          <w:b/>
        </w:rPr>
        <w:t xml:space="preserve">Tulos</w:t>
      </w:r>
    </w:p>
    <w:p>
      <w:r>
        <w:t xml:space="preserve">Hän oli järkyttynyt nähdessään aaveen!</w:t>
      </w:r>
    </w:p>
    <w:p>
      <w:r>
        <w:rPr>
          <w:b/>
        </w:rPr>
        <w:t xml:space="preserve">Esimerkki 7.3026</w:t>
      </w:r>
    </w:p>
    <w:p>
      <w:r>
        <w:t xml:space="preserve">Lausunto: aivan oikein, se saattoi olla väärä lainaus, mutta se on varmasti se, mitä sainTarra: ristiriita.Laji: puhelin.</w:t>
      </w:r>
    </w:p>
    <w:p>
      <w:r>
        <w:rPr>
          <w:b/>
        </w:rPr>
        <w:t xml:space="preserve">Tulos</w:t>
      </w:r>
    </w:p>
    <w:p>
      <w:r>
        <w:t xml:space="preserve">Olen varma, että näin todettiin.</w:t>
      </w:r>
    </w:p>
    <w:p>
      <w:r>
        <w:rPr>
          <w:b/>
        </w:rPr>
        <w:t xml:space="preserve">Esimerkki 7.3027</w:t>
      </w:r>
    </w:p>
    <w:p>
      <w:r>
        <w:t xml:space="preserve">Lausunto: Presidentti Clinton toivotti Jasser Arafatin tervetulleeksi Valkoiseen taloon ja kritisoi Israelia juutalaisten asuntojen laajentamisesta Itä-Jerusalemiin.Etiketti: neutraali.Laji: liuskekivi.</w:t>
      </w:r>
    </w:p>
    <w:p>
      <w:r>
        <w:rPr>
          <w:b/>
        </w:rPr>
        <w:t xml:space="preserve">Tulos</w:t>
      </w:r>
    </w:p>
    <w:p>
      <w:r>
        <w:t xml:space="preserve">Itä-Jerusalemin juutalaisasuntoja laajennettiin, mikä oli parasta.</w:t>
      </w:r>
    </w:p>
    <w:p>
      <w:r>
        <w:rPr>
          <w:b/>
        </w:rPr>
        <w:t xml:space="preserve">Esimerkki 7.3028</w:t>
      </w:r>
    </w:p>
    <w:p>
      <w:r>
        <w:t xml:space="preserve">Lausunto: Laji: fiktio.</w:t>
      </w:r>
    </w:p>
    <w:p>
      <w:r>
        <w:rPr>
          <w:b/>
        </w:rPr>
        <w:t xml:space="preserve">Tulos</w:t>
      </w:r>
    </w:p>
    <w:p>
      <w:r>
        <w:t xml:space="preserve">Junassa oli vain 5 ihmistä.</w:t>
      </w:r>
    </w:p>
    <w:p>
      <w:r>
        <w:rPr>
          <w:b/>
        </w:rPr>
        <w:t xml:space="preserve">Esimerkki 7.3029</w:t>
      </w:r>
    </w:p>
    <w:p>
      <w:r>
        <w:t xml:space="preserve">Lausunto: Laji: fiktio." Laji: fiktio.</w:t>
      </w:r>
    </w:p>
    <w:p>
      <w:r>
        <w:rPr>
          <w:b/>
        </w:rPr>
        <w:t xml:space="preserve">Tulos</w:t>
      </w:r>
    </w:p>
    <w:p>
      <w:r>
        <w:t xml:space="preserve">Silloin mahdollisuutemme saada hänet kiinni kasvavat huomattavasti! </w:t>
      </w:r>
    </w:p>
    <w:p>
      <w:r>
        <w:rPr>
          <w:b/>
        </w:rPr>
        <w:t xml:space="preserve">Esimerkki 7.3030</w:t>
      </w:r>
    </w:p>
    <w:p>
      <w:r>
        <w:t xml:space="preserve">Lausunto: Laji: fiktio.</w:t>
      </w:r>
    </w:p>
    <w:p>
      <w:r>
        <w:rPr>
          <w:b/>
        </w:rPr>
        <w:t xml:space="preserve">Tulos</w:t>
      </w:r>
    </w:p>
    <w:p>
      <w:r>
        <w:t xml:space="preserve">Hänestä Tuppence oli jalo.</w:t>
      </w:r>
    </w:p>
    <w:p>
      <w:r>
        <w:rPr>
          <w:b/>
        </w:rPr>
        <w:t xml:space="preserve">Esimerkki 7.3031</w:t>
      </w:r>
    </w:p>
    <w:p>
      <w:r>
        <w:t xml:space="preserve">Lausunto: Merkintä: ristiriita.Genre: fiktio.</w:t>
      </w:r>
    </w:p>
    <w:p>
      <w:r>
        <w:rPr>
          <w:b/>
        </w:rPr>
        <w:t xml:space="preserve">Tulos</w:t>
      </w:r>
    </w:p>
    <w:p>
      <w:r>
        <w:t xml:space="preserve">Mies ilmestyi etuovelle, joka oli kerrosta takahuonetta ylempänä.</w:t>
      </w:r>
    </w:p>
    <w:p>
      <w:r>
        <w:rPr>
          <w:b/>
        </w:rPr>
        <w:t xml:space="preserve">Esimerkki 7.3032</w:t>
      </w:r>
    </w:p>
    <w:p>
      <w:r>
        <w:t xml:space="preserve">Lausunto: Joulun aikaan, kun maukkaat villapaidat ja pehmeät juustot ovat kaikkien lahjalistalla, on perinteistä miettiä, mistä kaikki alkoi.Levymerkki: entailment.Genre: liuskekivi.</w:t>
      </w:r>
    </w:p>
    <w:p>
      <w:r>
        <w:rPr>
          <w:b/>
        </w:rPr>
        <w:t xml:space="preserve">Tulos</w:t>
      </w:r>
    </w:p>
    <w:p>
      <w:r>
        <w:t xml:space="preserve">Tähän aikaan vuodesta pohdimme yleensä juhlapäivän alkuperää.</w:t>
      </w:r>
    </w:p>
    <w:p>
      <w:r>
        <w:rPr>
          <w:b/>
        </w:rPr>
        <w:t xml:space="preserve">Esimerkki 7.3033</w:t>
      </w:r>
    </w:p>
    <w:p>
      <w:r>
        <w:t xml:space="preserve">Lausunto: Label: neutraali.Genre: matkailu.</w:t>
      </w:r>
    </w:p>
    <w:p>
      <w:r>
        <w:rPr>
          <w:b/>
        </w:rPr>
        <w:t xml:space="preserve">Tulos</w:t>
      </w:r>
    </w:p>
    <w:p>
      <w:r>
        <w:t xml:space="preserve">Portaita on yli 100, ja jokainen niistä on yksittäinen marmorilaatta.</w:t>
      </w:r>
    </w:p>
    <w:p>
      <w:r>
        <w:rPr>
          <w:b/>
        </w:rPr>
        <w:t xml:space="preserve">Esimerkki 7.3034</w:t>
      </w:r>
    </w:p>
    <w:p>
      <w:r>
        <w:t xml:space="preserve">Lausunto: Nimike: ristiriita.Genre: matkailu.</w:t>
      </w:r>
    </w:p>
    <w:p>
      <w:r>
        <w:rPr>
          <w:b/>
        </w:rPr>
        <w:t xml:space="preserve">Tulos</w:t>
      </w:r>
    </w:p>
    <w:p>
      <w:r>
        <w:t xml:space="preserve">Vaikka amerikkalaisten Omaha- ja Utah-rantoja ei ole merkitty karttoihin, vaikka niitä kutsutaankin usein sellaisiksi.</w:t>
      </w:r>
    </w:p>
    <w:p>
      <w:r>
        <w:rPr>
          <w:b/>
        </w:rPr>
        <w:t xml:space="preserve">Tulos</w:t>
      </w:r>
    </w:p>
    <w:p>
      <w:r>
        <w:t xml:space="preserve">Omahan ja Utahin rantoja ei löydy mistään kartalta. </w:t>
      </w:r>
    </w:p>
    <w:p>
      <w:r>
        <w:rPr>
          <w:b/>
        </w:rPr>
        <w:t xml:space="preserve">Esimerkki 7.3035</w:t>
      </w:r>
    </w:p>
    <w:p>
      <w:r>
        <w:t xml:space="preserve">Lausunto: Laji: fiktio.</w:t>
      </w:r>
    </w:p>
    <w:p>
      <w:r>
        <w:rPr>
          <w:b/>
        </w:rPr>
        <w:t xml:space="preserve">Tulos</w:t>
      </w:r>
    </w:p>
    <w:p>
      <w:r>
        <w:t xml:space="preserve">Nuori mies tuijotti minua.</w:t>
      </w:r>
    </w:p>
    <w:p>
      <w:r>
        <w:rPr>
          <w:b/>
        </w:rPr>
        <w:t xml:space="preserve">Esimerkki 7.3036</w:t>
      </w:r>
    </w:p>
    <w:p>
      <w:r>
        <w:t xml:space="preserve">Väite: ei kohdelisi olemassa olevan omaisuuden tuottoja odottamattomana tulona, joka voitaisiin käyttää tänään.Nimike: entailment.Genre: hallitus.</w:t>
      </w:r>
    </w:p>
    <w:p>
      <w:r>
        <w:rPr>
          <w:b/>
        </w:rPr>
        <w:t xml:space="preserve">Tulos</w:t>
      </w:r>
    </w:p>
    <w:p>
      <w:r>
        <w:t xml:space="preserve">Olemassa olevasta omaisuudesta saatuja voittoja ei pidettäisi odottamattomina.</w:t>
      </w:r>
    </w:p>
    <w:p>
      <w:r>
        <w:rPr>
          <w:b/>
        </w:rPr>
        <w:t xml:space="preserve">Esimerkki 7.3037</w:t>
      </w:r>
    </w:p>
    <w:p>
      <w:r>
        <w:t xml:space="preserve">Lausunto: Madame, ohjatkaa minut korjaamolle! Ja ennen kuin ehdin vastata, hän oli syöksynyt ulos kadulle." Hän sanoi. Kiiruhdin ikkunan luo. Nimeke: entailment.Genre: fiktio.</w:t>
      </w:r>
    </w:p>
    <w:p>
      <w:r>
        <w:rPr>
          <w:b/>
        </w:rPr>
        <w:t xml:space="preserve">Tulos</w:t>
      </w:r>
    </w:p>
    <w:p>
      <w:r>
        <w:t xml:space="preserve">Hän syöksyi kadulle ennen kuin ehdin vastata hänelle.</w:t>
      </w:r>
    </w:p>
    <w:p>
      <w:r>
        <w:rPr>
          <w:b/>
        </w:rPr>
        <w:t xml:space="preserve">Esimerkki 7.3038</w:t>
      </w:r>
    </w:p>
    <w:p>
      <w:r>
        <w:t xml:space="preserve">Väite: Entä minihameEtiketti: neutraali.Laji: puhelin.</w:t>
      </w:r>
    </w:p>
    <w:p>
      <w:r>
        <w:rPr>
          <w:b/>
        </w:rPr>
        <w:t xml:space="preserve">Tulos</w:t>
      </w:r>
    </w:p>
    <w:p>
      <w:r>
        <w:t xml:space="preserve">Entä se minihame, jota aioit käyttää?</w:t>
      </w:r>
    </w:p>
    <w:p>
      <w:r>
        <w:rPr>
          <w:b/>
        </w:rPr>
        <w:t xml:space="preserve">Esimerkki 7.3039</w:t>
      </w:r>
    </w:p>
    <w:p>
      <w:r>
        <w:t xml:space="preserve">Lausunto: Tämä vahvisti käsitykseni siitä, että rouva Cavendish ei puhunut totta, kun hän ilmoitti olleensa pukeutumassa huoneessaan tragedian tapahtumahetkellä. Nimike: ristiriita.Genre: fiktio.</w:t>
      </w:r>
    </w:p>
    <w:p>
      <w:r>
        <w:rPr>
          <w:b/>
        </w:rPr>
        <w:t xml:space="preserve">Tulos</w:t>
      </w:r>
    </w:p>
    <w:p>
      <w:r>
        <w:t xml:space="preserve">Uskoin, että rouva Cavendish puhui totta.</w:t>
      </w:r>
    </w:p>
    <w:p>
      <w:r>
        <w:rPr>
          <w:b/>
        </w:rPr>
        <w:t xml:space="preserve">Esimerkki 7.3040</w:t>
      </w:r>
    </w:p>
    <w:p>
      <w:r>
        <w:t xml:space="preserve">Lausunto: se on niin, että sen on melkein oltava jotain, jolla on enemmän vaikutusta yksilön menossaLabel: neutraali.Genre: puhelin.</w:t>
      </w:r>
    </w:p>
    <w:p>
      <w:r>
        <w:rPr>
          <w:b/>
        </w:rPr>
        <w:t xml:space="preserve">Tulos</w:t>
      </w:r>
    </w:p>
    <w:p>
      <w:r>
        <w:t xml:space="preserve">jos se ei vaikuta yksilöön, kukaan ei tee sitä.</w:t>
      </w:r>
    </w:p>
    <w:p>
      <w:r>
        <w:rPr>
          <w:b/>
        </w:rPr>
        <w:t xml:space="preserve">Esimerkki 7.3041</w:t>
      </w:r>
    </w:p>
    <w:p>
      <w:r>
        <w:t xml:space="preserve">Lausunto: Lajityyppi: fiktio: Ei ihme, että apassit olivat luopuneet yrityksistä murtaa tämä angloamerikkalainen etuvartioasema ja että Rennie oli saanut aikaan sen, mitä muut pitivät mahdottomana.</w:t>
      </w:r>
    </w:p>
    <w:p>
      <w:r>
        <w:rPr>
          <w:b/>
        </w:rPr>
        <w:t xml:space="preserve">Tulos</w:t>
      </w:r>
    </w:p>
    <w:p>
      <w:r>
        <w:t xml:space="preserve">Rennie ei saanut mitään aikaan.</w:t>
      </w:r>
    </w:p>
    <w:p>
      <w:r>
        <w:rPr>
          <w:b/>
        </w:rPr>
        <w:t xml:space="preserve">Esimerkki 7.3042</w:t>
      </w:r>
    </w:p>
    <w:p>
      <w:r>
        <w:t xml:space="preserve">Lausunto: Nämä riskit olisivat hyväksyttävällä tavalla lievennettyjä, jos tilastollisessa otantasuunnitelmassa määrätään (1) laskujen tarkastuksen laajuudesta tai laajuudesta, joka on oikeassa suhteessa julkishallinnolle aiheutuvaan riskiin14 , (2) otanta kaikkien sellaisten alle 2 500 dollarin laskujen perusjoukosta, joita ei tarkasteta kokonaan, (3) tehokkaasta seurannasta sen varmistamiseksi, että suunnitelma pannaan tehokkaasti täytäntöön ja julkishallinnolle aiheutuvat riskit pysyvät siedettävissä rajoissa ja (4) jatkuvasta suhteesta myyjään siten, että menetysriskit ovat mahdollisimman pienet.Merkintä: Entailment.Genre: Government.</w:t>
      </w:r>
    </w:p>
    <w:p>
      <w:r>
        <w:rPr>
          <w:b/>
        </w:rPr>
        <w:t xml:space="preserve">Tulos</w:t>
      </w:r>
    </w:p>
    <w:p>
      <w:r>
        <w:t xml:space="preserve">Suunnitelmaan liittyy ainakin neljä hyväksyttyä riskiä.</w:t>
      </w:r>
    </w:p>
    <w:p>
      <w:r>
        <w:rPr>
          <w:b/>
        </w:rPr>
        <w:t xml:space="preserve">Esimerkki 7.3043</w:t>
      </w:r>
    </w:p>
    <w:p>
      <w:r>
        <w:t xml:space="preserve">Väite: ja on todella mukavaa mennä tapaamaan heitä, kun he voivat vielä liikkua ja tehdä omia juttujaan, mutta on todella mukavaa nähdä heitä, koska joskus, kuten minulla oli isotäti, joka asui luonamme kolme kuukautta, ja koska hän alkoi sairastua Alzheimerin tautiin.Nimeke: contradiction.Genre: phone.</w:t>
      </w:r>
    </w:p>
    <w:p>
      <w:r>
        <w:rPr>
          <w:b/>
        </w:rPr>
        <w:t xml:space="preserve">Tulos</w:t>
      </w:r>
    </w:p>
    <w:p>
      <w:r>
        <w:t xml:space="preserve">Isotätini on terveyden huipulla.</w:t>
      </w:r>
    </w:p>
    <w:p>
      <w:r>
        <w:rPr>
          <w:b/>
        </w:rPr>
        <w:t xml:space="preserve">Esimerkki 7.3044</w:t>
      </w:r>
    </w:p>
    <w:p>
      <w:r>
        <w:t xml:space="preserve">Lausunto: Label: contradiction.Genre: government.</w:t>
      </w:r>
    </w:p>
    <w:p>
      <w:r>
        <w:rPr>
          <w:b/>
        </w:rPr>
        <w:t xml:space="preserve">Tulos</w:t>
      </w:r>
    </w:p>
    <w:p>
      <w:r>
        <w:t xml:space="preserve">CIO-neuvosto perustettiin vuonna 2010.</w:t>
      </w:r>
    </w:p>
    <w:p>
      <w:r>
        <w:rPr>
          <w:b/>
        </w:rPr>
        <w:t xml:space="preserve">Esimerkki 7.3045</w:t>
      </w:r>
    </w:p>
    <w:p>
      <w:r>
        <w:t xml:space="preserve">Lausunto: Huhtikuussa 2001 ulkoasiainhallinnon virkamiesten yhdistyksen kongressiasioista vastaava johtaja kertoi meille, että yhdistys tukisi lainsäädäntöä, joka antaisi liittovaltion työntekijöille mahdollisuuden pitää henkilökohtaiseen käyttöönsä virkamatkoilla ansaitut lentomatkapisteet.Tunniste: neutraali.Laji: hallitus.</w:t>
      </w:r>
    </w:p>
    <w:p>
      <w:r>
        <w:rPr>
          <w:b/>
        </w:rPr>
        <w:t xml:space="preserve">Tulos</w:t>
      </w:r>
    </w:p>
    <w:p>
      <w:r>
        <w:t xml:space="preserve">Ulkomaanedustajien yhdistyksen kongressiasioista vastaava johtaja lentää keskimäärin 6 lentoa viikossa.</w:t>
      </w:r>
    </w:p>
    <w:p>
      <w:r>
        <w:rPr>
          <w:b/>
        </w:rPr>
        <w:t xml:space="preserve">Esimerkki 7.3046</w:t>
      </w:r>
    </w:p>
    <w:p>
      <w:r>
        <w:t xml:space="preserve">Lausunto: Laji: matkailu.</w:t>
      </w:r>
    </w:p>
    <w:p>
      <w:r>
        <w:rPr>
          <w:b/>
        </w:rPr>
        <w:t xml:space="preserve">Tulos</w:t>
      </w:r>
    </w:p>
    <w:p>
      <w:r>
        <w:t xml:space="preserve">Tämä jos ranskalainen.</w:t>
      </w:r>
    </w:p>
    <w:p>
      <w:r>
        <w:rPr>
          <w:b/>
        </w:rPr>
        <w:t xml:space="preserve">Esimerkki 7.3047</w:t>
      </w:r>
    </w:p>
    <w:p>
      <w:r>
        <w:t xml:space="preserve">Lausunto: Merkintä: neutraali.Laji: fiktio.</w:t>
      </w:r>
    </w:p>
    <w:p>
      <w:r>
        <w:rPr>
          <w:b/>
        </w:rPr>
        <w:t xml:space="preserve">Tulos</w:t>
      </w:r>
    </w:p>
    <w:p>
      <w:r>
        <w:t xml:space="preserve">Kenraali Forrest on johtanut monia miehiä moniin karmeisiin taisteluihin.</w:t>
      </w:r>
    </w:p>
    <w:p>
      <w:r>
        <w:rPr>
          <w:b/>
        </w:rPr>
        <w:t xml:space="preserve">Esimerkki 7.3048</w:t>
      </w:r>
    </w:p>
    <w:p>
      <w:r>
        <w:t xml:space="preserve">Lausunto: No kiitos, että olet kotona viikonloppuna, minä olen itse asiassa töissä yöllä, ja hyvin harvat ihmiset ovat listalla puheluista viikonloppuisin öisinLabel: entailment.Genre: phone.</w:t>
      </w:r>
    </w:p>
    <w:p>
      <w:r>
        <w:rPr>
          <w:b/>
        </w:rPr>
        <w:t xml:space="preserve">Tulos</w:t>
      </w:r>
    </w:p>
    <w:p>
      <w:r>
        <w:t xml:space="preserve">Olen iloinen, että olet viikonloppuna kotona, koska olen yötyössä, eikä viikonloppuiltaisin ole paljon ihmisiä töissä.</w:t>
      </w:r>
    </w:p>
    <w:p>
      <w:r>
        <w:rPr>
          <w:b/>
        </w:rPr>
        <w:t xml:space="preserve">Esimerkki 7.3049</w:t>
      </w:r>
    </w:p>
    <w:p>
      <w:r>
        <w:t xml:space="preserve">Lausunto: Laji: fiktio.</w:t>
      </w:r>
    </w:p>
    <w:p>
      <w:r>
        <w:rPr>
          <w:b/>
        </w:rPr>
        <w:t xml:space="preserve">Tulos</w:t>
      </w:r>
    </w:p>
    <w:p>
      <w:r>
        <w:t xml:space="preserve">Minua loukkasivat kauheat odotukset. </w:t>
      </w:r>
    </w:p>
    <w:p>
      <w:r>
        <w:rPr>
          <w:b/>
        </w:rPr>
        <w:t xml:space="preserve">Esimerkki 7.3050</w:t>
      </w:r>
    </w:p>
    <w:p>
      <w:r>
        <w:t xml:space="preserve">Lausunto: Laji: matkailu.</w:t>
      </w:r>
    </w:p>
    <w:p>
      <w:r>
        <w:rPr>
          <w:b/>
        </w:rPr>
        <w:t xml:space="preserve">Tulos</w:t>
      </w:r>
    </w:p>
    <w:p>
      <w:r>
        <w:t xml:space="preserve">Vartijoiden avustaminen lukkojen kanssa on erittäin hauskaa.</w:t>
      </w:r>
    </w:p>
    <w:p>
      <w:r>
        <w:rPr>
          <w:b/>
        </w:rPr>
        <w:t xml:space="preserve">Tulos</w:t>
      </w:r>
    </w:p>
    <w:p>
      <w:r>
        <w:t xml:space="preserve">Vartijoiden auttaminen lukkojen avaamisessa on hauskaa.</w:t>
      </w:r>
    </w:p>
    <w:p>
      <w:r>
        <w:rPr>
          <w:b/>
        </w:rPr>
        <w:t xml:space="preserve">Esimerkki 7.3051</w:t>
      </w:r>
    </w:p>
    <w:p>
      <w:r>
        <w:t xml:space="preserve">Lausunto: S. 556:n pitäisi mieluummin poistaa nämä tarpeettomat nykyiset vaatimukset kuin lisätä uusi kerros ympäristösäädöksiä nykyisten päälle.</w:t>
      </w:r>
    </w:p>
    <w:p>
      <w:r>
        <w:rPr>
          <w:b/>
        </w:rPr>
        <w:t xml:space="preserve">Tulos</w:t>
      </w:r>
    </w:p>
    <w:p>
      <w:r>
        <w:t xml:space="preserve">S. Säädöksellä 556 oli useita tavoitteita, jotka liittyivät yrityksiin kohdistuvan sääntelyn vähentämiseen.</w:t>
      </w:r>
    </w:p>
    <w:p>
      <w:r>
        <w:rPr>
          <w:b/>
        </w:rPr>
        <w:t xml:space="preserve">Esimerkki 7.3052</w:t>
      </w:r>
    </w:p>
    <w:p>
      <w:r>
        <w:t xml:space="preserve">Lausunto: Slate . Jos et tiedä, mitä evästeet ovat teknisessä, tietokonemielessä, voit melkein varmasti sivuuttaa tämän varoituksen. etiketti: entailment.Genre: slate.</w:t>
      </w:r>
    </w:p>
    <w:p>
      <w:r>
        <w:rPr>
          <w:b/>
        </w:rPr>
        <w:t xml:space="preserve">Tulos</w:t>
      </w:r>
    </w:p>
    <w:p>
      <w:r>
        <w:t xml:space="preserve">Jos et tiedä, mitä tietokoneen evästeet ovat, jätä tämä varoitus huomiotta.</w:t>
      </w:r>
    </w:p>
    <w:p>
      <w:r>
        <w:rPr>
          <w:b/>
        </w:rPr>
        <w:t xml:space="preserve">Esimerkki 7.3053</w:t>
      </w:r>
    </w:p>
    <w:p>
      <w:r>
        <w:t xml:space="preserve">Lausunto: siinä, jossa kävimme, oli... asia, joka jäi parhaiten mieleeni, oli lasten paikka-alue, joka todella näytti... tarkoitan, että he todella näyttivät villiintyvän siellä.Nimike: neutraali.Laji: puhelin.</w:t>
      </w:r>
    </w:p>
    <w:p>
      <w:r>
        <w:rPr>
          <w:b/>
        </w:rPr>
        <w:t xml:space="preserve">Tulos</w:t>
      </w:r>
    </w:p>
    <w:p>
      <w:r>
        <w:t xml:space="preserve">paikassa, johon menimme, oli niin paljon aktiviteetteja, että lapset rakastivat niitä.</w:t>
      </w:r>
    </w:p>
    <w:p>
      <w:r>
        <w:rPr>
          <w:b/>
        </w:rPr>
        <w:t xml:space="preserve">Esimerkki 7.3054</w:t>
      </w:r>
    </w:p>
    <w:p>
      <w:r>
        <w:t xml:space="preserve">Lausunto: Label: entailment.Genre: slate.</w:t>
      </w:r>
    </w:p>
    <w:p>
      <w:r>
        <w:rPr>
          <w:b/>
        </w:rPr>
        <w:t xml:space="preserve">Tulos</w:t>
      </w:r>
    </w:p>
    <w:p>
      <w:r>
        <w:t xml:space="preserve">Nuo eivät ole meidän tragedioitamme, vaan hänen. </w:t>
      </w:r>
    </w:p>
    <w:p>
      <w:r>
        <w:rPr>
          <w:b/>
        </w:rPr>
        <w:t xml:space="preserve">Esimerkki 7.3055</w:t>
      </w:r>
    </w:p>
    <w:p>
      <w:r>
        <w:t xml:space="preserve">Lausunto: Label: contradiction.Genre: slate.</w:t>
      </w:r>
    </w:p>
    <w:p>
      <w:r>
        <w:rPr>
          <w:b/>
        </w:rPr>
        <w:t xml:space="preserve">Tulos</w:t>
      </w:r>
    </w:p>
    <w:p>
      <w:r>
        <w:t xml:space="preserve">Hän ei tiennyt mitään kampanjan avustuksista.</w:t>
      </w:r>
    </w:p>
    <w:p>
      <w:r>
        <w:rPr>
          <w:b/>
        </w:rPr>
        <w:t xml:space="preserve">Esimerkki 7.3056</w:t>
      </w:r>
    </w:p>
    <w:p>
      <w:r>
        <w:t xml:space="preserve">Lausunto: Label: entailment.Genre: slate.</w:t>
      </w:r>
    </w:p>
    <w:p>
      <w:r>
        <w:rPr>
          <w:b/>
        </w:rPr>
        <w:t xml:space="preserve">Tulos</w:t>
      </w:r>
    </w:p>
    <w:p>
      <w:r>
        <w:t xml:space="preserve">Ei mahdu puskuritarraan.</w:t>
      </w:r>
    </w:p>
    <w:p>
      <w:r>
        <w:rPr>
          <w:b/>
        </w:rPr>
        <w:t xml:space="preserve">Esimerkki 7.3057</w:t>
      </w:r>
    </w:p>
    <w:p>
      <w:r>
        <w:t xml:space="preserve">Lausunto: Käytettävyys: Se, missä määrin järjestelmä tai komponentti onKäytettävyys on toiminnassa ja käytettävissä silloin, kun sitä tarvitaan, usein ilmaistuna todennäköisyytenä.Merkintä: neutraali.Laji: valtio.</w:t>
      </w:r>
    </w:p>
    <w:p>
      <w:r>
        <w:rPr>
          <w:b/>
        </w:rPr>
        <w:t xml:space="preserve">Tulos</w:t>
      </w:r>
    </w:p>
    <w:p>
      <w:r>
        <w:t xml:space="preserve">Tietoja kerätään käytettävyyden ja saavutettavuuden määrittämiseksi.</w:t>
      </w:r>
    </w:p>
    <w:p>
      <w:r>
        <w:rPr>
          <w:b/>
        </w:rPr>
        <w:t xml:space="preserve">Esimerkki 7.3058</w:t>
      </w:r>
    </w:p>
    <w:p>
      <w:r>
        <w:t xml:space="preserve">Lausunto: Label: neutraali.Genre: liuskekivi.</w:t>
      </w:r>
    </w:p>
    <w:p>
      <w:r>
        <w:rPr>
          <w:b/>
        </w:rPr>
        <w:t xml:space="preserve">Tulos</w:t>
      </w:r>
    </w:p>
    <w:p>
      <w:r>
        <w:t xml:space="preserve">Paperidollarin arvo vaihtelee niin voimakkaasti päivästä toiseen, että sillä ei voi mitata mitään.</w:t>
      </w:r>
    </w:p>
    <w:p>
      <w:r>
        <w:rPr>
          <w:b/>
        </w:rPr>
        <w:t xml:space="preserve">Esimerkki 7.3059</w:t>
      </w:r>
    </w:p>
    <w:p>
      <w:r>
        <w:t xml:space="preserve">Väite: ja luulen, että he tuntevat hieman häpeää siitä, että he ovat pärjänneet niin hyvinLaji: puhelin.</w:t>
      </w:r>
    </w:p>
    <w:p>
      <w:r>
        <w:rPr>
          <w:b/>
        </w:rPr>
        <w:t xml:space="preserve">Tulos</w:t>
      </w:r>
    </w:p>
    <w:p>
      <w:r>
        <w:t xml:space="preserve">Luulen, että japanilaiset tuntevat huonoa omaatuntoa, koska heillä on mennyt taloudellisesti niin hyvin.</w:t>
      </w:r>
    </w:p>
    <w:p>
      <w:r>
        <w:rPr>
          <w:b/>
        </w:rPr>
        <w:t xml:space="preserve">Esimerkki 7.3060</w:t>
      </w:r>
    </w:p>
    <w:p>
      <w:r>
        <w:t xml:space="preserve">Lausunto: Laji: fiktio.</w:t>
      </w:r>
    </w:p>
    <w:p>
      <w:r>
        <w:rPr>
          <w:b/>
        </w:rPr>
        <w:t xml:space="preserve">Tulos</w:t>
      </w:r>
    </w:p>
    <w:p>
      <w:r>
        <w:t xml:space="preserve">Minun oli vaikea nukkua öisin.</w:t>
      </w:r>
    </w:p>
    <w:p>
      <w:r>
        <w:rPr>
          <w:b/>
        </w:rPr>
        <w:t xml:space="preserve">Esimerkki 7.3061</w:t>
      </w:r>
    </w:p>
    <w:p>
      <w:r>
        <w:t xml:space="preserve">Väite: ja hallitus pakottaa sinut tai ottaa enemmän rahojasi kuin haluat antaa heille.Nimike: entailment.Genre: puhelin.</w:t>
      </w:r>
    </w:p>
    <w:p>
      <w:r>
        <w:rPr>
          <w:b/>
        </w:rPr>
        <w:t xml:space="preserve">Tulos</w:t>
      </w:r>
    </w:p>
    <w:p>
      <w:r>
        <w:t xml:space="preserve">Hallitus ottaa enemmän rahaa kuin haluaisit.  </w:t>
      </w:r>
    </w:p>
    <w:p>
      <w:r>
        <w:rPr>
          <w:b/>
        </w:rPr>
        <w:t xml:space="preserve">Esimerkki 7.3062</w:t>
      </w:r>
    </w:p>
    <w:p>
      <w:r>
        <w:t xml:space="preserve">Väite: "Olen pahoillani, Ben", Lincoln sanoi.Tunniste: ristiriita.Genre: fiktio.</w:t>
      </w:r>
    </w:p>
    <w:p>
      <w:r>
        <w:rPr>
          <w:b/>
        </w:rPr>
        <w:t xml:space="preserve">Tulos</w:t>
      </w:r>
    </w:p>
    <w:p>
      <w:r>
        <w:t xml:space="preserve">Lincoln ei ollut katuvainen.</w:t>
      </w:r>
    </w:p>
    <w:p>
      <w:r>
        <w:rPr>
          <w:b/>
        </w:rPr>
        <w:t xml:space="preserve">Esimerkki 7.3063</w:t>
      </w:r>
    </w:p>
    <w:p>
      <w:r>
        <w:t xml:space="preserve">Lausunto: Label: entailment.Genre: government.</w:t>
      </w:r>
    </w:p>
    <w:p>
      <w:r>
        <w:rPr>
          <w:b/>
        </w:rPr>
        <w:t xml:space="preserve">Tulos</w:t>
      </w:r>
    </w:p>
    <w:p>
      <w:r>
        <w:t xml:space="preserve">Toimenpiteitä on vaikea standardoida.</w:t>
      </w:r>
    </w:p>
    <w:p>
      <w:r>
        <w:rPr>
          <w:b/>
        </w:rPr>
        <w:t xml:space="preserve">Esimerkki 7.3064</w:t>
      </w:r>
    </w:p>
    <w:p>
      <w:r>
        <w:t xml:space="preserve">Lausunto: Label: contradiction.Genre: slate.</w:t>
      </w:r>
    </w:p>
    <w:p>
      <w:r>
        <w:rPr>
          <w:b/>
        </w:rPr>
        <w:t xml:space="preserve">Tulos</w:t>
      </w:r>
    </w:p>
    <w:p>
      <w:r>
        <w:t xml:space="preserve">Hän tietää, että emme ole vielä keksineet, miten mitata teollisen talouden tuotantoa.</w:t>
      </w:r>
    </w:p>
    <w:p>
      <w:r>
        <w:rPr>
          <w:b/>
        </w:rPr>
        <w:t xml:space="preserve">Esimerkki 7.3065</w:t>
      </w:r>
    </w:p>
    <w:p>
      <w:r>
        <w:t xml:space="preserve">Lausunto: Genre: liuskekivi.</w:t>
      </w:r>
    </w:p>
    <w:p>
      <w:r>
        <w:rPr>
          <w:b/>
        </w:rPr>
        <w:t xml:space="preserve">Tulos</w:t>
      </w:r>
    </w:p>
    <w:p>
      <w:r>
        <w:t xml:space="preserve">Luonne on tärkeintä.</w:t>
      </w:r>
    </w:p>
    <w:p>
      <w:r>
        <w:rPr>
          <w:b/>
        </w:rPr>
        <w:t xml:space="preserve">Esimerkki 7.3066</w:t>
      </w:r>
    </w:p>
    <w:p>
      <w:r>
        <w:t xml:space="preserve">Lausunto: Label: entailment.Genre: government.</w:t>
      </w:r>
    </w:p>
    <w:p>
      <w:r>
        <w:rPr>
          <w:b/>
        </w:rPr>
        <w:t xml:space="preserve">Tulos</w:t>
      </w:r>
    </w:p>
    <w:p>
      <w:r>
        <w:t xml:space="preserve">Ministeriö sai palautetta useilta osavaltioiden ja paikallisilta sosiaalivirastoilta.</w:t>
      </w:r>
    </w:p>
    <w:p>
      <w:r>
        <w:rPr>
          <w:b/>
        </w:rPr>
        <w:t xml:space="preserve">Esimerkki 7.3067</w:t>
      </w:r>
    </w:p>
    <w:p>
      <w:r>
        <w:t xml:space="preserve">Lausunto: Label: entailment.Genre: slate.</w:t>
      </w:r>
    </w:p>
    <w:p>
      <w:r>
        <w:rPr>
          <w:b/>
        </w:rPr>
        <w:t xml:space="preserve">Tulos</w:t>
      </w:r>
    </w:p>
    <w:p>
      <w:r>
        <w:t xml:space="preserve">Se lisää armeijan poliittista vaikutusvaltaa.</w:t>
      </w:r>
    </w:p>
    <w:p>
      <w:r>
        <w:rPr>
          <w:b/>
        </w:rPr>
        <w:t xml:space="preserve">Esimerkki 7.3068</w:t>
      </w:r>
    </w:p>
    <w:p>
      <w:r>
        <w:t xml:space="preserve">Väite: ja voisit sanoa, että se on hyvä ohjelma heille, koska se on opettavainen, mutta silti haluat, että he menevät ulos ja tekevät muita asioita, vaikka ne ovatkin hyviä ohjelmia, et halua heidän istuvan katsomassa niitä.Laji: puhelin.</w:t>
      </w:r>
    </w:p>
    <w:p>
      <w:r>
        <w:rPr>
          <w:b/>
        </w:rPr>
        <w:t xml:space="preserve">Tulos</w:t>
      </w:r>
    </w:p>
    <w:p>
      <w:r>
        <w:t xml:space="preserve">Liikunta on parempi kuin se, että he istuvat ja katsovat televisiota.</w:t>
      </w:r>
    </w:p>
    <w:p>
      <w:r>
        <w:rPr>
          <w:b/>
        </w:rPr>
        <w:t xml:space="preserve">Esimerkki 7.3069</w:t>
      </w:r>
    </w:p>
    <w:p>
      <w:r>
        <w:t xml:space="preserve">Lausunto: Laji: hallitus.</w:t>
      </w:r>
    </w:p>
    <w:p>
      <w:r>
        <w:rPr>
          <w:b/>
        </w:rPr>
        <w:t xml:space="preserve">Tulos</w:t>
      </w:r>
    </w:p>
    <w:p>
      <w:r>
        <w:t xml:space="preserve">Luokituksiin sisältyy useita tekijöitä, joista osaa ei ole vielä julkistettu.</w:t>
      </w:r>
    </w:p>
    <w:p>
      <w:r>
        <w:rPr>
          <w:b/>
        </w:rPr>
        <w:t xml:space="preserve">Esimerkki 7.3070</w:t>
      </w:r>
    </w:p>
    <w:p>
      <w:r>
        <w:t xml:space="preserve">Lausunto: Tähtitieteilijä sanoi: "Olen valmis".  Nimike: neutraali.Genre: fiktio.</w:t>
      </w:r>
    </w:p>
    <w:p>
      <w:r>
        <w:rPr>
          <w:b/>
        </w:rPr>
        <w:t xml:space="preserve">Tulos</w:t>
      </w:r>
    </w:p>
    <w:p>
      <w:r>
        <w:t xml:space="preserve">Esitys oli alkamassa.</w:t>
      </w:r>
    </w:p>
    <w:p>
      <w:r>
        <w:rPr>
          <w:b/>
        </w:rPr>
        <w:t xml:space="preserve">Esimerkki 7.3071</w:t>
      </w:r>
    </w:p>
    <w:p>
      <w:r>
        <w:t xml:space="preserve">Väite: jonkin aikaa tein sitä joka päivä vainLabel: ristiriita.Genre: puhelin.</w:t>
      </w:r>
    </w:p>
    <w:p>
      <w:r>
        <w:rPr>
          <w:b/>
        </w:rPr>
        <w:t xml:space="preserve">Tulos</w:t>
      </w:r>
    </w:p>
    <w:p>
      <w:r>
        <w:t xml:space="preserve">Pysäytin sen.</w:t>
      </w:r>
    </w:p>
    <w:p>
      <w:r>
        <w:rPr>
          <w:b/>
        </w:rPr>
        <w:t xml:space="preserve">Esimerkki 7.3072</w:t>
      </w:r>
    </w:p>
    <w:p>
      <w:r>
        <w:t xml:space="preserve">Lausunto: Nimike: entailment.Genre: matkailu: Saarielämä on varmasti rentouttavaa, eikä Egeanmerellä ole paineita tehdä mitään muuta kuin lukea se romaani, jonka olet aina luvannut itsellesi.</w:t>
      </w:r>
    </w:p>
    <w:p>
      <w:r>
        <w:rPr>
          <w:b/>
        </w:rPr>
        <w:t xml:space="preserve">Tulos</w:t>
      </w:r>
    </w:p>
    <w:p>
      <w:r>
        <w:t xml:space="preserve">Sinua ei painosteta tekemään mitään muuta kuin lukemaan Egeanmerellä.</w:t>
      </w:r>
    </w:p>
    <w:p>
      <w:r>
        <w:rPr>
          <w:b/>
        </w:rPr>
        <w:t xml:space="preserve">Esimerkki 7.3073</w:t>
      </w:r>
    </w:p>
    <w:p>
      <w:r>
        <w:t xml:space="preserve">Lausunto: Presidentti puhuu tässä ikään kuin kommunismin vastainen taistelu olisi ylikuumentunut jalkapallon MM-ottelu, eikä itse taistelu demokratian ja ihmisoikeuksien puolesta.</w:t>
      </w:r>
    </w:p>
    <w:p>
      <w:r>
        <w:rPr>
          <w:b/>
        </w:rPr>
        <w:t xml:space="preserve">Tulos</w:t>
      </w:r>
    </w:p>
    <w:p>
      <w:r>
        <w:t xml:space="preserve">Presidentti ei näytä suhtautuvan kommunismin vastaiseen taisteluun niin vakavasti kuin hänen pitäisi.</w:t>
      </w:r>
    </w:p>
    <w:p>
      <w:r>
        <w:rPr>
          <w:b/>
        </w:rPr>
        <w:t xml:space="preserve">Esimerkki 7.3074</w:t>
      </w:r>
    </w:p>
    <w:p>
      <w:r>
        <w:t xml:space="preserve">Väite: mutta katso nyt ne olisivat poissa hänen elimistöstään, mutta jos hänet testattaisiinLabel: neutraali.Genre: puhelin.</w:t>
      </w:r>
    </w:p>
    <w:p>
      <w:r>
        <w:rPr>
          <w:b/>
        </w:rPr>
        <w:t xml:space="preserve">Tulos</w:t>
      </w:r>
    </w:p>
    <w:p>
      <w:r>
        <w:t xml:space="preserve">Siksi hänen tapauksessaan testien pitäisi olla satunnaisia.</w:t>
      </w:r>
    </w:p>
    <w:p>
      <w:r>
        <w:rPr>
          <w:b/>
        </w:rPr>
        <w:t xml:space="preserve">Esimerkki 7.3075</w:t>
      </w:r>
    </w:p>
    <w:p>
      <w:r>
        <w:t xml:space="preserve">Lausunto: Label: entailment.Genre: Government.</w:t>
      </w:r>
    </w:p>
    <w:p>
      <w:r>
        <w:rPr>
          <w:b/>
        </w:rPr>
        <w:t xml:space="preserve">Tulos</w:t>
      </w:r>
    </w:p>
    <w:p>
      <w:r>
        <w:t xml:space="preserve">Virasto sanoo, että se on aloittanut tiimityöskentelyn, mutta monet alat ovat edelleen eristyksissä.</w:t>
      </w:r>
    </w:p>
    <w:p>
      <w:r>
        <w:rPr>
          <w:b/>
        </w:rPr>
        <w:t xml:space="preserve">Esimerkki 7.3076</w:t>
      </w:r>
    </w:p>
    <w:p>
      <w:r>
        <w:t xml:space="preserve">Väite: enkä ole kovinkaan varma siitä, että se ei oikeastaan ole menestys, vaan pikemminkin epäonnistuminen, koska en tiedä, mikä prosenttiosuus on todellisuudessa muuttunut.Nimike: ristiriita.Laji: puhelin.</w:t>
      </w:r>
    </w:p>
    <w:p>
      <w:r>
        <w:rPr>
          <w:b/>
        </w:rPr>
        <w:t xml:space="preserve">Tulos</w:t>
      </w:r>
    </w:p>
    <w:p>
      <w:r>
        <w:t xml:space="preserve">Tiedän, että se oli epäonnistunut.</w:t>
      </w:r>
    </w:p>
    <w:p>
      <w:r>
        <w:rPr>
          <w:b/>
        </w:rPr>
        <w:t xml:space="preserve">Esimerkki 7.3077</w:t>
      </w:r>
    </w:p>
    <w:p>
      <w:r>
        <w:t xml:space="preserve">Väite: edelleen, koska te törmäsitte siihen jokin aika sittenLuokka: neutraali.Laji: puhelin.</w:t>
      </w:r>
    </w:p>
    <w:p>
      <w:r>
        <w:rPr>
          <w:b/>
        </w:rPr>
        <w:t xml:space="preserve">Tulos</w:t>
      </w:r>
    </w:p>
    <w:p>
      <w:r>
        <w:t xml:space="preserve">Teillä oli hyvä etumatka.</w:t>
      </w:r>
    </w:p>
    <w:p>
      <w:r>
        <w:rPr>
          <w:b/>
        </w:rPr>
        <w:t xml:space="preserve">Esimerkki 7.3078</w:t>
      </w:r>
    </w:p>
    <w:p>
      <w:r>
        <w:t xml:space="preserve">Lausunto: Merkintä: Kaikki tällaisessa tutkimuksessa huomioon otettavat asiakirjat on arvioitava riippumattomasti vertaisarvioinnin avulla viimeistään 1. heinäkuuta 2008.</w:t>
      </w:r>
    </w:p>
    <w:p>
      <w:r>
        <w:rPr>
          <w:b/>
        </w:rPr>
        <w:t xml:space="preserve">Tulos</w:t>
      </w:r>
    </w:p>
    <w:p>
      <w:r>
        <w:t xml:space="preserve">Tutkimukseen liittyvien asiakirjojen vertaisarvioinnin määräaika on 1. heinäkuuta 2008.</w:t>
      </w:r>
    </w:p>
    <w:p>
      <w:r>
        <w:rPr>
          <w:b/>
        </w:rPr>
        <w:t xml:space="preserve">Esimerkki 7.3079</w:t>
      </w:r>
    </w:p>
    <w:p>
      <w:r>
        <w:t xml:space="preserve">Väite: se ei ole liian vanhaEtiketti: neutraali.Laji: puhelin.</w:t>
      </w:r>
    </w:p>
    <w:p>
      <w:r>
        <w:rPr>
          <w:b/>
        </w:rPr>
        <w:t xml:space="preserve">Tulos</w:t>
      </w:r>
    </w:p>
    <w:p>
      <w:r>
        <w:t xml:space="preserve">Se ei ole liian vanha useimmille ihmisille.</w:t>
      </w:r>
    </w:p>
    <w:p>
      <w:r>
        <w:rPr>
          <w:b/>
        </w:rPr>
        <w:t xml:space="preserve">Esimerkki 7.3080</w:t>
      </w:r>
    </w:p>
    <w:p>
      <w:r>
        <w:t xml:space="preserve">Lausunto: Lomahotellit ja lukemattomat baarit ja ravintolat ovat viilentävän kasvillisuuden peittämiä ja varjostamia.Nimike: ristiriita.Genre: matkailu.</w:t>
      </w:r>
    </w:p>
    <w:p>
      <w:r>
        <w:rPr>
          <w:b/>
        </w:rPr>
        <w:t xml:space="preserve">Tulos</w:t>
      </w:r>
    </w:p>
    <w:p>
      <w:r>
        <w:t xml:space="preserve">Lomakeskushotellit ja lukemattomat baarit ja ravintolat ovat avoimia ja auringon valkaisemia.</w:t>
      </w:r>
    </w:p>
    <w:p>
      <w:r>
        <w:rPr>
          <w:b/>
        </w:rPr>
        <w:t xml:space="preserve">Esimerkki 7.3081</w:t>
      </w:r>
    </w:p>
    <w:p>
      <w:r>
        <w:t xml:space="preserve">Lausunto: Larry ja Andy Wachowskien ohjaama elokuva on sekoitus Hongkongin miekkataistelevia aaveeepoksia, kafkamaisia virtuaalitodellisuusfantasioita, cronenbergiläisiä visioita kyberneettisesti parannetusta lihasta, Liisa Ihmemaassa -surrealismia, post-apokalyptistä urbaania grungea, Terminatorin kaltaisia taisteluita ihminen vastaan kone, ja pahaenteistä lumpen-zen-poseerausta (voin vain näyttää sinulle oven.).</w:t>
      </w:r>
    </w:p>
    <w:p>
      <w:r>
        <w:rPr>
          <w:b/>
        </w:rPr>
        <w:t xml:space="preserve">Tulos</w:t>
      </w:r>
    </w:p>
    <w:p>
      <w:r>
        <w:t xml:space="preserve">Tässä elokuvassa on paljon verta. </w:t>
      </w:r>
    </w:p>
    <w:p>
      <w:r>
        <w:rPr>
          <w:b/>
        </w:rPr>
        <w:t xml:space="preserve">Esimerkki 7.3082</w:t>
      </w:r>
    </w:p>
    <w:p>
      <w:r>
        <w:t xml:space="preserve">Lausunto: Merkintä: Näyttelyn takaosassa on alue, jossa voi harrastaa esimerkiksi piirtämistä, messinkihierontaa ja sormimaalausta.Etiketti: neutraali.Laji: matkailu.</w:t>
      </w:r>
    </w:p>
    <w:p>
      <w:r>
        <w:rPr>
          <w:b/>
        </w:rPr>
        <w:t xml:space="preserve">Tulos</w:t>
      </w:r>
    </w:p>
    <w:p>
      <w:r>
        <w:t xml:space="preserve">Aktiviteetit on tarkoitettu lähinnä lapsille.</w:t>
      </w:r>
    </w:p>
    <w:p>
      <w:r>
        <w:rPr>
          <w:b/>
        </w:rPr>
        <w:t xml:space="preserve">Esimerkki 7.3083</w:t>
      </w:r>
    </w:p>
    <w:p>
      <w:r>
        <w:t xml:space="preserve">Lausunto: Nimike: ristiriita.Genre: hallitus.</w:t>
      </w:r>
    </w:p>
    <w:p>
      <w:r>
        <w:rPr>
          <w:b/>
        </w:rPr>
        <w:t xml:space="preserve">Tulos</w:t>
      </w:r>
    </w:p>
    <w:p>
      <w:r>
        <w:t xml:space="preserve">En ole lainkaan samaa mieltä Barnesista.</w:t>
      </w:r>
    </w:p>
    <w:p>
      <w:r>
        <w:rPr>
          <w:b/>
        </w:rPr>
        <w:t xml:space="preserve">Esimerkki 7.3084</w:t>
      </w:r>
    </w:p>
    <w:p>
      <w:r>
        <w:t xml:space="preserve">Lausunto: Label: neutraali.Genre: liuskekivi.</w:t>
      </w:r>
    </w:p>
    <w:p>
      <w:r>
        <w:rPr>
          <w:b/>
        </w:rPr>
        <w:t xml:space="preserve">Tulos</w:t>
      </w:r>
    </w:p>
    <w:p>
      <w:r>
        <w:t xml:space="preserve">Työhön perustuvien työntekijöiden on tehtävä samaa työtä, jota ammattiliittoon kuuluvat kaupungin työntekijät ennen tekivät.</w:t>
      </w:r>
    </w:p>
    <w:p>
      <w:r>
        <w:rPr>
          <w:b/>
        </w:rPr>
        <w:t xml:space="preserve">Esimerkki 7.3085</w:t>
      </w:r>
    </w:p>
    <w:p>
      <w:r>
        <w:t xml:space="preserve">Lausunto: Merkintä: neutraali.Laji: matkailu.</w:t>
      </w:r>
    </w:p>
    <w:p>
      <w:r>
        <w:rPr>
          <w:b/>
        </w:rPr>
        <w:t xml:space="preserve">Tulos</w:t>
      </w:r>
    </w:p>
    <w:p>
      <w:r>
        <w:t xml:space="preserve">Kuljetus pahensi merenkulkua. </w:t>
      </w:r>
    </w:p>
    <w:p>
      <w:r>
        <w:rPr>
          <w:b/>
        </w:rPr>
        <w:t xml:space="preserve">Esimerkki 7.3086</w:t>
      </w:r>
    </w:p>
    <w:p>
      <w:r>
        <w:t xml:space="preserve">Lausunto: Label: neutral.Genre: slate.</w:t>
      </w:r>
    </w:p>
    <w:p>
      <w:r>
        <w:rPr>
          <w:b/>
        </w:rPr>
        <w:t xml:space="preserve">Tulos</w:t>
      </w:r>
    </w:p>
    <w:p>
      <w:r>
        <w:t xml:space="preserve">Uljas uusi maailma on esitetty televisiossa jo vuosikymmeniä.</w:t>
      </w:r>
    </w:p>
    <w:p>
      <w:r>
        <w:rPr>
          <w:b/>
        </w:rPr>
        <w:t xml:space="preserve">Esimerkki 7.3087</w:t>
      </w:r>
    </w:p>
    <w:p>
      <w:r>
        <w:t xml:space="preserve">Lausunto: Laji: matkailu.Laji: matkailu.Laji: matkailu.Laji: matkailu.Laji: matkailu.Laji: matkailu.Laji: matkailu.Laji: matkailu.Laji: matkailu.Laji: matkailu.Laji: matkailu.Laji: matkailu.Laji: matkailu.Laji: matkailu.</w:t>
      </w:r>
    </w:p>
    <w:p>
      <w:r>
        <w:rPr>
          <w:b/>
        </w:rPr>
        <w:t xml:space="preserve">Tulos</w:t>
      </w:r>
    </w:p>
    <w:p>
      <w:r>
        <w:t xml:space="preserve">On kyseenalaista, onko tämä paikka hänen hautapaikkansa.</w:t>
      </w:r>
    </w:p>
    <w:p>
      <w:r>
        <w:rPr>
          <w:b/>
        </w:rPr>
        <w:t xml:space="preserve">Esimerkki 7.3088</w:t>
      </w:r>
    </w:p>
    <w:p>
      <w:r>
        <w:t xml:space="preserve">Lausunto: Laji: liuskekivi.</w:t>
      </w:r>
    </w:p>
    <w:p>
      <w:r>
        <w:rPr>
          <w:b/>
        </w:rPr>
        <w:t xml:space="preserve">Tulos</w:t>
      </w:r>
    </w:p>
    <w:p>
      <w:r>
        <w:t xml:space="preserve">Ennen kuin kirjoitin vastauksen kuulemiini outoihin asioihin.</w:t>
      </w:r>
    </w:p>
    <w:p>
      <w:r>
        <w:rPr>
          <w:b/>
        </w:rPr>
        <w:t xml:space="preserve">Esimerkki 7.3089</w:t>
      </w:r>
    </w:p>
    <w:p>
      <w:r>
        <w:t xml:space="preserve">Lausunto: Laji: fiktio.</w:t>
      </w:r>
    </w:p>
    <w:p>
      <w:r>
        <w:rPr>
          <w:b/>
        </w:rPr>
        <w:t xml:space="preserve">Tulos</w:t>
      </w:r>
    </w:p>
    <w:p>
      <w:r>
        <w:t xml:space="preserve">Enkö jo ottanut ihoa pois selästäsi?</w:t>
      </w:r>
    </w:p>
    <w:p>
      <w:r>
        <w:rPr>
          <w:b/>
        </w:rPr>
        <w:t xml:space="preserve">Esimerkki 7.3090</w:t>
      </w:r>
    </w:p>
    <w:p>
      <w:r>
        <w:t xml:space="preserve">Lausunto: Laji: liuskekivi.</w:t>
      </w:r>
    </w:p>
    <w:p>
      <w:r>
        <w:rPr>
          <w:b/>
        </w:rPr>
        <w:t xml:space="preserve">Tulos</w:t>
      </w:r>
    </w:p>
    <w:p>
      <w:r>
        <w:t xml:space="preserve">Mitä tarkoitat kiinalaisuudella?</w:t>
      </w:r>
    </w:p>
    <w:p>
      <w:r>
        <w:rPr>
          <w:b/>
        </w:rPr>
        <w:t xml:space="preserve">Esimerkki 7.3091</w:t>
      </w:r>
    </w:p>
    <w:p>
      <w:r>
        <w:t xml:space="preserve">Väite: koska sinun on noudatettava myös heidän aikataulujaan, muttaLabel: neutraali.Genre: puhelin.</w:t>
      </w:r>
    </w:p>
    <w:p>
      <w:r>
        <w:rPr>
          <w:b/>
        </w:rPr>
        <w:t xml:space="preserve">Tulos</w:t>
      </w:r>
    </w:p>
    <w:p>
      <w:r>
        <w:t xml:space="preserve">Heillä on tiukka sääntö siitä, että jäsenet noudattavat aikataulujaan.</w:t>
      </w:r>
    </w:p>
    <w:p>
      <w:r>
        <w:rPr>
          <w:b/>
        </w:rPr>
        <w:t xml:space="preserve">Esimerkki 7.3092</w:t>
      </w:r>
    </w:p>
    <w:p>
      <w:r>
        <w:t xml:space="preserve">Väite: saimme noin kahdeksantoista mailia gallonallaTarra: ristiriita.Laji: puhelin.</w:t>
      </w:r>
    </w:p>
    <w:p>
      <w:r>
        <w:rPr>
          <w:b/>
        </w:rPr>
        <w:t xml:space="preserve">Tulos</w:t>
      </w:r>
    </w:p>
    <w:p>
      <w:r>
        <w:t xml:space="preserve">Meillä ei ole kahdeksantoista mailia gallonalla -</w:t>
      </w:r>
    </w:p>
    <w:p>
      <w:r>
        <w:rPr>
          <w:b/>
        </w:rPr>
        <w:t xml:space="preserve">Esimerkki 7.3093</w:t>
      </w:r>
    </w:p>
    <w:p>
      <w:r>
        <w:t xml:space="preserve">Lausunto: Laji: liuskekivi.</w:t>
      </w:r>
    </w:p>
    <w:p>
      <w:r>
        <w:rPr>
          <w:b/>
        </w:rPr>
        <w:t xml:space="preserve">Tulos</w:t>
      </w:r>
    </w:p>
    <w:p>
      <w:r>
        <w:t xml:space="preserve">Onko assimilaatiolle olemassa muita termejä?</w:t>
      </w:r>
    </w:p>
    <w:p>
      <w:r>
        <w:rPr>
          <w:b/>
        </w:rPr>
        <w:t xml:space="preserve">Esimerkki 7.3094</w:t>
      </w:r>
    </w:p>
    <w:p>
      <w:r>
        <w:t xml:space="preserve">Lausunto: Label: contradiction.Genre: Government.</w:t>
      </w:r>
    </w:p>
    <w:p>
      <w:r>
        <w:rPr>
          <w:b/>
        </w:rPr>
        <w:t xml:space="preserve">Tulos</w:t>
      </w:r>
    </w:p>
    <w:p>
      <w:r>
        <w:t xml:space="preserve">Suurin mahdollinen korko on 1 prosentti.</w:t>
      </w:r>
    </w:p>
    <w:p>
      <w:r>
        <w:rPr>
          <w:b/>
        </w:rPr>
        <w:t xml:space="preserve">Esimerkki 7.3095</w:t>
      </w:r>
    </w:p>
    <w:p>
      <w:r>
        <w:t xml:space="preserve">Lausunto: Nimike: ristiriita.Genre: matkailu.</w:t>
      </w:r>
    </w:p>
    <w:p>
      <w:r>
        <w:rPr>
          <w:b/>
        </w:rPr>
        <w:t xml:space="preserve">Tulos</w:t>
      </w:r>
    </w:p>
    <w:p>
      <w:r>
        <w:t xml:space="preserve">Vuonna 1890 ei annettu yhtään keisarillista määräystä.</w:t>
      </w:r>
    </w:p>
    <w:p>
      <w:r>
        <w:rPr>
          <w:b/>
        </w:rPr>
        <w:t xml:space="preserve">Esimerkki 7.3096</w:t>
      </w:r>
    </w:p>
    <w:p>
      <w:r>
        <w:t xml:space="preserve">Lausunto: Näin heti hänen kasvoistaan, että jotain häiritsevää oli tapahtunut. Nimike: entailment.Genre: fiktio.</w:t>
      </w:r>
    </w:p>
    <w:p>
      <w:r>
        <w:rPr>
          <w:b/>
        </w:rPr>
        <w:t xml:space="preserve">Tulos</w:t>
      </w:r>
    </w:p>
    <w:p>
      <w:r>
        <w:t xml:space="preserve">Hänen kasvoiltaan saattoi lukea, että jotain pahaa oli tapahtunut.</w:t>
      </w:r>
    </w:p>
    <w:p>
      <w:r>
        <w:rPr>
          <w:b/>
        </w:rPr>
        <w:t xml:space="preserve">Esimerkki 7.3097</w:t>
      </w:r>
    </w:p>
    <w:p>
      <w:r>
        <w:t xml:space="preserve">Väite: opastusta tällä alalla.Nimike: ristiriita.Laji: hallitus.</w:t>
      </w:r>
    </w:p>
    <w:p>
      <w:r>
        <w:rPr>
          <w:b/>
        </w:rPr>
        <w:t xml:space="preserve">Tulos</w:t>
      </w:r>
    </w:p>
    <w:p>
      <w:r>
        <w:t xml:space="preserve">neuvoa kaikilla muilla aloilla kuin tällä.</w:t>
      </w:r>
    </w:p>
    <w:p>
      <w:r>
        <w:rPr>
          <w:b/>
        </w:rPr>
        <w:t xml:space="preserve">Esimerkki 7.3098</w:t>
      </w:r>
    </w:p>
    <w:p>
      <w:r>
        <w:t xml:space="preserve">Lausunto: Bauersteinin todisteet. Nimike: ristiriita.Genre: fiktio.</w:t>
      </w:r>
    </w:p>
    <w:p>
      <w:r>
        <w:rPr>
          <w:b/>
        </w:rPr>
        <w:t xml:space="preserve">Tulos</w:t>
      </w:r>
    </w:p>
    <w:p>
      <w:r>
        <w:t xml:space="preserve">Heillä ei ole todisteita mistään.</w:t>
      </w:r>
    </w:p>
    <w:p>
      <w:r>
        <w:rPr>
          <w:b/>
        </w:rPr>
        <w:t xml:space="preserve">Esimerkki 7.3099</w:t>
      </w:r>
    </w:p>
    <w:p>
      <w:r>
        <w:t xml:space="preserve">Lausunto: Merkintä: ristiriita.Laji: matkailu.</w:t>
      </w:r>
    </w:p>
    <w:p>
      <w:r>
        <w:rPr>
          <w:b/>
        </w:rPr>
        <w:t xml:space="preserve">Tulos</w:t>
      </w:r>
    </w:p>
    <w:p>
      <w:r>
        <w:t xml:space="preserve">Saapuminen Anatoliaan tallentuu vlogeihin.</w:t>
      </w:r>
    </w:p>
    <w:p>
      <w:r>
        <w:rPr>
          <w:b/>
        </w:rPr>
        <w:t xml:space="preserve">Esimerkki 7.3100</w:t>
      </w:r>
    </w:p>
    <w:p>
      <w:r>
        <w:t xml:space="preserve">Lausunto: Laji: hallitus.</w:t>
      </w:r>
    </w:p>
    <w:p>
      <w:r>
        <w:rPr>
          <w:b/>
        </w:rPr>
        <w:t xml:space="preserve">Tulos</w:t>
      </w:r>
    </w:p>
    <w:p>
      <w:r>
        <w:t xml:space="preserve">Ansiot ovat eräänlaisia valuuttatuloja.</w:t>
      </w:r>
    </w:p>
    <w:p>
      <w:r>
        <w:rPr>
          <w:b/>
        </w:rPr>
        <w:t xml:space="preserve">Esimerkki 7.3101</w:t>
      </w:r>
    </w:p>
    <w:p>
      <w:r>
        <w:t xml:space="preserve">Lausunto: Laji: fiktio.</w:t>
      </w:r>
    </w:p>
    <w:p>
      <w:r>
        <w:rPr>
          <w:b/>
        </w:rPr>
        <w:t xml:space="preserve">Tulos</w:t>
      </w:r>
    </w:p>
    <w:p>
      <w:r>
        <w:t xml:space="preserve">Kyläläinen heitti kilpeään häntä kohti.</w:t>
      </w:r>
    </w:p>
    <w:p>
      <w:r>
        <w:rPr>
          <w:b/>
        </w:rPr>
        <w:t xml:space="preserve">Esimerkki 7.3102</w:t>
      </w:r>
    </w:p>
    <w:p>
      <w:r>
        <w:t xml:space="preserve">Lausunto: Laji: matkailu.</w:t>
      </w:r>
    </w:p>
    <w:p>
      <w:r>
        <w:rPr>
          <w:b/>
        </w:rPr>
        <w:t xml:space="preserve">Tulos</w:t>
      </w:r>
    </w:p>
    <w:p>
      <w:r>
        <w:t xml:space="preserve">Kuninkaat ja kapteenit</w:t>
      </w:r>
    </w:p>
    <w:p>
      <w:r>
        <w:rPr>
          <w:b/>
        </w:rPr>
        <w:t xml:space="preserve">Esimerkki 7.3103</w:t>
      </w:r>
    </w:p>
    <w:p>
      <w:r>
        <w:t xml:space="preserve">Lausunto: Hän mietti kuolemaa ja sitä, että hän mahdollisesti tapaisi vanhempansa ja veljensä seuraavassa maailmassa.Nimike: neutraali.Genre: liuskekivi.</w:t>
      </w:r>
    </w:p>
    <w:p>
      <w:r>
        <w:rPr>
          <w:b/>
        </w:rPr>
        <w:t xml:space="preserve">Tulos</w:t>
      </w:r>
    </w:p>
    <w:p>
      <w:r>
        <w:t xml:space="preserve">Hän puhui kuolemasta ja kuolleiden tapaamisesta, mutta kukaan ei uskonut häntä.</w:t>
      </w:r>
    </w:p>
    <w:p>
      <w:r>
        <w:rPr>
          <w:b/>
        </w:rPr>
        <w:t xml:space="preserve">Esimerkki 7.3104</w:t>
      </w:r>
    </w:p>
    <w:p>
      <w:r>
        <w:t xml:space="preserve">Lausunto: Nimike: neutraali.Genre: matkailu.</w:t>
      </w:r>
    </w:p>
    <w:p>
      <w:r>
        <w:rPr>
          <w:b/>
        </w:rPr>
        <w:t xml:space="preserve">Tulos</w:t>
      </w:r>
    </w:p>
    <w:p>
      <w:r>
        <w:t xml:space="preserve">Kreikkalaisen kulttuurin hallitseva vaikutus on alkanut hiipua.</w:t>
      </w:r>
    </w:p>
    <w:p>
      <w:r>
        <w:rPr>
          <w:b/>
        </w:rPr>
        <w:t xml:space="preserve">Esimerkki 7.3105</w:t>
      </w:r>
    </w:p>
    <w:p>
      <w:r>
        <w:t xml:space="preserve">Lausunto: Pääoma yhdistyy työhön ja tuotannontekijöiden kokonaistuottavuuteen määrittääkseen BKT:n seuraavalla kaudella, ja prosessi jatkuu.Nimike: neutraali.Genre: hallitus.</w:t>
      </w:r>
    </w:p>
    <w:p>
      <w:r>
        <w:rPr>
          <w:b/>
        </w:rPr>
        <w:t xml:space="preserve">Tulos</w:t>
      </w:r>
    </w:p>
    <w:p>
      <w:r>
        <w:t xml:space="preserve">Pääoma on työn ja tuotannontekijöiden tuottavuus</w:t>
      </w:r>
    </w:p>
    <w:p>
      <w:r>
        <w:rPr>
          <w:b/>
        </w:rPr>
        <w:t xml:space="preserve">Esimerkki 7.3106</w:t>
      </w:r>
    </w:p>
    <w:p>
      <w:r>
        <w:t xml:space="preserve">Lausunto: Laji: liuskekivi.</w:t>
      </w:r>
    </w:p>
    <w:p>
      <w:r>
        <w:rPr>
          <w:b/>
        </w:rPr>
        <w:t xml:space="preserve">Tulos</w:t>
      </w:r>
    </w:p>
    <w:p>
      <w:r>
        <w:t xml:space="preserve">Saamme vihdoin tietää, miten oikeus toimii.</w:t>
      </w:r>
    </w:p>
    <w:p>
      <w:r>
        <w:rPr>
          <w:b/>
        </w:rPr>
        <w:t xml:space="preserve">Esimerkki 7.3107</w:t>
      </w:r>
    </w:p>
    <w:p>
      <w:r>
        <w:t xml:space="preserve">Lausunto: Tämä on entinen dogen residenssi, joka on yksi Italian romanttisimmista (romanttinen aulabaari tarjoaa lepohetken väsyneille).</w:t>
      </w:r>
    </w:p>
    <w:p>
      <w:r>
        <w:rPr>
          <w:b/>
        </w:rPr>
        <w:t xml:space="preserve">Tulos</w:t>
      </w:r>
    </w:p>
    <w:p>
      <w:r>
        <w:t xml:space="preserve">Uusille pariskunnille ei ole romanttisempaa paikkaa kuin Danieli Hotel.</w:t>
      </w:r>
    </w:p>
    <w:p>
      <w:r>
        <w:rPr>
          <w:b/>
        </w:rPr>
        <w:t xml:space="preserve">Esimerkki 7.3108</w:t>
      </w:r>
    </w:p>
    <w:p>
      <w:r>
        <w:t xml:space="preserve">Lausunto: Label: neutral.Genre: slate.</w:t>
      </w:r>
    </w:p>
    <w:p>
      <w:r>
        <w:rPr>
          <w:b/>
        </w:rPr>
        <w:t xml:space="preserve">Tulos</w:t>
      </w:r>
    </w:p>
    <w:p>
      <w:r>
        <w:t xml:space="preserve">Jos .dll-tiedostojen määrä on yli 45, olisi harkittava uudelleenmuotoilua.</w:t>
      </w:r>
    </w:p>
    <w:p>
      <w:r>
        <w:rPr>
          <w:b/>
        </w:rPr>
        <w:t xml:space="preserve">Esimerkki 7.3109</w:t>
      </w:r>
    </w:p>
    <w:p>
      <w:r>
        <w:t xml:space="preserve">Lausunto: Label: contradiction.Genre: government.</w:t>
      </w:r>
    </w:p>
    <w:p>
      <w:r>
        <w:rPr>
          <w:b/>
        </w:rPr>
        <w:t xml:space="preserve">Tulos</w:t>
      </w:r>
    </w:p>
    <w:p>
      <w:r>
        <w:t xml:space="preserve">Asiakkaat, joiden viha-alttius oli korkea, menestyivät paremmin direktiivisten interventioiden avulla.</w:t>
      </w:r>
    </w:p>
    <w:p>
      <w:r>
        <w:rPr>
          <w:b/>
        </w:rPr>
        <w:t xml:space="preserve">Esimerkki 7.3110</w:t>
      </w:r>
    </w:p>
    <w:p>
      <w:r>
        <w:t xml:space="preserve">Lausunto: Onnistuisiko hän kohtaamaan etsimänsä tytön? Merkintä: neutraali.Genre: fiktio.</w:t>
      </w:r>
    </w:p>
    <w:p>
      <w:r>
        <w:rPr>
          <w:b/>
        </w:rPr>
        <w:t xml:space="preserve">Tulos</w:t>
      </w:r>
    </w:p>
    <w:p>
      <w:r>
        <w:t xml:space="preserve">Hän onnistuisi tapaamaan tytön, joka ei pidä hänestä?</w:t>
      </w:r>
    </w:p>
    <w:p>
      <w:r>
        <w:rPr>
          <w:b/>
        </w:rPr>
        <w:t xml:space="preserve">Esimerkki 7.3111</w:t>
      </w:r>
    </w:p>
    <w:p>
      <w:r>
        <w:t xml:space="preserve">Lausunto: Label: contradiction.Genre: government.</w:t>
      </w:r>
    </w:p>
    <w:p>
      <w:r>
        <w:rPr>
          <w:b/>
        </w:rPr>
        <w:t xml:space="preserve">Tulos</w:t>
      </w:r>
    </w:p>
    <w:p>
      <w:r>
        <w:t xml:space="preserve">Vaatimukset on esitetty yksityiskohtaisesti kolmessa OMB:n kiertokirjeessä.</w:t>
      </w:r>
    </w:p>
    <w:p>
      <w:r>
        <w:rPr>
          <w:b/>
        </w:rPr>
        <w:t xml:space="preserve">Esimerkki 7.3112</w:t>
      </w:r>
    </w:p>
    <w:p>
      <w:r>
        <w:t xml:space="preserve">Väite: Olisiko meidän pitänyt taistella heitä vastaan kovemmin ja käyttää enemmän aseita kuin heidän kemiallisia aseitaan, joita ei käytettyLaji: puhelin.</w:t>
      </w:r>
    </w:p>
    <w:p>
      <w:r>
        <w:rPr>
          <w:b/>
        </w:rPr>
        <w:t xml:space="preserve">Tulos</w:t>
      </w:r>
    </w:p>
    <w:p>
      <w:r>
        <w:t xml:space="preserve">Olen täysin varma siitä, että meidän ei pitäisi taistella vihollisiamme vastaan kiivaasti yhtä suurella määrällä aseita suhteessa käyttämättömien kemiallisten aseiden määrään.</w:t>
      </w:r>
    </w:p>
    <w:p>
      <w:r>
        <w:rPr>
          <w:b/>
        </w:rPr>
        <w:t xml:space="preserve">Esimerkki 7.3113</w:t>
      </w:r>
    </w:p>
    <w:p>
      <w:r>
        <w:t xml:space="preserve">Lausunto: Label: neutral.Genre: slate.</w:t>
      </w:r>
    </w:p>
    <w:p>
      <w:r>
        <w:rPr>
          <w:b/>
        </w:rPr>
        <w:t xml:space="preserve">Tulos</w:t>
      </w:r>
    </w:p>
    <w:p>
      <w:r>
        <w:t xml:space="preserve">Jos tällaisesta standardista tulee vallitseva, sen syrjäyttäminen kestäisi vähintään vuosikymmenen.</w:t>
      </w:r>
    </w:p>
    <w:p>
      <w:r>
        <w:rPr>
          <w:b/>
        </w:rPr>
        <w:t xml:space="preserve">Esimerkki 7.3114</w:t>
      </w:r>
    </w:p>
    <w:p>
      <w:r>
        <w:t xml:space="preserve">Lausunto: Label: neutral.Genre: slate.</w:t>
      </w:r>
    </w:p>
    <w:p>
      <w:r>
        <w:rPr>
          <w:b/>
        </w:rPr>
        <w:t xml:space="preserve">Tulos</w:t>
      </w:r>
    </w:p>
    <w:p>
      <w:r>
        <w:t xml:space="preserve">New Yorkia kohdellaan erityiskohteluna verrattuna muuhun Yhdysvaltoihin.</w:t>
      </w:r>
    </w:p>
    <w:p>
      <w:r>
        <w:rPr>
          <w:b/>
        </w:rPr>
        <w:t xml:space="preserve">Esimerkki 7.3115</w:t>
      </w:r>
    </w:p>
    <w:p>
      <w:r>
        <w:t xml:space="preserve">Väite: Minusta kun he ovat todella pieniä, kuten kahdeksantoista kuukauden ikäinen, se ei ole reilua eläintä kohtaan, koska lapset ovat niin kurjia heille, jos he ovat ulkona kovin paljonTarra: ristiriita.Laji: puhelin.</w:t>
      </w:r>
    </w:p>
    <w:p>
      <w:r>
        <w:rPr>
          <w:b/>
        </w:rPr>
        <w:t xml:space="preserve">Tulos</w:t>
      </w:r>
    </w:p>
    <w:p>
      <w:r>
        <w:t xml:space="preserve">Pienet eläimet rakastavat pieniä lapsia.</w:t>
      </w:r>
    </w:p>
    <w:p>
      <w:r>
        <w:rPr>
          <w:b/>
        </w:rPr>
        <w:t xml:space="preserve">Esimerkki 7.3116</w:t>
      </w:r>
    </w:p>
    <w:p>
      <w:r>
        <w:t xml:space="preserve">Lausunto: Label: neutral.Genre: slate.</w:t>
      </w:r>
    </w:p>
    <w:p>
      <w:r>
        <w:rPr>
          <w:b/>
        </w:rPr>
        <w:t xml:space="preserve">Tulos</w:t>
      </w:r>
    </w:p>
    <w:p>
      <w:r>
        <w:t xml:space="preserve">Kiinnostuksen puute on hyvin yleinen syy työttömyyteen nuorten, jotka ovat sosiaalitapauksia, keskuudessa.</w:t>
      </w:r>
    </w:p>
    <w:p>
      <w:r>
        <w:rPr>
          <w:b/>
        </w:rPr>
        <w:t xml:space="preserve">Esimerkki 7.3117</w:t>
      </w:r>
    </w:p>
    <w:p>
      <w:r>
        <w:t xml:space="preserve">Lausunto: Tällöin suurin osa alun perin maksetuista tulleista palautetaan, kun lopputuote viedään maasta.Nimike: ristiriita.Genre: hallitus.</w:t>
      </w:r>
    </w:p>
    <w:p>
      <w:r>
        <w:rPr>
          <w:b/>
        </w:rPr>
        <w:t xml:space="preserve">Tulos</w:t>
      </w:r>
    </w:p>
    <w:p>
      <w:r>
        <w:t xml:space="preserve">Tullia ei palauteta.</w:t>
      </w:r>
    </w:p>
    <w:p>
      <w:r>
        <w:rPr>
          <w:b/>
        </w:rPr>
        <w:t xml:space="preserve">Esimerkki 7.3118</w:t>
      </w:r>
    </w:p>
    <w:p>
      <w:r>
        <w:t xml:space="preserve">Lausunto: Taman Negara, joka tarkoittaa kansallispuistoa, on yksi maailman parhaiten säilyneistä primäärisademetsistä, joka on samanaikaisesti yleisölle avoin ja suojelee rakastavasti kasvejaan ja villieläimistöään.Nimike: entailment.Genre: matkailu.</w:t>
      </w:r>
    </w:p>
    <w:p>
      <w:r>
        <w:rPr>
          <w:b/>
        </w:rPr>
        <w:t xml:space="preserve">Tulos</w:t>
      </w:r>
    </w:p>
    <w:p>
      <w:r>
        <w:t xml:space="preserve">Taman Negara on yksi maailman parhaiten säilyneistä sademetsistä.</w:t>
      </w:r>
    </w:p>
    <w:p>
      <w:r>
        <w:rPr>
          <w:b/>
        </w:rPr>
        <w:t xml:space="preserve">Esimerkki 7.3119</w:t>
      </w:r>
    </w:p>
    <w:p>
      <w:r>
        <w:t xml:space="preserve">Lausunto: Label: contradiction.Genre: slate.</w:t>
      </w:r>
    </w:p>
    <w:p>
      <w:r>
        <w:rPr>
          <w:b/>
        </w:rPr>
        <w:t xml:space="preserve">Tulos</w:t>
      </w:r>
    </w:p>
    <w:p>
      <w:r>
        <w:t xml:space="preserve">Barrettin oli lähes mahdotonta päästä toimitusjohtajaksi.</w:t>
      </w:r>
    </w:p>
    <w:p>
      <w:r>
        <w:rPr>
          <w:b/>
        </w:rPr>
        <w:t xml:space="preserve">Esimerkki 7.3120</w:t>
      </w:r>
    </w:p>
    <w:p>
      <w:r>
        <w:t xml:space="preserve">Lausunto: Label: entailment.Genre: matkailu.</w:t>
      </w:r>
    </w:p>
    <w:p>
      <w:r>
        <w:rPr>
          <w:b/>
        </w:rPr>
        <w:t xml:space="preserve">Tulos</w:t>
      </w:r>
    </w:p>
    <w:p>
      <w:r>
        <w:t xml:space="preserve">Caen oli liittoutuneiden päätavoite. </w:t>
      </w:r>
    </w:p>
    <w:p>
      <w:r>
        <w:rPr>
          <w:b/>
        </w:rPr>
        <w:t xml:space="preserve">Tulos</w:t>
      </w:r>
    </w:p>
    <w:p>
      <w:r>
        <w:t xml:space="preserve">Caenin kaupungin takaisinvaltaaminen oli yksi liittoutuneiden tärkeimmistä tavoitteista toisessa maailmansodassa.</w:t>
      </w:r>
    </w:p>
    <w:p>
      <w:r>
        <w:rPr>
          <w:b/>
        </w:rPr>
        <w:t xml:space="preserve">Esimerkki 7.3121</w:t>
      </w:r>
    </w:p>
    <w:p>
      <w:r>
        <w:t xml:space="preserve">Lausunto: Laji: liuskekivi.</w:t>
      </w:r>
    </w:p>
    <w:p>
      <w:r>
        <w:rPr>
          <w:b/>
        </w:rPr>
        <w:t xml:space="preserve">Tulos</w:t>
      </w:r>
    </w:p>
    <w:p>
      <w:r>
        <w:t xml:space="preserve">Ihmettelen, miksi toimittajat eivät voi keskittyä laillisiin asioihin?</w:t>
      </w:r>
    </w:p>
    <w:p>
      <w:r>
        <w:rPr>
          <w:b/>
        </w:rPr>
        <w:t xml:space="preserve">Esimerkki 7.3122</w:t>
      </w:r>
    </w:p>
    <w:p>
      <w:r>
        <w:t xml:space="preserve">Lausunto: Nimike: entailment.Genre: fiktio.</w:t>
      </w:r>
    </w:p>
    <w:p>
      <w:r>
        <w:rPr>
          <w:b/>
        </w:rPr>
        <w:t xml:space="preserve">Tulos</w:t>
      </w:r>
    </w:p>
    <w:p>
      <w:r>
        <w:t xml:space="preserve">Rouva Vandemeyer poltti jotain takassaan.</w:t>
      </w:r>
    </w:p>
    <w:p>
      <w:r>
        <w:rPr>
          <w:b/>
        </w:rPr>
        <w:t xml:space="preserve">Esimerkki 7.3123</w:t>
      </w:r>
    </w:p>
    <w:p>
      <w:r>
        <w:t xml:space="preserve">Lausunto: Tutkimuksen suunnittelu: Tämän eksploratiivisen tapaustutkimuksen tuotoksena oli tiedotus, jossa kuvattiin tutkimuksen suunnitteluvalinnat, mukaan lukien yksityiskohtaiset tutkimuskysymykset, tietolähteiden hahmotelmat, merkittävät muuttujat, olemassa olevat tietopohjat ja paikan valintakriteerit. nimike: ristiriita. laji: valtio.</w:t>
      </w:r>
    </w:p>
    <w:p>
      <w:r>
        <w:rPr>
          <w:b/>
        </w:rPr>
        <w:t xml:space="preserve">Tulos</w:t>
      </w:r>
    </w:p>
    <w:p>
      <w:r>
        <w:t xml:space="preserve">Tutkiva tapaustutkimus epäonnistui, eikä siitä saatu yhtään tiedotustilaisuutta.</w:t>
      </w:r>
    </w:p>
    <w:p>
      <w:r>
        <w:rPr>
          <w:b/>
        </w:rPr>
        <w:t xml:space="preserve">Esimerkki 7.3124</w:t>
      </w:r>
    </w:p>
    <w:p>
      <w:r>
        <w:t xml:space="preserve">Lausunto: Cook oli brittiläinen komentaja, jonka tehtävänä oli paljastaa Atlantin ja Tyynenmeren yhdistävä myyttinen Luoteisväylä.</w:t>
      </w:r>
    </w:p>
    <w:p>
      <w:r>
        <w:rPr>
          <w:b/>
        </w:rPr>
        <w:t xml:space="preserve">Tulos</w:t>
      </w:r>
    </w:p>
    <w:p>
      <w:r>
        <w:t xml:space="preserve">Cook oli ensimmäinen länsimaalainen, joka matkusti Havaijille, ja hän viipyi siellä vuoden.</w:t>
      </w:r>
    </w:p>
    <w:p>
      <w:r>
        <w:rPr>
          <w:b/>
        </w:rPr>
        <w:t xml:space="preserve">Esimerkki 7.3125</w:t>
      </w:r>
    </w:p>
    <w:p>
      <w:r>
        <w:t xml:space="preserve">Lausunto: Label: contradiction.Genre: government. conclusion: Government.</w:t>
      </w:r>
    </w:p>
    <w:p>
      <w:r>
        <w:rPr>
          <w:b/>
        </w:rPr>
        <w:t xml:space="preserve">Tulos</w:t>
      </w:r>
    </w:p>
    <w:p>
      <w:r>
        <w:t xml:space="preserve">Yksityiset eläkkeet, kertyneet varat tai muut varat eivät koskaan saisi täydentää sosiaaliturvaetuuksia.</w:t>
      </w:r>
    </w:p>
    <w:p>
      <w:r>
        <w:rPr>
          <w:b/>
        </w:rPr>
        <w:t xml:space="preserve">Esimerkki 7.3126</w:t>
      </w:r>
    </w:p>
    <w:p>
      <w:r>
        <w:t xml:space="preserve">Lausunto: Laji: fiktio.</w:t>
      </w:r>
    </w:p>
    <w:p>
      <w:r>
        <w:rPr>
          <w:b/>
        </w:rPr>
        <w:t xml:space="preserve">Tulos</w:t>
      </w:r>
    </w:p>
    <w:p>
      <w:r>
        <w:t xml:space="preserve">Sapeli lensi ilmassa kohti demonia.</w:t>
      </w:r>
    </w:p>
    <w:p>
      <w:r>
        <w:rPr>
          <w:b/>
        </w:rPr>
        <w:t xml:space="preserve">Esimerkki 7.3127</w:t>
      </w:r>
    </w:p>
    <w:p>
      <w:r>
        <w:t xml:space="preserve">Väite: (Perinteinen viisaus: Richard Nixonin hautajaiset eivät olisi olleet monipresidenttirakkaus, jos nämä nauhat olisi julkaistu alkuvuodesta -94.) Levymerkki: Neutraali.Laji: liuskekivi.</w:t>
      </w:r>
    </w:p>
    <w:p>
      <w:r>
        <w:rPr>
          <w:b/>
        </w:rPr>
        <w:t xml:space="preserve">Tulos</w:t>
      </w:r>
    </w:p>
    <w:p>
      <w:r>
        <w:t xml:space="preserve">Nixonin hautajaisiin osallistui yli tuhat ihmistä.</w:t>
      </w:r>
    </w:p>
    <w:p>
      <w:r>
        <w:rPr>
          <w:b/>
        </w:rPr>
        <w:t xml:space="preserve">Esimerkki 7.3128</w:t>
      </w:r>
    </w:p>
    <w:p>
      <w:r>
        <w:t xml:space="preserve">Lausunto: Label: entailment.Genre: slate.</w:t>
      </w:r>
    </w:p>
    <w:p>
      <w:r>
        <w:rPr>
          <w:b/>
        </w:rPr>
        <w:t xml:space="preserve">Tulos</w:t>
      </w:r>
    </w:p>
    <w:p>
      <w:r>
        <w:t xml:space="preserve">Valitettavasti homomiesten todellisesta elinajanodotteesta ei todellakaan ole olemassa tyydyttävää mittaria.</w:t>
      </w:r>
    </w:p>
    <w:p>
      <w:r>
        <w:rPr>
          <w:b/>
        </w:rPr>
        <w:t xml:space="preserve">Esimerkki 7.3129</w:t>
      </w:r>
    </w:p>
    <w:p>
      <w:r>
        <w:t xml:space="preserve">Statement: okay um onko sinulla luottokorttiLabel: entailment.Genre: phone.</w:t>
      </w:r>
    </w:p>
    <w:p>
      <w:r>
        <w:rPr>
          <w:b/>
        </w:rPr>
        <w:t xml:space="preserve">Tulos</w:t>
      </w:r>
    </w:p>
    <w:p>
      <w:r>
        <w:t xml:space="preserve">Onko sinulla luottokortti?</w:t>
      </w:r>
    </w:p>
    <w:p>
      <w:r>
        <w:rPr>
          <w:b/>
        </w:rPr>
        <w:t xml:space="preserve">Esimerkki 7.3130</w:t>
      </w:r>
    </w:p>
    <w:p>
      <w:r>
        <w:t xml:space="preserve">Lausunto: Label: contradiction.Genre: government.</w:t>
      </w:r>
    </w:p>
    <w:p>
      <w:r>
        <w:rPr>
          <w:b/>
        </w:rPr>
        <w:t xml:space="preserve">Tulos</w:t>
      </w:r>
    </w:p>
    <w:p>
      <w:r>
        <w:t xml:space="preserve">Huolimatta valtavasta henkilöstöstä happosateiden torjuntaohjelma on jäänyt jälkeen vanhan tekniikan vuoksi.</w:t>
      </w:r>
    </w:p>
    <w:p>
      <w:r>
        <w:rPr>
          <w:b/>
        </w:rPr>
        <w:t xml:space="preserve">Esimerkki 7.3131</w:t>
      </w:r>
    </w:p>
    <w:p>
      <w:r>
        <w:t xml:space="preserve">Lausunto: Label: contradiction.Genre: travel.</w:t>
      </w:r>
    </w:p>
    <w:p>
      <w:r>
        <w:rPr>
          <w:b/>
        </w:rPr>
        <w:t xml:space="preserve">Tulos</w:t>
      </w:r>
    </w:p>
    <w:p>
      <w:r>
        <w:t xml:space="preserve">Madrilellot välttelevät puutarhoja ja nurmikoita kokonaan ja jättävät ne turistirysiksi. </w:t>
      </w:r>
    </w:p>
    <w:p>
      <w:r>
        <w:rPr>
          <w:b/>
        </w:rPr>
        <w:t xml:space="preserve">Esimerkki 7.3132</w:t>
      </w:r>
    </w:p>
    <w:p>
      <w:r>
        <w:t xml:space="preserve">Lausunto: Merkintä: neutraali.Laji: matkailu.Kuala Tahanin päämajassa on hyvä valikoima majoitusmökkejä, hostelli ja lepokoti sekä pesutilat, ravintolat ja ruokakauppa.</w:t>
      </w:r>
    </w:p>
    <w:p>
      <w:r>
        <w:rPr>
          <w:b/>
        </w:rPr>
        <w:t xml:space="preserve">Tulos</w:t>
      </w:r>
    </w:p>
    <w:p>
      <w:r>
        <w:t xml:space="preserve">Kuala Tahan houkuttelee paljon turisteja joka vuodenaika.</w:t>
      </w:r>
    </w:p>
    <w:p>
      <w:r>
        <w:rPr>
          <w:b/>
        </w:rPr>
        <w:t xml:space="preserve">Esimerkki 7.3133</w:t>
      </w:r>
    </w:p>
    <w:p>
      <w:r>
        <w:t xml:space="preserve">Lausunto: NBC vajoaa keskiviikkona uusiin alhaisiin lukemiin The Hard Evidence of Aliens Among Us -ohjelmalla.</w:t>
      </w:r>
    </w:p>
    <w:p>
      <w:r>
        <w:rPr>
          <w:b/>
        </w:rPr>
        <w:t xml:space="preserve">Tulos</w:t>
      </w:r>
    </w:p>
    <w:p>
      <w:r>
        <w:t xml:space="preserve">On muukalaisia, jotka elävät huomaamatta ihmisten keskuudessa.</w:t>
      </w:r>
    </w:p>
    <w:p>
      <w:r>
        <w:rPr>
          <w:b/>
        </w:rPr>
        <w:t xml:space="preserve">Esimerkki 7.3134</w:t>
      </w:r>
    </w:p>
    <w:p>
      <w:r>
        <w:t xml:space="preserve">Lausunto: Label: entailment.Genre: government.</w:t>
      </w:r>
    </w:p>
    <w:p>
      <w:r>
        <w:rPr>
          <w:b/>
        </w:rPr>
        <w:t xml:space="preserve">Tulos</w:t>
      </w:r>
    </w:p>
    <w:p>
      <w:r>
        <w:t xml:space="preserve">Aseet voivat aiheuttaa vahinkoa muille. </w:t>
      </w:r>
    </w:p>
    <w:p>
      <w:r>
        <w:rPr>
          <w:b/>
        </w:rPr>
        <w:t xml:space="preserve">Esimerkki 7.3135</w:t>
      </w:r>
    </w:p>
    <w:p>
      <w:r>
        <w:t xml:space="preserve">Lausunto: Label: contradiction.Genre: slate.</w:t>
      </w:r>
    </w:p>
    <w:p>
      <w:r>
        <w:rPr>
          <w:b/>
        </w:rPr>
        <w:t xml:space="preserve">Tulos</w:t>
      </w:r>
    </w:p>
    <w:p>
      <w:r>
        <w:t xml:space="preserve">Ainoat ihmiset, jotka saavat mielenterveysapua, ovat idiootteja.</w:t>
      </w:r>
    </w:p>
    <w:p>
      <w:r>
        <w:rPr>
          <w:b/>
        </w:rPr>
        <w:t xml:space="preserve">Esimerkki 7.3136</w:t>
      </w:r>
    </w:p>
    <w:p>
      <w:r>
        <w:t xml:space="preserve">Lausunto: Missä he ovat?  Nimike: ristiriita.Genre: fiktio.</w:t>
      </w:r>
    </w:p>
    <w:p>
      <w:r>
        <w:rPr>
          <w:b/>
        </w:rPr>
        <w:t xml:space="preserve">Tulos</w:t>
      </w:r>
    </w:p>
    <w:p>
      <w:r>
        <w:t xml:space="preserve">Ovatko he täällä?</w:t>
      </w:r>
    </w:p>
    <w:p>
      <w:r>
        <w:rPr>
          <w:b/>
        </w:rPr>
        <w:t xml:space="preserve">Esimerkki 7.3137</w:t>
      </w:r>
    </w:p>
    <w:p>
      <w:r>
        <w:t xml:space="preserve">Lausunto: Olisiko Conrad jälleen tytön mukana? Nimike: neutraali.Genre: fiktio.</w:t>
      </w:r>
    </w:p>
    <w:p>
      <w:r>
        <w:rPr>
          <w:b/>
        </w:rPr>
        <w:t xml:space="preserve">Tulos</w:t>
      </w:r>
    </w:p>
    <w:p>
      <w:r>
        <w:t xml:space="preserve">Olisiko Conrad valmis saattamaan tytön kotiinsa?</w:t>
      </w:r>
    </w:p>
    <w:p>
      <w:r>
        <w:rPr>
          <w:b/>
        </w:rPr>
        <w:t xml:space="preserve">Esimerkki 7.3138</w:t>
      </w:r>
    </w:p>
    <w:p>
      <w:r>
        <w:t xml:space="preserve">Lausunto: Lainsäädäntöä tarvittaisiin hallituksen yleisen politiikan muuttamiseksi siten, että siviilihenkilöstö ja varusmiehet voisivat säilyttää virkamatkoilla kertyneet matkustusetuudet henkilökohtaiseen käyttöönsä.</w:t>
      </w:r>
    </w:p>
    <w:p>
      <w:r>
        <w:rPr>
          <w:b/>
        </w:rPr>
        <w:t xml:space="preserve">Tulos</w:t>
      </w:r>
    </w:p>
    <w:p>
      <w:r>
        <w:t xml:space="preserve">Hallituksen politiikan muuttaminen siten, että siviilit voisivat käyttää kilometrejä, edellyttäisi lainsäädäntöä, mutta siitä keskustellaan parhaillaan.</w:t>
      </w:r>
    </w:p>
    <w:p>
      <w:r>
        <w:rPr>
          <w:b/>
        </w:rPr>
        <w:t xml:space="preserve">Esimerkki 7.3139</w:t>
      </w:r>
    </w:p>
    <w:p>
      <w:r>
        <w:t xml:space="preserve">Lausunto: Label: entailment.Genre: matkailu.</w:t>
      </w:r>
    </w:p>
    <w:p>
      <w:r>
        <w:rPr>
          <w:b/>
        </w:rPr>
        <w:t xml:space="preserve">Tulos</w:t>
      </w:r>
    </w:p>
    <w:p>
      <w:r>
        <w:t xml:space="preserve">Tulet ihastumaan Englannin tämän pienen kolkan viehättäviin ihmisiin ja kunnioitusta herättäviin maisemiin.</w:t>
      </w:r>
    </w:p>
    <w:p>
      <w:r>
        <w:rPr>
          <w:b/>
        </w:rPr>
        <w:t xml:space="preserve">Esimerkki 7.3140</w:t>
      </w:r>
    </w:p>
    <w:p>
      <w:r>
        <w:t xml:space="preserve">Väite: kyllä, täällä on kuuma, mutta täällä ei ole kovin kosteaa, ja täällä puhaltaa aina kiva tuulahdus.Nimike: ristiriita.Laji: puhelin.</w:t>
      </w:r>
    </w:p>
    <w:p>
      <w:r>
        <w:rPr>
          <w:b/>
        </w:rPr>
        <w:t xml:space="preserve">Tulos</w:t>
      </w:r>
    </w:p>
    <w:p>
      <w:r>
        <w:t xml:space="preserve">Täällä on hyvin kylmää ja kosteaa.</w:t>
      </w:r>
    </w:p>
    <w:p>
      <w:r>
        <w:rPr>
          <w:b/>
        </w:rPr>
        <w:t xml:space="preserve">Esimerkki 7.3141</w:t>
      </w:r>
    </w:p>
    <w:p>
      <w:r>
        <w:t xml:space="preserve">Lausunto: Label: entailment.Genre: slate.</w:t>
      </w:r>
    </w:p>
    <w:p>
      <w:r>
        <w:rPr>
          <w:b/>
        </w:rPr>
        <w:t xml:space="preserve">Tulos</w:t>
      </w:r>
    </w:p>
    <w:p>
      <w:r>
        <w:t xml:space="preserve">Paxon ja Molinari lähtivät lentokoneella Buffaloon, New Yorkiin. </w:t>
      </w:r>
    </w:p>
    <w:p>
      <w:r>
        <w:rPr>
          <w:b/>
        </w:rPr>
        <w:t xml:space="preserve">Esimerkki 7.3142</w:t>
      </w:r>
    </w:p>
    <w:p>
      <w:r>
        <w:t xml:space="preserve">Lausunto: Label: contradiction.Genre: government.</w:t>
      </w:r>
    </w:p>
    <w:p>
      <w:r>
        <w:rPr>
          <w:b/>
        </w:rPr>
        <w:t xml:space="preserve">Tulos</w:t>
      </w:r>
    </w:p>
    <w:p>
      <w:r>
        <w:t xml:space="preserve">Jokainen pro bono -asianajaja täyttää heidän vaatimuksensa</w:t>
      </w:r>
    </w:p>
    <w:p>
      <w:r>
        <w:rPr>
          <w:b/>
        </w:rPr>
        <w:t xml:space="preserve">Esimerkki 7.3143</w:t>
      </w:r>
    </w:p>
    <w:p>
      <w:r>
        <w:t xml:space="preserve">Lausunto: Label: entailment.Genre: travel.</w:t>
      </w:r>
    </w:p>
    <w:p>
      <w:r>
        <w:rPr>
          <w:b/>
        </w:rPr>
        <w:t xml:space="preserve">Tulos</w:t>
      </w:r>
    </w:p>
    <w:p>
      <w:r>
        <w:t xml:space="preserve">Jeesus luultavasti löysi opetuslapsensa täältä.</w:t>
      </w:r>
    </w:p>
    <w:p>
      <w:r>
        <w:rPr>
          <w:b/>
        </w:rPr>
        <w:t xml:space="preserve">Esimerkki 7.3144</w:t>
      </w:r>
    </w:p>
    <w:p>
      <w:r>
        <w:t xml:space="preserve">Lausunto: Hän totesi, että Longabaughin tiedot osoittavat, että kotiutumisen jälkeisestä yhteydenpidosta on hyötyä ja että katsotaan, vahvistavatko muut tutkimukset tämän.</w:t>
      </w:r>
    </w:p>
    <w:p>
      <w:r>
        <w:rPr>
          <w:b/>
        </w:rPr>
        <w:t xml:space="preserve">Tulos</w:t>
      </w:r>
    </w:p>
    <w:p>
      <w:r>
        <w:t xml:space="preserve">Muut samankaltaisia tutkimuksia tehneet tahot ovat esittäneet vakavia epäilyjä Longaboughin menetelmistä.</w:t>
      </w:r>
    </w:p>
    <w:p>
      <w:r>
        <w:rPr>
          <w:b/>
        </w:rPr>
        <w:t xml:space="preserve">Esimerkki 7.3145</w:t>
      </w:r>
    </w:p>
    <w:p>
      <w:r>
        <w:t xml:space="preserve">Lausunto: Label: contradiction.Genre: government.</w:t>
      </w:r>
    </w:p>
    <w:p>
      <w:r>
        <w:rPr>
          <w:b/>
        </w:rPr>
        <w:t xml:space="preserve">Tulos</w:t>
      </w:r>
    </w:p>
    <w:p>
      <w:r>
        <w:t xml:space="preserve">Tuomari Newton haluaa selvittää ongelman yksin.</w:t>
      </w:r>
    </w:p>
    <w:p>
      <w:r>
        <w:rPr>
          <w:b/>
        </w:rPr>
        <w:t xml:space="preserve">Esimerkki 7.3146</w:t>
      </w:r>
    </w:p>
    <w:p>
      <w:r>
        <w:t xml:space="preserve">Lausunto: Mutta yksi sana eri matkaoppaista antaa ristiriitaisia selityksiä patsaiden merkityksestä sekä monia erilaisia versioita legendoista ja historiallisista tosiasioista. Nimeke: entailment.Genre: matkailu.</w:t>
      </w:r>
    </w:p>
    <w:p>
      <w:r>
        <w:rPr>
          <w:b/>
        </w:rPr>
        <w:t xml:space="preserve">Tulos</w:t>
      </w:r>
    </w:p>
    <w:p>
      <w:r>
        <w:t xml:space="preserve">Vaikka niiden oppaat ovat paljon luotettavampia, ne eroavat usein toisistaan siinä, miten ne selittävät esineitä ja legendoja.</w:t>
      </w:r>
    </w:p>
    <w:p>
      <w:r>
        <w:rPr>
          <w:b/>
        </w:rPr>
        <w:t xml:space="preserve">Esimerkki 7.3147</w:t>
      </w:r>
    </w:p>
    <w:p>
      <w:r>
        <w:t xml:space="preserve">Lausunto: Perakia-museo, joka on rakennettu vuonna 1886 ja jossa on mielenkiintoinen näyttely muinaisista aseista ja orang asli-työkaluista, on Malesian vanhin.</w:t>
      </w:r>
    </w:p>
    <w:p>
      <w:r>
        <w:rPr>
          <w:b/>
        </w:rPr>
        <w:t xml:space="preserve">Tulos</w:t>
      </w:r>
    </w:p>
    <w:p>
      <w:r>
        <w:t xml:space="preserve">Perakia-museo on Malesian suurin.</w:t>
      </w:r>
    </w:p>
    <w:p>
      <w:r>
        <w:rPr>
          <w:b/>
        </w:rPr>
        <w:t xml:space="preserve">Esimerkki 7.3148</w:t>
      </w:r>
    </w:p>
    <w:p>
      <w:r>
        <w:t xml:space="preserve">Väite: se vain laskeutuu, kun se haluaaLabel: neutraali.Genre: puhelin.</w:t>
      </w:r>
    </w:p>
    <w:p>
      <w:r>
        <w:rPr>
          <w:b/>
        </w:rPr>
        <w:t xml:space="preserve">Tulos</w:t>
      </w:r>
    </w:p>
    <w:p>
      <w:r>
        <w:t xml:space="preserve">Koira tulee alas, kun se haluaa</w:t>
      </w:r>
    </w:p>
    <w:p>
      <w:r>
        <w:rPr>
          <w:b/>
        </w:rPr>
        <w:t xml:space="preserve">Esimerkki 7.3149</w:t>
      </w:r>
    </w:p>
    <w:p>
      <w:r>
        <w:t xml:space="preserve">Lausunto: Yksi tapa varmistaa raportin oikeellisuus on käyttää laadunvalvontaprosessia, kuten viittauksia.</w:t>
      </w:r>
    </w:p>
    <w:p>
      <w:r>
        <w:rPr>
          <w:b/>
        </w:rPr>
        <w:t xml:space="preserve">Tulos</w:t>
      </w:r>
    </w:p>
    <w:p>
      <w:r>
        <w:t xml:space="preserve">Viittaukset ovat tehokkain tapa varmistaa raportin oikeellisuus.</w:t>
      </w:r>
    </w:p>
    <w:p>
      <w:r>
        <w:rPr>
          <w:b/>
        </w:rPr>
        <w:t xml:space="preserve">Esimerkki 7.3150</w:t>
      </w:r>
    </w:p>
    <w:p>
      <w:r>
        <w:t xml:space="preserve">Lausunto: Label: contradiction.Genre: slate.</w:t>
      </w:r>
    </w:p>
    <w:p>
      <w:r>
        <w:rPr>
          <w:b/>
        </w:rPr>
        <w:t xml:space="preserve">Tulos</w:t>
      </w:r>
    </w:p>
    <w:p>
      <w:r>
        <w:t xml:space="preserve">Karjatilan hulevedet menevät viemäriverkkoon...</w:t>
      </w:r>
    </w:p>
    <w:p>
      <w:r>
        <w:rPr>
          <w:b/>
        </w:rPr>
        <w:t xml:space="preserve">Esimerkki 7.3151</w:t>
      </w:r>
    </w:p>
    <w:p>
      <w:r>
        <w:t xml:space="preserve">Lausunto: Seuraavassa on yhteenveto ohjelman "Transition Training for Former Navy Contractor Personnelo" (laivaston entisen sopimushenkilöstön siirtymäkoulutus) hallinnointitiedoista viideltä verovuodelta, jotka päättyivät 30. syyskuuta 199V - 199Label: contradiction.Genre: government.</w:t>
      </w:r>
    </w:p>
    <w:p>
      <w:r>
        <w:rPr>
          <w:b/>
        </w:rPr>
        <w:t xml:space="preserve">Tulos</w:t>
      </w:r>
    </w:p>
    <w:p>
      <w:r>
        <w:t xml:space="preserve">Tietoja ei ole.</w:t>
      </w:r>
    </w:p>
    <w:p>
      <w:r>
        <w:rPr>
          <w:b/>
        </w:rPr>
        <w:t xml:space="preserve">Esimerkki 7.3152</w:t>
      </w:r>
    </w:p>
    <w:p>
      <w:r>
        <w:t xml:space="preserve">Lausunto: Laji: fiktio.</w:t>
      </w:r>
    </w:p>
    <w:p>
      <w:r>
        <w:rPr>
          <w:b/>
        </w:rPr>
        <w:t xml:space="preserve">Tulos</w:t>
      </w:r>
    </w:p>
    <w:p>
      <w:r>
        <w:t xml:space="preserve">Lincolnit ajoivat ohitseni.</w:t>
      </w:r>
    </w:p>
    <w:p>
      <w:r>
        <w:rPr>
          <w:b/>
        </w:rPr>
        <w:t xml:space="preserve">Esimerkki 7.3153</w:t>
      </w:r>
    </w:p>
    <w:p>
      <w:r>
        <w:t xml:space="preserve">Lausunto: Nimike: ristiriita.Genre: hallinto.</w:t>
      </w:r>
    </w:p>
    <w:p>
      <w:r>
        <w:rPr>
          <w:b/>
        </w:rPr>
        <w:t xml:space="preserve">Tulos</w:t>
      </w:r>
    </w:p>
    <w:p>
      <w:r>
        <w:t xml:space="preserve">Pelkillä lahjoituksilla he eivät pärjäisi.</w:t>
      </w:r>
    </w:p>
    <w:p>
      <w:r>
        <w:rPr>
          <w:b/>
        </w:rPr>
        <w:t xml:space="preserve">Esimerkki 7.3154</w:t>
      </w:r>
    </w:p>
    <w:p>
      <w:r>
        <w:t xml:space="preserve">Lausunto: Label: contradiction.Genre: government.</w:t>
      </w:r>
    </w:p>
    <w:p>
      <w:r>
        <w:rPr>
          <w:b/>
        </w:rPr>
        <w:t xml:space="preserve">Tulos</w:t>
      </w:r>
    </w:p>
    <w:p>
      <w:r>
        <w:t xml:space="preserve">Kuolleisuuden vähenemistä koskevat puheet on merkitty liitteeseen.</w:t>
      </w:r>
    </w:p>
    <w:p>
      <w:r>
        <w:rPr>
          <w:b/>
        </w:rPr>
        <w:t xml:space="preserve">Esimerkki 7.3155</w:t>
      </w:r>
    </w:p>
    <w:p>
      <w:r>
        <w:t xml:space="preserve">Lausunto: Label: entailment.Genre: fiktio.</w:t>
      </w:r>
    </w:p>
    <w:p>
      <w:r>
        <w:rPr>
          <w:b/>
        </w:rPr>
        <w:t xml:space="preserve">Tulos</w:t>
      </w:r>
    </w:p>
    <w:p>
      <w:r>
        <w:t xml:space="preserve">Seuraava kokous ei tuottanut tuloksia.</w:t>
      </w:r>
    </w:p>
    <w:p>
      <w:r>
        <w:rPr>
          <w:b/>
        </w:rPr>
        <w:t xml:space="preserve">Esimerkki 7.3156</w:t>
      </w:r>
    </w:p>
    <w:p>
      <w:r>
        <w:t xml:space="preserve">Lausunto: Merkki: neutraali.Laji: matkailu.</w:t>
      </w:r>
    </w:p>
    <w:p>
      <w:r>
        <w:rPr>
          <w:b/>
        </w:rPr>
        <w:t xml:space="preserve">Tulos</w:t>
      </w:r>
    </w:p>
    <w:p>
      <w:r>
        <w:t xml:space="preserve">Tämä koskee ulkomaisia merkkejä, jotka on valmistettu Lissabonissa, Espanjassa.</w:t>
      </w:r>
    </w:p>
    <w:p>
      <w:r>
        <w:rPr>
          <w:b/>
        </w:rPr>
        <w:t xml:space="preserve">Esimerkki 7.3157</w:t>
      </w:r>
    </w:p>
    <w:p>
      <w:r>
        <w:t xml:space="preserve">Lausunto: Laji: fiktio.</w:t>
      </w:r>
    </w:p>
    <w:p>
      <w:r>
        <w:rPr>
          <w:b/>
        </w:rPr>
        <w:t xml:space="preserve">Tulos</w:t>
      </w:r>
    </w:p>
    <w:p>
      <w:r>
        <w:t xml:space="preserve">Brownin kerrotaan olevan historian suurin paha suunnittelija.</w:t>
      </w:r>
    </w:p>
    <w:p>
      <w:r>
        <w:rPr>
          <w:b/>
        </w:rPr>
        <w:t xml:space="preserve">Esimerkki 7.3158</w:t>
      </w:r>
    </w:p>
    <w:p>
      <w:r>
        <w:t xml:space="preserve">Väite: Täällä ylhäällä on ollut pidempiä metsästyskausia, jotta niistä olisi päästy eroon, koska ne lisääntyivät niin paljon.Nimike: neutraali.Laji: puhelin.</w:t>
      </w:r>
    </w:p>
    <w:p>
      <w:r>
        <w:rPr>
          <w:b/>
        </w:rPr>
        <w:t xml:space="preserve">Tulos</w:t>
      </w:r>
    </w:p>
    <w:p>
      <w:r>
        <w:t xml:space="preserve">Metsästyskausi kesti kaksi kuukautta normaalia pidempään.</w:t>
      </w:r>
    </w:p>
    <w:p>
      <w:r>
        <w:rPr>
          <w:b/>
        </w:rPr>
        <w:t xml:space="preserve">Esimerkki 7.3159</w:t>
      </w:r>
    </w:p>
    <w:p>
      <w:r>
        <w:t xml:space="preserve">Lausunto: Laji: fiktio.</w:t>
      </w:r>
    </w:p>
    <w:p>
      <w:r>
        <w:rPr>
          <w:b/>
        </w:rPr>
        <w:t xml:space="preserve">Tulos</w:t>
      </w:r>
    </w:p>
    <w:p>
      <w:r>
        <w:t xml:space="preserve">Hänet tunnistettiin.</w:t>
      </w:r>
    </w:p>
    <w:p>
      <w:r>
        <w:rPr>
          <w:b/>
        </w:rPr>
        <w:t xml:space="preserve">Esimerkki 7.3160</w:t>
      </w:r>
    </w:p>
    <w:p>
      <w:r>
        <w:t xml:space="preserve">Lausunto: Nimike: ristiriita.Laji: liuskekivi.</w:t>
      </w:r>
    </w:p>
    <w:p>
      <w:r>
        <w:rPr>
          <w:b/>
        </w:rPr>
        <w:t xml:space="preserve">Tulos</w:t>
      </w:r>
    </w:p>
    <w:p>
      <w:r>
        <w:t xml:space="preserve">Kukaan ei sano tarvitsevansa sinua.</w:t>
      </w:r>
    </w:p>
    <w:p>
      <w:r>
        <w:rPr>
          <w:b/>
        </w:rPr>
        <w:t xml:space="preserve">Esimerkki 7.3161</w:t>
      </w:r>
    </w:p>
    <w:p>
      <w:r>
        <w:t xml:space="preserve">Lausunto: Label: entailment.Genre: matkailu.</w:t>
      </w:r>
    </w:p>
    <w:p>
      <w:r>
        <w:rPr>
          <w:b/>
        </w:rPr>
        <w:t xml:space="preserve">Tulos</w:t>
      </w:r>
    </w:p>
    <w:p>
      <w:r>
        <w:t xml:space="preserve">Kirkko on synkkä.</w:t>
      </w:r>
    </w:p>
    <w:p>
      <w:r>
        <w:rPr>
          <w:b/>
        </w:rPr>
        <w:t xml:space="preserve">Esimerkki 7.3162</w:t>
      </w:r>
    </w:p>
    <w:p>
      <w:r>
        <w:t xml:space="preserve">Väite: teillä on, ja te olette olleet melko uskollisia sen suhteenLähde: entailment.Genre: puhelin.</w:t>
      </w:r>
    </w:p>
    <w:p>
      <w:r>
        <w:rPr>
          <w:b/>
        </w:rPr>
        <w:t xml:space="preserve">Tulos</w:t>
      </w:r>
    </w:p>
    <w:p>
      <w:r>
        <w:t xml:space="preserve">Olet pysynyt siinä.</w:t>
      </w:r>
    </w:p>
    <w:p>
      <w:r>
        <w:rPr>
          <w:b/>
        </w:rPr>
        <w:t xml:space="preserve">Esimerkki 7.3163</w:t>
      </w:r>
    </w:p>
    <w:p>
      <w:r>
        <w:t xml:space="preserve">Lausunto: Label: entailment.Genre: government.</w:t>
      </w:r>
    </w:p>
    <w:p>
      <w:r>
        <w:rPr>
          <w:b/>
        </w:rPr>
        <w:t xml:space="preserve">Tulos</w:t>
      </w:r>
    </w:p>
    <w:p>
      <w:r>
        <w:t xml:space="preserve">On valmis menemään ylimääräistä tietä ja järjestämään konferensseja ja kokouksia laatuasioista.</w:t>
      </w:r>
    </w:p>
    <w:p>
      <w:r>
        <w:rPr>
          <w:b/>
        </w:rPr>
        <w:t xml:space="preserve">Esimerkki 7.3164</w:t>
      </w:r>
    </w:p>
    <w:p>
      <w:r>
        <w:t xml:space="preserve">Lausunto: Levymerkki: neutraali.Laji: matkailu.</w:t>
      </w:r>
    </w:p>
    <w:p>
      <w:r>
        <w:rPr>
          <w:b/>
        </w:rPr>
        <w:t xml:space="preserve">Tulos</w:t>
      </w:r>
    </w:p>
    <w:p>
      <w:r>
        <w:t xml:space="preserve">Parhaat klubit ovat Alfamassa.</w:t>
      </w:r>
    </w:p>
    <w:p>
      <w:r>
        <w:rPr>
          <w:b/>
        </w:rPr>
        <w:t xml:space="preserve">Esimerkki 7.3165</w:t>
      </w:r>
    </w:p>
    <w:p>
      <w:r>
        <w:t xml:space="preserve">Lausunto: Laji: fiktio.</w:t>
      </w:r>
    </w:p>
    <w:p>
      <w:r>
        <w:rPr>
          <w:b/>
        </w:rPr>
        <w:t xml:space="preserve">Tulos</w:t>
      </w:r>
    </w:p>
    <w:p>
      <w:r>
        <w:t xml:space="preserve">Helms, Stevens, Danny Birke ja Mitchell tuntevat toisensa, koska he ovat samassa yksikössä.</w:t>
      </w:r>
    </w:p>
    <w:p>
      <w:r>
        <w:rPr>
          <w:b/>
        </w:rPr>
        <w:t xml:space="preserve">Esimerkki 7.3166</w:t>
      </w:r>
    </w:p>
    <w:p>
      <w:r>
        <w:t xml:space="preserve">Lausunto: Lyhyesti sanottuna GAO on tällä hetkellä tärkeässä tienhaarassa historiassaan ja kyvyssään tarjota sitä ainutlaatuista tukea, jota kongressi ja amerikkalaiset siltä odottavat.</w:t>
      </w:r>
    </w:p>
    <w:p>
      <w:r>
        <w:rPr>
          <w:b/>
        </w:rPr>
        <w:t xml:space="preserve">Tulos</w:t>
      </w:r>
    </w:p>
    <w:p>
      <w:r>
        <w:t xml:space="preserve">GAO tarjoaa ainutlaatuista tukea kongressille ja amerikkalaisille.</w:t>
      </w:r>
    </w:p>
    <w:p>
      <w:r>
        <w:rPr>
          <w:b/>
        </w:rPr>
        <w:t xml:space="preserve">Esimerkki 7.3167</w:t>
      </w:r>
    </w:p>
    <w:p>
      <w:r>
        <w:t xml:space="preserve">Lausunto: Camacha, Funchaliin päin ja kaupungin itäpuolella, on kaunis kylä, joka sijaitsee virkistävällä lähes 700 metrin korkeudella.</w:t>
      </w:r>
    </w:p>
    <w:p>
      <w:r>
        <w:rPr>
          <w:b/>
        </w:rPr>
        <w:t xml:space="preserve">Tulos</w:t>
      </w:r>
    </w:p>
    <w:p>
      <w:r>
        <w:t xml:space="preserve">Camacha sijaitsee tasan 100 metrin korkeudessa.</w:t>
      </w:r>
    </w:p>
    <w:p>
      <w:r>
        <w:rPr>
          <w:b/>
        </w:rPr>
        <w:t xml:space="preserve">Esimerkki 7.3168</w:t>
      </w:r>
    </w:p>
    <w:p>
      <w:r>
        <w:t xml:space="preserve">Lausunto: Label: entailment.Genre: slate.</w:t>
      </w:r>
    </w:p>
    <w:p>
      <w:r>
        <w:rPr>
          <w:b/>
        </w:rPr>
        <w:t xml:space="preserve">Tulos</w:t>
      </w:r>
    </w:p>
    <w:p>
      <w:r>
        <w:t xml:space="preserve">Linnut häiritsivät muita lintuja.</w:t>
      </w:r>
    </w:p>
    <w:p>
      <w:r>
        <w:rPr>
          <w:b/>
        </w:rPr>
        <w:t xml:space="preserve">Esimerkki 7.3169</w:t>
      </w:r>
    </w:p>
    <w:p>
      <w:r>
        <w:t xml:space="preserve">Lausunto: Label: contradiction.Genre: government.</w:t>
      </w:r>
    </w:p>
    <w:p>
      <w:r>
        <w:rPr>
          <w:b/>
        </w:rPr>
        <w:t xml:space="preserve">Tulos</w:t>
      </w:r>
    </w:p>
    <w:p>
      <w:r>
        <w:t xml:space="preserve">He jatkavat standardointia.</w:t>
      </w:r>
    </w:p>
    <w:p>
      <w:r>
        <w:rPr>
          <w:b/>
        </w:rPr>
        <w:t xml:space="preserve">Esimerkki 7.3170</w:t>
      </w:r>
    </w:p>
    <w:p>
      <w:r>
        <w:t xml:space="preserve">Lausunto: Nimike: ristiriita.Laji: matkailu.</w:t>
      </w:r>
    </w:p>
    <w:p>
      <w:r>
        <w:rPr>
          <w:b/>
        </w:rPr>
        <w:t xml:space="preserve">Tulos</w:t>
      </w:r>
    </w:p>
    <w:p>
      <w:r>
        <w:t xml:space="preserve">Pyreneiden vuoristo sijaitsee Italiassa.</w:t>
      </w:r>
    </w:p>
    <w:p>
      <w:r>
        <w:rPr>
          <w:b/>
        </w:rPr>
        <w:t xml:space="preserve">Esimerkki 7.3171</w:t>
      </w:r>
    </w:p>
    <w:p>
      <w:r>
        <w:t xml:space="preserve">Lausunto: Label: neutral.Genre: slate.</w:t>
      </w:r>
    </w:p>
    <w:p>
      <w:r>
        <w:rPr>
          <w:b/>
        </w:rPr>
        <w:t xml:space="preserve">Tulos</w:t>
      </w:r>
    </w:p>
    <w:p>
      <w:r>
        <w:t xml:space="preserve">He ovat toiselta planeetalta.</w:t>
      </w:r>
    </w:p>
    <w:p>
      <w:r>
        <w:rPr>
          <w:b/>
        </w:rPr>
        <w:t xml:space="preserve">Esimerkki 7.3172</w:t>
      </w:r>
    </w:p>
    <w:p>
      <w:r>
        <w:t xml:space="preserve">Lausunto: Laji: hallitus.</w:t>
      </w:r>
    </w:p>
    <w:p>
      <w:r>
        <w:rPr>
          <w:b/>
        </w:rPr>
        <w:t xml:space="preserve">Tulos</w:t>
      </w:r>
    </w:p>
    <w:p>
      <w:r>
        <w:t xml:space="preserve">Löydämme heidät tuolla tavalla.</w:t>
      </w:r>
    </w:p>
    <w:p>
      <w:r>
        <w:rPr>
          <w:b/>
        </w:rPr>
        <w:t xml:space="preserve">Esimerkki 7.3173</w:t>
      </w:r>
    </w:p>
    <w:p>
      <w:r>
        <w:t xml:space="preserve">Väite: esittelee yksityiskohtaisesti todistusaineiston lähteet.Nimike: entailment.Genre: hallitus.</w:t>
      </w:r>
    </w:p>
    <w:p>
      <w:r>
        <w:rPr>
          <w:b/>
        </w:rPr>
        <w:t xml:space="preserve">Tulos</w:t>
      </w:r>
    </w:p>
    <w:p>
      <w:r>
        <w:t xml:space="preserve">Todisteet on selitetty yksityiskohtaisesti.</w:t>
      </w:r>
    </w:p>
    <w:p>
      <w:r>
        <w:rPr>
          <w:b/>
        </w:rPr>
        <w:t xml:space="preserve">Esimerkki 7.3174</w:t>
      </w:r>
    </w:p>
    <w:p>
      <w:r>
        <w:t xml:space="preserve">Lausunto: Nimike: contradiction.Genre: matkailu.</w:t>
      </w:r>
    </w:p>
    <w:p>
      <w:r>
        <w:rPr>
          <w:b/>
        </w:rPr>
        <w:t xml:space="preserve">Tulos</w:t>
      </w:r>
    </w:p>
    <w:p>
      <w:r>
        <w:t xml:space="preserve">Santa Margherita Ligure on vuoristossa sijaitseva kylä, jossa on hyviä hotelleja ja runsaita pataruokia.</w:t>
      </w:r>
    </w:p>
    <w:p>
      <w:r>
        <w:rPr>
          <w:b/>
        </w:rPr>
        <w:t xml:space="preserve">Esimerkki 7.3175</w:t>
      </w:r>
    </w:p>
    <w:p>
      <w:r>
        <w:t xml:space="preserve">Lausunto: CV-menetelmässä päätepisteet arvotetaan käyttämällä huolellisesti jäsenneltyjä kyselytutkimuksia, joissa kysytään ihmisiltä, mikä korvauksen määrä vastaa tiettyä muutosta ympäristön laadussa.Tunniste: ristiriita.Laji: hallitus.</w:t>
      </w:r>
    </w:p>
    <w:p>
      <w:r>
        <w:rPr>
          <w:b/>
        </w:rPr>
        <w:t xml:space="preserve">Tulos</w:t>
      </w:r>
    </w:p>
    <w:p>
      <w:r>
        <w:t xml:space="preserve">CV-menetelmäkyselyssä kysytään, miten kolmion pinta-ala saadaan selville.</w:t>
      </w:r>
    </w:p>
    <w:p>
      <w:r>
        <w:rPr>
          <w:b/>
        </w:rPr>
        <w:t xml:space="preserve">Esimerkki 7.3176</w:t>
      </w:r>
    </w:p>
    <w:p>
      <w:r>
        <w:t xml:space="preserve">Lausunto: Label: contradiction.Genre: slate.</w:t>
      </w:r>
    </w:p>
    <w:p>
      <w:r>
        <w:rPr>
          <w:b/>
        </w:rPr>
        <w:t xml:space="preserve">Tulos</w:t>
      </w:r>
    </w:p>
    <w:p>
      <w:r>
        <w:t xml:space="preserve">Sitten alkoi viides neljännes.</w:t>
      </w:r>
    </w:p>
    <w:p>
      <w:r>
        <w:rPr>
          <w:b/>
        </w:rPr>
        <w:t xml:space="preserve">Esimerkki 7.3177</w:t>
      </w:r>
    </w:p>
    <w:p>
      <w:r>
        <w:t xml:space="preserve">Lausunto: Label: entailment.Genre: slate.</w:t>
      </w:r>
    </w:p>
    <w:p>
      <w:r>
        <w:rPr>
          <w:b/>
        </w:rPr>
        <w:t xml:space="preserve">Tulos</w:t>
      </w:r>
    </w:p>
    <w:p>
      <w:r>
        <w:t xml:space="preserve">Sikoja ei käytetty kuvaamaan poliiseja missään niistä.</w:t>
      </w:r>
    </w:p>
    <w:p>
      <w:r>
        <w:rPr>
          <w:b/>
        </w:rPr>
        <w:t xml:space="preserve">Esimerkki 7.3178</w:t>
      </w:r>
    </w:p>
    <w:p>
      <w:r>
        <w:t xml:space="preserve">Lausunto: Label: contradiction.Genre: government.</w:t>
      </w:r>
    </w:p>
    <w:p>
      <w:r>
        <w:rPr>
          <w:b/>
        </w:rPr>
        <w:t xml:space="preserve">Tulos</w:t>
      </w:r>
    </w:p>
    <w:p>
      <w:r>
        <w:t xml:space="preserve">Huumeiden ja alkoholin seulonta on turhaa.</w:t>
      </w:r>
    </w:p>
    <w:p>
      <w:r>
        <w:rPr>
          <w:b/>
        </w:rPr>
        <w:t xml:space="preserve">Esimerkki 7.3179</w:t>
      </w:r>
    </w:p>
    <w:p>
      <w:r>
        <w:t xml:space="preserve">Lausunto: Laji: matkailu: Rauniot, enimmäkseen hellenistiseltä ajalta, ovat lähes umpeenkasvaneita, mutta niihin voi tutustua omaan tahtiin.</w:t>
      </w:r>
    </w:p>
    <w:p>
      <w:r>
        <w:rPr>
          <w:b/>
        </w:rPr>
        <w:t xml:space="preserve">Tulos</w:t>
      </w:r>
    </w:p>
    <w:p>
      <w:r>
        <w:t xml:space="preserve">Alueen rauniot ovat koskemattomassa kunnossa opastettuja kierroksia varten.</w:t>
      </w:r>
    </w:p>
    <w:p>
      <w:r>
        <w:rPr>
          <w:b/>
        </w:rPr>
        <w:t xml:space="preserve">Esimerkki 7.3180</w:t>
      </w:r>
    </w:p>
    <w:p>
      <w:r>
        <w:t xml:space="preserve">Lausunto: Nimike: ristiriita.Laji: liuskekivi.</w:t>
      </w:r>
    </w:p>
    <w:p>
      <w:r>
        <w:rPr>
          <w:b/>
        </w:rPr>
        <w:t xml:space="preserve">Tulos</w:t>
      </w:r>
    </w:p>
    <w:p>
      <w:r>
        <w:t xml:space="preserve">Saturday Evening Postin artikkeli ei osannut ehdottaa yhtään uutta sanaa tulevaisuutta varten.</w:t>
      </w:r>
    </w:p>
    <w:p>
      <w:r>
        <w:rPr>
          <w:b/>
        </w:rPr>
        <w:t xml:space="preserve">Esimerkki 7.3181</w:t>
      </w:r>
    </w:p>
    <w:p>
      <w:r>
        <w:t xml:space="preserve">Lausunto: Tunniste: ristiriita.Laji: hallitus.</w:t>
      </w:r>
    </w:p>
    <w:p>
      <w:r>
        <w:rPr>
          <w:b/>
        </w:rPr>
        <w:t xml:space="preserve">Tulos</w:t>
      </w:r>
    </w:p>
    <w:p>
      <w:r>
        <w:t xml:space="preserve">Tässä kertomuksessa tarkastellaan virheitä, jotka liittyvät kolmansien tietopisteiden luomiseen.</w:t>
      </w:r>
    </w:p>
    <w:p>
      <w:r>
        <w:rPr>
          <w:b/>
        </w:rPr>
        <w:t xml:space="preserve">Esimerkki 7.3182</w:t>
      </w:r>
    </w:p>
    <w:p>
      <w:r>
        <w:t xml:space="preserve">Lausunto: Tuppence ei ollut kauneusihminen, mutta hänen pienten kasvojensa tonttumaisissa linjoissa, päättäväisessä leuassa ja suurissa harmaissa silmissä, jotka katsoivat sumuisesti suorien, mustien kulmien alta, oli luonnetta ja viehätystä.Nimike: ristiriita.Genre: fiktio.</w:t>
      </w:r>
    </w:p>
    <w:p>
      <w:r>
        <w:rPr>
          <w:b/>
        </w:rPr>
        <w:t xml:space="preserve">Tulos</w:t>
      </w:r>
    </w:p>
    <w:p>
      <w:r>
        <w:t xml:space="preserve">Tuppence on hyvin suurikasvoinen, ja hänellä on ruskeat silmät ja vaaleat kulmakarvat.</w:t>
      </w:r>
    </w:p>
    <w:p>
      <w:r>
        <w:rPr>
          <w:b/>
        </w:rPr>
        <w:t xml:space="preserve">Esimerkki 7.3183</w:t>
      </w:r>
    </w:p>
    <w:p>
      <w:r>
        <w:t xml:space="preserve">Lausunto: Yardleyn kirjalla on silti arvoa tutkimuksena siitä, kuinka pieni, lyhyt ja arvoituksellinen tiettyjen kirjailijoiden elämä voi olla, kun heidän työnsä on vähennetty yhtälöstä.</w:t>
      </w:r>
    </w:p>
    <w:p>
      <w:r>
        <w:rPr>
          <w:b/>
        </w:rPr>
        <w:t xml:space="preserve">Tulos</w:t>
      </w:r>
    </w:p>
    <w:p>
      <w:r>
        <w:t xml:space="preserve">Yardley johti karismaattista ja erittäin ulospäinsuuntautunutta elämäntapaa. Hän vieraili juhlissa ja keskusteli aina ihmisten kanssa uudesta työstään.</w:t>
      </w:r>
    </w:p>
    <w:p>
      <w:r>
        <w:rPr>
          <w:b/>
        </w:rPr>
        <w:t xml:space="preserve">Esimerkki 7.3184</w:t>
      </w:r>
    </w:p>
    <w:p>
      <w:r>
        <w:t xml:space="preserve">Lausunto: Hän haluaa varmaan antaa osan siitä takaisin. Mahdollisesti tämä huomautus sai kuljettajan siirtymään pois.Nimike: ristiriita.Genre: fiktio.</w:t>
      </w:r>
    </w:p>
    <w:p>
      <w:r>
        <w:rPr>
          <w:b/>
        </w:rPr>
        <w:t xml:space="preserve">Tulos</w:t>
      </w:r>
    </w:p>
    <w:p>
      <w:r>
        <w:t xml:space="preserve">Vaikka hän ei halunnut antaa osaa siitä takaisin, kuljettaja siirtyi vastahakoisesti pois.</w:t>
      </w:r>
    </w:p>
    <w:p>
      <w:r>
        <w:rPr>
          <w:b/>
        </w:rPr>
        <w:t xml:space="preserve">Esimerkki 7.3185</w:t>
      </w:r>
    </w:p>
    <w:p>
      <w:r>
        <w:t xml:space="preserve">Lausunto: Greg Diamond ( Jay D. Majorsilla ja Peter Carlinilla oli samankaltaiset vastaukset.)Merkintä: neutraali.Genre: liuskekivi.</w:t>
      </w:r>
    </w:p>
    <w:p>
      <w:r>
        <w:rPr>
          <w:b/>
        </w:rPr>
        <w:t xml:space="preserve">Tulos</w:t>
      </w:r>
    </w:p>
    <w:p>
      <w:r>
        <w:t xml:space="preserve">Greg Diamond lainaa tätä, koska hänen mielestään presidentti Clinton teki hyvän päätöksen. </w:t>
      </w:r>
    </w:p>
    <w:p>
      <w:r>
        <w:rPr>
          <w:b/>
        </w:rPr>
        <w:t xml:space="preserve">Esimerkki 7.3186</w:t>
      </w:r>
    </w:p>
    <w:p>
      <w:r>
        <w:t xml:space="preserve">Lausunto:  (DeWine): En ole koskaan ennen nähnyt oikeudenkäyntiä, jossa olisi ollut tosiseikkoja koskevia kiistoja, joissa ei olisi ollut todistajia, joiden käyttäytymistä todistajanaitiossa olisi voinut tarkkailla, kuunnella heitä, tuomita yhtä todistajaa toista todistajaa vastaan (DeWine).</w:t>
      </w:r>
    </w:p>
    <w:p>
      <w:r>
        <w:rPr>
          <w:b/>
        </w:rPr>
        <w:t xml:space="preserve">Tulos</w:t>
      </w:r>
    </w:p>
    <w:p>
      <w:r>
        <w:t xml:space="preserve">En ole nähnyt yhtään jälkeä, jossa olisi ollut 50 todistajaa katsomassa.</w:t>
      </w:r>
    </w:p>
    <w:p>
      <w:r>
        <w:rPr>
          <w:b/>
        </w:rPr>
        <w:t xml:space="preserve">Esimerkki 7.3187</w:t>
      </w:r>
    </w:p>
    <w:p>
      <w:r>
        <w:t xml:space="preserve">Lausunto: Merkintä: neutraali.Laji: valtio.</w:t>
      </w:r>
    </w:p>
    <w:p>
      <w:r>
        <w:rPr>
          <w:b/>
        </w:rPr>
        <w:t xml:space="preserve">Tulos</w:t>
      </w:r>
    </w:p>
    <w:p>
      <w:r>
        <w:t xml:space="preserve">He haluavat varmistaa, että se toimitetaan ajoissa.</w:t>
      </w:r>
    </w:p>
    <w:p>
      <w:r>
        <w:rPr>
          <w:b/>
        </w:rPr>
        <w:t xml:space="preserve">Esimerkki 7.3188</w:t>
      </w:r>
    </w:p>
    <w:p>
      <w:r>
        <w:t xml:space="preserve">Lausunto: Merkintä: Fontainebleaussa hän luopui vallasta vuonna 1814 ja lähti ensimmäiseen maanpakolaisuuteensa Elban saarelle.Nimike: neutraali.Laji: matkailu.</w:t>
      </w:r>
    </w:p>
    <w:p>
      <w:r>
        <w:rPr>
          <w:b/>
        </w:rPr>
        <w:t xml:space="preserve">Tulos</w:t>
      </w:r>
    </w:p>
    <w:p>
      <w:r>
        <w:t xml:space="preserve">Hän vietti useita vuosia Elban saarella.</w:t>
      </w:r>
    </w:p>
    <w:p>
      <w:r>
        <w:rPr>
          <w:b/>
        </w:rPr>
        <w:t xml:space="preserve">Esimerkki 7.3189</w:t>
      </w:r>
    </w:p>
    <w:p>
      <w:r>
        <w:t xml:space="preserve">Lausunto: Mutta tämä ei ole edes minun ruumiini." "Ehkä kasvot ovat plastiikkakirurgiaa onnettomuuden jälkeen, mutta tämä ei ole edes minun ruumiini."  Tytön ilme pehmeni.Nimike: neutraali.Genre: fiktio.</w:t>
      </w:r>
    </w:p>
    <w:p>
      <w:r>
        <w:rPr>
          <w:b/>
        </w:rPr>
        <w:t xml:space="preserve">Tulos</w:t>
      </w:r>
    </w:p>
    <w:p>
      <w:r>
        <w:t xml:space="preserve">Hänen kehossaan oli jotain vakavasti vialla. </w:t>
      </w:r>
    </w:p>
    <w:p>
      <w:r>
        <w:rPr>
          <w:b/>
        </w:rPr>
        <w:t xml:space="preserve">Esimerkki 7.3190</w:t>
      </w:r>
    </w:p>
    <w:p>
      <w:r>
        <w:t xml:space="preserve">Lausunto: Merkintä: ristiriita.Genre: matkailu.</w:t>
      </w:r>
    </w:p>
    <w:p>
      <w:r>
        <w:rPr>
          <w:b/>
        </w:rPr>
        <w:t xml:space="preserve">Tulos</w:t>
      </w:r>
    </w:p>
    <w:p>
      <w:r>
        <w:t xml:space="preserve">Unescon ja ulkomaisten säätiöiden avustuksella rakennuksia poistetaan.</w:t>
      </w:r>
    </w:p>
    <w:p>
      <w:r>
        <w:rPr>
          <w:b/>
        </w:rPr>
        <w:t xml:space="preserve">Esimerkki 7.3191</w:t>
      </w:r>
    </w:p>
    <w:p>
      <w:r>
        <w:t xml:space="preserve">Lausunto: Taksim-aukion lähellä sijaitsevissa Ni? "anta?"?? ja Te? "vikiyen tyylikkäissä putiikeissa, tai voit suunnata länteen Atak??yn venesataman rannalla sijaitsevaan Galleria-ostoskeskukseen.Merkki: neutraali.Genre: matkailu.</w:t>
      </w:r>
    </w:p>
    <w:p>
      <w:r>
        <w:rPr>
          <w:b/>
        </w:rPr>
        <w:t xml:space="preserve">Tulos</w:t>
      </w:r>
    </w:p>
    <w:p>
      <w:r>
        <w:t xml:space="preserve">Voit harrastaa laskuvarjohyppyä ja varjoliitoa yhdessä Istanbulin eliitin kanssa.</w:t>
      </w:r>
    </w:p>
    <w:p>
      <w:r>
        <w:rPr>
          <w:b/>
        </w:rPr>
        <w:t xml:space="preserve">Esimerkki 7.3192</w:t>
      </w:r>
    </w:p>
    <w:p>
      <w:r>
        <w:t xml:space="preserve">Väite: todella hyvin hienoa hienoa hienoa se on hyväLabel: neutraali.Genre: puhelin.</w:t>
      </w:r>
    </w:p>
    <w:p>
      <w:r>
        <w:rPr>
          <w:b/>
        </w:rPr>
        <w:t xml:space="preserve">Tulos</w:t>
      </w:r>
    </w:p>
    <w:p>
      <w:r>
        <w:t xml:space="preserve">Hienoa, olen todella iloinen puolestasi.</w:t>
      </w:r>
    </w:p>
    <w:p>
      <w:r>
        <w:rPr>
          <w:b/>
        </w:rPr>
        <w:t xml:space="preserve">Esimerkki 7.3193</w:t>
      </w:r>
    </w:p>
    <w:p>
      <w:r>
        <w:t xml:space="preserve">Lausunto: Rouva Inglethorp makasi sängyllä, ja hänen koko olemustaan kuohuttivat voimakkaat kouristukset, joista yhdessä hän varmaan kaatoi vieressään olleen pöydän. Nimike: neutraali.Genre: fiktio.</w:t>
      </w:r>
    </w:p>
    <w:p>
      <w:r>
        <w:rPr>
          <w:b/>
        </w:rPr>
        <w:t xml:space="preserve">Tulos</w:t>
      </w:r>
    </w:p>
    <w:p>
      <w:r>
        <w:t xml:space="preserve">Rouva Inglethorp tarvitsi lääkäriä. </w:t>
      </w:r>
    </w:p>
    <w:p>
      <w:r>
        <w:rPr>
          <w:b/>
        </w:rPr>
        <w:t xml:space="preserve">Esimerkki 7.3194</w:t>
      </w:r>
    </w:p>
    <w:p>
      <w:r>
        <w:t xml:space="preserve">Lausunto: Älä huuda noin, rakas Evie. Nimeke: entailment.Genre: fiktio.</w:t>
      </w:r>
    </w:p>
    <w:p>
      <w:r>
        <w:rPr>
          <w:b/>
        </w:rPr>
        <w:t xml:space="preserve">Tulos</w:t>
      </w:r>
    </w:p>
    <w:p>
      <w:r>
        <w:t xml:space="preserve">Evie, älä ole kovaääninen.</w:t>
      </w:r>
    </w:p>
    <w:p>
      <w:r>
        <w:rPr>
          <w:b/>
        </w:rPr>
        <w:t xml:space="preserve">Esimerkki 7.3195</w:t>
      </w:r>
    </w:p>
    <w:p>
      <w:r>
        <w:t xml:space="preserve">Lausunto: mutta sekin on laskettu yhteen, kun hän lähti ja maksettu palkka tuli, ja jos me vain kierrätämme sitä ja se vain istuu siellä ja kerääntyy.Nimike: ristiriita.Laji: puhelin.</w:t>
      </w:r>
    </w:p>
    <w:p>
      <w:r>
        <w:rPr>
          <w:b/>
        </w:rPr>
        <w:t xml:space="preserve">Tulos</w:t>
      </w:r>
    </w:p>
    <w:p>
      <w:r>
        <w:t xml:space="preserve">Heti kun maksu tuli, hoidimme asian.</w:t>
      </w:r>
    </w:p>
    <w:p>
      <w:r>
        <w:rPr>
          <w:b/>
        </w:rPr>
        <w:t xml:space="preserve">Esimerkki 7.3196</w:t>
      </w:r>
    </w:p>
    <w:p>
      <w:r>
        <w:t xml:space="preserve">Lausunto: Merkintä: Aghiasos on perinteinen kylä, jossa järjestetään vuosittain 15. elokuuta suuri festivaali Panagia Vrefokratoussa -kirkossa.</w:t>
      </w:r>
    </w:p>
    <w:p>
      <w:r>
        <w:rPr>
          <w:b/>
        </w:rPr>
        <w:t xml:space="preserve">Tulos</w:t>
      </w:r>
    </w:p>
    <w:p>
      <w:r>
        <w:t xml:space="preserve">Elokuun puolivälissä Agiasoksessa järjestetään suuri festivaali.</w:t>
      </w:r>
    </w:p>
    <w:p>
      <w:r>
        <w:rPr>
          <w:b/>
        </w:rPr>
        <w:t xml:space="preserve">Esimerkki 7.3197</w:t>
      </w:r>
    </w:p>
    <w:p>
      <w:r>
        <w:t xml:space="preserve">Väite: mutta kyllä, olen työskennellyt TI:lle ja LTVLabel: entailment.Genre: puhelin.</w:t>
      </w:r>
    </w:p>
    <w:p>
      <w:r>
        <w:rPr>
          <w:b/>
        </w:rPr>
        <w:t xml:space="preserve">Tulos</w:t>
      </w:r>
    </w:p>
    <w:p>
      <w:r>
        <w:t xml:space="preserve">Minulla on ollut aiemmin työpaikkoja, joissa olen työskennellyt esimerkiksi TI:lle ja LTV:lle.</w:t>
      </w:r>
    </w:p>
    <w:p>
      <w:r>
        <w:rPr>
          <w:b/>
        </w:rPr>
        <w:t xml:space="preserve">Esimerkki 7.3198</w:t>
      </w:r>
    </w:p>
    <w:p>
      <w:r>
        <w:t xml:space="preserve">Lausunto: Ironisinta:  The Globe tervehtii kaikkia vuonna 1999 kuolleita rakastettuja julkisuuden henkilöitä, erityisesti John F. Kennedy Jr. ja Carolyn Bessette Kennedyä.Nimike: ristiriita.Laji: liuskekivi.</w:t>
      </w:r>
    </w:p>
    <w:p>
      <w:r>
        <w:rPr>
          <w:b/>
        </w:rPr>
        <w:t xml:space="preserve">Tulos</w:t>
      </w:r>
    </w:p>
    <w:p>
      <w:r>
        <w:t xml:space="preserve">The Globe ei kunnioittanut vuonna 1999 kuolleita henkilöitä.</w:t>
      </w:r>
    </w:p>
    <w:p>
      <w:r>
        <w:rPr>
          <w:b/>
        </w:rPr>
        <w:t xml:space="preserve">Esimerkki 7.3199</w:t>
      </w:r>
    </w:p>
    <w:p>
      <w:r>
        <w:t xml:space="preserve">Lausunto: Tunniste: ristiriita.Laji: hallitus.</w:t>
      </w:r>
    </w:p>
    <w:p>
      <w:r>
        <w:rPr>
          <w:b/>
        </w:rPr>
        <w:t xml:space="preserve">Tulos</w:t>
      </w:r>
    </w:p>
    <w:p>
      <w:r>
        <w:t xml:space="preserve">Tilintarkastajien ei pitäisi laatia tilintarkastuskertomuksia mistään tarkastuksista.</w:t>
      </w:r>
    </w:p>
    <w:p>
      <w:r>
        <w:rPr>
          <w:b/>
        </w:rPr>
        <w:t xml:space="preserve">Esimerkki 7.3200</w:t>
      </w:r>
    </w:p>
    <w:p>
      <w:r>
        <w:t xml:space="preserve">Lausunto: Label: contradiction.Genre: matkailu.</w:t>
      </w:r>
    </w:p>
    <w:p>
      <w:r>
        <w:rPr>
          <w:b/>
        </w:rPr>
        <w:t xml:space="preserve">Tulos</w:t>
      </w:r>
    </w:p>
    <w:p>
      <w:r>
        <w:t xml:space="preserve">l'Etoile on eristyksissä kaikesta sivilisaatiosta.</w:t>
      </w:r>
    </w:p>
    <w:p>
      <w:r>
        <w:rPr>
          <w:b/>
        </w:rPr>
        <w:t xml:space="preserve">Esimerkki 7.3201</w:t>
      </w:r>
    </w:p>
    <w:p>
      <w:r>
        <w:t xml:space="preserve">Väite: se teki sen, koska tiedän, että edellisenä päivänä torstaina sain ensimmäisen auringonpolttama kauden ulos uh Ocean City BeachLabel: entailment.Genre: puhelin.</w:t>
      </w:r>
    </w:p>
    <w:p>
      <w:r>
        <w:rPr>
          <w:b/>
        </w:rPr>
        <w:t xml:space="preserve">Tulos</w:t>
      </w:r>
    </w:p>
    <w:p>
      <w:r>
        <w:t xml:space="preserve">Olin saanut kauden ensimmäisen auringonpolttamani edellisenä torstaina Ocean City Beachilla.</w:t>
      </w:r>
    </w:p>
    <w:p>
      <w:r>
        <w:rPr>
          <w:b/>
        </w:rPr>
        <w:t xml:space="preserve">Esimerkki 7.3202</w:t>
      </w:r>
    </w:p>
    <w:p>
      <w:r>
        <w:t xml:space="preserve">Lausunto: Label: neutral.Genre: slate.</w:t>
      </w:r>
    </w:p>
    <w:p>
      <w:r>
        <w:rPr>
          <w:b/>
        </w:rPr>
        <w:t xml:space="preserve">Tulos</w:t>
      </w:r>
    </w:p>
    <w:p>
      <w:r>
        <w:t xml:space="preserve">Kuluttajia on vain 5 000.</w:t>
      </w:r>
    </w:p>
    <w:p>
      <w:r>
        <w:rPr>
          <w:b/>
        </w:rPr>
        <w:t xml:space="preserve">Esimerkki 7.3203</w:t>
      </w:r>
    </w:p>
    <w:p>
      <w:r>
        <w:t xml:space="preserve">Lausunto: Label: neutral.Genre: slate.</w:t>
      </w:r>
    </w:p>
    <w:p>
      <w:r>
        <w:rPr>
          <w:b/>
        </w:rPr>
        <w:t xml:space="preserve">Tulos</w:t>
      </w:r>
    </w:p>
    <w:p>
      <w:r>
        <w:t xml:space="preserve">Heidän olisi pitänyt määrätä eri johtaja hoitamaan ostoskostajan asiaa. </w:t>
      </w:r>
    </w:p>
    <w:p>
      <w:r>
        <w:rPr>
          <w:b/>
        </w:rPr>
        <w:t xml:space="preserve">Esimerkki 7.3204</w:t>
      </w:r>
    </w:p>
    <w:p>
      <w:r>
        <w:t xml:space="preserve">Väite: joo rentoudu ja yritä mennä nukkumaan todella jooLabel: entailment.Genre: puhelin.</w:t>
      </w:r>
    </w:p>
    <w:p>
      <w:r>
        <w:rPr>
          <w:b/>
        </w:rPr>
        <w:t xml:space="preserve">Tulos</w:t>
      </w:r>
    </w:p>
    <w:p>
      <w:r>
        <w:t xml:space="preserve">Rentoudu ja yritä nukkua. </w:t>
      </w:r>
    </w:p>
    <w:p>
      <w:r>
        <w:rPr>
          <w:b/>
        </w:rPr>
        <w:t xml:space="preserve">Esimerkki 7.3205</w:t>
      </w:r>
    </w:p>
    <w:p>
      <w:r>
        <w:t xml:space="preserve">Lausunto: Laji: Matkailu: Maharashtrassa Maratha-johtajan Shivajin (ks. sivu 42) ympärille syntyi kultti, joka vastusti brittejä ja myös muslimeja, joita vastaan Shivaji oli taistellut koko elämänsä ajan.Nimike: neutraali.Genre: matkailu.</w:t>
      </w:r>
    </w:p>
    <w:p>
      <w:r>
        <w:rPr>
          <w:b/>
        </w:rPr>
        <w:t xml:space="preserve">Tulos</w:t>
      </w:r>
    </w:p>
    <w:p>
      <w:r>
        <w:t xml:space="preserve">Maharashtrassa johtaja Shivajin ympärille syntyi kultti, joka koostui entisistä muslimeista, joita vastaan hän oli taistellut koko elämänsä ajan. </w:t>
      </w:r>
    </w:p>
    <w:p>
      <w:r>
        <w:rPr>
          <w:b/>
        </w:rPr>
        <w:t xml:space="preserve">Esimerkki 7.3206</w:t>
      </w:r>
    </w:p>
    <w:p>
      <w:r>
        <w:t xml:space="preserve">Lausunto: Nimike: ristiriita.Genre: hallinto.</w:t>
      </w:r>
    </w:p>
    <w:p>
      <w:r>
        <w:rPr>
          <w:b/>
        </w:rPr>
        <w:t xml:space="preserve">Tulos</w:t>
      </w:r>
    </w:p>
    <w:p>
      <w:r>
        <w:t xml:space="preserve">Sääntöjenvastaisuuteen kuuluvat rehellisyys, rehellisyys ja ahkeruus. </w:t>
      </w:r>
    </w:p>
    <w:p>
      <w:r>
        <w:rPr>
          <w:b/>
        </w:rPr>
        <w:t xml:space="preserve">Esimerkki 7.3207</w:t>
      </w:r>
    </w:p>
    <w:p>
      <w:r>
        <w:t xml:space="preserve">Lausunto: Label: entailment.Genre: slate.</w:t>
      </w:r>
    </w:p>
    <w:p>
      <w:r>
        <w:rPr>
          <w:b/>
        </w:rPr>
        <w:t xml:space="preserve">Tulos</w:t>
      </w:r>
    </w:p>
    <w:p>
      <w:r>
        <w:t xml:space="preserve">Pesäpallon omistajat ovat kiinnostuneita vain omasta itsestään.</w:t>
      </w:r>
    </w:p>
    <w:p>
      <w:r>
        <w:rPr>
          <w:b/>
        </w:rPr>
        <w:t xml:space="preserve">Esimerkki 7.3208</w:t>
      </w:r>
    </w:p>
    <w:p>
      <w:r>
        <w:t xml:space="preserve">Lausunto: Etiketti: neutraali.Genre: matkailu.</w:t>
      </w:r>
    </w:p>
    <w:p>
      <w:r>
        <w:rPr>
          <w:b/>
        </w:rPr>
        <w:t xml:space="preserve">Tulos</w:t>
      </w:r>
    </w:p>
    <w:p>
      <w:r>
        <w:t xml:space="preserve">Havaijilla kasvatettiin paljon sokeria ja sitä kuljetettiin ympäri maailmaa.</w:t>
      </w:r>
    </w:p>
    <w:p>
      <w:r>
        <w:rPr>
          <w:b/>
        </w:rPr>
        <w:t xml:space="preserve">Esimerkki 7.3209</w:t>
      </w:r>
    </w:p>
    <w:p>
      <w:r>
        <w:t xml:space="preserve">Lausunto: Merkintä: Ei kaukana näistä vaatimattomista alueista ovat kaupungin ensimmäiset yläluokkaiset alueet, Rancho Circle ja Scotch 80s.</w:t>
      </w:r>
    </w:p>
    <w:p>
      <w:r>
        <w:rPr>
          <w:b/>
        </w:rPr>
        <w:t xml:space="preserve">Tulos</w:t>
      </w:r>
    </w:p>
    <w:p>
      <w:r>
        <w:t xml:space="preserve">Kaupungissa on useita korkeatasoisia rakennuksia.</w:t>
      </w:r>
    </w:p>
    <w:p>
      <w:r>
        <w:rPr>
          <w:b/>
        </w:rPr>
        <w:t xml:space="preserve">Esimerkki 7.3210</w:t>
      </w:r>
    </w:p>
    <w:p>
      <w:r>
        <w:t xml:space="preserve">Lausunto: Nimike: neutraali.Laji: valtio.</w:t>
      </w:r>
    </w:p>
    <w:p>
      <w:r>
        <w:rPr>
          <w:b/>
        </w:rPr>
        <w:t xml:space="preserve">Tulos</w:t>
      </w:r>
    </w:p>
    <w:p>
      <w:r>
        <w:t xml:space="preserve">Laitteet on vaihdettava kuukausittain.</w:t>
      </w:r>
    </w:p>
    <w:p>
      <w:r>
        <w:rPr>
          <w:b/>
        </w:rPr>
        <w:t xml:space="preserve">Esimerkki 7.3211</w:t>
      </w:r>
    </w:p>
    <w:p>
      <w:r>
        <w:t xml:space="preserve">Lausunto: Lungolago on kuuluisa kukistaan ja lumoavista näkymistä järven saarille.</w:t>
      </w:r>
    </w:p>
    <w:p>
      <w:r>
        <w:rPr>
          <w:b/>
        </w:rPr>
        <w:t xml:space="preserve">Tulos</w:t>
      </w:r>
    </w:p>
    <w:p>
      <w:r>
        <w:t xml:space="preserve">Turistit kaikkialta maailmasta tulevat Lungolagoon katsomaan järven saaria.</w:t>
      </w:r>
    </w:p>
    <w:p>
      <w:r>
        <w:rPr>
          <w:b/>
        </w:rPr>
        <w:t xml:space="preserve">Esimerkki 7.3212</w:t>
      </w:r>
    </w:p>
    <w:p>
      <w:r>
        <w:t xml:space="preserve">Lausunto: Nimike: ristiriita.Laji: liuskekivi.</w:t>
      </w:r>
    </w:p>
    <w:p>
      <w:r>
        <w:rPr>
          <w:b/>
        </w:rPr>
        <w:t xml:space="preserve">Tulos</w:t>
      </w:r>
    </w:p>
    <w:p>
      <w:r>
        <w:t xml:space="preserve">Kiinan Yhden Kiinan politiikka jatkuu edelleen vahvana, eikä sen pysähtymisestä ole merkkejä.</w:t>
      </w:r>
    </w:p>
    <w:p>
      <w:r>
        <w:rPr>
          <w:b/>
        </w:rPr>
        <w:t xml:space="preserve">Esimerkki 7.3213</w:t>
      </w:r>
    </w:p>
    <w:p>
      <w:r>
        <w:t xml:space="preserve">Lausunto: Label: contradiction.Genre: slate.</w:t>
      </w:r>
    </w:p>
    <w:p>
      <w:r>
        <w:rPr>
          <w:b/>
        </w:rPr>
        <w:t xml:space="preserve">Tulos</w:t>
      </w:r>
    </w:p>
    <w:p>
      <w:r>
        <w:t xml:space="preserve">Avisin työntekijät eivät ostaneet yritystä.</w:t>
      </w:r>
    </w:p>
    <w:p>
      <w:r>
        <w:rPr>
          <w:b/>
        </w:rPr>
        <w:t xml:space="preserve">Esimerkki 7.3214</w:t>
      </w:r>
    </w:p>
    <w:p>
      <w:r>
        <w:t xml:space="preserve">Lausunto: Label: entailment.Genre: slate.</w:t>
      </w:r>
    </w:p>
    <w:p>
      <w:r>
        <w:rPr>
          <w:b/>
        </w:rPr>
        <w:t xml:space="preserve">Tulos</w:t>
      </w:r>
    </w:p>
    <w:p>
      <w:r>
        <w:t xml:space="preserve">Saan epämiellyttäviä kirjeitä italialaisamerikkalaisilta.</w:t>
      </w:r>
    </w:p>
    <w:p>
      <w:r>
        <w:rPr>
          <w:b/>
        </w:rPr>
        <w:t xml:space="preserve">Esimerkki 7.3215</w:t>
      </w:r>
    </w:p>
    <w:p>
      <w:r>
        <w:t xml:space="preserve">Statement: yes uh oh that was that was uh what the much of the hype was that Tom Cruise learned so much from Dustin HoffmanLabel: neutral.Genre: telephone.</w:t>
      </w:r>
    </w:p>
    <w:p>
      <w:r>
        <w:rPr>
          <w:b/>
        </w:rPr>
        <w:t xml:space="preserve">Tulos</w:t>
      </w:r>
    </w:p>
    <w:p>
      <w:r>
        <w:t xml:space="preserve">Dustin Hoffman oli Tom Cruisen mentori.</w:t>
      </w:r>
    </w:p>
    <w:p>
      <w:r>
        <w:rPr>
          <w:b/>
        </w:rPr>
        <w:t xml:space="preserve">Esimerkki 7.3216</w:t>
      </w:r>
    </w:p>
    <w:p>
      <w:r>
        <w:t xml:space="preserve">Lausunto: Label: entailment.Genre: travel.</w:t>
      </w:r>
    </w:p>
    <w:p>
      <w:r>
        <w:rPr>
          <w:b/>
        </w:rPr>
        <w:t xml:space="preserve">Tulos</w:t>
      </w:r>
    </w:p>
    <w:p>
      <w:r>
        <w:t xml:space="preserve">Blackpoolin keskustan löytää opasteita seuraamalla.</w:t>
      </w:r>
    </w:p>
    <w:p>
      <w:r>
        <w:rPr>
          <w:b/>
        </w:rPr>
        <w:t xml:space="preserve">Esimerkki 7.3217</w:t>
      </w:r>
    </w:p>
    <w:p>
      <w:r>
        <w:t xml:space="preserve">Lausunto: Laji: Matkailu: Vaikka Patan oli aikoinaan itsenäinen kuningaskunta, se on nykyään vain nimellisesti erillään Kathmandusta.</w:t>
      </w:r>
    </w:p>
    <w:p>
      <w:r>
        <w:rPr>
          <w:b/>
        </w:rPr>
        <w:t xml:space="preserve">Tulos</w:t>
      </w:r>
    </w:p>
    <w:p>
      <w:r>
        <w:t xml:space="preserve">Patan oli menneisyydessä oma valtakuntansa.</w:t>
      </w:r>
    </w:p>
    <w:p>
      <w:r>
        <w:rPr>
          <w:b/>
        </w:rPr>
        <w:t xml:space="preserve">Esimerkki 7.3218</w:t>
      </w:r>
    </w:p>
    <w:p>
      <w:r>
        <w:t xml:space="preserve">Lausunto: Label: entailment.Genre: government.</w:t>
      </w:r>
    </w:p>
    <w:p>
      <w:r>
        <w:rPr>
          <w:b/>
        </w:rPr>
        <w:t xml:space="preserve">Tulos</w:t>
      </w:r>
    </w:p>
    <w:p>
      <w:r>
        <w:t xml:space="preserve">Liittovaltion Y2K-toimien onnistuminen on johtunut johtavien virkamiesten kumppanuuksista.</w:t>
      </w:r>
    </w:p>
    <w:p>
      <w:r>
        <w:rPr>
          <w:b/>
        </w:rPr>
        <w:t xml:space="preserve">Esimerkki 7.3219</w:t>
      </w:r>
    </w:p>
    <w:p>
      <w:r>
        <w:t xml:space="preserve">Lausunto: Label: neutraali.Genre: liuskekivi.</w:t>
      </w:r>
    </w:p>
    <w:p>
      <w:r>
        <w:rPr>
          <w:b/>
        </w:rPr>
        <w:t xml:space="preserve">Tulos</w:t>
      </w:r>
    </w:p>
    <w:p>
      <w:r>
        <w:t xml:space="preserve">Mustat sanomalehdet kirjoittivat kielteisesti Farrakhanista.</w:t>
      </w:r>
    </w:p>
    <w:p>
      <w:r>
        <w:rPr>
          <w:b/>
        </w:rPr>
        <w:t xml:space="preserve">Esimerkki 7.3220</w:t>
      </w:r>
    </w:p>
    <w:p>
      <w:r>
        <w:t xml:space="preserve">Lausunto: Merkintä: entailment.Genre: matkailu.</w:t>
      </w:r>
    </w:p>
    <w:p>
      <w:r>
        <w:rPr>
          <w:b/>
        </w:rPr>
        <w:t xml:space="preserve">Tulos</w:t>
      </w:r>
    </w:p>
    <w:p>
      <w:r>
        <w:t xml:space="preserve">Laivojen parempi suunnittelu helpotti pitempiä matkoja.</w:t>
      </w:r>
    </w:p>
    <w:p>
      <w:r>
        <w:rPr>
          <w:b/>
        </w:rPr>
        <w:t xml:space="preserve">Esimerkki 7.3221</w:t>
      </w:r>
    </w:p>
    <w:p>
      <w:r>
        <w:t xml:space="preserve">Lausunto: Laji: fiktio.</w:t>
      </w:r>
    </w:p>
    <w:p>
      <w:r>
        <w:rPr>
          <w:b/>
        </w:rPr>
        <w:t xml:space="preserve">Tulos</w:t>
      </w:r>
    </w:p>
    <w:p>
      <w:r>
        <w:t xml:space="preserve">Ehkä hän oli tarpeeksi tyhmä päätyäkseen kuolemaan. </w:t>
      </w:r>
    </w:p>
    <w:p>
      <w:r>
        <w:rPr>
          <w:b/>
        </w:rPr>
        <w:t xml:space="preserve">Esimerkki 7.3222</w:t>
      </w:r>
    </w:p>
    <w:p>
      <w:r>
        <w:t xml:space="preserve">Lausunto: Tämä entinen kalastajakylä (12 km/71?a2 mailia Alteasta) sijaitsee Peeen de Ifachin juurella, joka on yli 335 metrin korkeuteen merestä työntyvä tuliperäinen kallio.</w:t>
      </w:r>
    </w:p>
    <w:p>
      <w:r>
        <w:rPr>
          <w:b/>
        </w:rPr>
        <w:t xml:space="preserve">Tulos</w:t>
      </w:r>
    </w:p>
    <w:p>
      <w:r>
        <w:t xml:space="preserve">Peeen de Ifach ei ole vaarassa purkautua.</w:t>
      </w:r>
    </w:p>
    <w:p>
      <w:r>
        <w:rPr>
          <w:b/>
        </w:rPr>
        <w:t xml:space="preserve">Esimerkki 7.3223</w:t>
      </w:r>
    </w:p>
    <w:p>
      <w:r>
        <w:t xml:space="preserve">Lausunto: Tunnustan, että hänen tarjouksensa houkutteli minua.</w:t>
      </w:r>
    </w:p>
    <w:p>
      <w:r>
        <w:rPr>
          <w:b/>
        </w:rPr>
        <w:t xml:space="preserve">Tulos</w:t>
      </w:r>
    </w:p>
    <w:p>
      <w:r>
        <w:t xml:space="preserve">Hänen tarjouksensa oli kiehtova.</w:t>
      </w:r>
    </w:p>
    <w:p>
      <w:r>
        <w:rPr>
          <w:b/>
        </w:rPr>
        <w:t xml:space="preserve">Esimerkki 7.3224</w:t>
      </w:r>
    </w:p>
    <w:p>
      <w:r>
        <w:t xml:space="preserve">Lausunto: Mavis-niminen hahmo antaa kaksosvauvojensa tukehtua kuoliaaksi perheen autossa.Merkintä: neutraali.Genre: liuskekivi.</w:t>
      </w:r>
    </w:p>
    <w:p>
      <w:r>
        <w:rPr>
          <w:b/>
        </w:rPr>
        <w:t xml:space="preserve">Tulos</w:t>
      </w:r>
    </w:p>
    <w:p>
      <w:r>
        <w:t xml:space="preserve">Mavis oli henkisesti häiriintynyt.</w:t>
      </w:r>
    </w:p>
    <w:p>
      <w:r>
        <w:rPr>
          <w:b/>
        </w:rPr>
        <w:t xml:space="preserve">Esimerkki 7.3225</w:t>
      </w:r>
    </w:p>
    <w:p>
      <w:r>
        <w:t xml:space="preserve">Lausunto: Label: ristiriita.Genre: matkailu.</w:t>
      </w:r>
    </w:p>
    <w:p>
      <w:r>
        <w:rPr>
          <w:b/>
        </w:rPr>
        <w:t xml:space="preserve">Tulos</w:t>
      </w:r>
    </w:p>
    <w:p>
      <w:r>
        <w:t xml:space="preserve">Macaossa ei ole viiniä.</w:t>
      </w:r>
    </w:p>
    <w:p>
      <w:r>
        <w:rPr>
          <w:b/>
        </w:rPr>
        <w:t xml:space="preserve">Esimerkki 7.3226</w:t>
      </w:r>
    </w:p>
    <w:p>
      <w:r>
        <w:t xml:space="preserve">Lausunto: Label: entailment.Genre: government.</w:t>
      </w:r>
    </w:p>
    <w:p>
      <w:r>
        <w:rPr>
          <w:b/>
        </w:rPr>
        <w:t xml:space="preserve">Tulos</w:t>
      </w:r>
    </w:p>
    <w:p>
      <w:r>
        <w:t xml:space="preserve">GAO:n raportti ja lausunto on ilmainen, jos se on ensimmäinen kappaleesi.</w:t>
      </w:r>
    </w:p>
    <w:p>
      <w:r>
        <w:rPr>
          <w:b/>
        </w:rPr>
        <w:t xml:space="preserve">Esimerkki 7.3227</w:t>
      </w:r>
    </w:p>
    <w:p>
      <w:r>
        <w:t xml:space="preserve">Väite: Joo, olin Dallasissa noin kaksitoista kolmetoista vuotta sitten ja sitten menin taas viime kuussa viikoksi.Levymerkki: contradiction.Laji: puhelin.</w:t>
      </w:r>
    </w:p>
    <w:p>
      <w:r>
        <w:rPr>
          <w:b/>
        </w:rPr>
        <w:t xml:space="preserve">Tulos</w:t>
      </w:r>
    </w:p>
    <w:p>
      <w:r>
        <w:t xml:space="preserve">Olen aina halunnut käydä Dallasissa, mutta en ole koskaan saanut tilaisuutta.</w:t>
      </w:r>
    </w:p>
    <w:p>
      <w:r>
        <w:rPr>
          <w:b/>
        </w:rPr>
        <w:t xml:space="preserve">Esimerkki 7.3228</w:t>
      </w:r>
    </w:p>
    <w:p>
      <w:r>
        <w:t xml:space="preserve">Lausunto: Label: entailment.Genre: government.</w:t>
      </w:r>
    </w:p>
    <w:p>
      <w:r>
        <w:rPr>
          <w:b/>
        </w:rPr>
        <w:t xml:space="preserve">Tulos</w:t>
      </w:r>
    </w:p>
    <w:p>
      <w:r>
        <w:t xml:space="preserve">Vähäisen riskin laitteet eivät sisälly tähän.</w:t>
      </w:r>
    </w:p>
    <w:p>
      <w:r>
        <w:rPr>
          <w:b/>
        </w:rPr>
        <w:t xml:space="preserve">Esimerkki 7.3229</w:t>
      </w:r>
    </w:p>
    <w:p>
      <w:r>
        <w:t xml:space="preserve">Lausunto: Laji: hallitus.</w:t>
      </w:r>
    </w:p>
    <w:p>
      <w:r>
        <w:rPr>
          <w:b/>
        </w:rPr>
        <w:t xml:space="preserve">Tulos</w:t>
      </w:r>
    </w:p>
    <w:p>
      <w:r>
        <w:t xml:space="preserve">Lopputuloksena on parempi ymmärrys siitä, mitä asioita on syytä varoa vastaavissa tapahtumissa.</w:t>
      </w:r>
    </w:p>
    <w:p>
      <w:r>
        <w:rPr>
          <w:b/>
        </w:rPr>
        <w:t xml:space="preserve">Esimerkki 7.3230</w:t>
      </w:r>
    </w:p>
    <w:p>
      <w:r>
        <w:t xml:space="preserve">Lausunto: Hän on valmistunut Coppin State Collegesta, työskentelee huume- ja alkoholiohjaajana, lähti tuetusta asunnosta ja aikoo aloittaa maisterintutkinnon suorittamisen tänä vuonna.Nimike: entailment.Genre: government.</w:t>
      </w:r>
    </w:p>
    <w:p>
      <w:r>
        <w:rPr>
          <w:b/>
        </w:rPr>
        <w:t xml:space="preserve">Tulos</w:t>
      </w:r>
    </w:p>
    <w:p>
      <w:r>
        <w:t xml:space="preserve">Alkuperäisessä lauseessa mainitun ajanjakson aikana hän on käynyt koulua, työskennellyt alallaan, muuttanut omaan asuntoonsa ja aloittaa pian seuraavan tutkinnon.</w:t>
      </w:r>
    </w:p>
    <w:p>
      <w:r>
        <w:rPr>
          <w:b/>
        </w:rPr>
        <w:t xml:space="preserve">Esimerkki 7.3231</w:t>
      </w:r>
    </w:p>
    <w:p>
      <w:r>
        <w:t xml:space="preserve">Lausunto: Nimike: ristiriita.Laji: matkailu.</w:t>
      </w:r>
    </w:p>
    <w:p>
      <w:r>
        <w:rPr>
          <w:b/>
        </w:rPr>
        <w:t xml:space="preserve">Tulos</w:t>
      </w:r>
    </w:p>
    <w:p>
      <w:r>
        <w:t xml:space="preserve">Jorge Alvarez ei ole koskaan käynyt Macaossa.</w:t>
      </w:r>
    </w:p>
    <w:p>
      <w:r>
        <w:rPr>
          <w:b/>
        </w:rPr>
        <w:t xml:space="preserve">Esimerkki 7.3232</w:t>
      </w:r>
    </w:p>
    <w:p>
      <w:r>
        <w:t xml:space="preserve">Lausunto: Nimike: ristiriita.Genre: fiktio.</w:t>
      </w:r>
    </w:p>
    <w:p>
      <w:r>
        <w:rPr>
          <w:b/>
        </w:rPr>
        <w:t xml:space="preserve">Tulos</w:t>
      </w:r>
    </w:p>
    <w:p>
      <w:r>
        <w:t xml:space="preserve">Ompelin liinavaatteet.</w:t>
      </w:r>
    </w:p>
    <w:p>
      <w:r>
        <w:rPr>
          <w:b/>
        </w:rPr>
        <w:t xml:space="preserve">Esimerkki 7.3233</w:t>
      </w:r>
    </w:p>
    <w:p>
      <w:r>
        <w:t xml:space="preserve">Väite: "Olet rehellinen.Nimike: entailment.Genre: fiktio.</w:t>
      </w:r>
    </w:p>
    <w:p>
      <w:r>
        <w:rPr>
          <w:b/>
        </w:rPr>
        <w:t xml:space="preserve">Tulos</w:t>
      </w:r>
    </w:p>
    <w:p>
      <w:r>
        <w:t xml:space="preserve">Sinulla on rehellisyyden ominaisuus.</w:t>
      </w:r>
    </w:p>
    <w:p>
      <w:r>
        <w:rPr>
          <w:b/>
        </w:rPr>
        <w:t xml:space="preserve">Esimerkki 7.3234</w:t>
      </w:r>
    </w:p>
    <w:p>
      <w:r>
        <w:t xml:space="preserve">Lausunto: Laji: matkailu: Keskihintaisten hotellien välinen kova kilpailu tarkoittaa, että voit usein tinkiä halvemmasta hinnasta, varsinkin jos aiot viipyä yli kaksi yötä.</w:t>
      </w:r>
    </w:p>
    <w:p>
      <w:r>
        <w:rPr>
          <w:b/>
        </w:rPr>
        <w:t xml:space="preserve">Tulos</w:t>
      </w:r>
    </w:p>
    <w:p>
      <w:r>
        <w:t xml:space="preserve">Keskitason hotelleissa ei ole kilpailua.</w:t>
      </w:r>
    </w:p>
    <w:p>
      <w:r>
        <w:rPr>
          <w:b/>
        </w:rPr>
        <w:t xml:space="preserve">Esimerkki 7.3235</w:t>
      </w:r>
    </w:p>
    <w:p>
      <w:r>
        <w:t xml:space="preserve">Lausunto: Label: neutral.Genre: slate.</w:t>
      </w:r>
    </w:p>
    <w:p>
      <w:r>
        <w:rPr>
          <w:b/>
        </w:rPr>
        <w:t xml:space="preserve">Tulos</w:t>
      </w:r>
    </w:p>
    <w:p>
      <w:r>
        <w:t xml:space="preserve">Mantra on Lutka, kun puhumme promiskuiteetista, sanoi feministi.</w:t>
      </w:r>
    </w:p>
    <w:p>
      <w:r>
        <w:rPr>
          <w:b/>
        </w:rPr>
        <w:t xml:space="preserve">Esimerkki 7.3236</w:t>
      </w:r>
    </w:p>
    <w:p>
      <w:r>
        <w:t xml:space="preserve">Statement: yeah i was reading when you called um how about movies do you like to go to moviesLabel: entailment.Genre: phone.</w:t>
      </w:r>
    </w:p>
    <w:p>
      <w:r>
        <w:rPr>
          <w:b/>
        </w:rPr>
        <w:t xml:space="preserve">Tulos</w:t>
      </w:r>
    </w:p>
    <w:p>
      <w:r>
        <w:t xml:space="preserve">Pidätkö elokuvien katselusta?</w:t>
      </w:r>
    </w:p>
    <w:p>
      <w:r>
        <w:rPr>
          <w:b/>
        </w:rPr>
        <w:t xml:space="preserve">Esimerkki 7.3237</w:t>
      </w:r>
    </w:p>
    <w:p>
      <w:r>
        <w:t xml:space="preserve">Lausunto: Laji: liuskekivi.</w:t>
      </w:r>
    </w:p>
    <w:p>
      <w:r>
        <w:rPr>
          <w:b/>
        </w:rPr>
        <w:t xml:space="preserve">Tulos</w:t>
      </w:r>
    </w:p>
    <w:p>
      <w:r>
        <w:t xml:space="preserve">On sääli, että lapsille valehdellaan. </w:t>
      </w:r>
    </w:p>
    <w:p>
      <w:r>
        <w:rPr>
          <w:b/>
        </w:rPr>
        <w:t xml:space="preserve">Esimerkki 7.3238</w:t>
      </w:r>
    </w:p>
    <w:p>
      <w:r>
        <w:t xml:space="preserve">Lausunto: Label: neutraali.Genre: valtionhallinto.</w:t>
      </w:r>
    </w:p>
    <w:p>
      <w:r>
        <w:rPr>
          <w:b/>
        </w:rPr>
        <w:t xml:space="preserve">Tulos</w:t>
      </w:r>
    </w:p>
    <w:p>
      <w:r>
        <w:t xml:space="preserve">Nämä panokset heijastavat kustannuksia, jotka eivät muutu ajan myötä.</w:t>
      </w:r>
    </w:p>
    <w:p>
      <w:r>
        <w:rPr>
          <w:b/>
        </w:rPr>
        <w:t xml:space="preserve">Esimerkki 7.3239</w:t>
      </w:r>
    </w:p>
    <w:p>
      <w:r>
        <w:t xml:space="preserve">Väite: mutta siinä on paljon terävämpi maku ja se on uhLabel: entailment.Genre: phone.</w:t>
      </w:r>
    </w:p>
    <w:p>
      <w:r>
        <w:rPr>
          <w:b/>
        </w:rPr>
        <w:t xml:space="preserve">Tulos</w:t>
      </w:r>
    </w:p>
    <w:p>
      <w:r>
        <w:t xml:space="preserve">Siinä on terävä maku. </w:t>
      </w:r>
    </w:p>
    <w:p>
      <w:r>
        <w:rPr>
          <w:b/>
        </w:rPr>
        <w:t xml:space="preserve">Esimerkki 7.3240</w:t>
      </w:r>
    </w:p>
    <w:p>
      <w:r>
        <w:t xml:space="preserve">Lausunto: Etiketti: neutraali.Genre: liuskekivi.</w:t>
      </w:r>
    </w:p>
    <w:p>
      <w:r>
        <w:rPr>
          <w:b/>
        </w:rPr>
        <w:t xml:space="preserve">Tulos</w:t>
      </w:r>
    </w:p>
    <w:p>
      <w:r>
        <w:t xml:space="preserve">Ihmiset rakastavat tupakkamehun sylkemistä kuppiin.</w:t>
      </w:r>
    </w:p>
    <w:p>
      <w:r>
        <w:rPr>
          <w:b/>
        </w:rPr>
        <w:t xml:space="preserve">Esimerkki 7.3241</w:t>
      </w:r>
    </w:p>
    <w:p>
      <w:r>
        <w:t xml:space="preserve">Lausunto: Laji: liuskekivi.</w:t>
      </w:r>
    </w:p>
    <w:p>
      <w:r>
        <w:rPr>
          <w:b/>
        </w:rPr>
        <w:t xml:space="preserve">Tulos</w:t>
      </w:r>
    </w:p>
    <w:p>
      <w:r>
        <w:t xml:space="preserve">Siellä on joku. </w:t>
      </w:r>
    </w:p>
    <w:p>
      <w:r>
        <w:rPr>
          <w:b/>
        </w:rPr>
        <w:t xml:space="preserve">Esimerkki 7.3242</w:t>
      </w:r>
    </w:p>
    <w:p>
      <w:r>
        <w:t xml:space="preserve">Lausunto: Nimike: ristiriita.Laji: matkailu.</w:t>
      </w:r>
    </w:p>
    <w:p>
      <w:r>
        <w:rPr>
          <w:b/>
        </w:rPr>
        <w:t xml:space="preserve">Tulos</w:t>
      </w:r>
    </w:p>
    <w:p>
      <w:r>
        <w:t xml:space="preserve">Simpukoita ei voi valmistaa niin, että ne maistuisivat hyvältä.</w:t>
      </w:r>
    </w:p>
    <w:p>
      <w:r>
        <w:rPr>
          <w:b/>
        </w:rPr>
        <w:t xml:space="preserve">Esimerkki 7.3243</w:t>
      </w:r>
    </w:p>
    <w:p>
      <w:r>
        <w:t xml:space="preserve">Lausunto: Laji: fiktio.</w:t>
      </w:r>
    </w:p>
    <w:p>
      <w:r>
        <w:rPr>
          <w:b/>
        </w:rPr>
        <w:t xml:space="preserve">Tulos</w:t>
      </w:r>
    </w:p>
    <w:p>
      <w:r>
        <w:t xml:space="preserve">Numero 14 seisoi hiljaa.</w:t>
      </w:r>
    </w:p>
    <w:p>
      <w:r>
        <w:rPr>
          <w:b/>
        </w:rPr>
        <w:t xml:space="preserve">Esimerkki 7.3244</w:t>
      </w:r>
    </w:p>
    <w:p>
      <w:r>
        <w:t xml:space="preserve">Lausunto: Genre: hallitus.</w:t>
      </w:r>
    </w:p>
    <w:p>
      <w:r>
        <w:rPr>
          <w:b/>
        </w:rPr>
        <w:t xml:space="preserve">Tulos</w:t>
      </w:r>
    </w:p>
    <w:p>
      <w:r>
        <w:t xml:space="preserve">Ei suunnitelmaa</w:t>
      </w:r>
    </w:p>
    <w:p>
      <w:r>
        <w:rPr>
          <w:b/>
        </w:rPr>
        <w:t xml:space="preserve">Esimerkki 7.3245</w:t>
      </w:r>
    </w:p>
    <w:p>
      <w:r>
        <w:t xml:space="preserve">Väite: Lumiherneitä on kasvatettu ja vaimoni viljelee pientä yrttitarhaa sivussa, ja ne ovat kasvaneet ja voivat hyvin.Laji: puhelin.Nimike: neutraali.</w:t>
      </w:r>
    </w:p>
    <w:p>
      <w:r>
        <w:rPr>
          <w:b/>
        </w:rPr>
        <w:t xml:space="preserve">Tulos</w:t>
      </w:r>
    </w:p>
    <w:p>
      <w:r>
        <w:t xml:space="preserve">Lumiherneitä voi nyt poimia ja syödä.</w:t>
      </w:r>
    </w:p>
    <w:p>
      <w:r>
        <w:rPr>
          <w:b/>
        </w:rPr>
        <w:t xml:space="preserve">Esimerkki 7.3246</w:t>
      </w:r>
    </w:p>
    <w:p>
      <w:r>
        <w:t xml:space="preserve">Lausunto: Today's Papers, tiivistää viisi tärkeintä Yhdysvaltain päivälehteä joka aamu klo 7 ET. International Papers tekee saman maailman lehdistölle kolme kertaa viikossa.Label: entailment.Genre: slate.</w:t>
      </w:r>
    </w:p>
    <w:p>
      <w:r>
        <w:rPr>
          <w:b/>
        </w:rPr>
        <w:t xml:space="preserve">Tulos</w:t>
      </w:r>
    </w:p>
    <w:p>
      <w:r>
        <w:t xml:space="preserve">Today's Papers -niminen palvelu tekee joka aamu yhteenvedon muista sanomalehdistä.</w:t>
      </w:r>
    </w:p>
    <w:p>
      <w:r>
        <w:rPr>
          <w:b/>
        </w:rPr>
        <w:t xml:space="preserve">Esimerkki 7.3247</w:t>
      </w:r>
    </w:p>
    <w:p>
      <w:r>
        <w:t xml:space="preserve">Väite: mutta mitä etelämmäksi mennään, sitä parempaa ruoka on, mitä minuun tulee, ja tosiasia on, että aiomme ottaa lomaa tänä vuonna, aiomme mennä New Orleansiin taas ja...etiketti: ristiriita.laji: puhelin.</w:t>
      </w:r>
    </w:p>
    <w:p>
      <w:r>
        <w:rPr>
          <w:b/>
        </w:rPr>
        <w:t xml:space="preserve">Tulos</w:t>
      </w:r>
    </w:p>
    <w:p>
      <w:r>
        <w:t xml:space="preserve">Etelän ruoka on kamalaa, enkä halua mennä New Orleansiin.</w:t>
      </w:r>
    </w:p>
    <w:p>
      <w:r>
        <w:rPr>
          <w:b/>
        </w:rPr>
        <w:t xml:space="preserve">Esimerkki 7.3248</w:t>
      </w:r>
    </w:p>
    <w:p>
      <w:r>
        <w:t xml:space="preserve">Lausunto: Nimike: ristiriita.Genre: hallitus.</w:t>
      </w:r>
    </w:p>
    <w:p>
      <w:r>
        <w:rPr>
          <w:b/>
        </w:rPr>
        <w:t xml:space="preserve">Tulos</w:t>
      </w:r>
    </w:p>
    <w:p>
      <w:r>
        <w:t xml:space="preserve">Vuoden 2010 jälkeen se oli 20 prosenttia.</w:t>
      </w:r>
    </w:p>
    <w:p>
      <w:r>
        <w:rPr>
          <w:b/>
        </w:rPr>
        <w:t xml:space="preserve">Esimerkki 7.3249</w:t>
      </w:r>
    </w:p>
    <w:p>
      <w:r>
        <w:t xml:space="preserve">Lausunto: Laji: liuskekivi.</w:t>
      </w:r>
    </w:p>
    <w:p>
      <w:r>
        <w:rPr>
          <w:b/>
        </w:rPr>
        <w:t xml:space="preserve">Tulos</w:t>
      </w:r>
    </w:p>
    <w:p>
      <w:r>
        <w:t xml:space="preserve">Sosiaalinen media on olemassaoloni kirous.</w:t>
      </w:r>
    </w:p>
    <w:p>
      <w:r>
        <w:rPr>
          <w:b/>
        </w:rPr>
        <w:t xml:space="preserve">Esimerkki 7.3250</w:t>
      </w:r>
    </w:p>
    <w:p>
      <w:r>
        <w:t xml:space="preserve">Lausunto: Laji: fiktio.</w:t>
      </w:r>
    </w:p>
    <w:p>
      <w:r>
        <w:rPr>
          <w:b/>
        </w:rPr>
        <w:t xml:space="preserve">Tulos</w:t>
      </w:r>
    </w:p>
    <w:p>
      <w:r>
        <w:t xml:space="preserve">Hän kertoi kaikille pitkäveteisin sanoin näkemästään.</w:t>
      </w:r>
    </w:p>
    <w:p>
      <w:r>
        <w:rPr>
          <w:b/>
        </w:rPr>
        <w:t xml:space="preserve">Esimerkki 7.3251</w:t>
      </w:r>
    </w:p>
    <w:p>
      <w:r>
        <w:t xml:space="preserve">Lausunto: Godkin piti populisteja, kuten William Jennings Bryania, barbaareina, ja he tekivät vastapalveluksen pitämällä mugwumpeja pikemminkin vihollisina kuin potentiaalisina liittolaisina.Etiketti: neutraali.Genre: liuskekivi.</w:t>
      </w:r>
    </w:p>
    <w:p>
      <w:r>
        <w:rPr>
          <w:b/>
        </w:rPr>
        <w:t xml:space="preserve">Tulos</w:t>
      </w:r>
    </w:p>
    <w:p>
      <w:r>
        <w:t xml:space="preserve">William Jennings Bryanista ei pidetä.</w:t>
      </w:r>
    </w:p>
    <w:p>
      <w:r>
        <w:rPr>
          <w:b/>
        </w:rPr>
        <w:t xml:space="preserve">Esimerkki 7.3252</w:t>
      </w:r>
    </w:p>
    <w:p>
      <w:r>
        <w:t xml:space="preserve">Lausunto: Merkintä: neutraali.Laji: matkailu: Viisi kilometriä lisää vie sinut kukoistavaan Mojacariin, kylään, joka sijaitsee jylhän Sierra Cabreran itäisessä ääripäässä.</w:t>
      </w:r>
    </w:p>
    <w:p>
      <w:r>
        <w:rPr>
          <w:b/>
        </w:rPr>
        <w:t xml:space="preserve">Tulos</w:t>
      </w:r>
    </w:p>
    <w:p>
      <w:r>
        <w:t xml:space="preserve">Matka Mojacariin on raskas kävelymatka, mutta se on aina vaivan arvoinen.</w:t>
      </w:r>
    </w:p>
    <w:p>
      <w:r>
        <w:rPr>
          <w:b/>
        </w:rPr>
        <w:t xml:space="preserve">Esimerkki 7.3253</w:t>
      </w:r>
    </w:p>
    <w:p>
      <w:r>
        <w:t xml:space="preserve">Lausunto: Tämä temppeli on yksi monista, jotka on omistettu Tin Haulle, merenkulkijoiden jumalattarelle; tässä temppelissä on myös alttari Shing Wongille, kaupungin jumalalle.Nimike: ristiriita.Genre: matkailu.</w:t>
      </w:r>
    </w:p>
    <w:p>
      <w:r>
        <w:rPr>
          <w:b/>
        </w:rPr>
        <w:t xml:space="preserve">Tulos</w:t>
      </w:r>
    </w:p>
    <w:p>
      <w:r>
        <w:t xml:space="preserve">Tin Hau on kaikkien, myös merenkulkijoiden, halveksima.</w:t>
      </w:r>
    </w:p>
    <w:p>
      <w:r>
        <w:rPr>
          <w:b/>
        </w:rPr>
        <w:t xml:space="preserve">Esimerkki 7.3254</w:t>
      </w:r>
    </w:p>
    <w:p>
      <w:r>
        <w:t xml:space="preserve">Väite: oikeastaan kyllä tiedät, että tarvitset kaksikymmentä gallonaa, mutta tarvitsetko kuinka monta litraaLabel: neutraali.Genre: puhelin.</w:t>
      </w:r>
    </w:p>
    <w:p>
      <w:r>
        <w:rPr>
          <w:b/>
        </w:rPr>
        <w:t xml:space="preserve">Tulos</w:t>
      </w:r>
    </w:p>
    <w:p>
      <w:r>
        <w:t xml:space="preserve">Gallonassa on jotain kolme tai neljä litraa.</w:t>
      </w:r>
    </w:p>
    <w:p>
      <w:r>
        <w:rPr>
          <w:b/>
        </w:rPr>
        <w:t xml:space="preserve">Esimerkki 7.3255</w:t>
      </w:r>
    </w:p>
    <w:p>
      <w:r>
        <w:t xml:space="preserve">Lausunto: Label: neutral.Genre: government.</w:t>
      </w:r>
    </w:p>
    <w:p>
      <w:r>
        <w:rPr>
          <w:b/>
        </w:rPr>
        <w:t xml:space="preserve">Tulos</w:t>
      </w:r>
    </w:p>
    <w:p>
      <w:r>
        <w:t xml:space="preserve">Olimme kiinnostuneita selvittämään CIO-käytäntöjä voittoa tavoittelemattomissa yhteisöissä.</w:t>
      </w:r>
    </w:p>
    <w:p>
      <w:r>
        <w:rPr>
          <w:b/>
        </w:rPr>
        <w:t xml:space="preserve">Esimerkki 7.3256</w:t>
      </w:r>
    </w:p>
    <w:p>
      <w:r>
        <w:t xml:space="preserve">Väite: ei koske lääkäreitäLabel: entailment.Genre: puhelin.</w:t>
      </w:r>
    </w:p>
    <w:p>
      <w:r>
        <w:rPr>
          <w:b/>
        </w:rPr>
        <w:t xml:space="preserve">Tulos</w:t>
      </w:r>
    </w:p>
    <w:p>
      <w:r>
        <w:t xml:space="preserve">Lääkärit eivät ole mukana.</w:t>
      </w:r>
    </w:p>
    <w:p>
      <w:r>
        <w:rPr>
          <w:b/>
        </w:rPr>
        <w:t xml:space="preserve">Esimerkki 7.3257</w:t>
      </w:r>
    </w:p>
    <w:p>
      <w:r>
        <w:t xml:space="preserve">Lausunto: Label: contradiction.Genre: slate.</w:t>
      </w:r>
    </w:p>
    <w:p>
      <w:r>
        <w:rPr>
          <w:b/>
        </w:rPr>
        <w:t xml:space="preserve">Tulos</w:t>
      </w:r>
    </w:p>
    <w:p>
      <w:r>
        <w:t xml:space="preserve">Prudie tietää tämän vaistomaisesti.</w:t>
      </w:r>
    </w:p>
    <w:p>
      <w:r>
        <w:rPr>
          <w:b/>
        </w:rPr>
        <w:t xml:space="preserve">Esimerkki 7.3258</w:t>
      </w:r>
    </w:p>
    <w:p>
      <w:r>
        <w:t xml:space="preserve">Lausunto: Label: entailment.Genre: Government.</w:t>
      </w:r>
    </w:p>
    <w:p>
      <w:r>
        <w:rPr>
          <w:b/>
        </w:rPr>
        <w:t xml:space="preserve">Tulos</w:t>
      </w:r>
    </w:p>
    <w:p>
      <w:r>
        <w:t xml:space="preserve">Liittovaltion johtajat huomaavat, että vanhat tavat mitata menestystä eivät ole enää käytännöllisiä.</w:t>
      </w:r>
    </w:p>
    <w:p>
      <w:r>
        <w:rPr>
          <w:b/>
        </w:rPr>
        <w:t xml:space="preserve">Esimerkki 7.3259</w:t>
      </w:r>
    </w:p>
    <w:p>
      <w:r>
        <w:t xml:space="preserve">Lausunto: Merkintä: neutraali.Genre: valtio.</w:t>
      </w:r>
    </w:p>
    <w:p>
      <w:r>
        <w:rPr>
          <w:b/>
        </w:rPr>
        <w:t xml:space="preserve">Tulos</w:t>
      </w:r>
    </w:p>
    <w:p>
      <w:r>
        <w:t xml:space="preserve">Kun Yhdysvaltojen kauppatase on alijäämäinen, ulkomaalaiset ostavat vähemmän yhdysvaltalaisia tavaroita kuin mitä he ansaitsevat Yhdysvaltoihin suuntautuvalla maataloustuotteiden viennillä.</w:t>
      </w:r>
    </w:p>
    <w:p>
      <w:r>
        <w:rPr>
          <w:b/>
        </w:rPr>
        <w:t xml:space="preserve">Esimerkki 7.3260</w:t>
      </w:r>
    </w:p>
    <w:p>
      <w:r>
        <w:t xml:space="preserve">Lausunto: Hänen epäonnistunut presidenttiehdokkuutensa määritteli konservatiivisen agendan, joka lopulta valittiin Ronald Reaganin muodossa.</w:t>
      </w:r>
    </w:p>
    <w:p>
      <w:r>
        <w:rPr>
          <w:b/>
        </w:rPr>
        <w:t xml:space="preserve">Tulos</w:t>
      </w:r>
    </w:p>
    <w:p>
      <w:r>
        <w:t xml:space="preserve">Vaikka Gigot hävisi puheenjohtajuuden, hänen konservatiivinen ohjelmansa pääsi lopulta Valkoiseen taloon Ronald Reaganin johdolla.</w:t>
      </w:r>
    </w:p>
    <w:p>
      <w:r>
        <w:rPr>
          <w:b/>
        </w:rPr>
        <w:t xml:space="preserve">Esimerkki 7.3261</w:t>
      </w:r>
    </w:p>
    <w:p>
      <w:r>
        <w:t xml:space="preserve">Lausunto: Lieberman toistaa toivettaan kirvelevästä epäluottamuslauseesta niin usein, että alan luulla hänen pitävän ruoskista.</w:t>
      </w:r>
    </w:p>
    <w:p>
      <w:r>
        <w:rPr>
          <w:b/>
        </w:rPr>
        <w:t xml:space="preserve">Tulos</w:t>
      </w:r>
    </w:p>
    <w:p>
      <w:r>
        <w:t xml:space="preserve">LIeberman haluaa pistävän epäluottamuslauseen.</w:t>
      </w:r>
    </w:p>
    <w:p>
      <w:r>
        <w:rPr>
          <w:b/>
        </w:rPr>
        <w:t xml:space="preserve">Esimerkki 7.3262</w:t>
      </w:r>
    </w:p>
    <w:p>
      <w:r>
        <w:t xml:space="preserve">Lausunto: Bombardier totesi, että esteitä on olemassa sekä laitosten sisäisten osastojen että laitosten välillä.</w:t>
      </w:r>
    </w:p>
    <w:p>
      <w:r>
        <w:rPr>
          <w:b/>
        </w:rPr>
        <w:t xml:space="preserve">Tulos</w:t>
      </w:r>
    </w:p>
    <w:p>
      <w:r>
        <w:t xml:space="preserve">Bombardierin mielestä tämä johtui siitä, että institutionaalisten asenteiden muuttuminen kestää usein kauan.</w:t>
      </w:r>
    </w:p>
    <w:p>
      <w:r>
        <w:rPr>
          <w:b/>
        </w:rPr>
        <w:t xml:space="preserve">Esimerkki 7.3263</w:t>
      </w:r>
    </w:p>
    <w:p>
      <w:r>
        <w:t xml:space="preserve">Lausunto: Croisette on Cannesin suuri palmujen reunustama rantakatu, joka kulkee suurten hotellien ohi vanhaan satamaan ja uuteen jättimäiseen Palais des Festivalsiin.Merkki: entailment.Genre: matkailu.</w:t>
      </w:r>
    </w:p>
    <w:p>
      <w:r>
        <w:rPr>
          <w:b/>
        </w:rPr>
        <w:t xml:space="preserve">Tulos</w:t>
      </w:r>
    </w:p>
    <w:p>
      <w:r>
        <w:t xml:space="preserve">Croisette kulkee upeiden hotellien ohi vanhaan satamaan.</w:t>
      </w:r>
    </w:p>
    <w:p>
      <w:r>
        <w:rPr>
          <w:b/>
        </w:rPr>
        <w:t xml:space="preserve">Esimerkki 7.3264</w:t>
      </w:r>
    </w:p>
    <w:p>
      <w:r>
        <w:t xml:space="preserve">Lausunto: Tämä mahdollisuus vahvistui eräässä muussa tilanteessa. Nimike: ristiriita.Genre: fiktio.</w:t>
      </w:r>
    </w:p>
    <w:p>
      <w:r>
        <w:rPr>
          <w:b/>
        </w:rPr>
        <w:t xml:space="preserve">Tulos</w:t>
      </w:r>
    </w:p>
    <w:p>
      <w:r>
        <w:t xml:space="preserve">Tätä ei koskaan tarkistettu.</w:t>
      </w:r>
    </w:p>
    <w:p>
      <w:r>
        <w:rPr>
          <w:b/>
        </w:rPr>
        <w:t xml:space="preserve">Esimerkki 7.3265</w:t>
      </w:r>
    </w:p>
    <w:p>
      <w:r>
        <w:t xml:space="preserve">Lausunto: Mutta se johtuu siitä, että se on pystynyt hyödyntämään fotolitografian tarjoamia poikkeuksellisia mahdollisuuksia, ei mistään erityisestä hyveestä sen toimintatavassa.Etiketti: neutraali.Laji: liuskekivi.</w:t>
      </w:r>
    </w:p>
    <w:p>
      <w:r>
        <w:rPr>
          <w:b/>
        </w:rPr>
        <w:t xml:space="preserve">Tulos</w:t>
      </w:r>
    </w:p>
    <w:p>
      <w:r>
        <w:t xml:space="preserve">Ilman fotolitografiaa ei olisi tietokoneita.</w:t>
      </w:r>
    </w:p>
    <w:p>
      <w:r>
        <w:rPr>
          <w:b/>
        </w:rPr>
        <w:t xml:space="preserve">Esimerkki 7.3266</w:t>
      </w:r>
    </w:p>
    <w:p>
      <w:r>
        <w:t xml:space="preserve">Lausunto: Merkintä: Signature 600 -komponentit on suunniteltu yhdessä Cumminsin suunnittelutoimipaikassa sijaitsevien keskeisten toimittajien kanssa.</w:t>
      </w:r>
    </w:p>
    <w:p>
      <w:r>
        <w:rPr>
          <w:b/>
        </w:rPr>
        <w:t xml:space="preserve">Tulos</w:t>
      </w:r>
    </w:p>
    <w:p>
      <w:r>
        <w:t xml:space="preserve">Jotkin tavarantoimittajat oli aiemmin siirretty valtakunnallisista tiloista Cumminsin suunnittelutiloihin.</w:t>
      </w:r>
    </w:p>
    <w:p>
      <w:r>
        <w:rPr>
          <w:b/>
        </w:rPr>
        <w:t xml:space="preserve">Esimerkki 7.3267</w:t>
      </w:r>
    </w:p>
    <w:p>
      <w:r>
        <w:t xml:space="preserve">Lausunto: Laji: fiktio.</w:t>
      </w:r>
    </w:p>
    <w:p>
      <w:r>
        <w:rPr>
          <w:b/>
        </w:rPr>
        <w:t xml:space="preserve">Tulos</w:t>
      </w:r>
    </w:p>
    <w:p>
      <w:r>
        <w:t xml:space="preserve">Paranen luultavasti pian, ja sitten voimme palata kotiin.</w:t>
      </w:r>
    </w:p>
    <w:p>
      <w:r>
        <w:rPr>
          <w:b/>
        </w:rPr>
        <w:t xml:space="preserve">Esimerkki 7.3268</w:t>
      </w:r>
    </w:p>
    <w:p>
      <w:r>
        <w:t xml:space="preserve">Lausunto: Weld kuitenkin väittää, että taistelussa on kyse puolueen sielusta, vaikka republikaanien maltilliset vastustavat, ettei se ole sitä.</w:t>
      </w:r>
    </w:p>
    <w:p>
      <w:r>
        <w:rPr>
          <w:b/>
        </w:rPr>
        <w:t xml:space="preserve">Tulos</w:t>
      </w:r>
    </w:p>
    <w:p>
      <w:r>
        <w:t xml:space="preserve">Weldin mukaan republikaanien on taisteltava puolueen sielun puolesta.</w:t>
      </w:r>
    </w:p>
    <w:p>
      <w:r>
        <w:rPr>
          <w:b/>
        </w:rPr>
        <w:t xml:space="preserve">Esimerkki 7.3269</w:t>
      </w:r>
    </w:p>
    <w:p>
      <w:r>
        <w:t xml:space="preserve">Lausunto: Laji: fiktio.</w:t>
      </w:r>
    </w:p>
    <w:p>
      <w:r>
        <w:rPr>
          <w:b/>
        </w:rPr>
        <w:t xml:space="preserve">Tulos</w:t>
      </w:r>
    </w:p>
    <w:p>
      <w:r>
        <w:t xml:space="preserve">Ratsastajat pakenivat jalkaisin olevia sotilaita, sillä he eivät kyenneet taistelemaan vastaan.</w:t>
      </w:r>
    </w:p>
    <w:p>
      <w:r>
        <w:rPr>
          <w:b/>
        </w:rPr>
        <w:t xml:space="preserve">Esimerkki 7.3270</w:t>
      </w:r>
    </w:p>
    <w:p>
      <w:r>
        <w:t xml:space="preserve">Lausunto: Label: entailment.Genre: government.</w:t>
      </w:r>
    </w:p>
    <w:p>
      <w:r>
        <w:rPr>
          <w:b/>
        </w:rPr>
        <w:t xml:space="preserve">Tulos</w:t>
      </w:r>
    </w:p>
    <w:p>
      <w:r>
        <w:t xml:space="preserve">Hankkeen kokonaiskustannuksia kutsutaan TPC:ksi, ja TPC:n pienentämiseksi voidaan tehdä suunnittelukatselmuksia.</w:t>
      </w:r>
    </w:p>
    <w:p>
      <w:r>
        <w:rPr>
          <w:b/>
        </w:rPr>
        <w:t xml:space="preserve">Esimerkki 7.3271</w:t>
      </w:r>
    </w:p>
    <w:p>
      <w:r>
        <w:t xml:space="preserve">Väite: ('Me varastamme internetin ukkosen!Nimike: ristiriita.Laji: liuskekivi.</w:t>
      </w:r>
    </w:p>
    <w:p>
      <w:r>
        <w:rPr>
          <w:b/>
        </w:rPr>
        <w:t xml:space="preserve">Tulos</w:t>
      </w:r>
    </w:p>
    <w:p>
      <w:r>
        <w:t xml:space="preserve">Internet ei tiedä, keitä me olemme.</w:t>
      </w:r>
    </w:p>
    <w:p>
      <w:r>
        <w:rPr>
          <w:b/>
        </w:rPr>
        <w:t xml:space="preserve">Tulos</w:t>
      </w:r>
    </w:p>
    <w:p>
      <w:r>
        <w:t xml:space="preserve">Sitä vastaan on turha taistella, sillä Internet tulee olemaan valtavan suosittu, kun se otetaan käyttöön.</w:t>
      </w:r>
    </w:p>
    <w:p>
      <w:r>
        <w:rPr>
          <w:b/>
        </w:rPr>
        <w:t xml:space="preserve">Tulos</w:t>
      </w:r>
    </w:p>
    <w:p>
      <w:r>
        <w:t xml:space="preserve">Internetiä ei voi varastaa.</w:t>
      </w:r>
    </w:p>
    <w:p>
      <w:r>
        <w:rPr>
          <w:b/>
        </w:rPr>
        <w:t xml:space="preserve">Esimerkki 7.3272</w:t>
      </w:r>
    </w:p>
    <w:p>
      <w:r>
        <w:t xml:space="preserve">Lausunto: Laji: liuskekivi: Tämä on todellakin edistystä, sekä esteettisesti että toiminnallisesti - vaikka se vain keittää vettä.</w:t>
      </w:r>
    </w:p>
    <w:p>
      <w:r>
        <w:rPr>
          <w:b/>
        </w:rPr>
        <w:t xml:space="preserve">Tulos</w:t>
      </w:r>
    </w:p>
    <w:p>
      <w:r>
        <w:t xml:space="preserve">Kyseessä on vedenkeitin, jossa on metallirunko ja muovinen kahva, joka jakaa lämmön tehokkaasti koko laitteeseen.</w:t>
      </w:r>
    </w:p>
    <w:p>
      <w:r>
        <w:rPr>
          <w:b/>
        </w:rPr>
        <w:t xml:space="preserve">Esimerkki 7.3273</w:t>
      </w:r>
    </w:p>
    <w:p>
      <w:r>
        <w:t xml:space="preserve">Väite: minulla ei ole italialaista perimää äitini itse asiassa valitsi sen Ginan takiaLähde: ristiriita.Laji: puhelin.</w:t>
      </w:r>
    </w:p>
    <w:p>
      <w:r>
        <w:rPr>
          <w:b/>
        </w:rPr>
        <w:t xml:space="preserve">Tulos</w:t>
      </w:r>
    </w:p>
    <w:p>
      <w:r>
        <w:t xml:space="preserve">Olen italialaisesta perheestä.</w:t>
      </w:r>
    </w:p>
    <w:p>
      <w:r>
        <w:rPr>
          <w:b/>
        </w:rPr>
        <w:t xml:space="preserve">Esimerkki 7.3274</w:t>
      </w:r>
    </w:p>
    <w:p>
      <w:r>
        <w:t xml:space="preserve">Lausunto: Label: neutral.Genre: slate.</w:t>
      </w:r>
    </w:p>
    <w:p>
      <w:r>
        <w:rPr>
          <w:b/>
        </w:rPr>
        <w:t xml:space="preserve">Tulos</w:t>
      </w:r>
    </w:p>
    <w:p>
      <w:r>
        <w:t xml:space="preserve">Konservatiivisesti poliittisia kokouksia järjestetään jokaisessa kaupunginosassa.</w:t>
      </w:r>
    </w:p>
    <w:p>
      <w:r>
        <w:rPr>
          <w:b/>
        </w:rPr>
        <w:t xml:space="preserve">Esimerkki 7.3275</w:t>
      </w:r>
    </w:p>
    <w:p>
      <w:r>
        <w:t xml:space="preserve">Lausunto: Label: neutral.Genre: slate.</w:t>
      </w:r>
    </w:p>
    <w:p>
      <w:r>
        <w:rPr>
          <w:b/>
        </w:rPr>
        <w:t xml:space="preserve">Tulos</w:t>
      </w:r>
    </w:p>
    <w:p>
      <w:r>
        <w:t xml:space="preserve">Amerikkalaiset kaupungit menettävät tulevaisuudessa rahaa.</w:t>
      </w:r>
    </w:p>
    <w:p>
      <w:r>
        <w:rPr>
          <w:b/>
        </w:rPr>
        <w:t xml:space="preserve">Esimerkki 7.3276</w:t>
      </w:r>
    </w:p>
    <w:p>
      <w:r>
        <w:t xml:space="preserve">Lausunto: Kiva, että pidät suunnitelmasta." Hän nousi.Nimike: neutraali.Genre: fiktio.</w:t>
      </w:r>
    </w:p>
    <w:p>
      <w:r>
        <w:rPr>
          <w:b/>
        </w:rPr>
        <w:t xml:space="preserve">Tulos</w:t>
      </w:r>
    </w:p>
    <w:p>
      <w:r>
        <w:t xml:space="preserve">Hän seisoi pystyssä vastattuaan vastaajalle. </w:t>
      </w:r>
    </w:p>
    <w:p>
      <w:r>
        <w:rPr>
          <w:b/>
        </w:rPr>
        <w:t xml:space="preserve">Esimerkki 7.3277</w:t>
      </w:r>
    </w:p>
    <w:p>
      <w:r>
        <w:t xml:space="preserve">Lausunto: Label: entailment.Genre: slate.</w:t>
      </w:r>
    </w:p>
    <w:p>
      <w:r>
        <w:rPr>
          <w:b/>
        </w:rPr>
        <w:t xml:space="preserve">Tulos</w:t>
      </w:r>
    </w:p>
    <w:p>
      <w:r>
        <w:t xml:space="preserve">Sweeney toi ammattiliiton edustajan mukanaan pari viikkoa sitten.</w:t>
      </w:r>
    </w:p>
    <w:p>
      <w:r>
        <w:rPr>
          <w:b/>
        </w:rPr>
        <w:t xml:space="preserve">Esimerkki 7.3278</w:t>
      </w:r>
    </w:p>
    <w:p>
      <w:r>
        <w:t xml:space="preserve">Lausunto: Nimike: ristiriita.Laji: matkailu.</w:t>
      </w:r>
    </w:p>
    <w:p>
      <w:r>
        <w:rPr>
          <w:b/>
        </w:rPr>
        <w:t xml:space="preserve">Tulos</w:t>
      </w:r>
    </w:p>
    <w:p>
      <w:r>
        <w:t xml:space="preserve">Ala-Egypti valloitettiin vasta vuoden 2000 eaa. lopulla. </w:t>
      </w:r>
    </w:p>
    <w:p>
      <w:r>
        <w:rPr>
          <w:b/>
        </w:rPr>
        <w:t xml:space="preserve">Esimerkki 7.3279</w:t>
      </w:r>
    </w:p>
    <w:p>
      <w:r>
        <w:t xml:space="preserve">Lausunto: Nimike: neutraali.Laji: fiktio.</w:t>
      </w:r>
    </w:p>
    <w:p>
      <w:r>
        <w:rPr>
          <w:b/>
        </w:rPr>
        <w:t xml:space="preserve">Tulos</w:t>
      </w:r>
    </w:p>
    <w:p>
      <w:r>
        <w:t xml:space="preserve">Aavikolla oli tuona päivänä jäljellä 100 orjaa. </w:t>
      </w:r>
    </w:p>
    <w:p>
      <w:r>
        <w:rPr>
          <w:b/>
        </w:rPr>
        <w:t xml:space="preserve">Esimerkki 7.3280</w:t>
      </w:r>
    </w:p>
    <w:p>
      <w:r>
        <w:t xml:space="preserve">Lausunto: Label: entailment.Genre: slate.</w:t>
      </w:r>
    </w:p>
    <w:p>
      <w:r>
        <w:rPr>
          <w:b/>
        </w:rPr>
        <w:t xml:space="preserve">Tulos</w:t>
      </w:r>
    </w:p>
    <w:p>
      <w:r>
        <w:t xml:space="preserve">Tiedotusvälineillä on luokkapainotteisuutta. </w:t>
      </w:r>
    </w:p>
    <w:p>
      <w:r>
        <w:rPr>
          <w:b/>
        </w:rPr>
        <w:t xml:space="preserve">Esimerkki 7.3281</w:t>
      </w:r>
    </w:p>
    <w:p>
      <w:r>
        <w:t xml:space="preserve">Lausunto: Label: entailment.Genre: government.</w:t>
      </w:r>
    </w:p>
    <w:p>
      <w:r>
        <w:rPr>
          <w:b/>
        </w:rPr>
        <w:t xml:space="preserve">Tulos</w:t>
      </w:r>
    </w:p>
    <w:p>
      <w:r>
        <w:t xml:space="preserve">Oikeustieteen jatko-opiskelijat maksavat 80 000 dollaria takaisin, joten he tarvitsevat lisää rahaa.</w:t>
      </w:r>
    </w:p>
    <w:p>
      <w:r>
        <w:rPr>
          <w:b/>
        </w:rPr>
        <w:t xml:space="preserve">Esimerkki 7.3282</w:t>
      </w:r>
    </w:p>
    <w:p>
      <w:r>
        <w:t xml:space="preserve">Lausunto: Degas ei vain näyttänyt koiran näköiseltä, vaan myös käyttäytyi kuin koira, katkaisten pitkäaikaisten juutalaisten ystävien välit ja vaati järkähtämättömästi (Paul Cezannen ja Renoirin ohella) maanpetoksesta väärin perustein syytetyn juutalaisen armeijan upseerin syyllisyyttä.Nimike: ristiriita.Genre: liuskekivi.</w:t>
      </w:r>
    </w:p>
    <w:p>
      <w:r>
        <w:rPr>
          <w:b/>
        </w:rPr>
        <w:t xml:space="preserve">Tulos</w:t>
      </w:r>
    </w:p>
    <w:p>
      <w:r>
        <w:t xml:space="preserve">Juutalaista armeijan upseeria syytettiin maanpetoksesta todistettavasti.</w:t>
      </w:r>
    </w:p>
    <w:p>
      <w:r>
        <w:rPr>
          <w:b/>
        </w:rPr>
        <w:t xml:space="preserve">Esimerkki 7.3283</w:t>
      </w:r>
    </w:p>
    <w:p>
      <w:r>
        <w:t xml:space="preserve">Lausunto: Nimitys: Englannista peräisin olevien kaupunkien nimien ohella löydät myös nimiä, kuten Wait Awhile ja Fruitful Vale, jotka on johdettu tavallisten jamaikalaisten jokapäiväisen elämän toiminnoista ja aktiviteeteista.Nimike: ristiriita.Genre: matkailu.</w:t>
      </w:r>
    </w:p>
    <w:p>
      <w:r>
        <w:rPr>
          <w:b/>
        </w:rPr>
        <w:t xml:space="preserve">Tulos</w:t>
      </w:r>
    </w:p>
    <w:p>
      <w:r>
        <w:t xml:space="preserve">Englannissa ei ole samankaltaisia kaupunkien nimiä.</w:t>
      </w:r>
    </w:p>
    <w:p>
      <w:r>
        <w:rPr>
          <w:b/>
        </w:rPr>
        <w:t xml:space="preserve">Esimerkki 7.3284</w:t>
      </w:r>
    </w:p>
    <w:p>
      <w:r>
        <w:t xml:space="preserve">Lausunto: Label: contradiction.Genre: government.</w:t>
      </w:r>
    </w:p>
    <w:p>
      <w:r>
        <w:rPr>
          <w:b/>
        </w:rPr>
        <w:t xml:space="preserve">Tulos</w:t>
      </w:r>
    </w:p>
    <w:p>
      <w:r>
        <w:t xml:space="preserve">Emme suostu siihen, että meistä tehdään esimerkkiä. </w:t>
      </w:r>
    </w:p>
    <w:p>
      <w:r>
        <w:rPr>
          <w:b/>
        </w:rPr>
        <w:t xml:space="preserve">Esimerkki 7.3285</w:t>
      </w:r>
    </w:p>
    <w:p>
      <w:r>
        <w:t xml:space="preserve">Lausunto: Label: contradiction.Genre: government.</w:t>
      </w:r>
    </w:p>
    <w:p>
      <w:r>
        <w:rPr>
          <w:b/>
        </w:rPr>
        <w:t xml:space="preserve">Tulos</w:t>
      </w:r>
    </w:p>
    <w:p>
      <w:r>
        <w:t xml:space="preserve">Tarkkailijat vaativat, että alempi vaatimustaso olisi paras vaihtoehto. </w:t>
      </w:r>
    </w:p>
    <w:p>
      <w:r>
        <w:rPr>
          <w:b/>
        </w:rPr>
        <w:t xml:space="preserve">Esimerkki 7.3286</w:t>
      </w:r>
    </w:p>
    <w:p>
      <w:r>
        <w:t xml:space="preserve">Lausunto: Joo, siellä ei ole ketään, kyllä, kyllä, niin käy usein, asun vain kymmenen minuutin päässä, enkä ole töissä, en työskentele Dallasissa, vaan Spring Creekissä, joka on Planossa.Nimike: neutraali.Laji: puhelin.</w:t>
      </w:r>
    </w:p>
    <w:p>
      <w:r>
        <w:rPr>
          <w:b/>
        </w:rPr>
        <w:t xml:space="preserve">Tulos</w:t>
      </w:r>
    </w:p>
    <w:p>
      <w:r>
        <w:t xml:space="preserve">Olet varmaan sekoittanut minut johonkin toiseen mieheen. Työskentelen Spring Creekin toimipisteessä, en Dallasin toimipisteessä. </w:t>
      </w:r>
    </w:p>
    <w:p>
      <w:r>
        <w:rPr>
          <w:b/>
        </w:rPr>
        <w:t xml:space="preserve">Esimerkki 7.3287</w:t>
      </w:r>
    </w:p>
    <w:p>
      <w:r>
        <w:t xml:space="preserve">Lausunto: Miksi Kristusta pidetään poliittisena filosofina?Nimike: ristiriita.Genre: liuskekivi.</w:t>
      </w:r>
    </w:p>
    <w:p>
      <w:r>
        <w:rPr>
          <w:b/>
        </w:rPr>
        <w:t xml:space="preserve">Tulos</w:t>
      </w:r>
    </w:p>
    <w:p>
      <w:r>
        <w:t xml:space="preserve">Hän ei pitänyt Kristusta poliittisena filosofina.</w:t>
      </w:r>
    </w:p>
    <w:p>
      <w:r>
        <w:rPr>
          <w:b/>
        </w:rPr>
        <w:t xml:space="preserve">Esimerkki 7.3288</w:t>
      </w:r>
    </w:p>
    <w:p>
      <w:r>
        <w:t xml:space="preserve">Lausunto: Laji: liuskekivi: ehkä hän jätti senaatin (jonka jotkut katsojat tietäisivät), koska hän halusi töitä jostain todella tärkeästä asiasta, kuten urheilusta.</w:t>
      </w:r>
    </w:p>
    <w:p>
      <w:r>
        <w:rPr>
          <w:b/>
        </w:rPr>
        <w:t xml:space="preserve">Tulos</w:t>
      </w:r>
    </w:p>
    <w:p>
      <w:r>
        <w:t xml:space="preserve">Hän jäi senaattiin.</w:t>
      </w:r>
    </w:p>
    <w:p>
      <w:r>
        <w:rPr>
          <w:b/>
        </w:rPr>
        <w:t xml:space="preserve">Esimerkki 7.3289</w:t>
      </w:r>
    </w:p>
    <w:p>
      <w:r>
        <w:t xml:space="preserve">Lausunto: Label: neutral.Genre: slate.</w:t>
      </w:r>
    </w:p>
    <w:p>
      <w:r>
        <w:rPr>
          <w:b/>
        </w:rPr>
        <w:t xml:space="preserve">Tulos</w:t>
      </w:r>
    </w:p>
    <w:p>
      <w:r>
        <w:t xml:space="preserve">Presidentinvaalikampanja on vapaata riistaa, ja kaikki ovat mukana tämän hetken kuumuudessa.</w:t>
      </w:r>
    </w:p>
    <w:p>
      <w:r>
        <w:rPr>
          <w:b/>
        </w:rPr>
        <w:t xml:space="preserve">Esimerkki 7.3290</w:t>
      </w:r>
    </w:p>
    <w:p>
      <w:r>
        <w:t xml:space="preserve">Lausunto: Tämä käytännönläheinen menetelmä on paras tapa oppia peli ja sen säännöt vaarantamatta rahaa tai ylpeyttä.</w:t>
      </w:r>
    </w:p>
    <w:p>
      <w:r>
        <w:rPr>
          <w:b/>
        </w:rPr>
        <w:t xml:space="preserve">Tulos</w:t>
      </w:r>
    </w:p>
    <w:p>
      <w:r>
        <w:t xml:space="preserve">Sinun kannattaa harjoitella ennen kuin pelaat oikealla rahalla, ja kasinot antavat sinulle siihen mahdollisuuden.</w:t>
      </w:r>
    </w:p>
    <w:p>
      <w:r>
        <w:rPr>
          <w:b/>
        </w:rPr>
        <w:t xml:space="preserve">Esimerkki 7.3291</w:t>
      </w:r>
    </w:p>
    <w:p>
      <w:r>
        <w:t xml:space="preserve">Lausunto: Label: contradiction.Genre: matkailu.</w:t>
      </w:r>
    </w:p>
    <w:p>
      <w:r>
        <w:rPr>
          <w:b/>
        </w:rPr>
        <w:t xml:space="preserve">Tulos</w:t>
      </w:r>
    </w:p>
    <w:p>
      <w:r>
        <w:t xml:space="preserve">Placa Majorilla myydään vain tavaroita valtavassa ostoskeskuksessa.</w:t>
      </w:r>
    </w:p>
    <w:p>
      <w:r>
        <w:rPr>
          <w:b/>
        </w:rPr>
        <w:t xml:space="preserve">Esimerkki 7.3292</w:t>
      </w:r>
    </w:p>
    <w:p>
      <w:r>
        <w:t xml:space="preserve">Lausunto: Kuten olin sanomassa, hänen ylpeytensä ja mustasukkaisuutensa on jätetty syrjään. Nimike: entailment.Genre: fiktio.</w:t>
      </w:r>
    </w:p>
    <w:p>
      <w:r>
        <w:rPr>
          <w:b/>
        </w:rPr>
        <w:t xml:space="preserve">Tulos</w:t>
      </w:r>
    </w:p>
    <w:p>
      <w:r>
        <w:t xml:space="preserve">Kuten mainitsin, hän on jättänyt ylpeytensä ja mustasukkaisuutensa syrjään.</w:t>
      </w:r>
    </w:p>
    <w:p>
      <w:r>
        <w:rPr>
          <w:b/>
        </w:rPr>
        <w:t xml:space="preserve">Esimerkki 7.3293</w:t>
      </w:r>
    </w:p>
    <w:p>
      <w:r>
        <w:t xml:space="preserve">Lausunto: Label: neutral.Genre: government.</w:t>
      </w:r>
    </w:p>
    <w:p>
      <w:r>
        <w:rPr>
          <w:b/>
        </w:rPr>
        <w:t xml:space="preserve">Tulos</w:t>
      </w:r>
    </w:p>
    <w:p>
      <w:r>
        <w:t xml:space="preserve">Organisaatio valvoo hyvin asioita </w:t>
      </w:r>
    </w:p>
    <w:p>
      <w:r>
        <w:rPr>
          <w:b/>
        </w:rPr>
        <w:t xml:space="preserve">Esimerkki 7.3294</w:t>
      </w:r>
    </w:p>
    <w:p>
      <w:r>
        <w:t xml:space="preserve">Väite: joo heidän korkonsa on kaksikymmentäkaksi prosenttiaTarra: ristiriita.Laji: puhelin.</w:t>
      </w:r>
    </w:p>
    <w:p>
      <w:r>
        <w:rPr>
          <w:b/>
        </w:rPr>
        <w:t xml:space="preserve">Tulos</w:t>
      </w:r>
    </w:p>
    <w:p>
      <w:r>
        <w:t xml:space="preserve">Heidän korkonsa on vain 5 %</w:t>
      </w:r>
    </w:p>
    <w:p>
      <w:r>
        <w:rPr>
          <w:b/>
        </w:rPr>
        <w:t xml:space="preserve">Esimerkki 7.3295</w:t>
      </w:r>
    </w:p>
    <w:p>
      <w:r>
        <w:t xml:space="preserve">Lausunto: hienoa, upeaa, fantastista, fantastista kokemusta minulla on kaksi, kuten sanoin, minulla on yksi UT:ssä Austinissa ja yksi kotona, ja sanon aina, että olen oppinut heiltä paljon enemmän kuin olen koskaan opettanut heille.Levymerkki: neutraali.Laji: puhelin.</w:t>
      </w:r>
    </w:p>
    <w:p>
      <w:r>
        <w:rPr>
          <w:b/>
        </w:rPr>
        <w:t xml:space="preserve">Tulos</w:t>
      </w:r>
    </w:p>
    <w:p>
      <w:r>
        <w:t xml:space="preserve">Opetin heille melko paljon näin lyhyessä ajassa.</w:t>
      </w:r>
    </w:p>
    <w:p>
      <w:r>
        <w:rPr>
          <w:b/>
        </w:rPr>
        <w:t xml:space="preserve">Esimerkki 7.3296</w:t>
      </w:r>
    </w:p>
    <w:p>
      <w:r>
        <w:t xml:space="preserve">Lausunto: Label: entailment.Genre: matkailu.</w:t>
      </w:r>
    </w:p>
    <w:p>
      <w:r>
        <w:rPr>
          <w:b/>
        </w:rPr>
        <w:t xml:space="preserve">Tulos</w:t>
      </w:r>
    </w:p>
    <w:p>
      <w:r>
        <w:t xml:space="preserve">Paikka on rehevä ja kaunis.</w:t>
      </w:r>
    </w:p>
    <w:p>
      <w:r>
        <w:rPr>
          <w:b/>
        </w:rPr>
        <w:t xml:space="preserve">Esimerkki 7.3297</w:t>
      </w:r>
    </w:p>
    <w:p>
      <w:r>
        <w:t xml:space="preserve">Lausunto: Emme ole tietoisia yhdestäkään sidosryhmästä, jota olisi kuultu tästä äkillisestä ehdotuksesta, saati sitten sellaisesta, joka tukisi sitä.Label: entailment.Genre: government.</w:t>
      </w:r>
    </w:p>
    <w:p>
      <w:r>
        <w:rPr>
          <w:b/>
        </w:rPr>
        <w:t xml:space="preserve">Tulos</w:t>
      </w:r>
    </w:p>
    <w:p>
      <w:r>
        <w:t xml:space="preserve">Joitakin huolenaiheita esitti William Pascrell Jr.</w:t>
      </w:r>
    </w:p>
    <w:p>
      <w:r>
        <w:rPr>
          <w:b/>
        </w:rPr>
        <w:t xml:space="preserve">Esimerkki 7.3298</w:t>
      </w:r>
    </w:p>
    <w:p>
      <w:r>
        <w:t xml:space="preserve">Lausunto: Merkintä: ristiriita.Laji: matkailu.</w:t>
      </w:r>
    </w:p>
    <w:p>
      <w:r>
        <w:rPr>
          <w:b/>
        </w:rPr>
        <w:t xml:space="preserve">Tulos</w:t>
      </w:r>
    </w:p>
    <w:p>
      <w:r>
        <w:t xml:space="preserve">Sokeriruokopeltoja ei ole.</w:t>
      </w:r>
    </w:p>
    <w:p>
      <w:r>
        <w:rPr>
          <w:b/>
        </w:rPr>
        <w:t xml:space="preserve">Esimerkki 7.3299</w:t>
      </w:r>
    </w:p>
    <w:p>
      <w:r>
        <w:t xml:space="preserve">Lausunto: Label: entailment.Genre: slate.</w:t>
      </w:r>
    </w:p>
    <w:p>
      <w:r>
        <w:rPr>
          <w:b/>
        </w:rPr>
        <w:t xml:space="preserve">Tulos</w:t>
      </w:r>
    </w:p>
    <w:p>
      <w:r>
        <w:t xml:space="preserve">Aikamme todellinen demokraattinen sankari on mies, joka antoi rautaesiripulle sen nimen.</w:t>
      </w:r>
    </w:p>
    <w:p>
      <w:r>
        <w:rPr>
          <w:b/>
        </w:rPr>
        <w:t xml:space="preserve">Esimerkki 7.3300</w:t>
      </w:r>
    </w:p>
    <w:p>
      <w:r>
        <w:t xml:space="preserve">Lausunto: Nimike: ristiriita.Genre: hallitus.</w:t>
      </w:r>
    </w:p>
    <w:p>
      <w:r>
        <w:rPr>
          <w:b/>
        </w:rPr>
        <w:t xml:space="preserve">Tulos</w:t>
      </w:r>
    </w:p>
    <w:p>
      <w:r>
        <w:t xml:space="preserve">Kutsuimme 20 ihmistä, mutta kukaan ei tullut paikalle.</w:t>
      </w:r>
    </w:p>
    <w:p>
      <w:r>
        <w:rPr>
          <w:b/>
        </w:rPr>
        <w:t xml:space="preserve">Esimerkki 7.3301</w:t>
      </w:r>
    </w:p>
    <w:p>
      <w:r>
        <w:t xml:space="preserve">Lausunto: Laji: fiktio.</w:t>
      </w:r>
    </w:p>
    <w:p>
      <w:r>
        <w:rPr>
          <w:b/>
        </w:rPr>
        <w:t xml:space="preserve">Tulos</w:t>
      </w:r>
    </w:p>
    <w:p>
      <w:r>
        <w:t xml:space="preserve">Nainen hyökkäsi demonin kimppuun viimeisellä keihäällään.</w:t>
      </w:r>
    </w:p>
    <w:p>
      <w:r>
        <w:rPr>
          <w:b/>
        </w:rPr>
        <w:t xml:space="preserve">Esimerkki 7.3302</w:t>
      </w:r>
    </w:p>
    <w:p>
      <w:r>
        <w:t xml:space="preserve">Lausunto: Globe-lehden mukaan Playboy-lehden perustajan ystävät ovat huolissaan siitä, että hän popsii Viagraa kuin karkkia ja lopulta hänen sydämensä räjähtää.Label: contradiction.Genre: slate.</w:t>
      </w:r>
    </w:p>
    <w:p>
      <w:r>
        <w:rPr>
          <w:b/>
        </w:rPr>
        <w:t xml:space="preserve">Tulos</w:t>
      </w:r>
    </w:p>
    <w:p>
      <w:r>
        <w:t xml:space="preserve">Hänen käyttämänsä Viagran määrästä ei ole juurikaan huolta. </w:t>
      </w:r>
    </w:p>
    <w:p>
      <w:r>
        <w:rPr>
          <w:b/>
        </w:rPr>
        <w:t xml:space="preserve">Esimerkki 7.3303</w:t>
      </w:r>
    </w:p>
    <w:p>
      <w:r>
        <w:t xml:space="preserve">Lausunto: Tina Brown erosi The New Yorkerin päätoimittajan tehtävästä. Hän toimii puheenjohtajana multimediakustannusyhtiössä yhteistyössä Miramax Filmsin kanssa.Label: neutral.Genre: slate.</w:t>
      </w:r>
    </w:p>
    <w:p>
      <w:r>
        <w:rPr>
          <w:b/>
        </w:rPr>
        <w:t xml:space="preserve">Tulos</w:t>
      </w:r>
    </w:p>
    <w:p>
      <w:r>
        <w:t xml:space="preserve">Tina Brown oli The New Yorkerin päätoimittaja kahden vuoden ajan.</w:t>
      </w:r>
    </w:p>
    <w:p>
      <w:r>
        <w:rPr>
          <w:b/>
        </w:rPr>
        <w:t xml:space="preserve">Esimerkki 7.3304</w:t>
      </w:r>
    </w:p>
    <w:p>
      <w:r>
        <w:t xml:space="preserve">Lausunto: Lajityyppi: liuskekivi.</w:t>
      </w:r>
    </w:p>
    <w:p>
      <w:r>
        <w:rPr>
          <w:b/>
        </w:rPr>
        <w:t xml:space="preserve">Tulos</w:t>
      </w:r>
    </w:p>
    <w:p>
      <w:r>
        <w:t xml:space="preserve">Joidenkin mielestä lausunto mustien lasten osittaisesta kohottamisesta on hieman rasistinen. </w:t>
      </w:r>
    </w:p>
    <w:p>
      <w:r>
        <w:rPr>
          <w:b/>
        </w:rPr>
        <w:t xml:space="preserve">Esimerkki 7.3305</w:t>
      </w:r>
    </w:p>
    <w:p>
      <w:r>
        <w:t xml:space="preserve">Lausunto: Laji: fiktio.</w:t>
      </w:r>
    </w:p>
    <w:p>
      <w:r>
        <w:rPr>
          <w:b/>
        </w:rPr>
        <w:t xml:space="preserve">Tulos</w:t>
      </w:r>
    </w:p>
    <w:p>
      <w:r>
        <w:t xml:space="preserve">Hänen kädessään oli sanomalehti.</w:t>
      </w:r>
    </w:p>
    <w:p>
      <w:r>
        <w:rPr>
          <w:b/>
        </w:rPr>
        <w:t xml:space="preserve">Esimerkki 7.3306</w:t>
      </w:r>
    </w:p>
    <w:p>
      <w:r>
        <w:t xml:space="preserve">Lausunto: Label: entailment.Genre: travel.</w:t>
      </w:r>
    </w:p>
    <w:p>
      <w:r>
        <w:rPr>
          <w:b/>
        </w:rPr>
        <w:t xml:space="preserve">Tulos</w:t>
      </w:r>
    </w:p>
    <w:p>
      <w:r>
        <w:t xml:space="preserve">Israelilaisilla kilvillä varustetut autot ovat yleensä kohteita.</w:t>
      </w:r>
    </w:p>
    <w:p>
      <w:r>
        <w:rPr>
          <w:b/>
        </w:rPr>
        <w:t xml:space="preserve">Esimerkki 7.3307</w:t>
      </w:r>
    </w:p>
    <w:p>
      <w:r>
        <w:t xml:space="preserve">Lausunto: Se ei vähennä Goren ansaitsemaa kunniaa siitä, että hän osallistui vapaaehtoisesti sotaan, jota hän henkilökohtaisesti vastusti ja jota lähes kaikki hänen Harvardin luokkatoverinsa tekivät kaikkensa välttääkseen.Label: entailment.Genre: slate.</w:t>
      </w:r>
    </w:p>
    <w:p>
      <w:r>
        <w:rPr>
          <w:b/>
        </w:rPr>
        <w:t xml:space="preserve">Tulos</w:t>
      </w:r>
    </w:p>
    <w:p>
      <w:r>
        <w:t xml:space="preserve">Gore ansaitsee suosionosoitukset siitä, että hän ilmoittautui vapaaehtoiseksi palvelemaan sodassa.</w:t>
      </w:r>
    </w:p>
    <w:p>
      <w:r>
        <w:rPr>
          <w:b/>
        </w:rPr>
        <w:t xml:space="preserve">Esimerkki 7.3308</w:t>
      </w:r>
    </w:p>
    <w:p>
      <w:r>
        <w:t xml:space="preserve">Lausunto: Laji: matkailu.</w:t>
      </w:r>
    </w:p>
    <w:p>
      <w:r>
        <w:rPr>
          <w:b/>
        </w:rPr>
        <w:t xml:space="preserve">Tulos</w:t>
      </w:r>
    </w:p>
    <w:p>
      <w:r>
        <w:t xml:space="preserve">Kun heidät luovutettiin Espanjalle, sopimus julkistettiin.</w:t>
      </w:r>
    </w:p>
    <w:p>
      <w:r>
        <w:rPr>
          <w:b/>
        </w:rPr>
        <w:t xml:space="preserve">Esimerkki 7.3309</w:t>
      </w:r>
    </w:p>
    <w:p>
      <w:r>
        <w:t xml:space="preserve">Väite: Sekin oli hyvä elokuvaLabel: entailment.Genre: puhelin.</w:t>
      </w:r>
    </w:p>
    <w:p>
      <w:r>
        <w:rPr>
          <w:b/>
        </w:rPr>
        <w:t xml:space="preserve">Tulos</w:t>
      </w:r>
    </w:p>
    <w:p>
      <w:r>
        <w:t xml:space="preserve">Sekin oli hyvä elokuva.</w:t>
      </w:r>
    </w:p>
    <w:p>
      <w:r>
        <w:rPr>
          <w:b/>
        </w:rPr>
        <w:t xml:space="preserve">Esimerkki 7.3310</w:t>
      </w:r>
    </w:p>
    <w:p>
      <w:r>
        <w:t xml:space="preserve">Lausunto: Cartmelin kylä sijaitsee keskellä Cartmelin niemimaata Windermere-järven eteläpuolella, ja se on ollut Englannin historian tärkeiden tapahtumien ytimessä.</w:t>
      </w:r>
    </w:p>
    <w:p>
      <w:r>
        <w:rPr>
          <w:b/>
        </w:rPr>
        <w:t xml:space="preserve">Tulos</w:t>
      </w:r>
    </w:p>
    <w:p>
      <w:r>
        <w:t xml:space="preserve">Windermere-järven eteläpuolella on tärkeä Cartmel-niminen kylä.</w:t>
      </w:r>
    </w:p>
    <w:p>
      <w:r>
        <w:rPr>
          <w:b/>
        </w:rPr>
        <w:t xml:space="preserve">Esimerkki 7.3311</w:t>
      </w:r>
    </w:p>
    <w:p>
      <w:r>
        <w:t xml:space="preserve">Lausunto: Nimike: ristiriita.Laji: hallitus.</w:t>
      </w:r>
    </w:p>
    <w:p>
      <w:r>
        <w:rPr>
          <w:b/>
        </w:rPr>
        <w:t xml:space="preserve">Tulos</w:t>
      </w:r>
    </w:p>
    <w:p>
      <w:r>
        <w:t xml:space="preserve">Kaikki viljelykasvit osoittivat kykenevänsä sopeutumaan muuttuviin otsonitasoihin ympäri vuoden.</w:t>
      </w:r>
    </w:p>
    <w:p>
      <w:r>
        <w:rPr>
          <w:b/>
        </w:rPr>
        <w:t xml:space="preserve">Esimerkki 7.3312</w:t>
      </w:r>
    </w:p>
    <w:p>
      <w:r>
        <w:t xml:space="preserve">Lausunto: Tavoitteet: Tutkimuksemme tavoitteena oli (1) määritellä ja kuvata maailmanluokan rahoitusorganisaation ominaisuudet, (2) tunnistaa tekijät, jotka ovat olennaisia rahoitusorganisaatioille niiden taloushallinnon parantamiseksi ja siirtymiseksi kohti maailmanluokan standardeja, ja (3) tarjota tapaustutkimuksia, jotka havainnollistavat yksityisen sektorin yritysten ja osavaltioiden hallitusten johtavien rahoitusorganisaatioiden ponnisteluja taloushallinnon ja organisaationsa kokonaistuloksen parantamiseksi.Nimike: neutraali.Laji: hallinto.</w:t>
      </w:r>
    </w:p>
    <w:p>
      <w:r>
        <w:rPr>
          <w:b/>
        </w:rPr>
        <w:t xml:space="preserve">Tulos</w:t>
      </w:r>
    </w:p>
    <w:p>
      <w:r>
        <w:t xml:space="preserve">Tavoitteet olivat realistisia.</w:t>
      </w:r>
    </w:p>
    <w:p>
      <w:r>
        <w:rPr>
          <w:b/>
        </w:rPr>
        <w:t xml:space="preserve">Esimerkki 7.3313</w:t>
      </w:r>
    </w:p>
    <w:p>
      <w:r>
        <w:t xml:space="preserve">Lausunto: Kenneth Starr ja hänen apulaisensa kuulustelivat Hillary Clintonia useita tunteja Valkoisessa talossa.Label: entailment.Genre: slate.</w:t>
      </w:r>
    </w:p>
    <w:p>
      <w:r>
        <w:rPr>
          <w:b/>
        </w:rPr>
        <w:t xml:space="preserve">Tulos</w:t>
      </w:r>
    </w:p>
    <w:p>
      <w:r>
        <w:t xml:space="preserve">Starr kuulusteli Clintonia.</w:t>
      </w:r>
    </w:p>
    <w:p>
      <w:r>
        <w:rPr>
          <w:b/>
        </w:rPr>
        <w:t xml:space="preserve">Esimerkki 7.3314</w:t>
      </w:r>
    </w:p>
    <w:p>
      <w:r>
        <w:t xml:space="preserve">Väite: No en ole laskenut, olisin arvannut jopa kahdeksan, mutta saatat olla oikeassa, minulla ei ole aavistustakaanLabel: entailment.Genre: puhelin.</w:t>
      </w:r>
    </w:p>
    <w:p>
      <w:r>
        <w:rPr>
          <w:b/>
        </w:rPr>
        <w:t xml:space="preserve">Tulos</w:t>
      </w:r>
    </w:p>
    <w:p>
      <w:r>
        <w:t xml:space="preserve">Se voi olla noin kahdeksan, mutta en ole aivan varma. </w:t>
      </w:r>
    </w:p>
    <w:p>
      <w:r>
        <w:rPr>
          <w:b/>
        </w:rPr>
        <w:t xml:space="preserve">Esimerkki 7.3315</w:t>
      </w:r>
    </w:p>
    <w:p>
      <w:r>
        <w:t xml:space="preserve">Lausunto: siihen pisteeseen asti, että ihmiset laitetaan sänkyyn tai heille annetaan liikalääkitystä, jotta he pysyvät yhdessä paikassa eivätkä tee mitään, mikä olisi varmasti jotain, jota pitäisi tarkkailla, koska joissakin näistä paikoista voi olla jopa kaksi- ja kolmetuhatta dollaria kuukaudessa, jotta he voivat asua maksullisissa paikoissa.Laji: puhelin.</w:t>
      </w:r>
    </w:p>
    <w:p>
      <w:r>
        <w:rPr>
          <w:b/>
        </w:rPr>
        <w:t xml:space="preserve">Tulos</w:t>
      </w:r>
    </w:p>
    <w:p>
      <w:r>
        <w:t xml:space="preserve">Potilaat pysyvät huoneessaan sängyssä, he lääkitsevät liikaa ja veloittavat tuhansia dollareita kuukaudessa, joten sinun on oltava varovainen laitoksen suhteen. </w:t>
      </w:r>
    </w:p>
    <w:p>
      <w:r>
        <w:rPr>
          <w:b/>
        </w:rPr>
        <w:t xml:space="preserve">Esimerkki 7.3316</w:t>
      </w:r>
    </w:p>
    <w:p>
      <w:r>
        <w:t xml:space="preserve">Lausunto: Poirot'lle jopa annoin anteeksi hänen järjettömän salailunsa. Nimeke: entailment.Genre: fiktio.</w:t>
      </w:r>
    </w:p>
    <w:p>
      <w:r>
        <w:rPr>
          <w:b/>
        </w:rPr>
        <w:t xml:space="preserve">Tulos</w:t>
      </w:r>
    </w:p>
    <w:p>
      <w:r>
        <w:t xml:space="preserve">Pääsin yli siitä, että minua ärsytti se, että Poirot piti minulta salaisuuksia. </w:t>
      </w:r>
    </w:p>
    <w:p>
      <w:r>
        <w:rPr>
          <w:b/>
        </w:rPr>
        <w:t xml:space="preserve">Esimerkki 7.3317</w:t>
      </w:r>
    </w:p>
    <w:p>
      <w:r>
        <w:t xml:space="preserve">Lausunto: Nimike: entailment.Genre: matkailu.</w:t>
      </w:r>
    </w:p>
    <w:p>
      <w:r>
        <w:rPr>
          <w:b/>
        </w:rPr>
        <w:t xml:space="preserve">Tulos</w:t>
      </w:r>
    </w:p>
    <w:p>
      <w:r>
        <w:t xml:space="preserve">Hongkong oli vapaasatama ja brittiläinen siirtomaa.</w:t>
      </w:r>
    </w:p>
    <w:p>
      <w:r>
        <w:rPr>
          <w:b/>
        </w:rPr>
        <w:t xml:space="preserve">Esimerkki 7.3318</w:t>
      </w:r>
    </w:p>
    <w:p>
      <w:r>
        <w:t xml:space="preserve">Lausunto: Pyhiinvaeltajat, jotka kulkevat Kristuksen matkaa Golgatalle Via Dolorosaa pitkin, ovat syvästi koskettava näky, ja näkymät Öljymäeltä ovat upeat.</w:t>
      </w:r>
    </w:p>
    <w:p>
      <w:r>
        <w:rPr>
          <w:b/>
        </w:rPr>
        <w:t xml:space="preserve">Tulos</w:t>
      </w:r>
    </w:p>
    <w:p>
      <w:r>
        <w:t xml:space="preserve">Kristuksen matka kulki Via Dolorosaa pitkin.</w:t>
      </w:r>
    </w:p>
    <w:p>
      <w:r>
        <w:rPr>
          <w:b/>
        </w:rPr>
        <w:t xml:space="preserve">Esimerkki 7.3319</w:t>
      </w:r>
    </w:p>
    <w:p>
      <w:r>
        <w:t xml:space="preserve">Väite: Tiedän pienet unelmat oikeinLabel: entailment.Genre: puhelin.</w:t>
      </w:r>
    </w:p>
    <w:p>
      <w:r>
        <w:rPr>
          <w:b/>
        </w:rPr>
        <w:t xml:space="preserve">Tulos</w:t>
      </w:r>
    </w:p>
    <w:p>
      <w:r>
        <w:t xml:space="preserve">Olen tietoinen pienistä unelmista.</w:t>
      </w:r>
    </w:p>
    <w:p>
      <w:r>
        <w:rPr>
          <w:b/>
        </w:rPr>
        <w:t xml:space="preserve">Esimerkki 7.3320</w:t>
      </w:r>
    </w:p>
    <w:p>
      <w:r>
        <w:t xml:space="preserve">Lausunto: Tämän jälkeen Manning nosti sormen otsalleen matalasti mutisten ja perääntyi varovasti ulos ikkunasta. Nimeke: entailment.Genre: fiktio.</w:t>
      </w:r>
    </w:p>
    <w:p>
      <w:r>
        <w:rPr>
          <w:b/>
        </w:rPr>
        <w:t xml:space="preserve">Tulos</w:t>
      </w:r>
    </w:p>
    <w:p>
      <w:r>
        <w:t xml:space="preserve">Manning mutisi hiljaa ja poistui huoneesta.</w:t>
      </w:r>
    </w:p>
    <w:p>
      <w:r>
        <w:rPr>
          <w:b/>
        </w:rPr>
        <w:t xml:space="preserve">Esimerkki 7.3321</w:t>
      </w:r>
    </w:p>
    <w:p>
      <w:r>
        <w:t xml:space="preserve">Lausunto: Label: entailment.Genre: matkailu.</w:t>
      </w:r>
    </w:p>
    <w:p>
      <w:r>
        <w:rPr>
          <w:b/>
        </w:rPr>
        <w:t xml:space="preserve">Tulos</w:t>
      </w:r>
    </w:p>
    <w:p>
      <w:r>
        <w:t xml:space="preserve">Lauantai-iltapäivät ja -illat ovat parhaita aikoja kulttuurin ja ihmisyyden kokemiseen.</w:t>
      </w:r>
    </w:p>
    <w:p>
      <w:r>
        <w:rPr>
          <w:b/>
        </w:rPr>
        <w:t xml:space="preserve">Esimerkki 7.3322</w:t>
      </w:r>
    </w:p>
    <w:p>
      <w:r>
        <w:t xml:space="preserve">Lausunto: Leskeksi jäin 47-vuotiaana ja olen ollut yksin viisi vuotta.</w:t>
      </w:r>
    </w:p>
    <w:p>
      <w:r>
        <w:rPr>
          <w:b/>
        </w:rPr>
        <w:t xml:space="preserve">Tulos</w:t>
      </w:r>
    </w:p>
    <w:p>
      <w:r>
        <w:t xml:space="preserve">Viimeiset viisi vuotta ovat olleet äärimmäisen yksinäisiä ja sielua kuluttavia. </w:t>
      </w:r>
    </w:p>
    <w:p>
      <w:r>
        <w:rPr>
          <w:b/>
        </w:rPr>
        <w:t xml:space="preserve">Esimerkki 7.3323</w:t>
      </w:r>
    </w:p>
    <w:p>
      <w:r>
        <w:t xml:space="preserve">Lausunto: Nimike: neutraali.Laji: fiktio.</w:t>
      </w:r>
    </w:p>
    <w:p>
      <w:r>
        <w:rPr>
          <w:b/>
        </w:rPr>
        <w:t xml:space="preserve">Tulos</w:t>
      </w:r>
    </w:p>
    <w:p>
      <w:r>
        <w:t xml:space="preserve">Tuppence söi jäätelöjäätelöä vadelmilla.</w:t>
      </w:r>
    </w:p>
    <w:p>
      <w:r>
        <w:rPr>
          <w:b/>
        </w:rPr>
        <w:t xml:space="preserve">Esimerkki 7.3324</w:t>
      </w:r>
    </w:p>
    <w:p>
      <w:r>
        <w:t xml:space="preserve">Lausunto: Drew kommentoi tätä, ja Nye vastasi: "Nimike: entailment.Genre: fiktio.</w:t>
      </w:r>
    </w:p>
    <w:p>
      <w:r>
        <w:rPr>
          <w:b/>
        </w:rPr>
        <w:t xml:space="preserve">Tulos</w:t>
      </w:r>
    </w:p>
    <w:p>
      <w:r>
        <w:t xml:space="preserve">Nye vastasi: "Vanha mies tietää, mitä tehdä."</w:t>
      </w:r>
    </w:p>
    <w:p>
      <w:r>
        <w:rPr>
          <w:b/>
        </w:rPr>
        <w:t xml:space="preserve">Esimerkki 7.3325</w:t>
      </w:r>
    </w:p>
    <w:p>
      <w:r>
        <w:t xml:space="preserve">Lausunto: Label: entailment.Genre: slate.</w:t>
      </w:r>
    </w:p>
    <w:p>
      <w:r>
        <w:rPr>
          <w:b/>
        </w:rPr>
        <w:t xml:space="preserve">Tulos</w:t>
      </w:r>
    </w:p>
    <w:p>
      <w:r>
        <w:t xml:space="preserve">Se hiljentää muutamia vastustajia, mutta ei ratkaise koko ongelmaa.</w:t>
      </w:r>
    </w:p>
    <w:p>
      <w:r>
        <w:rPr>
          <w:b/>
        </w:rPr>
        <w:t xml:space="preserve">Esimerkki 7.3326</w:t>
      </w:r>
    </w:p>
    <w:p>
      <w:r>
        <w:t xml:space="preserve">Lausunto: Tunsivatko he sukulaisia? Nimike: ristiriita.Genre: fiktio.</w:t>
      </w:r>
    </w:p>
    <w:p>
      <w:r>
        <w:rPr>
          <w:b/>
        </w:rPr>
        <w:t xml:space="preserve">Tulos</w:t>
      </w:r>
    </w:p>
    <w:p>
      <w:r>
        <w:t xml:space="preserve">Kaikki sukulaiset olivat jo huoneessa.</w:t>
      </w:r>
    </w:p>
    <w:p>
      <w:r>
        <w:rPr>
          <w:b/>
        </w:rPr>
        <w:t xml:space="preserve">Esimerkki 7.3327</w:t>
      </w:r>
    </w:p>
    <w:p>
      <w:r>
        <w:t xml:space="preserve">Lausunto: Laji: liuskekivi.</w:t>
      </w:r>
    </w:p>
    <w:p>
      <w:r>
        <w:rPr>
          <w:b/>
        </w:rPr>
        <w:t xml:space="preserve">Tulos</w:t>
      </w:r>
    </w:p>
    <w:p>
      <w:r>
        <w:t xml:space="preserve">Toivottavasti naapurit eivät pyydä minua viemään häntä Times Squarelle perjantai-iltana.</w:t>
      </w:r>
    </w:p>
    <w:p>
      <w:r>
        <w:rPr>
          <w:b/>
        </w:rPr>
        <w:t xml:space="preserve">Esimerkki 7.3328</w:t>
      </w:r>
    </w:p>
    <w:p>
      <w:r>
        <w:t xml:space="preserve">Lausunto: Label: neutral.Genre: slate.</w:t>
      </w:r>
    </w:p>
    <w:p>
      <w:r>
        <w:rPr>
          <w:b/>
        </w:rPr>
        <w:t xml:space="preserve">Tulos</w:t>
      </w:r>
    </w:p>
    <w:p>
      <w:r>
        <w:t xml:space="preserve">Vain miehillä on turvallisuutta ja maata.</w:t>
      </w:r>
    </w:p>
    <w:p>
      <w:r>
        <w:rPr>
          <w:b/>
        </w:rPr>
        <w:t xml:space="preserve">Esimerkki 7.3329</w:t>
      </w:r>
    </w:p>
    <w:p>
      <w:r>
        <w:t xml:space="preserve">Lausunto: Label: entailment.Genre: government.</w:t>
      </w:r>
    </w:p>
    <w:p>
      <w:r>
        <w:rPr>
          <w:b/>
        </w:rPr>
        <w:t xml:space="preserve">Tulos</w:t>
      </w:r>
    </w:p>
    <w:p>
      <w:r>
        <w:t xml:space="preserve">Energiasuunnitelmaa kehitetään parhaillaan.</w:t>
      </w:r>
    </w:p>
    <w:p>
      <w:r>
        <w:rPr>
          <w:b/>
        </w:rPr>
        <w:t xml:space="preserve">Esimerkki 7.3330</w:t>
      </w:r>
    </w:p>
    <w:p>
      <w:r>
        <w:t xml:space="preserve">Lausunto: Laji: Kaunokirjallisuus: Hän kuului miehiin, jotka pyrkivät itsepintaisesti päämäärään ja pystyivät omistautumaan sille esteistä huolimatta.Nimike: neutraali.Laji: fiktio.</w:t>
      </w:r>
    </w:p>
    <w:p>
      <w:r>
        <w:rPr>
          <w:b/>
        </w:rPr>
        <w:t xml:space="preserve">Tulos</w:t>
      </w:r>
    </w:p>
    <w:p>
      <w:r>
        <w:t xml:space="preserve">Miehet ovat saavuttaneet monia tavoitteita</w:t>
      </w:r>
    </w:p>
    <w:p>
      <w:r>
        <w:rPr>
          <w:b/>
        </w:rPr>
        <w:t xml:space="preserve">Esimerkki 7.3331</w:t>
      </w:r>
    </w:p>
    <w:p>
      <w:r>
        <w:t xml:space="preserve">Väite: jos he tekivät sen suoraan kautta linjan kaikki maksavat viisi prosenttia, jos heidän bruttokansallinen voitto oli vaikkapa miljoona dollaria, niin maksavat viisi viisi prosenttia siitäLabel: entailment.Genre: puhelin.</w:t>
      </w:r>
    </w:p>
    <w:p>
      <w:r>
        <w:rPr>
          <w:b/>
        </w:rPr>
        <w:t xml:space="preserve">Tulos</w:t>
      </w:r>
    </w:p>
    <w:p>
      <w:r>
        <w:t xml:space="preserve">Hypoteettisesti ajateltuna, jos kaikki maksaisivat viisi prosenttia, he maksaisivat viisi prosenttia bruttokansallisesta voitosta.</w:t>
      </w:r>
    </w:p>
    <w:p>
      <w:r>
        <w:rPr>
          <w:b/>
        </w:rPr>
        <w:t xml:space="preserve">Esimerkki 7.3332</w:t>
      </w:r>
    </w:p>
    <w:p>
      <w:r>
        <w:t xml:space="preserve">Lausunto: Laji: liuskekivi.</w:t>
      </w:r>
    </w:p>
    <w:p>
      <w:r>
        <w:rPr>
          <w:b/>
        </w:rPr>
        <w:t xml:space="preserve">Tulos</w:t>
      </w:r>
    </w:p>
    <w:p>
      <w:r>
        <w:t xml:space="preserve">Perinteiset historioitsijat ovat rehellisiä.</w:t>
      </w:r>
    </w:p>
    <w:p>
      <w:r>
        <w:rPr>
          <w:b/>
        </w:rPr>
        <w:t xml:space="preserve">Esimerkki 7.3333</w:t>
      </w:r>
    </w:p>
    <w:p>
      <w:r>
        <w:t xml:space="preserve">Lausunto: Nimike: ristiriita.Genre: matkailu.</w:t>
      </w:r>
    </w:p>
    <w:p>
      <w:r>
        <w:rPr>
          <w:b/>
        </w:rPr>
        <w:t xml:space="preserve">Tulos</w:t>
      </w:r>
    </w:p>
    <w:p>
      <w:r>
        <w:t xml:space="preserve">Espanjalaiset teloittivat suurimman osan heistä, koska he kieltäytyivät alistumasta heidän valtaansa.</w:t>
      </w:r>
    </w:p>
    <w:p>
      <w:r>
        <w:rPr>
          <w:b/>
        </w:rPr>
        <w:t xml:space="preserve">Esimerkki 7.3334</w:t>
      </w:r>
    </w:p>
    <w:p>
      <w:r>
        <w:t xml:space="preserve">Lausunto: Label: Neutraali.Genre: Matkailu: Sukellus Punaisella merellä Eilatissa on epäilemättä Israelin urheilullinen kohokohta.</w:t>
      </w:r>
    </w:p>
    <w:p>
      <w:r>
        <w:rPr>
          <w:b/>
        </w:rPr>
        <w:t xml:space="preserve">Tulos</w:t>
      </w:r>
    </w:p>
    <w:p>
      <w:r>
        <w:t xml:space="preserve">Lähi-idän urheilullinen kohokohta on epäilemättä sukeltaminen Punaisella merellä.</w:t>
      </w:r>
    </w:p>
    <w:p>
      <w:r>
        <w:rPr>
          <w:b/>
        </w:rPr>
        <w:t xml:space="preserve">Esimerkki 7.3335</w:t>
      </w:r>
    </w:p>
    <w:p>
      <w:r>
        <w:t xml:space="preserve">Lausunto: Laji: fiktio.</w:t>
      </w:r>
    </w:p>
    <w:p>
      <w:r>
        <w:rPr>
          <w:b/>
        </w:rPr>
        <w:t xml:space="preserve">Tulos</w:t>
      </w:r>
    </w:p>
    <w:p>
      <w:r>
        <w:t xml:space="preserve">Banaanit olivat epätavallinen lisäys, ja se hämmensi meitä.</w:t>
      </w:r>
    </w:p>
    <w:p>
      <w:r>
        <w:rPr>
          <w:b/>
        </w:rPr>
        <w:t xml:space="preserve">Esimerkki 7.3336</w:t>
      </w:r>
    </w:p>
    <w:p>
      <w:r>
        <w:t xml:space="preserve">Väite: että... ai niin, tarkoitan, että he eivät... etiketti: ristiriita.Laji: puhelin.</w:t>
      </w:r>
    </w:p>
    <w:p>
      <w:r>
        <w:rPr>
          <w:b/>
        </w:rPr>
        <w:t xml:space="preserve">Tulos</w:t>
      </w:r>
    </w:p>
    <w:p>
      <w:r>
        <w:t xml:space="preserve">Tarkoitin, että he todellakin tekevät niin.</w:t>
      </w:r>
    </w:p>
    <w:p>
      <w:r>
        <w:rPr>
          <w:b/>
        </w:rPr>
        <w:t xml:space="preserve">Esimerkki 7.3337</w:t>
      </w:r>
    </w:p>
    <w:p>
      <w:r>
        <w:t xml:space="preserve">Lausunto: Aavistelin vain hetken ajan lähestyvää pahaa. Nimike: neutraali.Genre: fiktio.</w:t>
      </w:r>
    </w:p>
    <w:p>
      <w:r>
        <w:rPr>
          <w:b/>
        </w:rPr>
        <w:t xml:space="preserve">Tulos</w:t>
      </w:r>
    </w:p>
    <w:p>
      <w:r>
        <w:t xml:space="preserve">Saan usein ennakkoaavistuksia. </w:t>
      </w:r>
    </w:p>
    <w:p>
      <w:r>
        <w:rPr>
          <w:b/>
        </w:rPr>
        <w:t xml:space="preserve">Esimerkki 7.3338</w:t>
      </w:r>
    </w:p>
    <w:p>
      <w:r>
        <w:t xml:space="preserve">Lausunto: Laji: hallitus.</w:t>
      </w:r>
    </w:p>
    <w:p>
      <w:r>
        <w:rPr>
          <w:b/>
        </w:rPr>
        <w:t xml:space="preserve">Tulos</w:t>
      </w:r>
    </w:p>
    <w:p>
      <w:r>
        <w:t xml:space="preserve">Maa paranee ja on menossa parempaan suuntaan. </w:t>
      </w:r>
    </w:p>
    <w:p>
      <w:r>
        <w:rPr>
          <w:b/>
        </w:rPr>
        <w:t xml:space="preserve">Esimerkki 7.3339</w:t>
      </w:r>
    </w:p>
    <w:p>
      <w:r>
        <w:t xml:space="preserve">Lausunto: Tuttu kallioseinämä, joka oli tuntunut hänestä niin ystävälliseltä kahdentoista vuoden aikana, jolloin hän oli käynyt kauppaa polulla, näytti nyt tarttuvan häneen ja murskaavan hänet. merkintä: entailment.</w:t>
      </w:r>
    </w:p>
    <w:p>
      <w:r>
        <w:rPr>
          <w:b/>
        </w:rPr>
        <w:t xml:space="preserve">Tulos</w:t>
      </w:r>
    </w:p>
    <w:p>
      <w:r>
        <w:t xml:space="preserve">Hän oli tottunut kallioseiniin vuosien kokemuksen perusteella.</w:t>
      </w:r>
    </w:p>
    <w:p>
      <w:r>
        <w:rPr>
          <w:b/>
        </w:rPr>
        <w:t xml:space="preserve">Esimerkki 7.3340</w:t>
      </w:r>
    </w:p>
    <w:p>
      <w:r>
        <w:t xml:space="preserve">Lausunto: Label: entailment.Genre: government.</w:t>
      </w:r>
    </w:p>
    <w:p>
      <w:r>
        <w:rPr>
          <w:b/>
        </w:rPr>
        <w:t xml:space="preserve">Tulos</w:t>
      </w:r>
    </w:p>
    <w:p>
      <w:r>
        <w:t xml:space="preserve">Mukautuskertoimia käyttämällä saadaan päivitetyt yksikkötaloudelliset arvot.</w:t>
      </w:r>
    </w:p>
    <w:p>
      <w:r>
        <w:rPr>
          <w:b/>
        </w:rPr>
        <w:t xml:space="preserve">Esimerkki 7.3341</w:t>
      </w:r>
    </w:p>
    <w:p>
      <w:r>
        <w:t xml:space="preserve">Lausunto: Nimike: neutraali.Laji: julkinen.</w:t>
      </w:r>
    </w:p>
    <w:p>
      <w:r>
        <w:rPr>
          <w:b/>
        </w:rPr>
        <w:t xml:space="preserve">Tulos</w:t>
      </w:r>
    </w:p>
    <w:p>
      <w:r>
        <w:t xml:space="preserve">NIPA:n on todettu olevan muita menetelmiä parempi.</w:t>
      </w:r>
    </w:p>
    <w:p>
      <w:r>
        <w:rPr>
          <w:b/>
        </w:rPr>
        <w:t xml:space="preserve">Esimerkki 7.3342</w:t>
      </w:r>
    </w:p>
    <w:p>
      <w:r>
        <w:t xml:space="preserve">Väite: ja te, herra, pidätte huoltaLabel: entailment.Genre: puhelin.</w:t>
      </w:r>
    </w:p>
    <w:p>
      <w:r>
        <w:rPr>
          <w:b/>
        </w:rPr>
        <w:t xml:space="preserve">Tulos</w:t>
      </w:r>
    </w:p>
    <w:p>
      <w:r>
        <w:t xml:space="preserve">Pidä itsestäsi huolta myös sinä, herra. </w:t>
      </w:r>
    </w:p>
    <w:p>
      <w:r>
        <w:rPr>
          <w:b/>
        </w:rPr>
        <w:t xml:space="preserve">Esimerkki 7.3343</w:t>
      </w:r>
    </w:p>
    <w:p>
      <w:r>
        <w:t xml:space="preserve">Lausunto: Label: contradiction.Genre: slate.</w:t>
      </w:r>
    </w:p>
    <w:p>
      <w:r>
        <w:rPr>
          <w:b/>
        </w:rPr>
        <w:t xml:space="preserve">Tulos</w:t>
      </w:r>
    </w:p>
    <w:p>
      <w:r>
        <w:t xml:space="preserve">Kuluttajien alhainen velkaantumisaste aiheuttaa todennäköisesti pian taantuman.</w:t>
      </w:r>
    </w:p>
    <w:p>
      <w:r>
        <w:rPr>
          <w:b/>
        </w:rPr>
        <w:t xml:space="preserve">Esimerkki 7.3344</w:t>
      </w:r>
    </w:p>
    <w:p>
      <w:r>
        <w:t xml:space="preserve">Lausunto: Laji: fiktio.</w:t>
      </w:r>
    </w:p>
    <w:p>
      <w:r>
        <w:rPr>
          <w:b/>
        </w:rPr>
        <w:t xml:space="preserve">Tulos</w:t>
      </w:r>
    </w:p>
    <w:p>
      <w:r>
        <w:t xml:space="preserve">En ollut täysin väärässä.</w:t>
      </w:r>
    </w:p>
    <w:p>
      <w:r>
        <w:rPr>
          <w:b/>
        </w:rPr>
        <w:t xml:space="preserve">Esimerkki 7.3345</w:t>
      </w:r>
    </w:p>
    <w:p>
      <w:r>
        <w:t xml:space="preserve">Lausunto: Label: entailment.Genre: slate.</w:t>
      </w:r>
    </w:p>
    <w:p>
      <w:r>
        <w:rPr>
          <w:b/>
        </w:rPr>
        <w:t xml:space="preserve">Tulos</w:t>
      </w:r>
    </w:p>
    <w:p>
      <w:r>
        <w:t xml:space="preserve">Murrayssa on useampia kuin yksi. </w:t>
      </w:r>
    </w:p>
    <w:p>
      <w:r>
        <w:rPr>
          <w:b/>
        </w:rPr>
        <w:t xml:space="preserve">Esimerkki 7.3346</w:t>
      </w:r>
    </w:p>
    <w:p>
      <w:r>
        <w:t xml:space="preserve">Väite: hänellä saattaa olla tylsää, joten hän käyttää hieman enemmän aikaa kuuntelemiseen, koska hän on ehkä saanut työnsä valmiiksi ja lapset saattavat olla päiväunilla, he saattavat leikkiä jossain taiLaji: puhelin.</w:t>
      </w:r>
    </w:p>
    <w:p>
      <w:r>
        <w:rPr>
          <w:b/>
        </w:rPr>
        <w:t xml:space="preserve">Tulos</w:t>
      </w:r>
    </w:p>
    <w:p>
      <w:r>
        <w:t xml:space="preserve">Jos hänellä on tylsää, hän kiinnittää enemmän huomiota, koska hänellä ei ole muuta tekemistä.</w:t>
      </w:r>
    </w:p>
    <w:p>
      <w:r>
        <w:rPr>
          <w:b/>
        </w:rPr>
        <w:t xml:space="preserve">Esimerkki 7.3347</w:t>
      </w:r>
    </w:p>
    <w:p>
      <w:r>
        <w:t xml:space="preserve">Lausunto: Label: entailment.</w:t>
      </w:r>
    </w:p>
    <w:p>
      <w:r>
        <w:rPr>
          <w:b/>
        </w:rPr>
        <w:t xml:space="preserve">Tulos</w:t>
      </w:r>
    </w:p>
    <w:p>
      <w:r>
        <w:t xml:space="preserve">Se sijaitsee täydellisellä paikalla, jotta voit nähdä paljon enemmän Madridia lyhyemmässä ajassa.</w:t>
      </w:r>
    </w:p>
    <w:p>
      <w:r>
        <w:rPr>
          <w:b/>
        </w:rPr>
        <w:t xml:space="preserve">Esimerkki 7.3348</w:t>
      </w:r>
    </w:p>
    <w:p>
      <w:r>
        <w:t xml:space="preserve">Lausunto: Label: contradiction.Genre: government.</w:t>
      </w:r>
    </w:p>
    <w:p>
      <w:r>
        <w:rPr>
          <w:b/>
        </w:rPr>
        <w:t xml:space="preserve">Tulos</w:t>
      </w:r>
    </w:p>
    <w:p>
      <w:r>
        <w:t xml:space="preserve">Älä dokumentoi mitään työtä </w:t>
      </w:r>
    </w:p>
    <w:p>
      <w:r>
        <w:rPr>
          <w:b/>
        </w:rPr>
        <w:t xml:space="preserve">Esimerkki 7.3349</w:t>
      </w:r>
    </w:p>
    <w:p>
      <w:r>
        <w:t xml:space="preserve">Lausunto: TRI:n perustarkoitus on tiedottaa yleisölle alueensa kemiallisista vaaroista, mikä puolestaan antaa yhteisöille mahdollisuuden reagoida kemikaalivuotoihin ja muihin hätätilanteisiin.Merkintä: neutraali.Laji: valtio.</w:t>
      </w:r>
    </w:p>
    <w:p>
      <w:r>
        <w:rPr>
          <w:b/>
        </w:rPr>
        <w:t xml:space="preserve">Tulos</w:t>
      </w:r>
    </w:p>
    <w:p>
      <w:r>
        <w:t xml:space="preserve">Vuodesta 1958 lähtien TRI:n tehtävänä on ollut tiedottaa yleisölle kaikista alueella esiintyvistä kemiallisista vaaroista. </w:t>
      </w:r>
    </w:p>
    <w:p>
      <w:r>
        <w:rPr>
          <w:b/>
        </w:rPr>
        <w:t xml:space="preserve">Esimerkki 7.3350</w:t>
      </w:r>
    </w:p>
    <w:p>
      <w:r>
        <w:t xml:space="preserve">Väite: (Muut naiset olivat kuitenkin valmiita todistamaan häntä vastaan, mutta eivät saaneet tilaisuutta.)Nimike: ristiriita.Genre: liuskekivi.</w:t>
      </w:r>
    </w:p>
    <w:p>
      <w:r>
        <w:rPr>
          <w:b/>
        </w:rPr>
        <w:t xml:space="preserve">Tulos</w:t>
      </w:r>
    </w:p>
    <w:p>
      <w:r>
        <w:t xml:space="preserve">Jokainen nainen, joka halusi todistaa, on jo tehnyt sen.</w:t>
      </w:r>
    </w:p>
    <w:p>
      <w:r>
        <w:rPr>
          <w:b/>
        </w:rPr>
        <w:t xml:space="preserve">Esimerkki 7.3351</w:t>
      </w:r>
    </w:p>
    <w:p>
      <w:r>
        <w:t xml:space="preserve">Lausunto: Levymerkki: entailment.Genre: slate.</w:t>
      </w:r>
    </w:p>
    <w:p>
      <w:r>
        <w:rPr>
          <w:b/>
        </w:rPr>
        <w:t xml:space="preserve">Tulos</w:t>
      </w:r>
    </w:p>
    <w:p>
      <w:r>
        <w:t xml:space="preserve">Meidän ei pitäisi tukea sitä lainkaan!</w:t>
      </w:r>
    </w:p>
    <w:p>
      <w:r>
        <w:rPr>
          <w:b/>
        </w:rPr>
        <w:t xml:space="preserve">Esimerkki 7.3352</w:t>
      </w:r>
    </w:p>
    <w:p>
      <w:r>
        <w:t xml:space="preserve">Väite: ei edes uh uh billy keppi tai huh mitä tarkoitusta sillä on niin he eivät voi ottaa sitäLabel: neutraali.Genre: puhelin.</w:t>
      </w:r>
    </w:p>
    <w:p>
      <w:r>
        <w:rPr>
          <w:b/>
        </w:rPr>
        <w:t xml:space="preserve">Tulos</w:t>
      </w:r>
    </w:p>
    <w:p>
      <w:r>
        <w:t xml:space="preserve">Billy-lyöntiaseet ovat loistava ei-tappava itsepuolustuskeino.</w:t>
      </w:r>
    </w:p>
    <w:p>
      <w:r>
        <w:rPr>
          <w:b/>
        </w:rPr>
        <w:t xml:space="preserve">Esimerkki 7.3353</w:t>
      </w:r>
    </w:p>
    <w:p>
      <w:r>
        <w:t xml:space="preserve">Lausunto: Täältä löydät kirjakauppoja, putiikkeja ja toisen ostoskompleksin, joka on rakennettu Royal Hibernian Hotellin paikalle ja jota luonnollisesti kutsutaan Royal Hibernian Wayksi.</w:t>
      </w:r>
    </w:p>
    <w:p>
      <w:r>
        <w:rPr>
          <w:b/>
        </w:rPr>
        <w:t xml:space="preserve">Tulos</w:t>
      </w:r>
    </w:p>
    <w:p>
      <w:r>
        <w:t xml:space="preserve">Royal Hibernian Wayn ostoskompleksissa on paljon erilaisia kauppoja. </w:t>
      </w:r>
    </w:p>
    <w:p>
      <w:r>
        <w:rPr>
          <w:b/>
        </w:rPr>
        <w:t xml:space="preserve">Esimerkki 7.3354</w:t>
      </w:r>
    </w:p>
    <w:p>
      <w:r>
        <w:t xml:space="preserve">Lausunto: Merkintä: Helvellynillä tapaat aina muita vaeltajia, jotka pitävät mielesi yllä, jos alat hiipua nousun aikana.</w:t>
      </w:r>
    </w:p>
    <w:p>
      <w:r>
        <w:rPr>
          <w:b/>
        </w:rPr>
        <w:t xml:space="preserve">Tulos</w:t>
      </w:r>
    </w:p>
    <w:p>
      <w:r>
        <w:t xml:space="preserve">Voit nauttia keskustelusta vaeltajien kanssa, sillä he ovat hyvin ystävällisiä.</w:t>
      </w:r>
    </w:p>
    <w:p>
      <w:r>
        <w:rPr>
          <w:b/>
        </w:rPr>
        <w:t xml:space="preserve">Esimerkki 7.3355</w:t>
      </w:r>
    </w:p>
    <w:p>
      <w:r>
        <w:t xml:space="preserve">Lausunto: Merkintä: neutraali.Genre: matkailu.</w:t>
      </w:r>
    </w:p>
    <w:p>
      <w:r>
        <w:rPr>
          <w:b/>
        </w:rPr>
        <w:t xml:space="preserve">Tulos</w:t>
      </w:r>
    </w:p>
    <w:p>
      <w:r>
        <w:t xml:space="preserve">Ikääntyvä johtaja sotilas ja uskoi, että kohtalo suosii häntä.</w:t>
      </w:r>
    </w:p>
    <w:p>
      <w:r>
        <w:rPr>
          <w:b/>
        </w:rPr>
        <w:t xml:space="preserve">Esimerkki 7.3356</w:t>
      </w:r>
    </w:p>
    <w:p>
      <w:r>
        <w:t xml:space="preserve">Lausunto: Label: neutral.Genre: slate.</w:t>
      </w:r>
    </w:p>
    <w:p>
      <w:r>
        <w:rPr>
          <w:b/>
        </w:rPr>
        <w:t xml:space="preserve">Tulos</w:t>
      </w:r>
    </w:p>
    <w:p>
      <w:r>
        <w:t xml:space="preserve">Yleisö hyväksyi laajalti Pekingin hallituksen toimet toisinajattelijoita kohtaan.</w:t>
      </w:r>
    </w:p>
    <w:p>
      <w:r>
        <w:rPr>
          <w:b/>
        </w:rPr>
        <w:t xml:space="preserve">Esimerkki 7.3357</w:t>
      </w:r>
    </w:p>
    <w:p>
      <w:r>
        <w:t xml:space="preserve">Väite: mutta pelkään, että seuraavalla kerrallaTarra: ristiriita.Laji: puhelin.</w:t>
      </w:r>
    </w:p>
    <w:p>
      <w:r>
        <w:rPr>
          <w:b/>
        </w:rPr>
        <w:t xml:space="preserve">Tulos</w:t>
      </w:r>
    </w:p>
    <w:p>
      <w:r>
        <w:t xml:space="preserve">En ole lainkaan huolissani asioista.</w:t>
      </w:r>
    </w:p>
    <w:p>
      <w:r>
        <w:rPr>
          <w:b/>
        </w:rPr>
        <w:t xml:space="preserve">Esimerkki 7.3358</w:t>
      </w:r>
    </w:p>
    <w:p>
      <w:r>
        <w:t xml:space="preserve">Lausunto: Merkintä: 24 palmupuun ympäröimällä nurmikolla on muistomerkki, jolla kunnioitetaan hyökkäyksessä kuolleen pääpoliisipäällikkö Sir Henry Lawrencen muistoa.</w:t>
      </w:r>
    </w:p>
    <w:p>
      <w:r>
        <w:rPr>
          <w:b/>
        </w:rPr>
        <w:t xml:space="preserve">Tulos</w:t>
      </w:r>
    </w:p>
    <w:p>
      <w:r>
        <w:t xml:space="preserve">Vain kenotafeilla soitetaan kunnianosoituksia vainajille.</w:t>
      </w:r>
    </w:p>
    <w:p>
      <w:r>
        <w:rPr>
          <w:b/>
        </w:rPr>
        <w:t xml:space="preserve">Esimerkki 7.3359</w:t>
      </w:r>
    </w:p>
    <w:p>
      <w:r>
        <w:t xml:space="preserve">Lausunto: Nimike: entailment.Genre: fiktio.</w:t>
      </w:r>
    </w:p>
    <w:p>
      <w:r>
        <w:rPr>
          <w:b/>
        </w:rPr>
        <w:t xml:space="preserve">Tulos</w:t>
      </w:r>
    </w:p>
    <w:p>
      <w:r>
        <w:t xml:space="preserve">San'doro syöksyi, mutta Starkin lyhyt miekka esti häntä pääsemästä käsivarren päähän.</w:t>
      </w:r>
    </w:p>
    <w:p>
      <w:r>
        <w:rPr>
          <w:b/>
        </w:rPr>
        <w:t xml:space="preserve">Esimerkki 7.3360</w:t>
      </w:r>
    </w:p>
    <w:p>
      <w:r>
        <w:t xml:space="preserve">Lausunto: Label: entailment.Genre: travel.</w:t>
      </w:r>
    </w:p>
    <w:p>
      <w:r>
        <w:rPr>
          <w:b/>
        </w:rPr>
        <w:t xml:space="preserve">Tulos</w:t>
      </w:r>
    </w:p>
    <w:p>
      <w:r>
        <w:t xml:space="preserve">Dizengoff Street kulkee rannan pohjoispään suuntaisesti.</w:t>
      </w:r>
    </w:p>
    <w:p>
      <w:r>
        <w:rPr>
          <w:b/>
        </w:rPr>
        <w:t xml:space="preserve">Esimerkki 7.3361</w:t>
      </w:r>
    </w:p>
    <w:p>
      <w:r>
        <w:t xml:space="preserve">Lausunto: Label: entailment.Genre: government.</w:t>
      </w:r>
    </w:p>
    <w:p>
      <w:r>
        <w:rPr>
          <w:b/>
        </w:rPr>
        <w:t xml:space="preserve">Tulos</w:t>
      </w:r>
    </w:p>
    <w:p>
      <w:r>
        <w:t xml:space="preserve">Oletetaan, että postittajan kustannukset ovat esimerkiksi 3,8 a ja alennus on 4 a (kappaletta kohti).</w:t>
      </w:r>
    </w:p>
    <w:p>
      <w:r>
        <w:rPr>
          <w:b/>
        </w:rPr>
        <w:t xml:space="preserve">Esimerkki 7.3362</w:t>
      </w:r>
    </w:p>
    <w:p>
      <w:r>
        <w:t xml:space="preserve">Lausunto: Label: neutral.Genre: government.</w:t>
      </w:r>
    </w:p>
    <w:p>
      <w:r>
        <w:rPr>
          <w:b/>
        </w:rPr>
        <w:t xml:space="preserve">Tulos</w:t>
      </w:r>
    </w:p>
    <w:p>
      <w:r>
        <w:t xml:space="preserve">Hän huomautti, että motivoivaa haastattelua käyttävien interventioiden satunnaistetuissa tutkimuksissa emme näe, kuinka taitavia ohjaajat ovat, koska keskustelut ovat yksityisiä.</w:t>
      </w:r>
    </w:p>
    <w:p>
      <w:r>
        <w:rPr>
          <w:b/>
        </w:rPr>
        <w:t xml:space="preserve">Esimerkki 7.3363</w:t>
      </w:r>
    </w:p>
    <w:p>
      <w:r>
        <w:t xml:space="preserve">Lausunto: Nimike: ristiriita.Genre: fiktio.</w:t>
      </w:r>
    </w:p>
    <w:p>
      <w:r>
        <w:rPr>
          <w:b/>
        </w:rPr>
        <w:t xml:space="preserve">Tulos</w:t>
      </w:r>
    </w:p>
    <w:p>
      <w:r>
        <w:t xml:space="preserve">Kalilla oli paljon vastauksia heille kaikille.</w:t>
      </w:r>
    </w:p>
    <w:p>
      <w:r>
        <w:rPr>
          <w:b/>
        </w:rPr>
        <w:t xml:space="preserve">Esimerkki 7.3364</w:t>
      </w:r>
    </w:p>
    <w:p>
      <w:r>
        <w:t xml:space="preserve">Väite: Joo, luulen kuulleeni jonkun puhuvan siitä, että hän leikkaa miehen jalan irti tai jotain tiedäthänLabel: ristiriita.Genre: puhelin.</w:t>
      </w:r>
    </w:p>
    <w:p>
      <w:r>
        <w:rPr>
          <w:b/>
        </w:rPr>
        <w:t xml:space="preserve">Tulos</w:t>
      </w:r>
    </w:p>
    <w:p>
      <w:r>
        <w:t xml:space="preserve">Hän leikkasi korvansa irti.</w:t>
      </w:r>
    </w:p>
    <w:p>
      <w:r>
        <w:rPr>
          <w:b/>
        </w:rPr>
        <w:t xml:space="preserve">Esimerkki 7.3365</w:t>
      </w:r>
    </w:p>
    <w:p>
      <w:r>
        <w:t xml:space="preserve">Lausunto: Label: contradiction.Genre: government.</w:t>
      </w:r>
    </w:p>
    <w:p>
      <w:r>
        <w:rPr>
          <w:b/>
        </w:rPr>
        <w:t xml:space="preserve">Tulos</w:t>
      </w:r>
    </w:p>
    <w:p>
      <w:r>
        <w:t xml:space="preserve">Hän kyseli koirista, kissoista ja säästä.</w:t>
      </w:r>
    </w:p>
    <w:p>
      <w:r>
        <w:rPr>
          <w:b/>
        </w:rPr>
        <w:t xml:space="preserve">Esimerkki 7.3366</w:t>
      </w:r>
    </w:p>
    <w:p>
      <w:r>
        <w:t xml:space="preserve">Väite: Kyllä, jos sitä oikeasti tukisi, se olisi kuin sanoisi, että mitä olet, mitä olet hullu, tarkoitan, että se olisi kuin sanoisi, että mitä olet hullu, tarkoitan, että se olisi kuin sanoisi, että mitä olet hullu.</w:t>
      </w:r>
    </w:p>
    <w:p>
      <w:r>
        <w:rPr>
          <w:b/>
        </w:rPr>
        <w:t xml:space="preserve">Tulos</w:t>
      </w:r>
    </w:p>
    <w:p>
      <w:r>
        <w:t xml:space="preserve">Ei ole järkevää hyväksyä sitä. </w:t>
      </w:r>
    </w:p>
    <w:p>
      <w:r>
        <w:rPr>
          <w:b/>
        </w:rPr>
        <w:t xml:space="preserve">Esimerkki 7.3367</w:t>
      </w:r>
    </w:p>
    <w:p>
      <w:r>
        <w:t xml:space="preserve">Lausunto: Label: entailment.Genre: slate.</w:t>
      </w:r>
    </w:p>
    <w:p>
      <w:r>
        <w:rPr>
          <w:b/>
        </w:rPr>
        <w:t xml:space="preserve">Tulos</w:t>
      </w:r>
    </w:p>
    <w:p>
      <w:r>
        <w:t xml:space="preserve">Bordercollie-kasvattajat eivät pidä siitä, että koiraharrastus kiinnittää niin paljon huomiota ulkonäköön.</w:t>
      </w:r>
    </w:p>
    <w:p>
      <w:r>
        <w:rPr>
          <w:b/>
        </w:rPr>
        <w:t xml:space="preserve">Esimerkki 7.3368</w:t>
      </w:r>
    </w:p>
    <w:p>
      <w:r>
        <w:t xml:space="preserve">Lausunto: Label: entailment.Genre: government.</w:t>
      </w:r>
    </w:p>
    <w:p>
      <w:r>
        <w:rPr>
          <w:b/>
        </w:rPr>
        <w:t xml:space="preserve">Tulos</w:t>
      </w:r>
    </w:p>
    <w:p>
      <w:r>
        <w:t xml:space="preserve">Hyviä hallintovastuita voi johtaa COO.</w:t>
      </w:r>
    </w:p>
    <w:p>
      <w:r>
        <w:rPr>
          <w:b/>
        </w:rPr>
        <w:t xml:space="preserve">Esimerkki 7.3369</w:t>
      </w:r>
    </w:p>
    <w:p>
      <w:r>
        <w:t xml:space="preserve">Lausunto: Label: entailment.</w:t>
      </w:r>
    </w:p>
    <w:p>
      <w:r>
        <w:rPr>
          <w:b/>
        </w:rPr>
        <w:t xml:space="preserve">Tulos</w:t>
      </w:r>
    </w:p>
    <w:p>
      <w:r>
        <w:t xml:space="preserve">Näköala on hieno täältä.</w:t>
      </w:r>
    </w:p>
    <w:p>
      <w:r>
        <w:rPr>
          <w:b/>
        </w:rPr>
        <w:t xml:space="preserve">Esimerkki 7.3370</w:t>
      </w:r>
    </w:p>
    <w:p>
      <w:r>
        <w:t xml:space="preserve">Lausunto: Laji: hallitus.</w:t>
      </w:r>
    </w:p>
    <w:p>
      <w:r>
        <w:rPr>
          <w:b/>
        </w:rPr>
        <w:t xml:space="preserve">Tulos</w:t>
      </w:r>
    </w:p>
    <w:p>
      <w:r>
        <w:t xml:space="preserve">Tutkimus, jossa käytetään yhtä koehenkilöä.</w:t>
      </w:r>
    </w:p>
    <w:p>
      <w:r>
        <w:rPr>
          <w:b/>
        </w:rPr>
        <w:t xml:space="preserve">Esimerkki 7.3371</w:t>
      </w:r>
    </w:p>
    <w:p>
      <w:r>
        <w:t xml:space="preserve">Lausunto: Label: entailment.Genre: slate.</w:t>
      </w:r>
    </w:p>
    <w:p>
      <w:r>
        <w:rPr>
          <w:b/>
        </w:rPr>
        <w:t xml:space="preserve">Tulos</w:t>
      </w:r>
    </w:p>
    <w:p>
      <w:r>
        <w:t xml:space="preserve">Tämän vuoksi päätösluku tuntui sopimattomalta.</w:t>
      </w:r>
    </w:p>
    <w:p>
      <w:r>
        <w:rPr>
          <w:b/>
        </w:rPr>
        <w:t xml:space="preserve">Esimerkki 7.3372</w:t>
      </w:r>
    </w:p>
    <w:p>
      <w:r>
        <w:t xml:space="preserve">Lausunto: Laji: liuskekivi.</w:t>
      </w:r>
    </w:p>
    <w:p>
      <w:r>
        <w:rPr>
          <w:b/>
        </w:rPr>
        <w:t xml:space="preserve">Tulos</w:t>
      </w:r>
    </w:p>
    <w:p>
      <w:r>
        <w:t xml:space="preserve">Ihmiset käyttävät veronalennukset tavaroiden ostamiseen.</w:t>
      </w:r>
    </w:p>
    <w:p>
      <w:r>
        <w:rPr>
          <w:b/>
        </w:rPr>
        <w:t xml:space="preserve">Esimerkki 7.3373</w:t>
      </w:r>
    </w:p>
    <w:p>
      <w:r>
        <w:t xml:space="preserve">Lausunto: Label: entailment.Genre: liuskekivi.</w:t>
      </w:r>
    </w:p>
    <w:p>
      <w:r>
        <w:rPr>
          <w:b/>
        </w:rPr>
        <w:t xml:space="preserve">Tulos</w:t>
      </w:r>
    </w:p>
    <w:p>
      <w:r>
        <w:t xml:space="preserve">Jeffrey?</w:t>
      </w:r>
    </w:p>
    <w:p>
      <w:r>
        <w:rPr>
          <w:b/>
        </w:rPr>
        <w:t xml:space="preserve">Esimerkki 7.3374</w:t>
      </w:r>
    </w:p>
    <w:p>
      <w:r>
        <w:t xml:space="preserve">Lausunto: Label: neutraali.Genre: liuskekivi.</w:t>
      </w:r>
    </w:p>
    <w:p>
      <w:r>
        <w:rPr>
          <w:b/>
        </w:rPr>
        <w:t xml:space="preserve">Tulos</w:t>
      </w:r>
    </w:p>
    <w:p>
      <w:r>
        <w:t xml:space="preserve">Kun vähittäiskauppiaat näkevät, että laadukkaasta palvelusta ei ole palkkiota, ne sulkevat näyttelytilojaan ja vähentävät henkilökuntaa.</w:t>
      </w:r>
    </w:p>
    <w:p>
      <w:r>
        <w:rPr>
          <w:b/>
        </w:rPr>
        <w:t xml:space="preserve">Esimerkki 7.3375</w:t>
      </w:r>
    </w:p>
    <w:p>
      <w:r>
        <w:t xml:space="preserve">Lausunto: Laji: matkailu: Vaikka sikarit ovat kalliimpia kuin Dominikaaniset, sato on pieni, Puerto Rican sikareiden sanotaan olevan mietoja ja täynnä makua.</w:t>
      </w:r>
    </w:p>
    <w:p>
      <w:r>
        <w:rPr>
          <w:b/>
        </w:rPr>
        <w:t xml:space="preserve">Tulos</w:t>
      </w:r>
    </w:p>
    <w:p>
      <w:r>
        <w:t xml:space="preserve">Puertoricolaiset sikarit ovat kalliimpia kuin dominikaaniset sikarit.</w:t>
      </w:r>
    </w:p>
    <w:p>
      <w:r>
        <w:rPr>
          <w:b/>
        </w:rPr>
        <w:t xml:space="preserve">Esimerkki 7.3376</w:t>
      </w:r>
    </w:p>
    <w:p>
      <w:r>
        <w:t xml:space="preserve">Lausunto: Se on kasvanut yhdeksi maailman merkittävimmistä kokoelmista, jossa on joitakin muinaisen egyptiläisen sivilisaation hienoimpia aarteita.</w:t>
      </w:r>
    </w:p>
    <w:p>
      <w:r>
        <w:rPr>
          <w:b/>
        </w:rPr>
        <w:t xml:space="preserve">Tulos</w:t>
      </w:r>
    </w:p>
    <w:p>
      <w:r>
        <w:t xml:space="preserve">Mariette perusti kokoelman.</w:t>
      </w:r>
    </w:p>
    <w:p>
      <w:r>
        <w:rPr>
          <w:b/>
        </w:rPr>
        <w:t xml:space="preserve">Tulos</w:t>
      </w:r>
    </w:p>
    <w:p>
      <w:r>
        <w:t xml:space="preserve">Siellä on suuri kokoelma egyptiläisiä esineitä.</w:t>
      </w:r>
    </w:p>
    <w:p>
      <w:r>
        <w:rPr>
          <w:b/>
        </w:rPr>
        <w:t xml:space="preserve">Esimerkki 7.3377</w:t>
      </w:r>
    </w:p>
    <w:p>
      <w:r>
        <w:t xml:space="preserve">Lausunto: Nimike: ristiriita.Genre: fiktio.</w:t>
      </w:r>
    </w:p>
    <w:p>
      <w:r>
        <w:rPr>
          <w:b/>
        </w:rPr>
        <w:t xml:space="preserve">Tulos</w:t>
      </w:r>
    </w:p>
    <w:p>
      <w:r>
        <w:t xml:space="preserve">Hän toivoi, että mies olisi auttanut kantamaan tavarat.</w:t>
      </w:r>
    </w:p>
    <w:p>
      <w:r>
        <w:rPr>
          <w:b/>
        </w:rPr>
        <w:t xml:space="preserve">Esimerkki 7.3378</w:t>
      </w:r>
    </w:p>
    <w:p>
      <w:r>
        <w:t xml:space="preserve">Väite: "Vielä muotoilussa. "Nimike: ristiriita.Genre: fiktio.</w:t>
      </w:r>
    </w:p>
    <w:p>
      <w:r>
        <w:rPr>
          <w:b/>
        </w:rPr>
        <w:t xml:space="preserve">Tulos</w:t>
      </w:r>
    </w:p>
    <w:p>
      <w:r>
        <w:t xml:space="preserve">En aio foorumoida niitä</w:t>
      </w:r>
    </w:p>
    <w:p>
      <w:r>
        <w:rPr>
          <w:b/>
        </w:rPr>
        <w:t xml:space="preserve">Esimerkki 7.3379</w:t>
      </w:r>
    </w:p>
    <w:p>
      <w:r>
        <w:t xml:space="preserve">Väite: jos minulla olisi auto uh a busLabel: neutraali.Genre: puhelin.</w:t>
      </w:r>
    </w:p>
    <w:p>
      <w:r>
        <w:rPr>
          <w:b/>
        </w:rPr>
        <w:t xml:space="preserve">Tulos</w:t>
      </w:r>
    </w:p>
    <w:p>
      <w:r>
        <w:t xml:space="preserve">En käyttäisi enää bussia, jos omistaisin auton.</w:t>
      </w:r>
    </w:p>
    <w:p>
      <w:r>
        <w:rPr>
          <w:b/>
        </w:rPr>
        <w:t xml:space="preserve">Esimerkki 7.3380</w:t>
      </w:r>
    </w:p>
    <w:p>
      <w:r>
        <w:t xml:space="preserve">Väite: (Ja me tarkoitamme tietysti minua, George Orwellia ja Chiatt Dayn jengiä.)Nimike: entailment.Genre: slate.</w:t>
      </w:r>
    </w:p>
    <w:p>
      <w:r>
        <w:rPr>
          <w:b/>
        </w:rPr>
        <w:t xml:space="preserve">Tulos</w:t>
      </w:r>
    </w:p>
    <w:p>
      <w:r>
        <w:t xml:space="preserve">Me tarkoitamme tietenkin itseäni, George Orwellia ja Chiatt Dayn jengiä.</w:t>
      </w:r>
    </w:p>
    <w:p>
      <w:r>
        <w:rPr>
          <w:b/>
        </w:rPr>
        <w:t xml:space="preserve">Esimerkki 7.3381</w:t>
      </w:r>
    </w:p>
    <w:p>
      <w:r>
        <w:t xml:space="preserve">Lausunto: Label: contradiction.Genre: government.</w:t>
      </w:r>
    </w:p>
    <w:p>
      <w:r>
        <w:rPr>
          <w:b/>
        </w:rPr>
        <w:t xml:space="preserve">Tulos</w:t>
      </w:r>
    </w:p>
    <w:p>
      <w:r>
        <w:t xml:space="preserve">Näiden politiikkojen ei oletettu muuttavan yritysten ja kuluttajien käyttäytymistä eikä myöskään johtavan teknologisiin parannuksiin.</w:t>
      </w:r>
    </w:p>
    <w:p>
      <w:r>
        <w:rPr>
          <w:b/>
        </w:rPr>
        <w:t xml:space="preserve">Esimerkki 7.3382</w:t>
      </w:r>
    </w:p>
    <w:p>
      <w:r>
        <w:t xml:space="preserve">Lausunto: Se on sellainen totuus, joka paljastuu dokumenttielokuvantekijöille jälkikäteen, kun he käyvät läpi kuvamateriaalia ja löytävät odottamattomia kuvioita, dissonansseja, välähdyksiä maailmankaikkeudesta, joka on rikkaampi ja sotkuisempi kuin se, jota he ovat lähteneet kuvaamaan.Merkki: entailment.Genre: slate.</w:t>
      </w:r>
    </w:p>
    <w:p>
      <w:r>
        <w:rPr>
          <w:b/>
        </w:rPr>
        <w:t xml:space="preserve">Tulos</w:t>
      </w:r>
    </w:p>
    <w:p>
      <w:r>
        <w:t xml:space="preserve">On olemassa totuus, joka paljastuu dokumenttielokuvantekijöille vasta sen jälkeen, kun he ovat käyneet läpi kuvamateriaalinsa.</w:t>
      </w:r>
    </w:p>
    <w:p>
      <w:r>
        <w:rPr>
          <w:b/>
        </w:rPr>
        <w:t xml:space="preserve">Esimerkki 7.3383</w:t>
      </w:r>
    </w:p>
    <w:p>
      <w:r>
        <w:t xml:space="preserve">Lausunto: Todennäköisesti mikä tahansa muu tässä kohdassa olevista ovien avaimista sopisi siihen." Tuijotimme toisiamme tyhjin silmin. Merkintä: neutraali.Genre: fiktio.</w:t>
      </w:r>
    </w:p>
    <w:p>
      <w:r>
        <w:rPr>
          <w:b/>
        </w:rPr>
        <w:t xml:space="preserve">Tulos</w:t>
      </w:r>
    </w:p>
    <w:p>
      <w:r>
        <w:t xml:space="preserve">Minulla oli avaimet, jotka sopivat lukkoon.</w:t>
      </w:r>
    </w:p>
    <w:p>
      <w:r>
        <w:rPr>
          <w:b/>
        </w:rPr>
        <w:t xml:space="preserve">Esimerkki 7.3384</w:t>
      </w:r>
    </w:p>
    <w:p>
      <w:r>
        <w:t xml:space="preserve">Lausunto: Bauerstein piti sitä suositeltavana." Poirot nyökkäsi mietteliäästi. Merkintä: neutraali.Genre: fiktio.</w:t>
      </w:r>
    </w:p>
    <w:p>
      <w:r>
        <w:rPr>
          <w:b/>
        </w:rPr>
        <w:t xml:space="preserve">Tulos</w:t>
      </w:r>
    </w:p>
    <w:p>
      <w:r>
        <w:t xml:space="preserve">Poirot oli samaa mieltä siitä, että se oli tilanteessa järkevää.</w:t>
      </w:r>
    </w:p>
    <w:p>
      <w:r>
        <w:rPr>
          <w:b/>
        </w:rPr>
        <w:t xml:space="preserve">Esimerkki 7.3385</w:t>
      </w:r>
    </w:p>
    <w:p>
      <w:r>
        <w:t xml:space="preserve">Lausunto: Lontoossa Daily Telegraph kertoi, että Rupert Murdoch oli lukenut oppitunnin erään entisen London Timesin kolumnistin, Woodrow Wyattin, muistotilaisuudessa.</w:t>
      </w:r>
    </w:p>
    <w:p>
      <w:r>
        <w:rPr>
          <w:b/>
        </w:rPr>
        <w:t xml:space="preserve">Tulos</w:t>
      </w:r>
    </w:p>
    <w:p>
      <w:r>
        <w:t xml:space="preserve">Woodrow Wyatt ja Rupert Murdoch olivat läheisiä ystäviä. </w:t>
      </w:r>
    </w:p>
    <w:p>
      <w:r>
        <w:rPr>
          <w:b/>
        </w:rPr>
        <w:t xml:space="preserve">Esimerkki 7.3386</w:t>
      </w:r>
    </w:p>
    <w:p>
      <w:r>
        <w:t xml:space="preserve">Lausunto: Label: entailment.Genre: government.</w:t>
      </w:r>
    </w:p>
    <w:p>
      <w:r>
        <w:rPr>
          <w:b/>
        </w:rPr>
        <w:t xml:space="preserve">Tulos</w:t>
      </w:r>
    </w:p>
    <w:p>
      <w:r>
        <w:t xml:space="preserve">Kokousaikaa ei ollut, vaikka useita puhelinsoittoja oli soitettu.</w:t>
      </w:r>
    </w:p>
    <w:p>
      <w:r>
        <w:rPr>
          <w:b/>
        </w:rPr>
        <w:t xml:space="preserve">Esimerkki 7.3387</w:t>
      </w:r>
    </w:p>
    <w:p>
      <w:r>
        <w:t xml:space="preserve">Lausunto: Label: entailment.Genre: slate.</w:t>
      </w:r>
    </w:p>
    <w:p>
      <w:r>
        <w:rPr>
          <w:b/>
        </w:rPr>
        <w:t xml:space="preserve">Tulos</w:t>
      </w:r>
    </w:p>
    <w:p>
      <w:r>
        <w:t xml:space="preserve">Jos terroristeille annetaan periksi, se synnyttää vain lisää terroristeja. </w:t>
      </w:r>
    </w:p>
    <w:p>
      <w:r>
        <w:rPr>
          <w:b/>
        </w:rPr>
        <w:t xml:space="preserve">Esimerkki 7.3388</w:t>
      </w:r>
    </w:p>
    <w:p>
      <w:r>
        <w:t xml:space="preserve">Lausunto: Maailma, jossa raha liikkui sinne ja silloin, kun viranomaiset käskivät sen liikkua.Etiketti: neutraali.Genre: liuskekivi.</w:t>
      </w:r>
    </w:p>
    <w:p>
      <w:r>
        <w:rPr>
          <w:b/>
        </w:rPr>
        <w:t xml:space="preserve">Tulos</w:t>
      </w:r>
    </w:p>
    <w:p>
      <w:r>
        <w:t xml:space="preserve">Viranomaiset ohjasivat rahavirtoja kannattavuuden maksimoimiseksi.</w:t>
      </w:r>
    </w:p>
    <w:p>
      <w:r>
        <w:rPr>
          <w:b/>
        </w:rPr>
        <w:t xml:space="preserve">Esimerkki 7.3389</w:t>
      </w:r>
    </w:p>
    <w:p>
      <w:r>
        <w:t xml:space="preserve">Lausunto: Label: entailment.Genre: government.</w:t>
      </w:r>
    </w:p>
    <w:p>
      <w:r>
        <w:rPr>
          <w:b/>
        </w:rPr>
        <w:t xml:space="preserve">Tulos</w:t>
      </w:r>
    </w:p>
    <w:p>
      <w:r>
        <w:t xml:space="preserve">He osallistuvat tarkistuksiin.</w:t>
      </w:r>
    </w:p>
    <w:p>
      <w:r>
        <w:rPr>
          <w:b/>
        </w:rPr>
        <w:t xml:space="preserve">Esimerkki 7.3390</w:t>
      </w:r>
    </w:p>
    <w:p>
      <w:r>
        <w:t xml:space="preserve">Lausunto: Laji: fiktio.</w:t>
      </w:r>
    </w:p>
    <w:p>
      <w:r>
        <w:rPr>
          <w:b/>
        </w:rPr>
        <w:t xml:space="preserve">Tulos</w:t>
      </w:r>
    </w:p>
    <w:p>
      <w:r>
        <w:t xml:space="preserve">Onneksi se muistutti savuketta. </w:t>
      </w:r>
    </w:p>
    <w:p>
      <w:r>
        <w:rPr>
          <w:b/>
        </w:rPr>
        <w:t xml:space="preserve">Esimerkki 7.3391</w:t>
      </w:r>
    </w:p>
    <w:p>
      <w:r>
        <w:t xml:space="preserve">Lausunto: Laji: fiktio." Merkintä: neutraali.</w:t>
      </w:r>
    </w:p>
    <w:p>
      <w:r>
        <w:rPr>
          <w:b/>
        </w:rPr>
        <w:t xml:space="preserve">Tulos</w:t>
      </w:r>
    </w:p>
    <w:p>
      <w:r>
        <w:t xml:space="preserve">Hän ei onnistunut suojelemaan mademoiselle Cynthiaa.</w:t>
      </w:r>
    </w:p>
    <w:p>
      <w:r>
        <w:rPr>
          <w:b/>
        </w:rPr>
        <w:t xml:space="preserve">Esimerkki 7.3392</w:t>
      </w:r>
    </w:p>
    <w:p>
      <w:r>
        <w:t xml:space="preserve">Lausunto: Nimettömänä pysyttelevä, kokoonpanokeskusteluun perehtynyt tarkkailija ihmetteli, miksi Dudovitz ei ollut käyttänyt enemmän aikaa aitojen korjaamiseen.</w:t>
      </w:r>
    </w:p>
    <w:p>
      <w:r>
        <w:rPr>
          <w:b/>
        </w:rPr>
        <w:t xml:space="preserve">Tulos</w:t>
      </w:r>
    </w:p>
    <w:p>
      <w:r>
        <w:t xml:space="preserve">Eräs tarkkailija puhui lehdelle nimettömänä.</w:t>
      </w:r>
    </w:p>
    <w:p>
      <w:r>
        <w:rPr>
          <w:b/>
        </w:rPr>
        <w:t xml:space="preserve">Esimerkki 7.3393</w:t>
      </w:r>
    </w:p>
    <w:p>
      <w:r>
        <w:t xml:space="preserve">Lausunto: Nimike: ristiriita.Laji: matkailu.</w:t>
      </w:r>
    </w:p>
    <w:p>
      <w:r>
        <w:rPr>
          <w:b/>
        </w:rPr>
        <w:t xml:space="preserve">Tulos</w:t>
      </w:r>
    </w:p>
    <w:p>
      <w:r>
        <w:t xml:space="preserve">Madeiran siirtolaiset tekivät sen virheen, että he yrittivät tuoda kaiken mukanaan.</w:t>
      </w:r>
    </w:p>
    <w:p>
      <w:r>
        <w:rPr>
          <w:b/>
        </w:rPr>
        <w:t xml:space="preserve">Esimerkki 7.3394</w:t>
      </w:r>
    </w:p>
    <w:p>
      <w:r>
        <w:t xml:space="preserve">Lausunto:  "Tunniste: ristiriita.Genre: fiktio.</w:t>
      </w:r>
    </w:p>
    <w:p>
      <w:r>
        <w:rPr>
          <w:b/>
        </w:rPr>
        <w:t xml:space="preserve">Tulos</w:t>
      </w:r>
    </w:p>
    <w:p>
      <w:r>
        <w:t xml:space="preserve"> Ne olivat kaikki ainutlaatuisia.</w:t>
      </w:r>
    </w:p>
    <w:p>
      <w:r>
        <w:rPr>
          <w:b/>
        </w:rPr>
        <w:t xml:space="preserve">Esimerkki 7.3395</w:t>
      </w:r>
    </w:p>
    <w:p>
      <w:r>
        <w:t xml:space="preserve">Lausunto: Label: entailment.Genre: slate.</w:t>
      </w:r>
    </w:p>
    <w:p>
      <w:r>
        <w:rPr>
          <w:b/>
        </w:rPr>
        <w:t xml:space="preserve">Tulos</w:t>
      </w:r>
    </w:p>
    <w:p>
      <w:r>
        <w:t xml:space="preserve">Internet on ensi vuosisadan talouden keskeinen osa.</w:t>
      </w:r>
    </w:p>
    <w:p>
      <w:r>
        <w:rPr>
          <w:b/>
        </w:rPr>
        <w:t xml:space="preserve">Esimerkki 7.3396</w:t>
      </w:r>
    </w:p>
    <w:p>
      <w:r>
        <w:t xml:space="preserve">Lausunto: Laji: fiktio.</w:t>
      </w:r>
    </w:p>
    <w:p>
      <w:r>
        <w:rPr>
          <w:b/>
        </w:rPr>
        <w:t xml:space="preserve">Tulos</w:t>
      </w:r>
    </w:p>
    <w:p>
      <w:r>
        <w:t xml:space="preserve">Callie ryömi kohti ovea.</w:t>
      </w:r>
    </w:p>
    <w:p>
      <w:r>
        <w:rPr>
          <w:b/>
        </w:rPr>
        <w:t xml:space="preserve">Esimerkki 7.3397</w:t>
      </w:r>
    </w:p>
    <w:p>
      <w:r>
        <w:t xml:space="preserve">Lausunto: Merkintä: Monsissa (nykyään Belgiassa) valmistettu tykki oli aikansa huippuluokkaa, ja se ampui jopa 150 kilon painoisia tykinkuulia.Merkintä: neutraali.Laji: matkailu.</w:t>
      </w:r>
    </w:p>
    <w:p>
      <w:r>
        <w:rPr>
          <w:b/>
        </w:rPr>
        <w:t xml:space="preserve">Tulos</w:t>
      </w:r>
    </w:p>
    <w:p>
      <w:r>
        <w:t xml:space="preserve">Ase valmistettiin vuonna 1495.</w:t>
      </w:r>
    </w:p>
    <w:p>
      <w:r>
        <w:rPr>
          <w:b/>
        </w:rPr>
        <w:t xml:space="preserve">Esimerkki 7.3398</w:t>
      </w:r>
    </w:p>
    <w:p>
      <w:r>
        <w:t xml:space="preserve">Lausunto: Label: entailment.Genre: matkailu.</w:t>
      </w:r>
    </w:p>
    <w:p>
      <w:r>
        <w:rPr>
          <w:b/>
        </w:rPr>
        <w:t xml:space="preserve">Tulos</w:t>
      </w:r>
    </w:p>
    <w:p>
      <w:r>
        <w:t xml:space="preserve">Rannoilla on valkoista hiekkaa ja palmuja.</w:t>
      </w:r>
    </w:p>
    <w:p>
      <w:r>
        <w:rPr>
          <w:b/>
        </w:rPr>
        <w:t xml:space="preserve">Esimerkki 7.3399</w:t>
      </w:r>
    </w:p>
    <w:p>
      <w:r>
        <w:t xml:space="preserve">Lausunto: Label: contradiction.Genre: slate.</w:t>
      </w:r>
    </w:p>
    <w:p>
      <w:r>
        <w:rPr>
          <w:b/>
        </w:rPr>
        <w:t xml:space="preserve">Tulos</w:t>
      </w:r>
    </w:p>
    <w:p>
      <w:r>
        <w:t xml:space="preserve">Morris ei nöyrästi ottanut kunniaa itselleen, vaikka hänellä oli suuri osuus strategioiden keksimisessä.</w:t>
      </w:r>
    </w:p>
    <w:sectPr w:rsidRPr="0006063C" w:rsidR="00FC693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ap:Properties xmlns:vt="http://schemas.openxmlformats.org/officeDocument/2006/docPropsVTypes" xmlns:ap="http://schemas.openxmlformats.org/officeDocument/2006/extended-properties">
  <ap:Template>Normal.dotm</ap:Template>
  <ap:TotalTime>0</ap:TotalTime>
  <ap:Pages>1</ap:Pages>
  <ap:Words>0</ap:Words>
  <ap:Characters>0</ap:Characters>
  <ap:Application>Microsoft Macintosh Word</ap:Application>
  <ap:DocSecurity>0</ap:DocSecurity>
  <ap:Lines>0</ap:Lines>
  <ap:Paragraphs>0</ap:Paragraphs>
  <ap:ScaleCrop>false</ap:ScaleCrop>
  <ap:HeadingPairs>
    <vt:vector baseType="variant" size="2">
      <vt:variant>
        <vt:lpstr>Title</vt:lpstr>
      </vt:variant>
      <vt:variant>
        <vt:i4>1</vt:i4>
      </vt:variant>
    </vt:vector>
  </ap:HeadingPairs>
  <ap:TitlesOfParts>
    <vt:vector baseType="lpstr" size="1">
      <vt:lpstr/>
    </vt:vector>
  </ap:TitlesOfParts>
  <ap:Manager/>
  <ap:Company/>
  <ap:LinksUpToDate>false</ap:LinksUpToDate>
  <ap:CharactersWithSpaces>0</ap:CharactersWithSpaces>
  <ap:SharedDoc>false</ap:SharedDoc>
  <ap:HyperlinkBase/>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python-docx</dc:creator>
  <keywords>, docId:E324B0BB0021F45B35C952A5C56C2661</keywords>
  <dc:description>generated by python-docx</dc:description>
  <lastModifiedBy/>
  <revision>1</revision>
  <dcterms:created xsi:type="dcterms:W3CDTF">2013-12-23T23:15:00.0000000Z</dcterms:created>
  <dcterms:modified xsi:type="dcterms:W3CDTF">2013-12-23T23:15:00.0000000Z</dcterms:modified>
  <category/>
</coreProperties>
</file>