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Tehtävän numero 0</w:t>
      </w:r>
    </w:p>
    <w:p>
      <w:r>
        <w:t xml:space="preserve">Tässä tehtävässä sinulle annetaan pala artikkelia. Tehtävänäsi on laatia tekstistä lyhyt tiivistelmä. Yritä antaa tiivistelmä vain yhdessä lauseessa.</w:t>
      </w:r>
    </w:p>
    <w:p>
      <w:r>
        <w:rPr>
          <w:b/>
        </w:rPr>
        <w:t xml:space="preserve">Esimerkki 0.0</w:t>
      </w:r>
    </w:p>
    <w:p>
      <w:r>
        <w:t xml:space="preserve">Bombayn korkein oikeus määräsi tiistaina BESTin henkilökunnan, kuljettajat ja konduktöörit mukaan lukien, lopettamaan lakkonsa ja palaamaan välittömästi töihin.</w:t>
      </w:r>
    </w:p>
    <w:p>
      <w:r>
        <w:rPr>
          <w:b/>
        </w:rPr>
        <w:t xml:space="preserve">Tulos</w:t>
      </w:r>
    </w:p>
    <w:p>
      <w:r>
        <w:t xml:space="preserve">Bombayn korkein oikeus määräsi BESTin henkilökunnan lopettamaan lakon ja palaamaan töihin.</w:t>
      </w:r>
    </w:p>
    <w:p>
      <w:r>
        <w:rPr>
          <w:b/>
        </w:rPr>
        <w:t xml:space="preserve">Esimerkki 0.1</w:t>
      </w:r>
    </w:p>
    <w:p>
      <w:r>
        <w:t xml:space="preserve">White Passin yli kulkevan valtatien 12 40 mailin pituinen osuus suljettiin lauantaina muta- ja kiviliukuman vuoksi, ja työmiesten on tarkastettava alue sunnuntaina päivänvalossa ennen kuin he voivat arvioida, milloin tie avataan uudelleen.</w:t>
      </w:r>
    </w:p>
    <w:p>
      <w:r>
        <w:rPr>
          <w:b/>
        </w:rPr>
        <w:t xml:space="preserve">Tulos</w:t>
      </w:r>
    </w:p>
    <w:p>
      <w:r>
        <w:t xml:space="preserve">White Passin yli kulkevan valtatie 12:n osuus oli suljettu liukuman vuoksi.</w:t>
      </w:r>
    </w:p>
    <w:p>
      <w:r>
        <w:rPr>
          <w:b/>
        </w:rPr>
        <w:t xml:space="preserve">Esimerkki 0.2</w:t>
      </w:r>
    </w:p>
    <w:p>
      <w:r>
        <w:t xml:space="preserve">Kolminkertaiset mestarit Saksa, Belgia ja Sveitsi pääsivät perjantaina MM-lopputurnaukseen, kun Englanti, Venäjä ja Bosnia-Hertsegovina etenivät kohti Brasiliaa.</w:t>
      </w:r>
    </w:p>
    <w:p>
      <w:r>
        <w:rPr>
          <w:b/>
        </w:rPr>
        <w:t xml:space="preserve">Tulos</w:t>
      </w:r>
    </w:p>
    <w:p>
      <w:r>
        <w:t xml:space="preserve">Saksa, Belgia ja Sveitsi pääsivät MM-finaaliin.</w:t>
      </w:r>
    </w:p>
    <w:p>
      <w:r>
        <w:rPr>
          <w:b/>
        </w:rPr>
        <w:t xml:space="preserve">Esimerkki 0.3</w:t>
      </w:r>
    </w:p>
    <w:p>
      <w:r>
        <w:t xml:space="preserve">Seitsemän itävaltalaista uusnatsia tuomittiin jopa kuudeksi vuodeksi vankeuteen tapauksessa, jonka tuomarin mukaan sen pitäisi toimia esimerkkinä muille maassa.</w:t>
      </w:r>
    </w:p>
    <w:p>
      <w:r>
        <w:rPr>
          <w:b/>
        </w:rPr>
        <w:t xml:space="preserve">Tulos</w:t>
      </w:r>
    </w:p>
    <w:p>
      <w:r>
        <w:t xml:space="preserve">Seitsemän uusnatsia tuomittiin jopa kuudeksi vuodeksi vankeuteen.</w:t>
      </w:r>
    </w:p>
    <w:p>
      <w:r>
        <w:rPr>
          <w:b/>
        </w:rPr>
        <w:t xml:space="preserve">Esimerkki 0.4</w:t>
      </w:r>
    </w:p>
    <w:p>
      <w:r>
        <w:t xml:space="preserve">Pakistan ilmoitti torstaina, että se on päättänyt aloittaa uudelleen rajat ylittävän kaupan Kashmirissa sen jälkeen, kun se oli keskeytetty viikkojen ajan sen jälkeen, kun Intian viranomaiset olivat pidättäneet pakistanilaisen kuljettajan huumeiden salakuljetuksesta syytettynä.</w:t>
      </w:r>
    </w:p>
    <w:p>
      <w:r>
        <w:rPr>
          <w:b/>
        </w:rPr>
        <w:t xml:space="preserve">Tulos</w:t>
      </w:r>
    </w:p>
    <w:p>
      <w:r>
        <w:t xml:space="preserve">Pakistan on päättänyt aloittaa uudelleen rajat ylittävän kaupan Kashmirissa.</w:t>
      </w:r>
    </w:p>
    <w:p>
      <w:r>
        <w:rPr>
          <w:b/>
        </w:rPr>
        <w:t xml:space="preserve">Esimerkki 0.5</w:t>
      </w:r>
    </w:p>
    <w:p>
      <w:r>
        <w:t xml:space="preserve">ALLIANCE-Salemin pesäpallojoukkue teki myöhäisen paluun, mutta hävisi Alliancelle 7-5 keskiviikkona.</w:t>
      </w:r>
    </w:p>
    <w:p>
      <w:r>
        <w:rPr>
          <w:b/>
        </w:rPr>
        <w:t xml:space="preserve">Tulos</w:t>
      </w:r>
    </w:p>
    <w:p>
      <w:r>
        <w:t xml:space="preserve">Salemin joukkue teki paluuyrityksen, mutta hävisi Alliance 7:lle.</w:t>
      </w:r>
    </w:p>
    <w:p>
      <w:r>
        <w:rPr>
          <w:b/>
        </w:rPr>
        <w:t xml:space="preserve">Esimerkki 0.6</w:t>
      </w:r>
    </w:p>
    <w:p>
      <w:r>
        <w:t xml:space="preserve">Espanja tuomitsi perjantaina jyrkästi kranaatinheitiniskun Venäjän suurlähetystöä vastaan Damaskoksessa, jossa kuoli yksi syyrialainen ja haavoittui yhdeksän muuta.</w:t>
      </w:r>
    </w:p>
    <w:p>
      <w:r>
        <w:rPr>
          <w:b/>
        </w:rPr>
        <w:t xml:space="preserve">Tulos</w:t>
      </w:r>
    </w:p>
    <w:p>
      <w:r>
        <w:t xml:space="preserve">Espanja tuomitsi perjantaina kranaatinheitiniskun Venäjän suurlähetystöä vastaan Damaskoksessa.</w:t>
      </w:r>
    </w:p>
    <w:p>
      <w:r>
        <w:rPr>
          <w:b/>
        </w:rPr>
        <w:t xml:space="preserve">Esimerkki 0.7</w:t>
      </w:r>
    </w:p>
    <w:p>
      <w:r>
        <w:t xml:space="preserve">Syyrialainen toisinajattelija, kirjailija ja toimittaja Akram Al Bunni on pidätetty turvallisuusjoukkojen toimesta, kertoi hänen veljensä, tunnettu ihmisoikeusasianajaja, AFP:lle sunnuntaina.</w:t>
      </w:r>
    </w:p>
    <w:p>
      <w:r>
        <w:rPr>
          <w:b/>
        </w:rPr>
        <w:t xml:space="preserve">Tulos</w:t>
      </w:r>
    </w:p>
    <w:p>
      <w:r>
        <w:t xml:space="preserve">Syyrialainen toisinajattelija-kirjailija on pidätetty.</w:t>
      </w:r>
    </w:p>
    <w:p>
      <w:r>
        <w:rPr>
          <w:b/>
        </w:rPr>
        <w:t xml:space="preserve">Esimerkki 0.8</w:t>
      </w:r>
    </w:p>
    <w:p>
      <w:r>
        <w:t xml:space="preserve">Tutkimushankkeessa on havaittu, että taksinkuljettajat eivät useinkaan tiedä, mikä on nopeusrajoitus.</w:t>
      </w:r>
    </w:p>
    <w:p>
      <w:r>
        <w:rPr>
          <w:b/>
        </w:rPr>
        <w:t xml:space="preserve">Tulos</w:t>
      </w:r>
    </w:p>
    <w:p>
      <w:r>
        <w:t xml:space="preserve">Taksinkuljettajat eivät tiedä nopeusrajoitusta.</w:t>
      </w:r>
    </w:p>
    <w:p>
      <w:r>
        <w:rPr>
          <w:b/>
        </w:rPr>
        <w:t xml:space="preserve">Esimerkki 0.9</w:t>
      </w:r>
    </w:p>
    <w:p>
      <w:r>
        <w:t xml:space="preserve">Tänä vuonna Venezuelan hallitus aikoo jatkaa maan pakkolunastuksia siirtyäkseen kohti niin sanottua "agraarista sosialismia".</w:t>
      </w:r>
    </w:p>
    <w:p>
      <w:r>
        <w:rPr>
          <w:b/>
        </w:rPr>
        <w:t xml:space="preserve">Tulos</w:t>
      </w:r>
    </w:p>
    <w:p>
      <w:r>
        <w:t xml:space="preserve">Venezuelan hallitus aikoo jatkaa maan pakkolunastuksia siirtyäkseen kohti maataloussosialismia.</w:t>
      </w:r>
    </w:p>
    <w:p>
      <w:r>
        <w:rPr>
          <w:b/>
        </w:rPr>
        <w:t xml:space="preserve">Esimerkki 0.10</w:t>
      </w:r>
    </w:p>
    <w:p>
      <w:r>
        <w:t xml:space="preserve">OG&amp;E varoittaa asiakkaitaan prepaid-käteiskorttihuijauksesta, joka kohdistuu energiayhtiöiden asiakkaisiin eri puolilla maata.</w:t>
      </w:r>
    </w:p>
    <w:p>
      <w:r>
        <w:rPr>
          <w:b/>
        </w:rPr>
        <w:t xml:space="preserve">Tulos</w:t>
      </w:r>
    </w:p>
    <w:p>
      <w:r>
        <w:t xml:space="preserve">OG&amp;E varoittaa asiakkaita huijauksesta.</w:t>
      </w:r>
    </w:p>
    <w:p>
      <w:r>
        <w:rPr>
          <w:b/>
        </w:rPr>
        <w:t xml:space="preserve">Esimerkki 0.11</w:t>
      </w:r>
    </w:p>
    <w:p>
      <w:r>
        <w:t xml:space="preserve">Yhdysvaltalainen ilmiantaja Bradley Manning, jota syytetään yli 700 000 Irakin ja Afganistanin taistelukenttäraportin julkaisemisesta Wikileaksille, sai keskiviikkona sotilastuomioistuimelta 35 vuoden vankeustuomion.</w:t>
      </w:r>
    </w:p>
    <w:p>
      <w:r>
        <w:rPr>
          <w:b/>
        </w:rPr>
        <w:t xml:space="preserve">Tulos</w:t>
      </w:r>
    </w:p>
    <w:p>
      <w:r>
        <w:t xml:space="preserve">Bradley Manning sai 35 vuoden vankeustuomion.</w:t>
      </w:r>
    </w:p>
    <w:p>
      <w:r>
        <w:rPr>
          <w:b/>
        </w:rPr>
        <w:t xml:space="preserve">Esimerkki 0.12</w:t>
      </w:r>
    </w:p>
    <w:p>
      <w:r>
        <w:t xml:space="preserve">Sharmila Joshi sharmilajoshi.comista uskoo, että Ballarpur Industries voi saavuttaa 21-22 rupiaa seuraavien 9-12 kuukauden aikana.</w:t>
      </w:r>
    </w:p>
    <w:p>
      <w:r>
        <w:rPr>
          <w:b/>
        </w:rPr>
        <w:t xml:space="preserve">Tulos</w:t>
      </w:r>
    </w:p>
    <w:p>
      <w:r>
        <w:t xml:space="preserve">Ballarpur Industries voi koskettaa Rs 21 22.</w:t>
      </w:r>
    </w:p>
    <w:p>
      <w:r>
        <w:rPr>
          <w:b/>
        </w:rPr>
        <w:t xml:space="preserve">Esimerkki 0.13</w:t>
      </w:r>
    </w:p>
    <w:p>
      <w:r>
        <w:t xml:space="preserve">Valittu kuvernööri Terry McAuliffe tuo virkaanastujaisia edeltävät juhlallisuudet Lounais-Virginiassa lauantai-iltana Abingdonissa järjestettävillä alueellisilla virkaanastujaistanssiaisilla.</w:t>
      </w:r>
    </w:p>
    <w:p>
      <w:r>
        <w:rPr>
          <w:b/>
        </w:rPr>
        <w:t xml:space="preserve">Tulos</w:t>
      </w:r>
    </w:p>
    <w:p>
      <w:r>
        <w:t xml:space="preserve">Terry McAuliffe tuo virkaanastujaisia edeltävät juhlallisuudet lauantai-iltana.</w:t>
      </w:r>
    </w:p>
    <w:p>
      <w:r>
        <w:rPr>
          <w:b/>
        </w:rPr>
        <w:t xml:space="preserve">Esimerkki 0.14</w:t>
      </w:r>
    </w:p>
    <w:p>
      <w:r>
        <w:t xml:space="preserve">Toinen jokeri on kuva kaikista viidestä Tytöt ihmiset ruletti online chat Guns.</w:t>
      </w:r>
    </w:p>
    <w:p>
      <w:r>
        <w:rPr>
          <w:b/>
        </w:rPr>
        <w:t xml:space="preserve">Tulos</w:t>
      </w:r>
    </w:p>
    <w:p>
      <w:r>
        <w:t xml:space="preserve">Ihmiset ruletti online chat Guns.</w:t>
      </w:r>
    </w:p>
    <w:p>
      <w:r>
        <w:rPr>
          <w:b/>
        </w:rPr>
        <w:t xml:space="preserve">Esimerkki 0.15</w:t>
      </w:r>
    </w:p>
    <w:p>
      <w:r>
        <w:t xml:space="preserve">Gareth Bale on myöntänyt nauttivansa Real Madridissa harteillaan olevista "odotuksista".</w:t>
      </w:r>
    </w:p>
    <w:p>
      <w:r>
        <w:rPr>
          <w:b/>
        </w:rPr>
        <w:t xml:space="preserve">Tulos</w:t>
      </w:r>
    </w:p>
    <w:p>
      <w:r>
        <w:t xml:space="preserve">Gareth Bale nauttii odotuksista.</w:t>
      </w:r>
    </w:p>
    <w:p>
      <w:r>
        <w:rPr>
          <w:b/>
        </w:rPr>
        <w:t xml:space="preserve">Esimerkki 0.16</w:t>
      </w:r>
    </w:p>
    <w:p>
      <w:r>
        <w:t xml:space="preserve">Eräs osavaltion lainsäätäjä sanoo kuitenkin, että jotkut puvut sisältävät myrkyllisiä kemikaaleja, ja hän haluaa, että nämä myrkyt tunnistetaan ja merkitään.</w:t>
      </w:r>
    </w:p>
    <w:p>
      <w:r>
        <w:rPr>
          <w:b/>
        </w:rPr>
        <w:t xml:space="preserve">Tulos</w:t>
      </w:r>
    </w:p>
    <w:p>
      <w:r>
        <w:t xml:space="preserve">Jotkut puvut sisältävät myrkyllisiä kemikaaleja.</w:t>
      </w:r>
    </w:p>
    <w:p>
      <w:r>
        <w:rPr>
          <w:b/>
        </w:rPr>
        <w:t xml:space="preserve">Esimerkki 0.17</w:t>
      </w:r>
    </w:p>
    <w:p>
      <w:r>
        <w:t xml:space="preserve">48-vuotias Golden Valley -mies pidätettiin perjantaina, kun hänen tietokoneeltaan löytyi lapsipornoa.</w:t>
      </w:r>
    </w:p>
    <w:p>
      <w:r>
        <w:rPr>
          <w:b/>
        </w:rPr>
        <w:t xml:space="preserve">Tulos</w:t>
      </w:r>
    </w:p>
    <w:p>
      <w:r>
        <w:t xml:space="preserve">Mies pidätettiin, kun hänen tietokoneeltaan löytyi lapsipornoa.</w:t>
      </w:r>
    </w:p>
    <w:p>
      <w:r>
        <w:rPr>
          <w:b/>
        </w:rPr>
        <w:t xml:space="preserve">Esimerkki 0.18</w:t>
      </w:r>
    </w:p>
    <w:p>
      <w:r>
        <w:t xml:space="preserve">Beaver-pohjainen Heritage Valley Health System aikoo mainostaa 25 tärkeimmän lääketieteellisen palvelun hintoja ConvenientCare-ambulansseissaan, mikä on ensimmäinen laatuaan Länsi-Pennsylvaniassa.</w:t>
      </w:r>
    </w:p>
    <w:p>
      <w:r>
        <w:rPr>
          <w:b/>
        </w:rPr>
        <w:t xml:space="preserve">Tulos</w:t>
      </w:r>
    </w:p>
    <w:p>
      <w:r>
        <w:t xml:space="preserve">Heritage Valley Health System aikoo mainostaa avohoitoklinikoidensa hintoja.</w:t>
      </w:r>
    </w:p>
    <w:p>
      <w:r>
        <w:rPr>
          <w:b/>
        </w:rPr>
        <w:t xml:space="preserve">Esimerkki 0.19</w:t>
      </w:r>
    </w:p>
    <w:p>
      <w:r>
        <w:t xml:space="preserve">Sadat miehet ja naiset marssivat tänään Sudanin pääkaupungissa "vapauden" puolesta huolimatta miliisien, joukkojen ja mellakkapoliisien käytöstä, kertoivat AFP:n kirjeenvaihtajat.</w:t>
      </w:r>
    </w:p>
    <w:p>
      <w:r>
        <w:rPr>
          <w:b/>
        </w:rPr>
        <w:t xml:space="preserve">Tulos</w:t>
      </w:r>
    </w:p>
    <w:p>
      <w:r>
        <w:t xml:space="preserve">Sadat marssivat vapauden puolesta Sudanin pääkaupungissa.</w:t>
      </w:r>
    </w:p>
    <w:p>
      <w:r>
        <w:rPr>
          <w:b/>
        </w:rPr>
        <w:t xml:space="preserve">Esimerkki 0.20</w:t>
      </w:r>
    </w:p>
    <w:p>
      <w:r>
        <w:t xml:space="preserve">Liikunta voi olla yhtä hyvä keino kuin lääkitys sydänsairauksien hoidossa, ja se pitäisi ottaa mukaan vertailuun, kun uusia lääkkeitä kehitetään ja testataan, sanoivat tutkijat keskiviikkona.</w:t>
      </w:r>
    </w:p>
    <w:p>
      <w:r>
        <w:rPr>
          <w:b/>
        </w:rPr>
        <w:t xml:space="preserve">Tulos</w:t>
      </w:r>
    </w:p>
    <w:p>
      <w:r>
        <w:t xml:space="preserve">Liikunta voi olla yhtä hyvä kuin lääkitys sydänsairauksien hoitoon.</w:t>
      </w:r>
    </w:p>
    <w:p>
      <w:r>
        <w:rPr>
          <w:b/>
        </w:rPr>
        <w:t xml:space="preserve">Esimerkki 0.21</w:t>
      </w:r>
    </w:p>
    <w:p>
      <w:r>
        <w:t xml:space="preserve">Yhdeksän tietotekniikka-alan osakkeen arvo nousi 0,27 % 2,98 %:iin klo 09:57 IST BSE:llä ja jatkoi perjantain nousua, kun Infosys nosti liikevaihdon kasvuennustettaan sekä rupia- että dollarimääräisesti 31. maaliskuuta 2014 päättyvälle vuodelle.</w:t>
      </w:r>
    </w:p>
    <w:p>
      <w:r>
        <w:rPr>
          <w:b/>
        </w:rPr>
        <w:t xml:space="preserve">Tulos</w:t>
      </w:r>
    </w:p>
    <w:p>
      <w:r>
        <w:t xml:space="preserve">Yhdeksän IT-osaketta oli, ja ne jatkoivat perjantain voittoa.</w:t>
      </w:r>
    </w:p>
    <w:p>
      <w:r>
        <w:rPr>
          <w:b/>
        </w:rPr>
        <w:t xml:space="preserve">Esimerkki 0.22</w:t>
      </w:r>
    </w:p>
    <w:p>
      <w:r>
        <w:t xml:space="preserve">Maailman johtajat eri puolilta maailmaa kokoontuvat kunnioittamaan Nelson Mandelaa, joka kuoli viime viikolla 95-vuotiaana.</w:t>
      </w:r>
    </w:p>
    <w:p>
      <w:r>
        <w:rPr>
          <w:b/>
        </w:rPr>
        <w:t xml:space="preserve">Tulos</w:t>
      </w:r>
    </w:p>
    <w:p>
      <w:r>
        <w:t xml:space="preserve">Maailman johtajat tulevat kunnioittamaan Nelson Mandelaa.</w:t>
      </w:r>
    </w:p>
    <w:p>
      <w:r>
        <w:rPr>
          <w:b/>
        </w:rPr>
        <w:t xml:space="preserve">Esimerkki 0.23</w:t>
      </w:r>
    </w:p>
    <w:p>
      <w:r>
        <w:t xml:space="preserve">Redbox vuokrasi tässä kuussa 3 miljardia levyä, vain 16 kuukautta sen jälkeen, kun se vuokrasi 2 miljardia levyä maaliskuussa 2012.</w:t>
      </w:r>
    </w:p>
    <w:p>
      <w:r>
        <w:rPr>
          <w:b/>
        </w:rPr>
        <w:t xml:space="preserve">Tulos</w:t>
      </w:r>
    </w:p>
    <w:p>
      <w:r>
        <w:t xml:space="preserve">Redbox vuokrasi 3 miljardia levyä.</w:t>
      </w:r>
    </w:p>
    <w:p>
      <w:r>
        <w:rPr>
          <w:b/>
        </w:rPr>
        <w:t xml:space="preserve">Esimerkki 0.24</w:t>
      </w:r>
    </w:p>
    <w:p>
      <w:r>
        <w:t xml:space="preserve">Broadwayn alkuperäinen Dreamgirl Jennifer Holliday saapuu Atlantan kasvitieteelliseen puutarhaan konsertoimaan Actor's Expressin hyväksi.</w:t>
      </w:r>
    </w:p>
    <w:p>
      <w:r>
        <w:rPr>
          <w:b/>
        </w:rPr>
        <w:t xml:space="preserve">Tulos</w:t>
      </w:r>
    </w:p>
    <w:p>
      <w:r>
        <w:t xml:space="preserve">Broadwayn Jennifer Holliday on tulossa Atlantan kasvitieteelliseen puutarhaan.</w:t>
      </w:r>
    </w:p>
    <w:p>
      <w:r>
        <w:rPr>
          <w:b/>
        </w:rPr>
        <w:t xml:space="preserve">Esimerkki 0.25</w:t>
      </w:r>
    </w:p>
    <w:p>
      <w:r>
        <w:t xml:space="preserve">Oikeustietojen mukaan Daytonin yliopiston koripalloilijaa on syytetty perheväkivallasta ja pahoinpitelystä.</w:t>
      </w:r>
    </w:p>
    <w:p>
      <w:r>
        <w:rPr>
          <w:b/>
        </w:rPr>
        <w:t xml:space="preserve">Tulos</w:t>
      </w:r>
    </w:p>
    <w:p>
      <w:r>
        <w:t xml:space="preserve">Daytonin yliopiston koripalloilijaa on syytetty väkivallasta ja pahoinpitelystä.</w:t>
      </w:r>
    </w:p>
    <w:p>
      <w:r>
        <w:rPr>
          <w:b/>
        </w:rPr>
        <w:t xml:space="preserve">Esimerkki 0.26</w:t>
      </w:r>
    </w:p>
    <w:p>
      <w:r>
        <w:t xml:space="preserve">Silver Standard Resources Inc. ilmoittaa tänään, että se on tehnyt Goldcorp Inc:n ja Barrick Gold Corporationin tytäryhtiöiden kanssa ostosopimuksen, jolla se ostaa 100 % Marigoldin kaivoksesta, joka on tuotantokultaa tuottava kultakaivos Nevadassa, Yhdysvalloissa, 275 miljoonan dollarin käteishintaan.</w:t>
      </w:r>
    </w:p>
    <w:p>
      <w:r>
        <w:rPr>
          <w:b/>
        </w:rPr>
        <w:t xml:space="preserve">Tulos</w:t>
      </w:r>
    </w:p>
    <w:p>
      <w:r>
        <w:t xml:space="preserve">Silver Standard Resources Inc. on sopinut ostavansa 100 prosenttia Marigoldin kaivoksesta.</w:t>
      </w:r>
    </w:p>
    <w:p>
      <w:r>
        <w:rPr>
          <w:b/>
        </w:rPr>
        <w:t xml:space="preserve">Esimerkki 0.27</w:t>
      </w:r>
    </w:p>
    <w:p>
      <w:r>
        <w:t xml:space="preserve">Heti kun ulkoministeri John Kerry ja presidentti Obama alkoivat pitää puheita ohjusten laukaisemisen sijaan, hyökkäys Syyriaan oli jo epäonnistunut.</w:t>
      </w:r>
    </w:p>
    <w:p>
      <w:r>
        <w:rPr>
          <w:b/>
        </w:rPr>
        <w:t xml:space="preserve">Tulos</w:t>
      </w:r>
    </w:p>
    <w:p>
      <w:r>
        <w:t xml:space="preserve">Hyökkäys Syyriaan oli jo epäonnistunut.</w:t>
      </w:r>
    </w:p>
    <w:p>
      <w:r>
        <w:rPr>
          <w:b/>
        </w:rPr>
        <w:t xml:space="preserve">Esimerkki 0.28</w:t>
      </w:r>
    </w:p>
    <w:p>
      <w:r>
        <w:t xml:space="preserve">Flintin yleissuunnitelmaryhmä aloittaa täytäntöönpanotyöryhmien muodostamisen Imagine Flint Master Plan -yleissuunnitelmassa kehitettyjen strategioiden koordinoimiseksi ja toteuttamiseksi.</w:t>
      </w:r>
    </w:p>
    <w:p>
      <w:r>
        <w:rPr>
          <w:b/>
        </w:rPr>
        <w:t xml:space="preserve">Tulos</w:t>
      </w:r>
    </w:p>
    <w:p>
      <w:r>
        <w:t xml:space="preserve">Yleissuunnitelmaryhmä aloittaa täytäntöönpanotyöryhmien muodostamisen.</w:t>
      </w:r>
    </w:p>
    <w:p>
      <w:r>
        <w:rPr>
          <w:b/>
        </w:rPr>
        <w:t xml:space="preserve">Esimerkki 0.29</w:t>
      </w:r>
    </w:p>
    <w:p>
      <w:r>
        <w:t xml:space="preserve">Italia kutsui tiistaina suurlähettiläänsä takaisin Intiasta vastalauseena uudelle viivästykselle oikeudenkäynnissä kahta italialaista merijalkaväen sotilasta vastaan, joita syytetään kahden intialaisen kalastajan tappamisesta.</w:t>
      </w:r>
    </w:p>
    <w:p>
      <w:r>
        <w:rPr>
          <w:b/>
        </w:rPr>
        <w:t xml:space="preserve">Tulos</w:t>
      </w:r>
    </w:p>
    <w:p>
      <w:r>
        <w:t xml:space="preserve">Italia kutsui suurlähettiläänsä takaisin Intiasta.</w:t>
      </w:r>
    </w:p>
    <w:p>
      <w:r>
        <w:rPr>
          <w:b/>
        </w:rPr>
        <w:t xml:space="preserve">Esimerkki 0.30</w:t>
      </w:r>
    </w:p>
    <w:p>
      <w:r>
        <w:t xml:space="preserve">Japanilainen veteraani Kimiko Date-Krumm joutui keskeyttämään tiistaina Kuala Lampurissa pelatun BMW Malaysian Openin ensimmäisellä kierroksella.</w:t>
      </w:r>
    </w:p>
    <w:p>
      <w:r>
        <w:rPr>
          <w:b/>
        </w:rPr>
        <w:t xml:space="preserve">Tulos</w:t>
      </w:r>
    </w:p>
    <w:p>
      <w:r>
        <w:t xml:space="preserve">Kimiko Date-Krumm joutui keskeyttämään BMW Malaysian Openin ensimmäisellä kierroksella.</w:t>
      </w:r>
    </w:p>
    <w:p>
      <w:r>
        <w:rPr>
          <w:b/>
        </w:rPr>
        <w:t xml:space="preserve">Esimerkki 0.31</w:t>
      </w:r>
    </w:p>
    <w:p>
      <w:r>
        <w:t xml:space="preserve">Melbournessa murhatun Jill Meagherin aviomies palaa Irlantiin myöhemmin tässä kuussa "selvittämään päätään" ja taistelee samalla ehdonalaislautakunnan muutosten puolesta.</w:t>
      </w:r>
    </w:p>
    <w:p>
      <w:r>
        <w:rPr>
          <w:b/>
        </w:rPr>
        <w:t xml:space="preserve">Tulos</w:t>
      </w:r>
    </w:p>
    <w:p>
      <w:r>
        <w:t xml:space="preserve">Murhatun Jill Meagherin aviomies palaa Irlantiin.</w:t>
      </w:r>
    </w:p>
    <w:p>
      <w:r>
        <w:rPr>
          <w:b/>
        </w:rPr>
        <w:t xml:space="preserve">Esimerkki 0.32</w:t>
      </w:r>
    </w:p>
    <w:p>
      <w:r>
        <w:t xml:space="preserve">Veneilijät voivat turhautua, kun korjaus tai päivitys kestää kauan, mutta viivästykset johtuvat usein yksinkertaisesti tarjonnasta ja kysynnästä.</w:t>
      </w:r>
    </w:p>
    <w:p>
      <w:r>
        <w:rPr>
          <w:b/>
        </w:rPr>
        <w:t xml:space="preserve">Tulos</w:t>
      </w:r>
    </w:p>
    <w:p>
      <w:r>
        <w:t xml:space="preserve">Korjaus kestää, mutta viivästykset johtuvat usein yksinkertaisesti tarjonnasta ja kysynnästä.</w:t>
      </w:r>
    </w:p>
    <w:p>
      <w:r>
        <w:rPr>
          <w:b/>
        </w:rPr>
        <w:t xml:space="preserve">Esimerkki 0.33</w:t>
      </w:r>
    </w:p>
    <w:p>
      <w:r>
        <w:t xml:space="preserve">On virallisesti vahvistettu, että FIA on myöntänyt NASCAR Sprint Cup -tiimin omistajalle Gene Haasille Formula 1 -lisenssin.</w:t>
      </w:r>
    </w:p>
    <w:p>
      <w:r>
        <w:rPr>
          <w:b/>
        </w:rPr>
        <w:t xml:space="preserve">Tulos</w:t>
      </w:r>
    </w:p>
    <w:p>
      <w:r>
        <w:t xml:space="preserve">FIA on myöntänyt Gene Haasille Formula 1 -lisenssin.</w:t>
      </w:r>
    </w:p>
    <w:p>
      <w:r>
        <w:rPr>
          <w:b/>
        </w:rPr>
        <w:t xml:space="preserve">Esimerkki 0.34</w:t>
      </w:r>
    </w:p>
    <w:p>
      <w:r>
        <w:t xml:space="preserve">Indianalainen pappi, joka tuli kuuluisaksi suoritettuaan manauksia paikalliselle perheelle, on allekirjoittanut elokuvasopimuksen, joka kertoo tarinan valkokankaalla.</w:t>
      </w:r>
    </w:p>
    <w:p>
      <w:r>
        <w:rPr>
          <w:b/>
        </w:rPr>
        <w:t xml:space="preserve">Tulos</w:t>
      </w:r>
    </w:p>
    <w:p>
      <w:r>
        <w:t xml:space="preserve">Pappi, joka on voittanut suorittavansa manauksia, on tehnyt elokuvasopimuksen.</w:t>
      </w:r>
    </w:p>
    <w:p>
      <w:r>
        <w:rPr>
          <w:b/>
        </w:rPr>
        <w:t xml:space="preserve">Esimerkki 0.35</w:t>
      </w:r>
    </w:p>
    <w:p>
      <w:r>
        <w:t xml:space="preserve">24 veteraania saa kunniamitalin ensi kuussa, vuosikymmeniä sotilaspalveluksensa päättymisen jälkeen.</w:t>
      </w:r>
    </w:p>
    <w:p>
      <w:r>
        <w:rPr>
          <w:b/>
        </w:rPr>
        <w:t xml:space="preserve">Tulos</w:t>
      </w:r>
    </w:p>
    <w:p>
      <w:r>
        <w:t xml:space="preserve">24 veteraania saa kunniamitalin vuosikymmeniä palveluksensa päättymisen jälkeen.</w:t>
      </w:r>
    </w:p>
    <w:p>
      <w:r>
        <w:rPr>
          <w:b/>
        </w:rPr>
        <w:t xml:space="preserve">Esimerkki 0.36</w:t>
      </w:r>
    </w:p>
    <w:p>
      <w:r>
        <w:t xml:space="preserve">Sinä ja perheesi voitte osallistua toimintaan tänä viikonloppuna Midtown Global Marketissa Minneapolisissa, jossa vietetään meksikolaista Dia de los Muertos -juhlaa eli kuolleiden päivää.</w:t>
      </w:r>
    </w:p>
    <w:p>
      <w:r>
        <w:rPr>
          <w:b/>
        </w:rPr>
        <w:t xml:space="preserve">Tulos</w:t>
      </w:r>
    </w:p>
    <w:p>
      <w:r>
        <w:t xml:space="preserve">Midtown Global Marketissa vietetään Dia de los Muertos -juhlaa.</w:t>
      </w:r>
    </w:p>
    <w:p>
      <w:r>
        <w:rPr>
          <w:b/>
        </w:rPr>
        <w:t xml:space="preserve">Esimerkki 0.37</w:t>
      </w:r>
    </w:p>
    <w:p>
      <w:r>
        <w:t xml:space="preserve">Keskiviikkona julkaistun tiedotteen mukaan Stillman College jättää työntekijät lomalle huhti- ja toukokuussa, jotta vältettäisiin palkanalennukset tai irtisanomiset.</w:t>
      </w:r>
    </w:p>
    <w:p>
      <w:r>
        <w:rPr>
          <w:b/>
        </w:rPr>
        <w:t xml:space="preserve">Tulos</w:t>
      </w:r>
    </w:p>
    <w:p>
      <w:r>
        <w:t xml:space="preserve">Stillman College lomauttaa työntekijänsä huhti- ja toukokuussa.</w:t>
      </w:r>
    </w:p>
    <w:p>
      <w:r>
        <w:rPr>
          <w:b/>
        </w:rPr>
        <w:t xml:space="preserve">Esimerkki 0.38</w:t>
      </w:r>
    </w:p>
    <w:p>
      <w:r>
        <w:t xml:space="preserve">Koska huumeiden yliannostuskuolemat ovat lisääntyneet Twin Citiesissa, Yhdysvaltain demokraattinen senaattori Amy Klobuchar järjestää sunnuntaina tapahtuman Hazeldenin nuorten riippuvuuksien hoitokeskuksessa Plymouthissa korostaakseen toimia heroiinin käytön torjumiseksi osavaltiossa.</w:t>
      </w:r>
    </w:p>
    <w:p>
      <w:r>
        <w:rPr>
          <w:b/>
        </w:rPr>
        <w:t xml:space="preserve">Tulos</w:t>
      </w:r>
    </w:p>
    <w:p>
      <w:r>
        <w:t xml:space="preserve">Amy Klobuchar on isäntänä korostamassa toimia heroiinin käytön torjumiseksi.</w:t>
      </w:r>
    </w:p>
    <w:p>
      <w:r>
        <w:rPr>
          <w:b/>
        </w:rPr>
        <w:t xml:space="preserve">Esimerkki 0.39</w:t>
      </w:r>
    </w:p>
    <w:p>
      <w:r>
        <w:t xml:space="preserve">Chris Hemsworth ja hänen uuden elokuvansa "In the Heart of the Sea" kuvausryhmä joutuivat eilen pakenemaan tulvia Kanariansaarilla.</w:t>
      </w:r>
    </w:p>
    <w:p>
      <w:r>
        <w:rPr>
          <w:b/>
        </w:rPr>
        <w:t xml:space="preserve">Tulos</w:t>
      </w:r>
    </w:p>
    <w:p>
      <w:r>
        <w:t xml:space="preserve">Chris Hemsworth joutuivat pakenemaan tulvia.</w:t>
      </w:r>
    </w:p>
    <w:p>
      <w:r>
        <w:rPr>
          <w:b/>
        </w:rPr>
        <w:t xml:space="preserve">Esimerkki 0.40</w:t>
      </w:r>
    </w:p>
    <w:p>
      <w:r>
        <w:t xml:space="preserve">Tinnitus Miracle luoma Thomas Coleman on uusi vallankumouksellinen hoito korvien soiminen, joka opettaa ihmisille, miten lievittää, jopa poistaa tinnitus tehokkaasti.</w:t>
      </w:r>
    </w:p>
    <w:p>
      <w:r>
        <w:rPr>
          <w:b/>
        </w:rPr>
        <w:t xml:space="preserve">Tulos</w:t>
      </w:r>
    </w:p>
    <w:p>
      <w:r>
        <w:t xml:space="preserve">Miracle on korvien soimisen hoito.</w:t>
      </w:r>
    </w:p>
    <w:p>
      <w:r>
        <w:rPr>
          <w:b/>
        </w:rPr>
        <w:t xml:space="preserve">Esimerkki 0.41</w:t>
      </w:r>
    </w:p>
    <w:p>
      <w:r>
        <w:t xml:space="preserve">Adrian Beltre voisi palata Texas Rangers "kokoonpanolla niin pian kuin sunnuntaina jälkeen tunne kireys hänen vasen quadriceps lihas aikana myöhään pelin torstai-iltana, ja vasen-käsi Matt Harrison on aikataulussa tehdä hänen Cactus League debyytti maanantai-iltana.</w:t>
      </w:r>
    </w:p>
    <w:p>
      <w:r>
        <w:rPr>
          <w:b/>
        </w:rPr>
        <w:t xml:space="preserve">Tulos</w:t>
      </w:r>
    </w:p>
    <w:p>
      <w:r>
        <w:t xml:space="preserve">Adrian Beltre voi palata jo sunnuntaina.</w:t>
      </w:r>
    </w:p>
    <w:p>
      <w:r>
        <w:rPr>
          <w:b/>
        </w:rPr>
        <w:t xml:space="preserve">Esimerkki 0.42</w:t>
      </w:r>
    </w:p>
    <w:p>
      <w:r>
        <w:t xml:space="preserve">Nro 5 Hartselle voitti Ateenan 14-6 tärkeässä alueellisessa ottelussa JP Cain Stadiumilla perjantai-iltana.</w:t>
      </w:r>
    </w:p>
    <w:p>
      <w:r>
        <w:rPr>
          <w:b/>
        </w:rPr>
        <w:t xml:space="preserve">Tulos</w:t>
      </w:r>
    </w:p>
    <w:p>
      <w:r>
        <w:t xml:space="preserve">Hartselle voitti Athensin 14.</w:t>
      </w:r>
    </w:p>
    <w:p>
      <w:r>
        <w:rPr>
          <w:b/>
        </w:rPr>
        <w:t xml:space="preserve">Esimerkki 0.43</w:t>
      </w:r>
    </w:p>
    <w:p>
      <w:r>
        <w:t xml:space="preserve">Tharadin BJP:n MLA ja puolueen pääsihteeri Shankar Chaudhary sekä 50 muuta vapautettiin lauantaina syytteistä vuoden 2002 mellakkatapauksessa, jossa kaksi ihmistä menetti henkensä tulituksessa ja julkista ja yksityistä omaisuutta vahingoittui Radhanpurin kaupungissa.</w:t>
      </w:r>
    </w:p>
    <w:p>
      <w:r>
        <w:rPr>
          <w:b/>
        </w:rPr>
        <w:t xml:space="preserve">Tulos</w:t>
      </w:r>
    </w:p>
    <w:p>
      <w:r>
        <w:t xml:space="preserve">MLA ja Shankar Chaudhary sekä 50 muuta henkilöä vapautettiin syytteistä vuoden 2002 mellakkajutussa.</w:t>
      </w:r>
    </w:p>
    <w:p>
      <w:r>
        <w:rPr>
          <w:b/>
        </w:rPr>
        <w:t xml:space="preserve">Esimerkki 0.44</w:t>
      </w:r>
    </w:p>
    <w:p>
      <w:r>
        <w:t xml:space="preserve">Kansasin kaupunkien kaupunginjohtajat kehottavat kongressin jäseniä hyväksymään kattavan maahanmuuttouudistuksen.</w:t>
      </w:r>
    </w:p>
    <w:p>
      <w:r>
        <w:rPr>
          <w:b/>
        </w:rPr>
        <w:t xml:space="preserve">Tulos</w:t>
      </w:r>
    </w:p>
    <w:p>
      <w:r>
        <w:t xml:space="preserve">Kaupunginjohtajat kehottavat kongressin jäseniä hyväksymään maahanmuuttouudistuksen.</w:t>
      </w:r>
    </w:p>
    <w:p>
      <w:r>
        <w:rPr>
          <w:b/>
        </w:rPr>
        <w:t xml:space="preserve">Esimerkki 0.45</w:t>
      </w:r>
    </w:p>
    <w:p>
      <w:r>
        <w:t xml:space="preserve">Raiskauksesta syytetyn sukulaiset yrittivät tänään Pratapgarhin piirikunnassa katkaista teini-ikäisen uhrin kielen estääkseen häntä antamasta lausuntoaan oikeudessa.</w:t>
      </w:r>
    </w:p>
    <w:p>
      <w:r>
        <w:rPr>
          <w:b/>
        </w:rPr>
        <w:t xml:space="preserve">Tulos</w:t>
      </w:r>
    </w:p>
    <w:p>
      <w:r>
        <w:t xml:space="preserve">Raiskauksesta syytetyn sukulaiset yrittivät tänään katkaista teini-ikäisen uhrin kielen.</w:t>
      </w:r>
    </w:p>
    <w:p>
      <w:r>
        <w:rPr>
          <w:b/>
        </w:rPr>
        <w:t xml:space="preserve">Esimerkki 0.46</w:t>
      </w:r>
    </w:p>
    <w:p>
      <w:r>
        <w:t xml:space="preserve">Kaksi sotilasta haavoittui perjantai-iltana Pohjois-Libanonissa, kun he yrittivät avata uudelleen tietä, jonka mielenosoittajat olivat tukkineet, kun he halusivat vapauttaa "etsintäkuulutetun miehen".</w:t>
      </w:r>
    </w:p>
    <w:p>
      <w:r>
        <w:rPr>
          <w:b/>
        </w:rPr>
        <w:t xml:space="preserve">Tulos</w:t>
      </w:r>
    </w:p>
    <w:p>
      <w:r>
        <w:t xml:space="preserve">Kaksi sotilasta haavoittui Pohjois-Libanonissa.</w:t>
      </w:r>
    </w:p>
    <w:p>
      <w:r>
        <w:rPr>
          <w:b/>
        </w:rPr>
        <w:t xml:space="preserve">Esimerkki 0.47</w:t>
      </w:r>
    </w:p>
    <w:p>
      <w:r>
        <w:t xml:space="preserve">Varhaiskasvatus on elintärkeää lapsen kehitykselle.</w:t>
      </w:r>
    </w:p>
    <w:p>
      <w:r>
        <w:rPr>
          <w:b/>
        </w:rPr>
        <w:t xml:space="preserve">Tulos</w:t>
      </w:r>
    </w:p>
    <w:p>
      <w:r>
        <w:t xml:space="preserve">Varhaiskasvatus on elintärkeää.</w:t>
      </w:r>
    </w:p>
    <w:p>
      <w:r>
        <w:rPr>
          <w:b/>
        </w:rPr>
        <w:t xml:space="preserve">Esimerkki 0.48</w:t>
      </w:r>
    </w:p>
    <w:p>
      <w:r>
        <w:t xml:space="preserve">MICROSOFT Filippiinit ottaa käyttöön Office 365:n, sen uusimman tuotteen, jonka tavoitteena on lisätä koulujen sekä pienten ja keskisuurten yritysten tuottavuutta.</w:t>
      </w:r>
    </w:p>
    <w:p>
      <w:r>
        <w:rPr>
          <w:b/>
        </w:rPr>
        <w:t xml:space="preserve">Tulos</w:t>
      </w:r>
    </w:p>
    <w:p>
      <w:r>
        <w:t xml:space="preserve">Office 365:n tavoitteena on lisätä tuottavuutta.</w:t>
      </w:r>
    </w:p>
    <w:p>
      <w:r>
        <w:rPr>
          <w:b/>
        </w:rPr>
        <w:t xml:space="preserve">Esimerkki 0.49</w:t>
      </w:r>
    </w:p>
    <w:p>
      <w:r>
        <w:t xml:space="preserve">Mike Trout lähti Angels peli kuudennessa sisävuorossa tänään kireys hänen oikea hamstring, mutta hän ei ole huolissaan siitä, että se on pitkäaikainen vahinko.</w:t>
      </w:r>
    </w:p>
    <w:p>
      <w:r>
        <w:rPr>
          <w:b/>
        </w:rPr>
        <w:t xml:space="preserve">Tulos</w:t>
      </w:r>
    </w:p>
    <w:p>
      <w:r>
        <w:t xml:space="preserve">Mike Trout jätti pelin tiukkuus hänen oikea hamstring, mutta hän ei ole.</w:t>
      </w:r>
    </w:p>
    <w:p>
      <w:r>
        <w:rPr>
          <w:b/>
        </w:rPr>
        <w:t xml:space="preserve">Esimerkki 0,50</w:t>
      </w:r>
    </w:p>
    <w:p>
      <w:r>
        <w:t xml:space="preserve">Kudankulamin ydinreaktori alkaa tuottaa 1000 MW:n tehoa lokakuun loppuun mennessä, sanoi unionin ministeri V Narayanasamy perjantaina.</w:t>
      </w:r>
    </w:p>
    <w:p>
      <w:r>
        <w:rPr>
          <w:b/>
        </w:rPr>
        <w:t xml:space="preserve">Tulos</w:t>
      </w:r>
    </w:p>
    <w:p>
      <w:r>
        <w:t xml:space="preserve">Kudankulamin reaktori alkaa tuottaa 1000 MW lokakuun loppuun mennessä, sanoi.</w:t>
      </w:r>
    </w:p>
    <w:p>
      <w:r>
        <w:rPr>
          <w:b/>
        </w:rPr>
        <w:t xml:space="preserve">Esimerkki 0.51</w:t>
      </w:r>
    </w:p>
    <w:p>
      <w:r>
        <w:t xml:space="preserve">Tänään Latinalaisen Amerikan historiassa Paraguay taisteli Brasiliaa, Uruguayta ja Argentiinaa vastaan Curupaytyn taistelussa vuonna 1866.</w:t>
      </w:r>
    </w:p>
    <w:p>
      <w:r>
        <w:rPr>
          <w:b/>
        </w:rPr>
        <w:t xml:space="preserve">Tulos</w:t>
      </w:r>
    </w:p>
    <w:p>
      <w:r>
        <w:t xml:space="preserve">Paraguay taisteli Brasiliaa, Uruguayta ja Argentiinaa vastaan Curupaytyn taistelussa vuonna 1866.</w:t>
      </w:r>
    </w:p>
    <w:p>
      <w:r>
        <w:rPr>
          <w:b/>
        </w:rPr>
        <w:t xml:space="preserve">Esimerkki 0.52</w:t>
      </w:r>
    </w:p>
    <w:p>
      <w:r>
        <w:t xml:space="preserve">Uuden-Seelannin tilastokeskuksen mukaan matkailijat käyttivät maaliskuuhun päättyneenä vuonna 541 miljoonaa dollaria enemmän rahaa aktiviteetteihin, ruokailuun, majoitukseen ja ostoksiin kuin edellisenä vuonna.</w:t>
      </w:r>
    </w:p>
    <w:p>
      <w:r>
        <w:rPr>
          <w:b/>
        </w:rPr>
        <w:t xml:space="preserve">Tulos</w:t>
      </w:r>
    </w:p>
    <w:p>
      <w:r>
        <w:t xml:space="preserve">Matkailijat käyttivät enemmän rahaa.</w:t>
      </w:r>
    </w:p>
    <w:p>
      <w:r>
        <w:rPr>
          <w:b/>
        </w:rPr>
        <w:t xml:space="preserve">Esimerkki 0.53</w:t>
      </w:r>
    </w:p>
    <w:p>
      <w:r>
        <w:t xml:space="preserve">Noin 200 sikaa kuoli ja 100 jouduttiin keräämään pois, kun puoliperävaunu kaatui keskiviikkona Cass Countyssa, kertoo Pharos-Tribune.</w:t>
      </w:r>
    </w:p>
    <w:p>
      <w:r>
        <w:rPr>
          <w:b/>
        </w:rPr>
        <w:t xml:space="preserve">Tulos</w:t>
      </w:r>
    </w:p>
    <w:p>
      <w:r>
        <w:t xml:space="preserve">Noin 200 sikaa kuoli ja 100 oli kuollut, kun puoliperävaunu kaatui.</w:t>
      </w:r>
    </w:p>
    <w:p>
      <w:r>
        <w:rPr>
          <w:b/>
        </w:rPr>
        <w:t xml:space="preserve">Esimerkki 0.54</w:t>
      </w:r>
    </w:p>
    <w:p>
      <w:r>
        <w:t xml:space="preserve">Yhä useammat amerikkalaiset uskovat nyt, että Yhdysvalloista on tullut vähemmän tärkeä ja vaikutusvaltainen toimija maailmannäyttämöllä.</w:t>
      </w:r>
    </w:p>
    <w:p>
      <w:r>
        <w:rPr>
          <w:b/>
        </w:rPr>
        <w:t xml:space="preserve">Tulos</w:t>
      </w:r>
    </w:p>
    <w:p>
      <w:r>
        <w:t xml:space="preserve">Yhä useammat amerikkalaiset uskovat, että Yhdysvalloista on tullut vähemmän tärkeä toimija.</w:t>
      </w:r>
    </w:p>
    <w:p>
      <w:r>
        <w:rPr>
          <w:b/>
        </w:rPr>
        <w:t xml:space="preserve">Esimerkki 0.55</w:t>
      </w:r>
    </w:p>
    <w:p>
      <w:r>
        <w:t xml:space="preserve">Deltonan poliisi yrittää selvittää sen miehen henkilöllisyyttä, jonka väitetään yrittäneen maksaa vesilaskunsa kokaiinilla.</w:t>
      </w:r>
    </w:p>
    <w:p>
      <w:r>
        <w:rPr>
          <w:b/>
        </w:rPr>
        <w:t xml:space="preserve">Tulos</w:t>
      </w:r>
    </w:p>
    <w:p>
      <w:r>
        <w:t xml:space="preserve">joka yritti maksaa vesilaskunsa kokaiinilla.</w:t>
      </w:r>
    </w:p>
    <w:p>
      <w:r>
        <w:rPr>
          <w:b/>
        </w:rPr>
        <w:t xml:space="preserve">Esimerkki 0.56</w:t>
      </w:r>
    </w:p>
    <w:p>
      <w:r>
        <w:t xml:space="preserve">Vastauksena NDP:n valtiovarainministeriön arvostelijan Mathieu Ravignat'n tiistaina esittämään kysymykseen Clement kertoi alahuoneessa, että julkisten palvelujen ulkoistaminen vähentää kustannuksia.</w:t>
      </w:r>
    </w:p>
    <w:p>
      <w:r>
        <w:rPr>
          <w:b/>
        </w:rPr>
        <w:t xml:space="preserve">Tulos</w:t>
      </w:r>
    </w:p>
    <w:p>
      <w:r>
        <w:t xml:space="preserve">Clement kertoi, että julkisten palvelujen ulkoistaminen vähentää.</w:t>
      </w:r>
    </w:p>
    <w:p>
      <w:r>
        <w:rPr>
          <w:b/>
        </w:rPr>
        <w:t xml:space="preserve">Esimerkki 0.57</w:t>
      </w:r>
    </w:p>
    <w:p>
      <w:r>
        <w:t xml:space="preserve">Useita kotimaanlentoja peruttiin sunnuntaina Mindanaon lähellä sijaitsevan matalapaineen aiheuttaman huonon sään vuoksi.</w:t>
      </w:r>
    </w:p>
    <w:p>
      <w:r>
        <w:rPr>
          <w:b/>
        </w:rPr>
        <w:t xml:space="preserve">Tulos</w:t>
      </w:r>
    </w:p>
    <w:p>
      <w:r>
        <w:t xml:space="preserve">Useita kotimaanlentoja peruttiin huonon sään vuoksi.</w:t>
      </w:r>
    </w:p>
    <w:p>
      <w:r>
        <w:rPr>
          <w:b/>
        </w:rPr>
        <w:t xml:space="preserve">Esimerkki 0.58</w:t>
      </w:r>
    </w:p>
    <w:p>
      <w:r>
        <w:t xml:space="preserve">Vakuutusalan sääntelyviranomainen IRDA määräsi maanantaina vakiomuodon henki- ja vahinkovakuutuskirjoille parantaakseen avoimuutta ja auttaakseen ihmisiä tekemään tietoon perustuvia päätöksiä.</w:t>
      </w:r>
    </w:p>
    <w:p>
      <w:r>
        <w:rPr>
          <w:b/>
        </w:rPr>
        <w:t xml:space="preserve">Tulos</w:t>
      </w:r>
    </w:p>
    <w:p>
      <w:r>
        <w:t xml:space="preserve">IRDA määräsi vakiomuodon henki- ja vakuutussopimuksille.</w:t>
      </w:r>
    </w:p>
    <w:p>
      <w:r>
        <w:rPr>
          <w:b/>
        </w:rPr>
        <w:t xml:space="preserve">Esimerkki 0.59</w:t>
      </w:r>
    </w:p>
    <w:p>
      <w:r>
        <w:t xml:space="preserve">Tyhjä säiliöauto syttyi tuleen keskiviikkoiltana autotallissa W.Va.</w:t>
      </w:r>
    </w:p>
    <w:p>
      <w:r>
        <w:rPr>
          <w:b/>
        </w:rPr>
        <w:t xml:space="preserve">Tulos</w:t>
      </w:r>
    </w:p>
    <w:p>
      <w:r>
        <w:t xml:space="preserve">Säiliöauto syttyi palamaan autotallissa.</w:t>
      </w:r>
    </w:p>
    <w:p>
      <w:r>
        <w:rPr>
          <w:b/>
        </w:rPr>
        <w:t xml:space="preserve">Esimerkki 0.60</w:t>
      </w:r>
    </w:p>
    <w:p>
      <w:r>
        <w:t xml:space="preserve">Kauppa- ja teollisuusministeri Rob Davies puolusti tiistaina parlamentissa hallituksen talouskehitystä ja sanoi, että hallitus on toteuttanut rakenneuudistuksia ja vastasyklisiä infrastruktuurihankkeita talouden elvyttämiseksi.</w:t>
      </w:r>
    </w:p>
    <w:p>
      <w:r>
        <w:rPr>
          <w:b/>
        </w:rPr>
        <w:t xml:space="preserve">Tulos</w:t>
      </w:r>
    </w:p>
    <w:p>
      <w:r>
        <w:t xml:space="preserve">TRADE ja Rob Davies puolustivat hallituksen talouskehitystä.</w:t>
      </w:r>
    </w:p>
    <w:p>
      <w:r>
        <w:rPr>
          <w:b/>
        </w:rPr>
        <w:t xml:space="preserve">Esimerkki 0.61</w:t>
      </w:r>
    </w:p>
    <w:p>
      <w:r>
        <w:t xml:space="preserve">Facebook sopi torstaina ostavansa mobiiliviestipalvelu WhatsAppin 19 miljardilla dollarilla, mikä on yhtiön suurin yritysosto.</w:t>
      </w:r>
    </w:p>
    <w:p>
      <w:r>
        <w:rPr>
          <w:b/>
        </w:rPr>
        <w:t xml:space="preserve">Tulos</w:t>
      </w:r>
    </w:p>
    <w:p>
      <w:r>
        <w:t xml:space="preserve">Facebook suostui ostamaan WhatsAppin 19 miljardilla dollarilla.</w:t>
      </w:r>
    </w:p>
    <w:p>
      <w:r>
        <w:rPr>
          <w:b/>
        </w:rPr>
        <w:t xml:space="preserve">Esimerkki 0.62</w:t>
      </w:r>
    </w:p>
    <w:p>
      <w:r>
        <w:t xml:space="preserve">Ukrainan keskuspankki ei harkitse Krimillä toimivia pankkeja koskevien rajoitusten käyttöönottoa, on keskuspankin pääjohtaja Stepan Kubiv todennut.</w:t>
      </w:r>
    </w:p>
    <w:p>
      <w:r>
        <w:rPr>
          <w:b/>
        </w:rPr>
        <w:t xml:space="preserve">Tulos</w:t>
      </w:r>
    </w:p>
    <w:p>
      <w:r>
        <w:t xml:space="preserve">Ukrainan keskuspankki ei harkitse Krimillä toimivia pankkeja koskevien rajoitusten käyttöönottoa.</w:t>
      </w:r>
    </w:p>
    <w:p>
      <w:r>
        <w:rPr>
          <w:b/>
        </w:rPr>
        <w:t xml:space="preserve">Esimerkki 0.63</w:t>
      </w:r>
    </w:p>
    <w:p>
      <w:r>
        <w:t xml:space="preserve">ALLEN PARK ó Detroitin valmentaja Jim Schwartz piti erikoisjoukkueidensa pelistä Leijonien ensimmäisessä preseason-ottelussa.</w:t>
      </w:r>
    </w:p>
    <w:p>
      <w:r>
        <w:rPr>
          <w:b/>
        </w:rPr>
        <w:t xml:space="preserve">Tulos</w:t>
      </w:r>
    </w:p>
    <w:p>
      <w:r>
        <w:t xml:space="preserve">Detroitin valmentaja Jim Schwartz piti erikoisjoukkueidensa pelistä.</w:t>
      </w:r>
    </w:p>
    <w:p>
      <w:r>
        <w:rPr>
          <w:b/>
        </w:rPr>
        <w:t xml:space="preserve">Esimerkki 0.64</w:t>
      </w:r>
    </w:p>
    <w:p>
      <w:r>
        <w:t xml:space="preserve">Bellin piirikunnan vankilassa esiteltiin maanantaina uusi luutnantti ja kunnioitettiin kahta apulaissheriffiä, jotka auttoivat pelastamaan miehen hengen.</w:t>
      </w:r>
    </w:p>
    <w:p>
      <w:r>
        <w:rPr>
          <w:b/>
        </w:rPr>
        <w:t xml:space="preserve">Tulos</w:t>
      </w:r>
    </w:p>
    <w:p>
      <w:r>
        <w:t xml:space="preserve">Uusi luutnantti esiteltiin ja kaksi apulaissheriffiä palkittiin.</w:t>
      </w:r>
    </w:p>
    <w:p>
      <w:r>
        <w:rPr>
          <w:b/>
        </w:rPr>
        <w:t xml:space="preserve">Esimerkki 0.65</w:t>
      </w:r>
    </w:p>
    <w:p>
      <w:r>
        <w:t xml:space="preserve">Soul-laulaja ROBIN THICKE ja hänen näyttelijävaimonsa PAULA PATTON ovat eronneet lähes yhdeksän avioliittovuoden jälkeen.</w:t>
      </w:r>
    </w:p>
    <w:p>
      <w:r>
        <w:rPr>
          <w:b/>
        </w:rPr>
        <w:t xml:space="preserve">Tulos</w:t>
      </w:r>
    </w:p>
    <w:p>
      <w:r>
        <w:t xml:space="preserve">ROBIN THICKE ja PAULA PATTON ovat eronneet.</w:t>
      </w:r>
    </w:p>
    <w:p>
      <w:r>
        <w:rPr>
          <w:b/>
        </w:rPr>
        <w:t xml:space="preserve">Esimerkki 0.66</w:t>
      </w:r>
    </w:p>
    <w:p>
      <w:r>
        <w:t xml:space="preserve">Portland Timbersin valmentaja Caleb Porter on vahvistettujen tietojen mukaan allekirjoittanut jatkosopimuksen Timbersin kanssa.</w:t>
      </w:r>
    </w:p>
    <w:p>
      <w:r>
        <w:rPr>
          <w:b/>
        </w:rPr>
        <w:t xml:space="preserve">Tulos</w:t>
      </w:r>
    </w:p>
    <w:p>
      <w:r>
        <w:t xml:space="preserve">Valmentaja Caleb Porter on allekirjoittanut jatkosopimuksen Timbersin kanssa.</w:t>
      </w:r>
    </w:p>
    <w:p>
      <w:r>
        <w:rPr>
          <w:b/>
        </w:rPr>
        <w:t xml:space="preserve">Esimerkki 0.67</w:t>
      </w:r>
    </w:p>
    <w:p>
      <w:r>
        <w:t xml:space="preserve">Noin 60 ihmistä osoittaa mieltään Bulgarian parlamentin rakennuksen edessä pääkaupungissa Sofiassa, kertoi FOCUS-uutistoimiston toimittaja.</w:t>
      </w:r>
    </w:p>
    <w:p>
      <w:r>
        <w:rPr>
          <w:b/>
        </w:rPr>
        <w:t xml:space="preserve">Tulos</w:t>
      </w:r>
    </w:p>
    <w:p>
      <w:r>
        <w:t xml:space="preserve">Noin 60 ihmistä osoittaa mieltään Bulgarian parlamenttirakennuksen edessä.</w:t>
      </w:r>
    </w:p>
    <w:p>
      <w:r>
        <w:rPr>
          <w:b/>
        </w:rPr>
        <w:t xml:space="preserve">Esimerkki 0.68</w:t>
      </w:r>
    </w:p>
    <w:p>
      <w:r>
        <w:t xml:space="preserve">YSR-kongressin johtaja Jaganmohan Reddy käveli tiistaina ulos Chanchalgudan vankilasta vietettyään 16 kuukautta vankilassa.</w:t>
      </w:r>
    </w:p>
    <w:p>
      <w:r>
        <w:rPr>
          <w:b/>
        </w:rPr>
        <w:t xml:space="preserve">Tulos</w:t>
      </w:r>
    </w:p>
    <w:p>
      <w:r>
        <w:t xml:space="preserve">Jaganmohan Reddy käveli ulos vankilasta vietettyään siellä 16 kuukautta.</w:t>
      </w:r>
    </w:p>
    <w:p>
      <w:r>
        <w:rPr>
          <w:b/>
        </w:rPr>
        <w:t xml:space="preserve">Esimerkki 0.69</w:t>
      </w:r>
    </w:p>
    <w:p>
      <w:r>
        <w:t xml:space="preserve">Twilight-tähti Kellan Lutz ei ole tänä jouluna kovin iloinen, koska viimeisten 12 kuukauden aikana on tapahtunut liikaa kuolemantapauksia, jotta joulua voisi oikeasti juhlia.</w:t>
      </w:r>
    </w:p>
    <w:p>
      <w:r>
        <w:rPr>
          <w:b/>
        </w:rPr>
        <w:t xml:space="preserve">Tulos</w:t>
      </w:r>
    </w:p>
    <w:p>
      <w:r>
        <w:t xml:space="preserve">Kellan Lutz ei ole tänä jouluna kovin iloinen.</w:t>
      </w:r>
    </w:p>
    <w:p>
      <w:r>
        <w:rPr>
          <w:b/>
        </w:rPr>
        <w:t xml:space="preserve">Esimerkki 0.70</w:t>
      </w:r>
    </w:p>
    <w:p>
      <w:r>
        <w:t xml:space="preserve">Sony esitteli tänään maailman ensimmäisen kaarevanäyttöisen LED-television, mallin KDL-65S990A.</w:t>
      </w:r>
    </w:p>
    <w:p>
      <w:r>
        <w:rPr>
          <w:b/>
        </w:rPr>
        <w:t xml:space="preserve">Tulos</w:t>
      </w:r>
    </w:p>
    <w:p>
      <w:r>
        <w:t xml:space="preserve">Sony esitteli maailman ensimmäisen kaarevanäyttöisen LED-television.</w:t>
      </w:r>
    </w:p>
    <w:p>
      <w:r>
        <w:rPr>
          <w:b/>
        </w:rPr>
        <w:t xml:space="preserve">Esimerkki 0.71</w:t>
      </w:r>
    </w:p>
    <w:p>
      <w:r>
        <w:t xml:space="preserve">Yhdysvaltain presidentti Barack Obama kättelee Kuuban presidenttiä Raul Castroa, kun Brasilian presidentti Dilma Rouseff katsoo keskellä FNB-stadionilla Sowetossa, Etelä-Afrikassa, sateessa Etelä-Afrikan entisen presidentin Nelson Mandelan muistotilaisuudessa tänään.</w:t>
      </w:r>
    </w:p>
    <w:p>
      <w:r>
        <w:rPr>
          <w:b/>
        </w:rPr>
        <w:t xml:space="preserve">Tulos</w:t>
      </w:r>
    </w:p>
    <w:p>
      <w:r>
        <w:t xml:space="preserve">Barack Obama kättelee Raul Castroa.</w:t>
      </w:r>
    </w:p>
    <w:p>
      <w:r>
        <w:rPr>
          <w:b/>
        </w:rPr>
        <w:t xml:space="preserve">Esimerkki 0.72</w:t>
      </w:r>
    </w:p>
    <w:p>
      <w:r>
        <w:t xml:space="preserve">Sosiaalinen aktivisti Medha Patkar antoi maanantaina "täyden" tukensa Arvind Kejriwalin johtamalle Aam Aadmi -puolueelle Maharashtrassa.</w:t>
      </w:r>
    </w:p>
    <w:p>
      <w:r>
        <w:rPr>
          <w:b/>
        </w:rPr>
        <w:t xml:space="preserve">Tulos</w:t>
      </w:r>
    </w:p>
    <w:p>
      <w:r>
        <w:t xml:space="preserve">Medha Patkar antoi tukensa Aam Aadmi -puolueelle.</w:t>
      </w:r>
    </w:p>
    <w:p>
      <w:r>
        <w:rPr>
          <w:b/>
        </w:rPr>
        <w:t xml:space="preserve">Esimerkki 0.73</w:t>
      </w:r>
    </w:p>
    <w:p>
      <w:r>
        <w:t xml:space="preserve">Kansallinen sääpalvelu on antanut Alabamaan pakkasvaroituksen, joka kattaa osan Keski-Alabamaa.</w:t>
      </w:r>
    </w:p>
    <w:p>
      <w:r>
        <w:rPr>
          <w:b/>
        </w:rPr>
        <w:t xml:space="preserve">Tulos</w:t>
      </w:r>
    </w:p>
    <w:p>
      <w:r>
        <w:t xml:space="preserve">Kansallinen sääpalvelu on antanut pakkasvaroituksen Alabaman keskiosaan.</w:t>
      </w:r>
    </w:p>
    <w:p>
      <w:r>
        <w:rPr>
          <w:b/>
        </w:rPr>
        <w:t xml:space="preserve">Esimerkki 0.74</w:t>
      </w:r>
    </w:p>
    <w:p>
      <w:r>
        <w:t xml:space="preserve">Saint Mary's College on ilmoittanut suunnitelmista kunnostaa McKeon Pavilion ja rakentaa uusi suorituskeskus opiskelijaurheilijoilleen.</w:t>
      </w:r>
    </w:p>
    <w:p>
      <w:r>
        <w:rPr>
          <w:b/>
        </w:rPr>
        <w:t xml:space="preserve">Tulos</w:t>
      </w:r>
    </w:p>
    <w:p>
      <w:r>
        <w:t xml:space="preserve">Saint Mary's College on ilmoittanut suunnitelmista kunnostaa McKeon Pavilion.</w:t>
      </w:r>
    </w:p>
    <w:p>
      <w:r>
        <w:rPr>
          <w:b/>
        </w:rPr>
        <w:t xml:space="preserve">Esimerkki 0,75</w:t>
      </w:r>
    </w:p>
    <w:p>
      <w:r>
        <w:t xml:space="preserve">Osavaltion senaattori Stewart Greenleaf keskustelee ihmiskauppalakiehdotuksestaan Calvery Baptist Churchissa Willow Grovessa torstai-iltana.</w:t>
      </w:r>
    </w:p>
    <w:p>
      <w:r>
        <w:rPr>
          <w:b/>
        </w:rPr>
        <w:t xml:space="preserve">Tulos</w:t>
      </w:r>
    </w:p>
    <w:p>
      <w:r>
        <w:t xml:space="preserve">Osavaltion senaattori Stewart Greenleaf keskustelee ihmiskauppalakiehdotuksestaan.</w:t>
      </w:r>
    </w:p>
    <w:p>
      <w:r>
        <w:rPr>
          <w:b/>
        </w:rPr>
        <w:t xml:space="preserve">Esimerkki 0.76</w:t>
      </w:r>
    </w:p>
    <w:p>
      <w:r>
        <w:t xml:space="preserve">Cirque du Soleil -esiintyjät palasivat tänään juurilleen Santa Monican kaduille esittelemään akrobaattisia temppuja ja värikkäitä pukuja ilmaisessa esityksessä.</w:t>
      </w:r>
    </w:p>
    <w:p>
      <w:r>
        <w:rPr>
          <w:b/>
        </w:rPr>
        <w:t xml:space="preserve">Tulos</w:t>
      </w:r>
    </w:p>
    <w:p>
      <w:r>
        <w:t xml:space="preserve">Cirque du Soleilin esiintyjät palasivat kaduille Santa Monicassa.</w:t>
      </w:r>
    </w:p>
    <w:p>
      <w:r>
        <w:rPr>
          <w:b/>
        </w:rPr>
        <w:t xml:space="preserve">Esimerkki 0.77</w:t>
      </w:r>
    </w:p>
    <w:p>
      <w:r>
        <w:t xml:space="preserve">Liittovaltion vetoomustuomioistuin määräsi YouTuben poistamaan kiistellyn islaminvastaisen videon epätavallisessa tekijänoikeuspäätöksessä, jonka YouTuben omistava Google sanoi herättävän kysymyksiä sananvapaudesta.</w:t>
      </w:r>
    </w:p>
    <w:p>
      <w:r>
        <w:rPr>
          <w:b/>
        </w:rPr>
        <w:t xml:space="preserve">Tulos</w:t>
      </w:r>
    </w:p>
    <w:p>
      <w:r>
        <w:t xml:space="preserve">Liittovaltion tuomioistuin määräsi YouTuben poistamaan kiistellyn islaminvastaisen videon.</w:t>
      </w:r>
    </w:p>
    <w:p>
      <w:r>
        <w:rPr>
          <w:b/>
        </w:rPr>
        <w:t xml:space="preserve">Esimerkki 0.78</w:t>
      </w:r>
    </w:p>
    <w:p>
      <w:r>
        <w:t xml:space="preserve">Alan Turing, joka tunnetaan tietojenkäsittelytieteen isänä, toisen maailmansodan voittoon auttaneena koodinmurtajana ja miehenä, jota valtio kidutti homouden vuoksi, on saamassa armahduksen lähes 60 vuotta kuolemansa jälkeen.</w:t>
      </w:r>
    </w:p>
    <w:p>
      <w:r>
        <w:rPr>
          <w:b/>
        </w:rPr>
        <w:t xml:space="preserve">Tulos</w:t>
      </w:r>
    </w:p>
    <w:p>
      <w:r>
        <w:t xml:space="preserve">Alan Turing on saamassa armahduksen lähes 60 vuotta kuolemansa jälkeen.</w:t>
      </w:r>
    </w:p>
    <w:p>
      <w:r>
        <w:rPr>
          <w:b/>
        </w:rPr>
        <w:t xml:space="preserve">Esimerkki 0.79</w:t>
      </w:r>
    </w:p>
    <w:p>
      <w:r>
        <w:t xml:space="preserve">40-vuotias nainen, jota syytetään 58-vuotiaan aviomiehensä puukottamisesta rintaan riidan aikana North Parkin kujalla, oli karkuteillä, kertoi poliisi tiistaina.</w:t>
      </w:r>
    </w:p>
    <w:p>
      <w:r>
        <w:rPr>
          <w:b/>
        </w:rPr>
        <w:t xml:space="preserve">Tulos</w:t>
      </w:r>
    </w:p>
    <w:p>
      <w:r>
        <w:t xml:space="preserve">Nainen, jota syytettiin miehensä puukottamisesta rintaan, oli.</w:t>
      </w:r>
    </w:p>
    <w:p>
      <w:r>
        <w:rPr>
          <w:b/>
        </w:rPr>
        <w:t xml:space="preserve">Esimerkki 0.80</w:t>
      </w:r>
    </w:p>
    <w:p>
      <w:r>
        <w:t xml:space="preserve">Dartmouthin miestä syytetään lapsipornosta sen jälkeen, kun poliisi teki kotietsinnän hänen kotiinsa keskiviikkoaamuna.</w:t>
      </w:r>
    </w:p>
    <w:p>
      <w:r>
        <w:rPr>
          <w:b/>
        </w:rPr>
        <w:t xml:space="preserve">Tulos</w:t>
      </w:r>
    </w:p>
    <w:p>
      <w:r>
        <w:t xml:space="preserve">Dartmouthin miestä syytetään lapsipornosta.</w:t>
      </w:r>
    </w:p>
    <w:p>
      <w:r>
        <w:rPr>
          <w:b/>
        </w:rPr>
        <w:t xml:space="preserve">Esimerkki 0.81</w:t>
      </w:r>
    </w:p>
    <w:p>
      <w:r>
        <w:t xml:space="preserve">Entinen Cuyahogan piirikunnan komissaari Jimmy Dimora näyttää joutuvan takaisin liittovaltion vankilaan, kun hänen kerrotaan todistaneen korruptiosta piirikunnan suurelle valamiehistölle.</w:t>
      </w:r>
    </w:p>
    <w:p>
      <w:r>
        <w:rPr>
          <w:b/>
        </w:rPr>
        <w:t xml:space="preserve">Tulos</w:t>
      </w:r>
    </w:p>
    <w:p>
      <w:r>
        <w:t xml:space="preserve">Jimmy Dimora näyttää palaavan liittovaltion vankilaan.</w:t>
      </w:r>
    </w:p>
    <w:p>
      <w:r>
        <w:rPr>
          <w:b/>
        </w:rPr>
        <w:t xml:space="preserve">Esimerkki 0.82</w:t>
      </w:r>
    </w:p>
    <w:p>
      <w:r>
        <w:t xml:space="preserve">Amanda Bynes nähtiin ostoksilla Bloomingdalesissa muutama tunti ennen kuin hän sytytti tulipalon asuintalon pihatiellä.</w:t>
      </w:r>
    </w:p>
    <w:p>
      <w:r>
        <w:rPr>
          <w:b/>
        </w:rPr>
        <w:t xml:space="preserve">Tulos</w:t>
      </w:r>
    </w:p>
    <w:p>
      <w:r>
        <w:t xml:space="preserve">Amanda Bynes nähtiin ostoksilla ennen kuin hän sytytti tulipalon pihatiellä.</w:t>
      </w:r>
    </w:p>
    <w:p>
      <w:r>
        <w:rPr>
          <w:b/>
        </w:rPr>
        <w:t xml:space="preserve">Esimerkki 0.83</w:t>
      </w:r>
    </w:p>
    <w:p>
      <w:r>
        <w:t xml:space="preserve">Iranin ydinohjelmaa koskevien neuvottelujen jatkuessa Genevessä Iranin valtion televisio on lähettänyt Israeliin simuloidun ohjushyökkäyksen, joka osoittaa Iranin reaktion Israelin mahdolliseen hyökkäykseen sen ydinlaitoksia vastaan.</w:t>
      </w:r>
    </w:p>
    <w:p>
      <w:r>
        <w:rPr>
          <w:b/>
        </w:rPr>
        <w:t xml:space="preserve">Tulos</w:t>
      </w:r>
    </w:p>
    <w:p>
      <w:r>
        <w:t xml:space="preserve">Iranin televisio on lähettänyt simuloidun ohjusiskun Israeliin.</w:t>
      </w:r>
    </w:p>
    <w:p>
      <w:r>
        <w:rPr>
          <w:b/>
        </w:rPr>
        <w:t xml:space="preserve">Esimerkki 0.84</w:t>
      </w:r>
    </w:p>
    <w:p>
      <w:r>
        <w:t xml:space="preserve">Pune FC kärsi ensimmäisen AFC Cup -tappionsa 1-3-tappion Tampines Rovers FC:lle H-ryhmän 3. kierroksen ottelussa Jalan Besar -stadionilla keskiviikkona.</w:t>
      </w:r>
    </w:p>
    <w:p>
      <w:r>
        <w:rPr>
          <w:b/>
        </w:rPr>
        <w:t xml:space="preserve">Tulos</w:t>
      </w:r>
    </w:p>
    <w:p>
      <w:r>
        <w:t xml:space="preserve">Pune FC kärsi ensimmäisen AFC Cup -tappionsa häviten 1 3 Tampines Rovers FC:lle.</w:t>
      </w:r>
    </w:p>
    <w:p>
      <w:r>
        <w:rPr>
          <w:b/>
        </w:rPr>
        <w:t xml:space="preserve">Esimerkki 0.85</w:t>
      </w:r>
    </w:p>
    <w:p>
      <w:r>
        <w:t xml:space="preserve">Rascal Flattsin kitaristi Joe Don Rooney ja hänen vaimonsa Tiffany Fallon odottavat kolmatta lastaan.</w:t>
      </w:r>
    </w:p>
    <w:p>
      <w:r>
        <w:rPr>
          <w:b/>
        </w:rPr>
        <w:t xml:space="preserve">Tulos</w:t>
      </w:r>
    </w:p>
    <w:p>
      <w:r>
        <w:t xml:space="preserve">Rascal Flattsin kitaristi Joe Don Rooney odottaa kolmatta lastaan.</w:t>
      </w:r>
    </w:p>
    <w:p>
      <w:r>
        <w:rPr>
          <w:b/>
        </w:rPr>
        <w:t xml:space="preserve">Esimerkki 0.86</w:t>
      </w:r>
    </w:p>
    <w:p>
      <w:r>
        <w:t xml:space="preserve">Entinen Gatorsin tiukka pää Trey Burtonin kausi oli pettymys, mutta hänen mukaansa UF:n pelaajat eivät koskaan luopuneet valmentaja Will Muschampin tuesta.</w:t>
      </w:r>
    </w:p>
    <w:p>
      <w:r>
        <w:rPr>
          <w:b/>
        </w:rPr>
        <w:t xml:space="preserve">Tulos</w:t>
      </w:r>
    </w:p>
    <w:p>
      <w:r>
        <w:t xml:space="preserve">Trey Burton on tulossa, mutta hänen mukaansa pelaajat eivät koskaan horjuneet Will Muschampin tuessa.</w:t>
      </w:r>
    </w:p>
    <w:p>
      <w:r>
        <w:rPr>
          <w:b/>
        </w:rPr>
        <w:t xml:space="preserve">Esimerkki 0.87</w:t>
      </w:r>
    </w:p>
    <w:p>
      <w:r>
        <w:t xml:space="preserve">Ihmiset ja rotat ajattelevat samalla tavalla, kun ne ovat tehneet virheen ja oppivat kokemuksesta, ovat tutkijat, joista yksi on intialaista alkuperää, havainneet.</w:t>
      </w:r>
    </w:p>
    <w:p>
      <w:r>
        <w:rPr>
          <w:b/>
        </w:rPr>
        <w:t xml:space="preserve">Tulos</w:t>
      </w:r>
    </w:p>
    <w:p>
      <w:r>
        <w:t xml:space="preserve">Ihmiset ja rotat ajattelevat samalla tavalla kuin he ovat tehneet virheen.</w:t>
      </w:r>
    </w:p>
    <w:p>
      <w:r>
        <w:rPr>
          <w:b/>
        </w:rPr>
        <w:t xml:space="preserve">Esimerkki 0.88</w:t>
      </w:r>
    </w:p>
    <w:p>
      <w:r>
        <w:t xml:space="preserve">Iranin presidentti Hassan Rouhani sanoi tiistaina kokouksessaan sijaistensa ja hallituksensa ministereiden kanssa, että tarvitaan kansallista päättäväisyyttä talouden ja kulttuurin edistämiseksi, jota korkein johtaja ajatollah Ali Khamenei kehotti.</w:t>
      </w:r>
    </w:p>
    <w:p>
      <w:r>
        <w:rPr>
          <w:b/>
        </w:rPr>
        <w:t xml:space="preserve">Tulos</w:t>
      </w:r>
    </w:p>
    <w:p>
      <w:r>
        <w:t xml:space="preserve">Kansallista päättäväisyyttä tarvitaan talouden ja kulttuurin edistämiseksi.</w:t>
      </w:r>
    </w:p>
    <w:p>
      <w:r>
        <w:rPr>
          <w:b/>
        </w:rPr>
        <w:t xml:space="preserve">Esimerkki 0.89</w:t>
      </w:r>
    </w:p>
    <w:p>
      <w:r>
        <w:t xml:space="preserve">Mulberryn toimitusjohtaja Bruno Guillon on jättänyt tehtävänsä brittiläisen luksusbrändin palveluksessa kahden vuoden jälkeen.</w:t>
      </w:r>
    </w:p>
    <w:p>
      <w:r>
        <w:rPr>
          <w:b/>
        </w:rPr>
        <w:t xml:space="preserve">Tulos</w:t>
      </w:r>
    </w:p>
    <w:p>
      <w:r>
        <w:t xml:space="preserve">Mulberryn toimitusjohtaja Bruno Guillon on eronnut tehtävästään.</w:t>
      </w:r>
    </w:p>
    <w:p>
      <w:r>
        <w:rPr>
          <w:b/>
        </w:rPr>
        <w:t xml:space="preserve">Esimerkki 0.90</w:t>
      </w:r>
    </w:p>
    <w:p>
      <w:r>
        <w:t xml:space="preserve">Cressida Bonas nähtiin maanantai-iltana alusvaateostoksilla Tezeni'sissä Lontoossa, ja hänet kuvattiin katsomassa uusien rintaliivien valikoimaa samalla kun hän jutteli kännykkään kaverinsa kanssa.</w:t>
      </w:r>
    </w:p>
    <w:p>
      <w:r>
        <w:rPr>
          <w:b/>
        </w:rPr>
        <w:t xml:space="preserve">Tulos</w:t>
      </w:r>
    </w:p>
    <w:p>
      <w:r>
        <w:t xml:space="preserve">Cressida Bonas nähtiin alusasuostoksilla Tezenissä Lontoossa.</w:t>
      </w:r>
    </w:p>
    <w:p>
      <w:r>
        <w:rPr>
          <w:b/>
        </w:rPr>
        <w:t xml:space="preserve">Esimerkki 0.91</w:t>
      </w:r>
    </w:p>
    <w:p>
      <w:r>
        <w:t xml:space="preserve">Lontoossa asuva toiseksi vanhin ihminen ja maailman vanhin holokaustista selvinnyt Alice Herz-Sommer täytti tiistaina 110 vuotta.</w:t>
      </w:r>
    </w:p>
    <w:p>
      <w:r>
        <w:rPr>
          <w:b/>
        </w:rPr>
        <w:t xml:space="preserve">Tulos</w:t>
      </w:r>
    </w:p>
    <w:p>
      <w:r>
        <w:t xml:space="preserve">Alice Herz-Sommer, henkilö täytti 110 vuotta.</w:t>
      </w:r>
    </w:p>
    <w:p>
      <w:r>
        <w:rPr>
          <w:b/>
        </w:rPr>
        <w:t xml:space="preserve">Esimerkki 0.92</w:t>
      </w:r>
    </w:p>
    <w:p>
      <w:r>
        <w:t xml:space="preserve">Tuomari on määrännyt räppäri Da Bratin maksamaan 3,7 miljoonaa dollaria uhrille, jonka kimppuun hän kävi lokakuussa 2007.</w:t>
      </w:r>
    </w:p>
    <w:p>
      <w:r>
        <w:rPr>
          <w:b/>
        </w:rPr>
        <w:t xml:space="preserve">Tulos</w:t>
      </w:r>
    </w:p>
    <w:p>
      <w:r>
        <w:t xml:space="preserve">Tuomari on määrännyt Da Bratin maksamaan uhrille 3,7 miljoonaa dollaria.</w:t>
      </w:r>
    </w:p>
    <w:p>
      <w:r>
        <w:rPr>
          <w:b/>
        </w:rPr>
        <w:t xml:space="preserve">Esimerkki 0.93</w:t>
      </w:r>
    </w:p>
    <w:p>
      <w:r>
        <w:t xml:space="preserve">HONOLULU Kampanjassaan Havaijin edustajaksi Yhdysvaltain edustajainhuoneeseen republikaanien ehdokas Charles Djou sanoo, että kongressi tarvitsee enemmän hänen kaltaisiaan keskustalaisia.</w:t>
      </w:r>
    </w:p>
    <w:p>
      <w:r>
        <w:rPr>
          <w:b/>
        </w:rPr>
        <w:t xml:space="preserve">Tulos</w:t>
      </w:r>
    </w:p>
    <w:p>
      <w:r>
        <w:t xml:space="preserve">Charles Djoun mukaan kongressi tarvitsee lisää hänen kaltaisiaan keskustalaisia.</w:t>
      </w:r>
    </w:p>
    <w:p>
      <w:r>
        <w:rPr>
          <w:b/>
        </w:rPr>
        <w:t xml:space="preserve">Esimerkki 0.94</w:t>
      </w:r>
    </w:p>
    <w:p>
      <w:r>
        <w:t xml:space="preserve">Ulkoministeriön tiedottaja korosti tiistaina, että sotilaallisilla kysymyksillä ei ole sijaa Iranin ja 5+1-ryhmän välisissä ydinkeskusteluissa.</w:t>
      </w:r>
    </w:p>
    <w:p>
      <w:r>
        <w:rPr>
          <w:b/>
        </w:rPr>
        <w:t xml:space="preserve">Tulos</w:t>
      </w:r>
    </w:p>
    <w:p>
      <w:r>
        <w:t xml:space="preserve">Sotilaallisilla kysymyksillä ei ole sijaa ydinvoimaneuvotteluissa.</w:t>
      </w:r>
    </w:p>
    <w:p>
      <w:r>
        <w:rPr>
          <w:b/>
        </w:rPr>
        <w:t xml:space="preserve">Esimerkki 0.95</w:t>
      </w:r>
    </w:p>
    <w:p>
      <w:r>
        <w:t xml:space="preserve">Vietin 10 vuotta piilottelemalla masennusta ulkomaanmatkoilla. Olin lähellä tehdä saman päätöksen kuin Englannin lyöjä, mutta pelkäsin reaktiota.</w:t>
      </w:r>
    </w:p>
    <w:p>
      <w:r>
        <w:rPr>
          <w:b/>
        </w:rPr>
        <w:t xml:space="preserve">Tulos</w:t>
      </w:r>
    </w:p>
    <w:p>
      <w:r>
        <w:t xml:space="preserve">Vietin 10 vuotta piilottelemalla masennusta ulkomaanmatkoilla.</w:t>
      </w:r>
    </w:p>
    <w:p>
      <w:r>
        <w:rPr>
          <w:b/>
        </w:rPr>
        <w:t xml:space="preserve">Esimerkki 0.96</w:t>
      </w:r>
    </w:p>
    <w:p>
      <w:r>
        <w:t xml:space="preserve">Embun kaupungin asukkaat luovuttivat eilen tunnin aikana yli 100 tuoppia verta Westgate Mallin terrori-iskun uhrien hyväksi.</w:t>
      </w:r>
    </w:p>
    <w:p>
      <w:r>
        <w:rPr>
          <w:b/>
        </w:rPr>
        <w:t xml:space="preserve">Tulos</w:t>
      </w:r>
    </w:p>
    <w:p>
      <w:r>
        <w:t xml:space="preserve">Tunnin aikana luovutettiin yli 100 tuoppia verta.</w:t>
      </w:r>
    </w:p>
    <w:p>
      <w:r>
        <w:rPr>
          <w:b/>
        </w:rPr>
        <w:t xml:space="preserve">Esimerkki 0.97</w:t>
      </w:r>
    </w:p>
    <w:p>
      <w:r>
        <w:t xml:space="preserve">Eni on saanut luvan Brasilian edustalla sijaitsevalle tutkimuslohkolle SM-857.</w:t>
      </w:r>
    </w:p>
    <w:p>
      <w:r>
        <w:rPr>
          <w:b/>
        </w:rPr>
        <w:t xml:space="preserve">Tulos</w:t>
      </w:r>
    </w:p>
    <w:p>
      <w:r>
        <w:t xml:space="preserve">Eni on saanut lisenssin 857 Brasilian edustalla.</w:t>
      </w:r>
    </w:p>
    <w:p>
      <w:r>
        <w:rPr>
          <w:b/>
        </w:rPr>
        <w:t xml:space="preserve">Esimerkki 0.98</w:t>
      </w:r>
    </w:p>
    <w:p>
      <w:r>
        <w:t xml:space="preserve">Kalifornian kuivuus on saanut jotkut Bay Arean asukkaat keräämään sadetta veden säästämisen lisäksi.</w:t>
      </w:r>
    </w:p>
    <w:p>
      <w:r>
        <w:rPr>
          <w:b/>
        </w:rPr>
        <w:t xml:space="preserve">Tulos</w:t>
      </w:r>
    </w:p>
    <w:p>
      <w:r>
        <w:t xml:space="preserve">Kuivuus on saanut jotkut Bay Arean asukkaat keräämään sadetta.</w:t>
      </w:r>
    </w:p>
    <w:p>
      <w:r>
        <w:rPr>
          <w:b/>
        </w:rPr>
        <w:t xml:space="preserve">Esimerkki 0.99</w:t>
      </w:r>
    </w:p>
    <w:p>
      <w:r>
        <w:t xml:space="preserve">Cumbriassa sijaitseva eläinten pelastuslaitos kertoo, että sillä on vaikeuksia selviytyä hoitoa tarvitsevien eläinten määrästä.</w:t>
      </w:r>
    </w:p>
    <w:p>
      <w:r>
        <w:rPr>
          <w:b/>
        </w:rPr>
        <w:t xml:space="preserve">Tulos</w:t>
      </w:r>
    </w:p>
    <w:p>
      <w:r>
        <w:t xml:space="preserve">Eläinkeskus sanoo, että sillä on vaikeuksia selviytyä.</w:t>
      </w:r>
    </w:p>
    <w:p>
      <w:r>
        <w:rPr>
          <w:b/>
        </w:rPr>
        <w:t xml:space="preserve">Esimerkki 0.100</w:t>
      </w:r>
    </w:p>
    <w:p>
      <w:r>
        <w:t xml:space="preserve">Viimeaikaisten raporttien mukaan yli puolet kaikista pareista tapaa verkossa vuoteen 2031 mennessä, joten hermoja raastavien ensitreffien taito on tänä vuonna tärkeämpää kuin koskaan.</w:t>
      </w:r>
    </w:p>
    <w:p>
      <w:r>
        <w:rPr>
          <w:b/>
        </w:rPr>
        <w:t xml:space="preserve">Tulos</w:t>
      </w:r>
    </w:p>
    <w:p>
      <w:r>
        <w:t xml:space="preserve">Yli puolet kaikista pareista tapaa verkossa vuoteen 2031 mennessä.</w:t>
      </w:r>
    </w:p>
    <w:p>
      <w:r>
        <w:rPr>
          <w:b/>
        </w:rPr>
        <w:t xml:space="preserve">Esimerkki 0.101</w:t>
      </w:r>
    </w:p>
    <w:p>
      <w:r>
        <w:t xml:space="preserve">Näyttelijä Philip Seymour Hoffman on löydetty kuolleena newyorkilaisesta asunnostaan ilmeiseen huumeiden yliannostukseen.</w:t>
      </w:r>
    </w:p>
    <w:p>
      <w:r>
        <w:rPr>
          <w:b/>
        </w:rPr>
        <w:t xml:space="preserve">Tulos</w:t>
      </w:r>
    </w:p>
    <w:p>
      <w:r>
        <w:t xml:space="preserve">Philip Seymour Hoffman on löydetty kuolleena.</w:t>
      </w:r>
    </w:p>
    <w:p>
      <w:r>
        <w:rPr>
          <w:b/>
        </w:rPr>
        <w:t xml:space="preserve">Esimerkki 0.102</w:t>
      </w:r>
    </w:p>
    <w:p>
      <w:r>
        <w:t xml:space="preserve">Cliftonin mies kuoli varhain maanantaina menetettyään autonsa hallinnan ja kolaroituaan Oaktonin alueella, kertoi Fairfaxin piirikunnan poliisi.</w:t>
      </w:r>
    </w:p>
    <w:p>
      <w:r>
        <w:rPr>
          <w:b/>
        </w:rPr>
        <w:t xml:space="preserve">Tulos</w:t>
      </w:r>
    </w:p>
    <w:p>
      <w:r>
        <w:t xml:space="preserve">Cliftonin mies kuoli menetettyään autonsa hallinnan.</w:t>
      </w:r>
    </w:p>
    <w:p>
      <w:r>
        <w:rPr>
          <w:b/>
        </w:rPr>
        <w:t xml:space="preserve">Esimerkki 0.103</w:t>
      </w:r>
    </w:p>
    <w:p>
      <w:r>
        <w:t xml:space="preserve">Intialaissyntyinen Satya Nadella sanoi, että hän "nosti kätensä pystyyn" ottaakseen vastaan Microsoftin johtotehtävän, koska hän uskoi, että toimitusjohtajana hän voisi vaikuttaa yhä enemmän "ohjelmistopohjaiseen" maailmaan ja edistää innovaatioita.</w:t>
      </w:r>
    </w:p>
    <w:p>
      <w:r>
        <w:rPr>
          <w:b/>
        </w:rPr>
        <w:t xml:space="preserve">Tulos</w:t>
      </w:r>
    </w:p>
    <w:p>
      <w:r>
        <w:t xml:space="preserve">Satya Nadella nosti kätensä pystyyn ottaakseen tehtävän vastaan.</w:t>
      </w:r>
    </w:p>
    <w:p>
      <w:r>
        <w:rPr>
          <w:b/>
        </w:rPr>
        <w:t xml:space="preserve">Esimerkki 0.104</w:t>
      </w:r>
    </w:p>
    <w:p>
      <w:r>
        <w:t xml:space="preserve">ESPN:n mukaan New York Yankeesin sisäpelaaja Alex Rodriguez ryntäsi ulos MLB:n virkamiesten kanssa käymästään valitusoikeudenkäynnistä sen jälkeen, kun välimies päätti, että komissaari Bud Seligin ei tarvinnut todistaa häpäistyneen lyöjän lakimiesryhmän edessä.</w:t>
      </w:r>
    </w:p>
    <w:p>
      <w:r>
        <w:rPr>
          <w:b/>
        </w:rPr>
        <w:t xml:space="preserve">Tulos</w:t>
      </w:r>
    </w:p>
    <w:p>
      <w:r>
        <w:t xml:space="preserve">Alex Rodriguez ryntäsi kuultavaksi sen jälkeen, kun välimies päätti, että Bud Seligin ei tarvitse todistaa.</w:t>
      </w:r>
    </w:p>
    <w:p>
      <w:r>
        <w:rPr>
          <w:b/>
        </w:rPr>
        <w:t xml:space="preserve">Esimerkki 0.105</w:t>
      </w:r>
    </w:p>
    <w:p>
      <w:r>
        <w:t xml:space="preserve">Maailmanpankki on todennut, että Pakistan hyötyy suosituimmuusaseman myöntämisestä Intialle.</w:t>
      </w:r>
    </w:p>
    <w:p>
      <w:r>
        <w:rPr>
          <w:b/>
        </w:rPr>
        <w:t xml:space="preserve">Tulos</w:t>
      </w:r>
    </w:p>
    <w:p>
      <w:r>
        <w:t xml:space="preserve">Pakistan hyötyy suosituimmuusaseman myöntämisestä Intialle.</w:t>
      </w:r>
    </w:p>
    <w:p>
      <w:r>
        <w:rPr>
          <w:b/>
        </w:rPr>
        <w:t xml:space="preserve">Esimerkki 0.106</w:t>
      </w:r>
    </w:p>
    <w:p>
      <w:r>
        <w:t xml:space="preserve">Zimbabwen presidentti Robert Mugabe nimitti tiistaina uuden kabinetin, jossa hän säilytti pitkäaikaiset liittolaisensa ja nimitti oikeusministeriksi kovan linjan Emmerson Mnangagwan.</w:t>
      </w:r>
    </w:p>
    <w:p>
      <w:r>
        <w:rPr>
          <w:b/>
        </w:rPr>
        <w:t xml:space="preserve">Tulos</w:t>
      </w:r>
    </w:p>
    <w:p>
      <w:r>
        <w:t xml:space="preserve">Robert Mugabe nimitti uuden hallituksen.</w:t>
      </w:r>
    </w:p>
    <w:p>
      <w:r>
        <w:rPr>
          <w:b/>
        </w:rPr>
        <w:t xml:space="preserve">Esimerkki 0.107</w:t>
      </w:r>
    </w:p>
    <w:p>
      <w:r>
        <w:t xml:space="preserve">BMW Group Middle East on vahvistanut, että uusi BMW 5-sarja tulee myyntiin Lähi-idässä syyskuussa.</w:t>
      </w:r>
    </w:p>
    <w:p>
      <w:r>
        <w:rPr>
          <w:b/>
        </w:rPr>
        <w:t xml:space="preserve">Tulos</w:t>
      </w:r>
    </w:p>
    <w:p>
      <w:r>
        <w:t xml:space="preserve">Uusi BMW 5-sarja tulee myyntiin syyskuussa.</w:t>
      </w:r>
    </w:p>
    <w:p>
      <w:r>
        <w:rPr>
          <w:b/>
        </w:rPr>
        <w:t xml:space="preserve">Esimerkki 0.108</w:t>
      </w:r>
    </w:p>
    <w:p>
      <w:r>
        <w:t xml:space="preserve">Iranissa vuonna 2007 kadonnut amerikkalainen Robert Levinson oli maassa CIA:n palveluksessa, kertovat Associated Pressin Matt Apuzzo ja Adam Goldman.</w:t>
      </w:r>
    </w:p>
    <w:p>
      <w:r>
        <w:rPr>
          <w:b/>
        </w:rPr>
        <w:t xml:space="preserve">Tulos</w:t>
      </w:r>
    </w:p>
    <w:p>
      <w:r>
        <w:t xml:space="preserve">Robert Levinson, joka katosi Iranissa vuonna 2007, työskenteli maassa CIA:lle.</w:t>
      </w:r>
    </w:p>
    <w:p>
      <w:r>
        <w:rPr>
          <w:b/>
        </w:rPr>
        <w:t xml:space="preserve">Esimerkki 0.109</w:t>
      </w:r>
    </w:p>
    <w:p>
      <w:r>
        <w:t xml:space="preserve">Phillies haluaa pitää Chase Utleyn, mutta muut joukkueet ovat kiinnostuneita hänen hankkimisestaan.</w:t>
      </w:r>
    </w:p>
    <w:p>
      <w:r>
        <w:rPr>
          <w:b/>
        </w:rPr>
        <w:t xml:space="preserve">Tulos</w:t>
      </w:r>
    </w:p>
    <w:p>
      <w:r>
        <w:t xml:space="preserve">Phillies haluaa pitää Chase Utleyn.</w:t>
      </w:r>
    </w:p>
    <w:p>
      <w:r>
        <w:rPr>
          <w:b/>
        </w:rPr>
        <w:t xml:space="preserve">Esimerkki 0.110</w:t>
      </w:r>
    </w:p>
    <w:p>
      <w:r>
        <w:t xml:space="preserve">NEW YORK Öljynporausyhtiö Transocean on sopinut miljardöörisijoittaja Carl Icahnin kanssa kuukausia kestäneen valtakirjataistelun jälkeen.</w:t>
      </w:r>
    </w:p>
    <w:p>
      <w:r>
        <w:rPr>
          <w:b/>
        </w:rPr>
        <w:t xml:space="preserve">Tulos</w:t>
      </w:r>
    </w:p>
    <w:p>
      <w:r>
        <w:t xml:space="preserve">Transocean on sopinut sopimuksesta Carl Icahnin kanssa.</w:t>
      </w:r>
    </w:p>
    <w:p>
      <w:r>
        <w:rPr>
          <w:b/>
        </w:rPr>
        <w:t xml:space="preserve">Esimerkki 0.111</w:t>
      </w:r>
    </w:p>
    <w:p>
      <w:r>
        <w:t xml:space="preserve">Hindalcon hallituksen puheenjohtaja Kumar Mangalam Birla, joka on mainittu rikosilmoituksessa väitetyn hiililohkojen jakohuijauksen yhteydessä, tapasi tiistaina laki- ja televiestintäministeri Kapil Sibalin.</w:t>
      </w:r>
    </w:p>
    <w:p>
      <w:r>
        <w:rPr>
          <w:b/>
        </w:rPr>
        <w:t xml:space="preserve">Tulos</w:t>
      </w:r>
    </w:p>
    <w:p>
      <w:r>
        <w:t xml:space="preserve">Kumar Mangalam Birla tapasi lain ja Kapil Sibalin.</w:t>
      </w:r>
    </w:p>
    <w:p>
      <w:r>
        <w:rPr>
          <w:b/>
        </w:rPr>
        <w:t xml:space="preserve">Esimerkki 0.112</w:t>
      </w:r>
    </w:p>
    <w:p>
      <w:r>
        <w:t xml:space="preserve">Nainen, jota syytettiin villakoiranpentunsa kuoliaaksi hakkaamisesta ja hautaamisesta takapihalleen, pääsi torstaina vapaaksi.</w:t>
      </w:r>
    </w:p>
    <w:p>
      <w:r>
        <w:rPr>
          <w:b/>
        </w:rPr>
        <w:t xml:space="preserve">Tulos</w:t>
      </w:r>
    </w:p>
    <w:p>
      <w:r>
        <w:t xml:space="preserve">Nainen, jota syytettiin koiranpentunsa kuoliaaksi hakkaamisesta, sai luvan.</w:t>
      </w:r>
    </w:p>
    <w:p>
      <w:r>
        <w:rPr>
          <w:b/>
        </w:rPr>
        <w:t xml:space="preserve">Esimerkki 0.113</w:t>
      </w:r>
    </w:p>
    <w:p>
      <w:r>
        <w:t xml:space="preserve">Etelä-Afrikan osakkeet nousivat perjantaina edellisen istunnon jälkeen, ja Gold Mining -indeksi nousi yli 5 prosenttia, kun kultaharkkojen spot-hinta nousi kolmen kuukauden huippulukemiin yli 1300 dollariin unssilta.</w:t>
      </w:r>
    </w:p>
    <w:p>
      <w:r>
        <w:rPr>
          <w:b/>
        </w:rPr>
        <w:t xml:space="preserve">Tulos</w:t>
      </w:r>
    </w:p>
    <w:p>
      <w:r>
        <w:t xml:space="preserve">Etelä-Afrikan osakkeet nousivat.</w:t>
      </w:r>
    </w:p>
    <w:p>
      <w:r>
        <w:rPr>
          <w:b/>
        </w:rPr>
        <w:t xml:space="preserve">Esimerkki 0.114</w:t>
      </w:r>
    </w:p>
    <w:p>
      <w:r>
        <w:t xml:space="preserve">Chicagon poliisia lyötiin päähän pesäpallomailalla, kun hän yritti viranomaisten mukaan katkaista tappelua West Englewoodin kaupunginosassa varhain lauantaina.</w:t>
      </w:r>
    </w:p>
    <w:p>
      <w:r>
        <w:rPr>
          <w:b/>
        </w:rPr>
        <w:t xml:space="preserve">Tulos</w:t>
      </w:r>
    </w:p>
    <w:p>
      <w:r>
        <w:t xml:space="preserve">Chicagolaista poliisia lyötiin päähän pesäpallomailalla.</w:t>
      </w:r>
    </w:p>
    <w:p>
      <w:r>
        <w:rPr>
          <w:b/>
        </w:rPr>
        <w:t xml:space="preserve">Esimerkki 0.115</w:t>
      </w:r>
    </w:p>
    <w:p>
      <w:r>
        <w:t xml:space="preserve">Kiina toi uusimman Japania vastaan suunnatun huolenaiheensa YK:lle, kyseenalaisti Japanin pääministerin Shinzo Aben motiivit vierailla kiistanalaisessa sotapyhäkössä ja kehotti häntä korjaamaan vääränlaisen historianäkemyksensä.</w:t>
      </w:r>
    </w:p>
    <w:p>
      <w:r>
        <w:rPr>
          <w:b/>
        </w:rPr>
        <w:t xml:space="preserve">Tulos</w:t>
      </w:r>
    </w:p>
    <w:p>
      <w:r>
        <w:t xml:space="preserve">Kiina toi viimeisimmän Japania koskevan huolenaiheensa YK:n käsiteltäväksi.</w:t>
      </w:r>
    </w:p>
    <w:p>
      <w:r>
        <w:rPr>
          <w:b/>
        </w:rPr>
        <w:t xml:space="preserve">Esimerkki 0.116</w:t>
      </w:r>
    </w:p>
    <w:p>
      <w:r>
        <w:t xml:space="preserve">Bulgaria parantaa edelleen asemaansa ja on nyt 57. sijalla 148 maan joukossa Maailman talousfoorumin vuotuisessa kilpailukykyraportissa "The Global Competitiveness Report 2013-2014", jonka Maailman talousfoorumin kumppanina Bulgariassa toimiva Center for Economic Development julkisti.</w:t>
      </w:r>
    </w:p>
    <w:p>
      <w:r>
        <w:rPr>
          <w:b/>
        </w:rPr>
        <w:t xml:space="preserve">Tulos</w:t>
      </w:r>
    </w:p>
    <w:p>
      <w:r>
        <w:t xml:space="preserve">Bulgaria jatkaa edelleen ja on 57. sijalla 148 maan joukossa raportissa The Global Competitiveness Report 2013 - 2014.</w:t>
      </w:r>
    </w:p>
    <w:p>
      <w:r>
        <w:rPr>
          <w:b/>
        </w:rPr>
        <w:t xml:space="preserve">Esimerkki 0.117</w:t>
      </w:r>
    </w:p>
    <w:p>
      <w:r>
        <w:t xml:space="preserve">Viikkojen huhujen ja odotusten jälkeen Google on virallisesti esitellyt Android 4.3 Jelly Beanin.</w:t>
      </w:r>
    </w:p>
    <w:p>
      <w:r>
        <w:rPr>
          <w:b/>
        </w:rPr>
        <w:t xml:space="preserve">Tulos</w:t>
      </w:r>
    </w:p>
    <w:p>
      <w:r>
        <w:t xml:space="preserve">Google on esitellyt virallisesti Android 4.3 Jelly Bean -käyttöjärjestelmän.</w:t>
      </w:r>
    </w:p>
    <w:p>
      <w:r>
        <w:rPr>
          <w:b/>
        </w:rPr>
        <w:t xml:space="preserve">Esimerkki 0.118</w:t>
      </w:r>
    </w:p>
    <w:p>
      <w:r>
        <w:t xml:space="preserve">Fairfieldin hotellihuoneesta sunnuntaina 1. syyskuuta kuolleena löydetty mies on tunnistettu Matthew Wussiksi, 20, Chesteristä.</w:t>
      </w:r>
    </w:p>
    <w:p>
      <w:r>
        <w:rPr>
          <w:b/>
        </w:rPr>
        <w:t xml:space="preserve">Tulos</w:t>
      </w:r>
    </w:p>
    <w:p>
      <w:r>
        <w:t xml:space="preserve">Fairfieldin hotellihuoneesta kuolleena löydetty mies on tunnistettu.</w:t>
      </w:r>
    </w:p>
    <w:p>
      <w:r>
        <w:rPr>
          <w:b/>
        </w:rPr>
        <w:t xml:space="preserve">Esimerkki 0.119</w:t>
      </w:r>
    </w:p>
    <w:p>
      <w:r>
        <w:t xml:space="preserve">GeoPark, Latinalaisen Amerikan öljyn- ja kaasunetsintä-, toimija- ja konsolidointiyhtiö, jolla on omaisuutta ja tuotantoa Chilessä, Kolumbiassa, Brasiliassa ja Argentiinassa, aikoo hakea pörssilistautumista New Yorkissa.</w:t>
      </w:r>
    </w:p>
    <w:p>
      <w:r>
        <w:rPr>
          <w:b/>
        </w:rPr>
        <w:t xml:space="preserve">Tulos</w:t>
      </w:r>
    </w:p>
    <w:p>
      <w:r>
        <w:t xml:space="preserve">GeoPark, aikoo hakea listautumista New Yorkiin.</w:t>
      </w:r>
    </w:p>
    <w:p>
      <w:r>
        <w:rPr>
          <w:b/>
        </w:rPr>
        <w:t xml:space="preserve">Esimerkki 0.120</w:t>
      </w:r>
    </w:p>
    <w:p>
      <w:r>
        <w:t xml:space="preserve">Moninkertaista platinaa myynyt diiva Lady Gaga taistelee säilyttääkseen "Popin kuningattaren" kruunun odotetulla kolmannella albumillaan, mutta varhainen vastaanotto Yhdysvalloissa ja Britanniassa on ollut laimea.</w:t>
      </w:r>
    </w:p>
    <w:p>
      <w:r>
        <w:rPr>
          <w:b/>
        </w:rPr>
        <w:t xml:space="preserve">Tulos</w:t>
      </w:r>
    </w:p>
    <w:p>
      <w:r>
        <w:t xml:space="preserve">Lady Gaga taistelee pitääkseen kruunun.</w:t>
      </w:r>
    </w:p>
    <w:p>
      <w:r>
        <w:rPr>
          <w:b/>
        </w:rPr>
        <w:t xml:space="preserve">Esimerkki 0.121</w:t>
      </w:r>
    </w:p>
    <w:p>
      <w:r>
        <w:t xml:space="preserve">Karachin poliisi on jatkanut rikollisten vastaista taisteluaan ja pidättänyt viimeisten kolmen päivän aikana 210 syytettyä eri puolilta kaupunkia.</w:t>
      </w:r>
    </w:p>
    <w:p>
      <w:r>
        <w:rPr>
          <w:b/>
        </w:rPr>
        <w:t xml:space="preserve">Tulos</w:t>
      </w:r>
    </w:p>
    <w:p>
      <w:r>
        <w:t xml:space="preserve">Karachin poliisi pidätti 210 syytettyä kolmen viime päivän aikana.</w:t>
      </w:r>
    </w:p>
    <w:p>
      <w:r>
        <w:rPr>
          <w:b/>
        </w:rPr>
        <w:t xml:space="preserve">Esimerkki 0.122</w:t>
      </w:r>
    </w:p>
    <w:p>
      <w:r>
        <w:t xml:space="preserve">Nyt on veropäivä, liittovaltion verojen jättämisen määräaika.</w:t>
      </w:r>
    </w:p>
    <w:p>
      <w:r>
        <w:rPr>
          <w:b/>
        </w:rPr>
        <w:t xml:space="preserve">Tulos</w:t>
      </w:r>
    </w:p>
    <w:p>
      <w:r>
        <w:t xml:space="preserve">On veropäivä.</w:t>
      </w:r>
    </w:p>
    <w:p>
      <w:r>
        <w:rPr>
          <w:b/>
        </w:rPr>
        <w:t xml:space="preserve">Esimerkki 0.123</w:t>
      </w:r>
    </w:p>
    <w:p>
      <w:r>
        <w:t xml:space="preserve">Facebook suunnittelee "Tykkää"-painiketta uudelleen ensimmäistä kertaa sen jälkeen, kun se otettiin käyttöön vuonna 2010.</w:t>
      </w:r>
    </w:p>
    <w:p>
      <w:r>
        <w:rPr>
          <w:b/>
        </w:rPr>
        <w:t xml:space="preserve">Tulos</w:t>
      </w:r>
    </w:p>
    <w:p>
      <w:r>
        <w:t xml:space="preserve">Facebook suunnittelee Tykkää-painiketta uudelleen.</w:t>
      </w:r>
    </w:p>
    <w:p>
      <w:r>
        <w:rPr>
          <w:b/>
        </w:rPr>
        <w:t xml:space="preserve">Esimerkki 0.124</w:t>
      </w:r>
    </w:p>
    <w:p>
      <w:r>
        <w:t xml:space="preserve">Sukeltajat löysivät nuoren pojan ruumiin Sandy-joesta Glenn Otto Parkin läheltä torstaina, kertoivat viranomaiset KGW:lle.</w:t>
      </w:r>
    </w:p>
    <w:p>
      <w:r>
        <w:rPr>
          <w:b/>
        </w:rPr>
        <w:t xml:space="preserve">Tulos</w:t>
      </w:r>
    </w:p>
    <w:p>
      <w:r>
        <w:t xml:space="preserve">Sukeltajat löysivät nuoren pojan ruumiin Sandy-joesta.</w:t>
      </w:r>
    </w:p>
    <w:p>
      <w:r>
        <w:rPr>
          <w:b/>
        </w:rPr>
        <w:t xml:space="preserve">Esimerkki 0,125</w:t>
      </w:r>
    </w:p>
    <w:p>
      <w:r>
        <w:t xml:space="preserve">Akatemia on ilmoittanut, että Craig Zadan ja Neil Meron palaavat tuottamaan vuoden 2015 Oscar-gaalan helmikuussa.</w:t>
      </w:r>
    </w:p>
    <w:p>
      <w:r>
        <w:rPr>
          <w:b/>
        </w:rPr>
        <w:t xml:space="preserve">Tulos</w:t>
      </w:r>
    </w:p>
    <w:p>
      <w:r>
        <w:t xml:space="preserve">Craig Zadan ja Neil Meron palaavat tuottamaan vuoden 2015 Oscar-gaalaa.</w:t>
      </w:r>
    </w:p>
    <w:p>
      <w:r>
        <w:rPr>
          <w:b/>
        </w:rPr>
        <w:t xml:space="preserve">Esimerkki 0.126</w:t>
      </w:r>
    </w:p>
    <w:p>
      <w:r>
        <w:t xml:space="preserve">New York '' Osakemarkkinat nousevat hieman puolenpäivän aikaan sen jälkeen, kun kaksi keskeistä raporttia antoivat ristiriitaisen kuvan Yhdysvaltain taloudesta.</w:t>
      </w:r>
    </w:p>
    <w:p>
      <w:r>
        <w:rPr>
          <w:b/>
        </w:rPr>
        <w:t xml:space="preserve">Tulos</w:t>
      </w:r>
    </w:p>
    <w:p>
      <w:r>
        <w:t xml:space="preserve">New York Pörssi on lievässä nousussa puolenpäivän aikaan.</w:t>
      </w:r>
    </w:p>
    <w:p>
      <w:r>
        <w:rPr>
          <w:b/>
        </w:rPr>
        <w:t xml:space="preserve">Esimerkki 0.127</w:t>
      </w:r>
    </w:p>
    <w:p>
      <w:r>
        <w:t xml:space="preserve">Glander International Bunkering DMCC on iloinen voidessaan ilmoittaa Alexandros Margaritisin ylennyksestä Senior Bunker &amp; Lubricant Traderiksi ja ryhmänjohtajaksi 1. toukokuuta 2014 alkaen.</w:t>
      </w:r>
    </w:p>
    <w:p>
      <w:r>
        <w:rPr>
          <w:b/>
        </w:rPr>
        <w:t xml:space="preserve">Tulos</w:t>
      </w:r>
    </w:p>
    <w:p>
      <w:r>
        <w:t xml:space="preserve">Glander International Bunkering DMCC ilmoittaa myynninedistämisestä.</w:t>
      </w:r>
    </w:p>
    <w:p>
      <w:r>
        <w:rPr>
          <w:b/>
        </w:rPr>
        <w:t xml:space="preserve">Esimerkki 0.128</w:t>
      </w:r>
    </w:p>
    <w:p>
      <w:r>
        <w:t xml:space="preserve">Poikansa puukottama Virginian osavaltion senaattori ja entinen kuvernööriehdokas sanoi perjantaina, että hän on "elossa, joten hänen on elettävä", ja tämä oli hänen ensimmäinen julkinen lausuntonsa pahoinpitelyn ja hänen poikansa itsemurhan jälkeen.</w:t>
      </w:r>
    </w:p>
    <w:p>
      <w:r>
        <w:rPr>
          <w:b/>
        </w:rPr>
        <w:t xml:space="preserve">Tulos</w:t>
      </w:r>
    </w:p>
    <w:p>
      <w:r>
        <w:t xml:space="preserve">Hän on elossa, joten hänen on elettävä.</w:t>
      </w:r>
    </w:p>
    <w:p>
      <w:r>
        <w:rPr>
          <w:b/>
        </w:rPr>
        <w:t xml:space="preserve">Esimerkki 0.129</w:t>
      </w:r>
    </w:p>
    <w:p>
      <w:r>
        <w:t xml:space="preserve">Japanilainen elektroniikkavalmistaja Toshiba Corp. ilmoitti myöhään maanantaina, että se aloittaa massatuotantotoimitukset ``T4K71'', 1080p, 1.12Âµm, CMOS-kuvakenno, jossa on värikohinan vähennys tai CNR, 2. joulukuuta.</w:t>
      </w:r>
    </w:p>
    <w:p>
      <w:r>
        <w:rPr>
          <w:b/>
        </w:rPr>
        <w:t xml:space="preserve">Tulos</w:t>
      </w:r>
    </w:p>
    <w:p>
      <w:r>
        <w:t xml:space="preserve">Toshiba Corp. aloittaa 1080p:n 1,12 µm:n CMOS-kuvakennon T4K71:n massatuotantotoimitukset.</w:t>
      </w:r>
    </w:p>
    <w:p>
      <w:r>
        <w:rPr>
          <w:b/>
        </w:rPr>
        <w:t xml:space="preserve">Esimerkki 0.130</w:t>
      </w:r>
    </w:p>
    <w:p>
      <w:r>
        <w:t xml:space="preserve">Taloudellisen yhteistyön ja kehityksen järjestö (OECD) ilmoitti torstaina, että kansainvälisen verotuksen perusteellinen uudistaminen, jonka tarkoituksena on poistaa porsaanreiät, joiden ansiosta monet yritykset voivat pitää verolaskunsa alhaisina, etenee aikataulun mukaisesti. Ensimmäinen suositusten luonnoksista julkaistaan kuulemista varten maaliskuussa.</w:t>
      </w:r>
    </w:p>
    <w:p>
      <w:r>
        <w:rPr>
          <w:b/>
        </w:rPr>
        <w:t xml:space="preserve">Tulos</w:t>
      </w:r>
    </w:p>
    <w:p>
      <w:r>
        <w:t xml:space="preserve">Kansainvälisen verotuksen uudistaminen etenee aikataulussa.</w:t>
      </w:r>
    </w:p>
    <w:p>
      <w:r>
        <w:rPr>
          <w:b/>
        </w:rPr>
        <w:t xml:space="preserve">Esimerkki 0.131</w:t>
      </w:r>
    </w:p>
    <w:p>
      <w:r>
        <w:t xml:space="preserve">New England Patriotsin laitahyökkääjä Danny Amendola sanoi olevansa valmis pelaamaan sunnuntain ottelussa Miami Dolphinsia vastaan läpäistyään aivotärähdystestit tällä viikolla.</w:t>
      </w:r>
    </w:p>
    <w:p>
      <w:r>
        <w:rPr>
          <w:b/>
        </w:rPr>
        <w:t xml:space="preserve">Tulos</w:t>
      </w:r>
    </w:p>
    <w:p>
      <w:r>
        <w:t xml:space="preserve">Danny Amendola on valmis pelaamaan.</w:t>
      </w:r>
    </w:p>
    <w:p>
      <w:r>
        <w:rPr>
          <w:b/>
        </w:rPr>
        <w:t xml:space="preserve">Esimerkki 0.132</w:t>
      </w:r>
    </w:p>
    <w:p>
      <w:r>
        <w:t xml:space="preserve">Gwyneth Paltrow, 41, ja aviomies Chris Martin, 37, aikovat erota yli 10 vuoden avioliiton jälkeen, näyttelijä ilmoitti verkkosivuillaan GOOP.</w:t>
      </w:r>
    </w:p>
    <w:p>
      <w:r>
        <w:rPr>
          <w:b/>
        </w:rPr>
        <w:t xml:space="preserve">Tulos</w:t>
      </w:r>
    </w:p>
    <w:p>
      <w:r>
        <w:t xml:space="preserve">Gwyneth Paltrow ja Chris Martin, 37, aikovat erota.</w:t>
      </w:r>
    </w:p>
    <w:p>
      <w:r>
        <w:rPr>
          <w:b/>
        </w:rPr>
        <w:t xml:space="preserve">Esimerkki 0.133</w:t>
      </w:r>
    </w:p>
    <w:p>
      <w:r>
        <w:t xml:space="preserve">Tietotekniikkapalveluja tarjoava ASG Group on saanut insinööritoimisto Cloughin kanssa ulkoistussopimuksen, jonka arvoksi arvioidaan 7-9 miljoonaa dollaria.</w:t>
      </w:r>
    </w:p>
    <w:p>
      <w:r>
        <w:rPr>
          <w:b/>
        </w:rPr>
        <w:t xml:space="preserve">Tulos</w:t>
      </w:r>
    </w:p>
    <w:p>
      <w:r>
        <w:t xml:space="preserve">ASG Group on saanut ulkoistussopimuksen Cloughin kanssa.</w:t>
      </w:r>
    </w:p>
    <w:p>
      <w:r>
        <w:rPr>
          <w:b/>
        </w:rPr>
        <w:t xml:space="preserve">Esimerkki 0.134</w:t>
      </w:r>
    </w:p>
    <w:p>
      <w:r>
        <w:t xml:space="preserve">Mizoramin hallitus kielsi torstaina yrityksen, joka väitti olevansa osavaltion hallituksen yritys, ja ilmoitti, että yrityksen perustanutta IPS-virkailijaa vastaan ryhdytään tiukkoihin kurinpitotoimiin.</w:t>
      </w:r>
    </w:p>
    <w:p>
      <w:r>
        <w:rPr>
          <w:b/>
        </w:rPr>
        <w:t xml:space="preserve">Tulos</w:t>
      </w:r>
    </w:p>
    <w:p>
      <w:r>
        <w:t xml:space="preserve">Mizoramin hallitus hylkäsi yrityksen, joka väitti olevansa valtion yritys.</w:t>
      </w:r>
    </w:p>
    <w:p>
      <w:r>
        <w:rPr>
          <w:b/>
        </w:rPr>
        <w:t xml:space="preserve">Esimerkki 0.135</w:t>
      </w:r>
    </w:p>
    <w:p>
      <w:r>
        <w:t xml:space="preserve">Montrealin pörssi ilmoitti tänään, että se on päivittänyt SOLA-johdannaiskauppapaikkaansa ja parantanut sekä kaupankäyntijärjestelmän suorituskykyä että toimeksiantojen hallintakapasiteettia.</w:t>
      </w:r>
    </w:p>
    <w:p>
      <w:r>
        <w:rPr>
          <w:b/>
        </w:rPr>
        <w:t xml:space="preserve">Tulos</w:t>
      </w:r>
    </w:p>
    <w:p>
      <w:r>
        <w:t xml:space="preserve">Montrealin pörssi on päivittänyt johdannaiskauppapaikkaansa.</w:t>
      </w:r>
    </w:p>
    <w:p>
      <w:r>
        <w:rPr>
          <w:b/>
        </w:rPr>
        <w:t xml:space="preserve">Esimerkki 0.136</w:t>
      </w:r>
    </w:p>
    <w:p>
      <w:r>
        <w:t xml:space="preserve">Kaksi rahoitusyhtiötä haastoi Twitter Inc:n oikeuteen 124 miljoonasta dollarista, koska ne väittävät, että San Franciscossa sijaitseva yhtiö järjesti epäonnistuneen osakkeidensa yksityisen myynnin lisätäkseen sijoittajien kiinnostusta ennen suunniteltua listautumista.</w:t>
      </w:r>
    </w:p>
    <w:p>
      <w:r>
        <w:rPr>
          <w:b/>
        </w:rPr>
        <w:t xml:space="preserve">Tulos</w:t>
      </w:r>
    </w:p>
    <w:p>
      <w:r>
        <w:t xml:space="preserve">Kaksi rahoitusyhtiötä haastoi Twitter Inc:n oikeuteen 124 miljoonasta dollarista.</w:t>
      </w:r>
    </w:p>
    <w:p>
      <w:r>
        <w:rPr>
          <w:b/>
        </w:rPr>
        <w:t xml:space="preserve">Esimerkki 0.137</w:t>
      </w:r>
    </w:p>
    <w:p>
      <w:r>
        <w:t xml:space="preserve">Alankomaiden entinen kuningatar, prinsessa Beatrix on joutunut leikkaukseen kaaduttuaan ja murrettuaan poskiluunsa, ilmoitti kuningashuone sunnuntaina.</w:t>
      </w:r>
    </w:p>
    <w:p>
      <w:r>
        <w:rPr>
          <w:b/>
        </w:rPr>
        <w:t xml:space="preserve">Tulos</w:t>
      </w:r>
    </w:p>
    <w:p>
      <w:r>
        <w:t xml:space="preserve">Kuningatar Beatrix on joutunut leikkaukseen.</w:t>
      </w:r>
    </w:p>
    <w:p>
      <w:r>
        <w:rPr>
          <w:b/>
        </w:rPr>
        <w:t xml:space="preserve">Esimerkki 0.138</w:t>
      </w:r>
    </w:p>
    <w:p>
      <w:r>
        <w:t xml:space="preserve">iQuoteXpress, johtava maailmanlaajuinen myyntiehdotusten, e-katalogien, konfigurointi- ja raportointiohjelmistojen tarjoaja, ilmoitti tänään, että OMED of Nevada on lisännyt käyttäjiä iQuoteXpress-tilaussopimukseensa.</w:t>
      </w:r>
    </w:p>
    <w:p>
      <w:r>
        <w:rPr>
          <w:b/>
        </w:rPr>
        <w:t xml:space="preserve">Tulos</w:t>
      </w:r>
    </w:p>
    <w:p>
      <w:r>
        <w:t xml:space="preserve">Nevadan OMED on lisännyt käyttäjiä iQuoteXpress-sopimukseensa.</w:t>
      </w:r>
    </w:p>
    <w:p>
      <w:r>
        <w:rPr>
          <w:b/>
        </w:rPr>
        <w:t xml:space="preserve">Esimerkki 0.139</w:t>
      </w:r>
    </w:p>
    <w:p>
      <w:r>
        <w:t xml:space="preserve">Olipa kyseessä mikä tahansa kriisi tai nolo asia hänen hallinnolleen, presidentti Obama ei tiedä siitä mitään.</w:t>
      </w:r>
    </w:p>
    <w:p>
      <w:r>
        <w:rPr>
          <w:b/>
        </w:rPr>
        <w:t xml:space="preserve">Tulos</w:t>
      </w:r>
    </w:p>
    <w:p>
      <w:r>
        <w:t xml:space="preserve">Kriisi, ei tiedä mitään.</w:t>
      </w:r>
    </w:p>
    <w:p>
      <w:r>
        <w:rPr>
          <w:b/>
        </w:rPr>
        <w:t xml:space="preserve">Esimerkki 0.140</w:t>
      </w:r>
    </w:p>
    <w:p>
      <w:r>
        <w:t xml:space="preserve">Nigerian liittovaltion lentokenttäviranomainen sanoi torstaina, ettei se koskaan hyväksynyt Bi-Courtneyn terminaalin suunnitelmaa, ja lisäsi, ettei se ollut mukana hyväksynnän kaikissa vaiheissa.</w:t>
      </w:r>
    </w:p>
    <w:p>
      <w:r>
        <w:rPr>
          <w:b/>
        </w:rPr>
        <w:t xml:space="preserve">Tulos</w:t>
      </w:r>
    </w:p>
    <w:p>
      <w:r>
        <w:t xml:space="preserve">Nigerian liittovaltion lentokenttäviranomainen ei koskaan hyväksynyt Bi-Courtneyn terminaalin suunnittelua.</w:t>
      </w:r>
    </w:p>
    <w:p>
      <w:r>
        <w:rPr>
          <w:b/>
        </w:rPr>
        <w:t xml:space="preserve">Esimerkki 0.141</w:t>
      </w:r>
    </w:p>
    <w:p>
      <w:r>
        <w:t xml:space="preserve">Microsoft Corporation tienaa edelleen miljoonia dollareita Windows XP:llä, yli kymmenen vuotta vanhalla Windows-käyttöjärjestelmäversiollaan, vaikka se lopetti ohjelmiston myynnin vuonna 2010 ja lopetti hiljattain sen tukemisen.</w:t>
      </w:r>
    </w:p>
    <w:p>
      <w:r>
        <w:rPr>
          <w:b/>
        </w:rPr>
        <w:t xml:space="preserve">Tulos</w:t>
      </w:r>
    </w:p>
    <w:p>
      <w:r>
        <w:t xml:space="preserve">Microsoft Corporation tienaa edelleen miljoonia Windows XP:stä.</w:t>
      </w:r>
    </w:p>
    <w:p>
      <w:r>
        <w:rPr>
          <w:b/>
        </w:rPr>
        <w:t xml:space="preserve">Esimerkki 0.142</w:t>
      </w:r>
    </w:p>
    <w:p>
      <w:r>
        <w:t xml:space="preserve">NIS America on ilmoittanut julkaisevansa Toradoran täydellä englanninkielisellä dubbauksella Blu-ray:llä 1. heinäkuuta 2014.</w:t>
      </w:r>
    </w:p>
    <w:p>
      <w:r>
        <w:rPr>
          <w:b/>
        </w:rPr>
        <w:t xml:space="preserve">Tulos</w:t>
      </w:r>
    </w:p>
    <w:p>
      <w:r>
        <w:t xml:space="preserve">NIS America julkaisee Toradoran Blu-rayna.</w:t>
      </w:r>
    </w:p>
    <w:p>
      <w:r>
        <w:rPr>
          <w:b/>
        </w:rPr>
        <w:t xml:space="preserve">Esimerkki 0.143</w:t>
      </w:r>
    </w:p>
    <w:p>
      <w:r>
        <w:t xml:space="preserve">Big Cinemas, joka on Reliance MediaWorksin divisioona, on aloittanut pesuhuonemainonnan.</w:t>
      </w:r>
    </w:p>
    <w:p>
      <w:r>
        <w:rPr>
          <w:b/>
        </w:rPr>
        <w:t xml:space="preserve">Tulos</w:t>
      </w:r>
    </w:p>
    <w:p>
      <w:r>
        <w:t xml:space="preserve">Big Cinemas on aloittanut pesuhuonemainonnan.</w:t>
      </w:r>
    </w:p>
    <w:p>
      <w:r>
        <w:rPr>
          <w:b/>
        </w:rPr>
        <w:t xml:space="preserve">Esimerkki 0.144</w:t>
      </w:r>
    </w:p>
    <w:p>
      <w:r>
        <w:t xml:space="preserve">Entinen lanko on syyttänyt edesmennyttä pop-ikonia Michael Jacksonia Bubblesin pahoinpitelystä, kun taas johtava simpanssiasiantuntija väittää, että lemmikkieläintä vahingoitettiin hänen ollessaan laulajan kanssa.</w:t>
      </w:r>
    </w:p>
    <w:p>
      <w:r>
        <w:rPr>
          <w:b/>
        </w:rPr>
        <w:t xml:space="preserve">Tulos</w:t>
      </w:r>
    </w:p>
    <w:p>
      <w:r>
        <w:t xml:space="preserve">Michael Jacksonia on syytetty Bubblesin pahoinpitelystä.</w:t>
      </w:r>
    </w:p>
    <w:p>
      <w:r>
        <w:rPr>
          <w:b/>
        </w:rPr>
        <w:t xml:space="preserve">Esimerkki 0.145</w:t>
      </w:r>
    </w:p>
    <w:p>
      <w:r>
        <w:t xml:space="preserve">Sadattuhannet ihmiset kokoontuvat Pietarinaukiolle historialliseen päivään, jolloin kaksi paavia kanonisoidaan virallisesti pyhimyksiksi.</w:t>
      </w:r>
    </w:p>
    <w:p>
      <w:r>
        <w:rPr>
          <w:b/>
        </w:rPr>
        <w:t xml:space="preserve">Tulos</w:t>
      </w:r>
    </w:p>
    <w:p>
      <w:r>
        <w:t xml:space="preserve">Kaksi paavia kanonisoidaan virallisesti.</w:t>
      </w:r>
    </w:p>
    <w:p>
      <w:r>
        <w:rPr>
          <w:b/>
        </w:rPr>
        <w:t xml:space="preserve">Esimerkki 0.146</w:t>
      </w:r>
    </w:p>
    <w:p>
      <w:r>
        <w:t xml:space="preserve">Vera Bradley kutsuu takaisin noin 98 000 karhun rengasratinaa ja pupun pehmolelua, koska pommihäntä voi irrota tuotteista ja aiheuttaa tukehtumisvaaran pienille lapsille.</w:t>
      </w:r>
    </w:p>
    <w:p>
      <w:r>
        <w:rPr>
          <w:b/>
        </w:rPr>
        <w:t xml:space="preserve">Tulos</w:t>
      </w:r>
    </w:p>
    <w:p>
      <w:r>
        <w:t xml:space="preserve">Vera Bradley kutsuu takaisin noin 98 000 karhun helistimiä ja pupun pehmoleluja, jotka aiheuttavat tukehtumisvaaran.</w:t>
      </w:r>
    </w:p>
    <w:p>
      <w:r>
        <w:rPr>
          <w:b/>
        </w:rPr>
        <w:t xml:space="preserve">Esimerkki 0.147</w:t>
      </w:r>
    </w:p>
    <w:p>
      <w:r>
        <w:t xml:space="preserve">Hongkongilaiset A-luokan tähdet Chow Yun Fat ja Nicholas Tse astelivat eilen illalla Macaossa punaiselle matolle mainostaakseen uutta elokuvaansa ``Mies Macaosta''.</w:t>
      </w:r>
    </w:p>
    <w:p>
      <w:r>
        <w:rPr>
          <w:b/>
        </w:rPr>
        <w:t xml:space="preserve">Tulos</w:t>
      </w:r>
    </w:p>
    <w:p>
      <w:r>
        <w:t xml:space="preserve">Chow Yun Fat otti Macaossa edistääkseen elokuvaansa Man.</w:t>
      </w:r>
    </w:p>
    <w:p>
      <w:r>
        <w:rPr>
          <w:b/>
        </w:rPr>
        <w:t xml:space="preserve">Esimerkki 0.148</w:t>
      </w:r>
    </w:p>
    <w:p>
      <w:r>
        <w:t xml:space="preserve">Tunnistamaton mies kuoli perjantaina iltapäivällä sytytettyään itsensä tuleen National Mallilla, kertovat viranomaiset.</w:t>
      </w:r>
    </w:p>
    <w:p>
      <w:r>
        <w:rPr>
          <w:b/>
        </w:rPr>
        <w:t xml:space="preserve">Tulos</w:t>
      </w:r>
    </w:p>
    <w:p>
      <w:r>
        <w:t xml:space="preserve">Mies kuoli sytytettyään tulipalon National Mallilla.</w:t>
      </w:r>
    </w:p>
    <w:p>
      <w:r>
        <w:rPr>
          <w:b/>
        </w:rPr>
        <w:t xml:space="preserve">Esimerkki 0.149</w:t>
      </w:r>
    </w:p>
    <w:p>
      <w:r>
        <w:t xml:space="preserve">Ensimmäistä kertaa olympialaisten historiassa olympiasoihtu on lähetetty avaruuteen.</w:t>
      </w:r>
    </w:p>
    <w:p>
      <w:r>
        <w:rPr>
          <w:b/>
        </w:rPr>
        <w:t xml:space="preserve">Tulos</w:t>
      </w:r>
    </w:p>
    <w:p>
      <w:r>
        <w:t xml:space="preserve">Olympiasoihtu on laukaistu avaruuteen.</w:t>
      </w:r>
    </w:p>
    <w:p>
      <w:r>
        <w:rPr>
          <w:b/>
        </w:rPr>
        <w:t xml:space="preserve">Esimerkki 0.150</w:t>
      </w:r>
    </w:p>
    <w:p>
      <w:r>
        <w:t xml:space="preserve">Afrikan hallitusten on hillittävä julkisia menojaan, jos ne eivät halua joutua inflaatiovyöryn valtaan maailmantalouden parantuessa, sanoi Maailmanpankin johtava ekonomisti maanantaina.</w:t>
      </w:r>
    </w:p>
    <w:p>
      <w:r>
        <w:rPr>
          <w:b/>
        </w:rPr>
        <w:t xml:space="preserve">Tulos</w:t>
      </w:r>
    </w:p>
    <w:p>
      <w:r>
        <w:t xml:space="preserve">Maailmanpankin ekonomistin mukaan Afrikan hallitusten on hillittävä menojaan.</w:t>
      </w:r>
    </w:p>
    <w:p>
      <w:r>
        <w:rPr>
          <w:b/>
        </w:rPr>
        <w:t xml:space="preserve">Esimerkki 0.151</w:t>
      </w:r>
    </w:p>
    <w:p>
      <w:r>
        <w:t xml:space="preserve">Irlannin tasavallan kippari Robbie Keane istui keskiviikkoaamuna pois harjoituksista vain kaksi päivää ennen MM-karsintaottelua Saksassa.</w:t>
      </w:r>
    </w:p>
    <w:p>
      <w:r>
        <w:rPr>
          <w:b/>
        </w:rPr>
        <w:t xml:space="preserve">Tulos</w:t>
      </w:r>
    </w:p>
    <w:p>
      <w:r>
        <w:t xml:space="preserve">Tasavallan Robbie Keane istui pois harjoituksista.</w:t>
      </w:r>
    </w:p>
    <w:p>
      <w:r>
        <w:rPr>
          <w:b/>
        </w:rPr>
        <w:t xml:space="preserve">Esimerkki 0.152</w:t>
      </w:r>
    </w:p>
    <w:p>
      <w:r>
        <w:t xml:space="preserve">Tamil Nadun hallitus esitteli tänään uuden teollisuuspolitiikan, joka koskee yksinomaan autoalaa, ja toisen vaiheen Vision 2023 -asiakirjan.</w:t>
      </w:r>
    </w:p>
    <w:p>
      <w:r>
        <w:rPr>
          <w:b/>
        </w:rPr>
        <w:t xml:space="preserve">Tulos</w:t>
      </w:r>
    </w:p>
    <w:p>
      <w:r>
        <w:t xml:space="preserve">Tamil Nadun hallitus esitteli tänään uuden teollisuuspolitiikan ja Vision 2023 -asiakirjan.</w:t>
      </w:r>
    </w:p>
    <w:p>
      <w:r>
        <w:rPr>
          <w:b/>
        </w:rPr>
        <w:t xml:space="preserve">Esimerkki 0.153</w:t>
      </w:r>
    </w:p>
    <w:p>
      <w:r>
        <w:t xml:space="preserve">UPA:n puheenjohtaja väitti, että BJP antaa vain lupauksia, kun taas kongressi pitää ne.</w:t>
      </w:r>
    </w:p>
    <w:p>
      <w:r>
        <w:rPr>
          <w:b/>
        </w:rPr>
        <w:t xml:space="preserve">Tulos</w:t>
      </w:r>
    </w:p>
    <w:p>
      <w:r>
        <w:t xml:space="preserve">BJP antaa lupauksia, kun taas kongressi pitää ne.</w:t>
      </w:r>
    </w:p>
    <w:p>
      <w:r>
        <w:rPr>
          <w:b/>
        </w:rPr>
        <w:t xml:space="preserve">Esimerkki 0.154</w:t>
      </w:r>
    </w:p>
    <w:p>
      <w:r>
        <w:t xml:space="preserve">Valletta ilmoitti tänään useista uusista kannattajille suunnatuista aloitteista, kuten siitä, että seura on julkaisemassa kirjaa Vallettan jalkapallohistoriasta.</w:t>
      </w:r>
    </w:p>
    <w:p>
      <w:r>
        <w:rPr>
          <w:b/>
        </w:rPr>
        <w:t xml:space="preserve">Tulos</w:t>
      </w:r>
    </w:p>
    <w:p>
      <w:r>
        <w:t xml:space="preserve">Valletta ilmoitti tänään useista uusista aloitteista tukijoille.</w:t>
      </w:r>
    </w:p>
    <w:p>
      <w:r>
        <w:rPr>
          <w:b/>
        </w:rPr>
        <w:t xml:space="preserve">Esimerkki 0.155</w:t>
      </w:r>
    </w:p>
    <w:p>
      <w:r>
        <w:t xml:space="preserve">Narelassa sijaitsevan Alipurin viemärin lähellä sijaitsevan vesijohdon korjauksen vuoksi vedenjakelu häiriintyy keskiviikkona ja torstaina Bakhtawarpurissa, Jhangolassa, Tigipurissa, Kushak No III:ssa, Mohammadpurissa, Ramzanpurissa, Singhussa, Pallassa, Tajpurissa ja Akbarpur Mazrassa, Alipur, Jindpur, Bakoli, Khampur, Budhpur ja Hamidpur-kylät, Holambi Kalan, Holambi Khurd, Ghoga, Sannoth, Khera Kalan, Khera Khurd, Naya Bans, Barwala, Prahladpur, Mamurpur, Pana Udyan ja Pana Paposian Narela, UA Colonies of Narela, Regularized colones of Narela, JJ Cluster Narela, DDA-alue Narela Industrial area Narela ja Metro Vihar Phase-I ja II lähellä Holambi Kalan Village, Nangli Poona Village, Kadipur Village, Mukhmelpur Village, Ibrahimpur Village, Badli Village, Libaspur Village, Bawana Village, Katewara, Bajitpur, Nangal Thakran, Quatabgarh, Ochandi, Punjab Khor, Jat Khor, Daryapur, Mungeshpur, Tatesar ja Zheemarpura Villages.</w:t>
      </w:r>
    </w:p>
    <w:p>
      <w:r>
        <w:rPr>
          <w:b/>
        </w:rPr>
        <w:t xml:space="preserve">Tulos</w:t>
      </w:r>
    </w:p>
    <w:p>
      <w:r>
        <w:t xml:space="preserve">Vesihuolto kärsii.</w:t>
      </w:r>
    </w:p>
    <w:p>
      <w:r>
        <w:rPr>
          <w:b/>
        </w:rPr>
        <w:t xml:space="preserve">Esimerkki 0.156</w:t>
      </w:r>
    </w:p>
    <w:p>
      <w:r>
        <w:t xml:space="preserve">Clark Countyn komissaarit hylkäsivät keskiviikkona 400 000 dollarin osavaltion lainan, joka oli tarkoitus käyttää Springview Government Centerin kunnostamiseen.</w:t>
      </w:r>
    </w:p>
    <w:p>
      <w:r>
        <w:rPr>
          <w:b/>
        </w:rPr>
        <w:t xml:space="preserve">Tulos</w:t>
      </w:r>
    </w:p>
    <w:p>
      <w:r>
        <w:t xml:space="preserve">Clark Countyn komissaarit hylkäsivät 400 000 dollarin valtion lainan.</w:t>
      </w:r>
    </w:p>
    <w:p>
      <w:r>
        <w:rPr>
          <w:b/>
        </w:rPr>
        <w:t xml:space="preserve">Esimerkki 0.157</w:t>
      </w:r>
    </w:p>
    <w:p>
      <w:r>
        <w:t xml:space="preserve">Evertonin keskikenttäpelaaja Gareth Barry uskoo, että tasapeli oli oikeudenmukaisin tulos illan Valioliiga-ottelussa West Bromwich Albionia vastaan.</w:t>
      </w:r>
    </w:p>
    <w:p>
      <w:r>
        <w:rPr>
          <w:b/>
        </w:rPr>
        <w:t xml:space="preserve">Tulos</w:t>
      </w:r>
    </w:p>
    <w:p>
      <w:r>
        <w:t xml:space="preserve">Gareth Barry uskoo, että tasapeli oli oikeudenmukaisin tulos.</w:t>
      </w:r>
    </w:p>
    <w:p>
      <w:r>
        <w:rPr>
          <w:b/>
        </w:rPr>
        <w:t xml:space="preserve">Esimerkki 0.158</w:t>
      </w:r>
    </w:p>
    <w:p>
      <w:r>
        <w:t xml:space="preserve">Euroopan keskuspankin johtokunnan jäsen Peter Praet on sanonut, että ohjauskorot pysyisivät nykyisellä tasollaan tai niitä laskettaisiin edelleen niin kauan kuin inflaatiokehitys pysyy hillittynä.</w:t>
      </w:r>
    </w:p>
    <w:p>
      <w:r>
        <w:rPr>
          <w:b/>
        </w:rPr>
        <w:t xml:space="preserve">Tulos</w:t>
      </w:r>
    </w:p>
    <w:p>
      <w:r>
        <w:t xml:space="preserve">Ohjauskorot pysyisivät nykyisellä tasolla.</w:t>
      </w:r>
    </w:p>
    <w:p>
      <w:r>
        <w:rPr>
          <w:b/>
        </w:rPr>
        <w:t xml:space="preserve">Esimerkki 0.159</w:t>
      </w:r>
    </w:p>
    <w:p>
      <w:r>
        <w:t xml:space="preserve">Ambulanssin vasteajat paranevat Ambulance Victorian johtajan mukaan seuraavien kahden vuoden aikana.</w:t>
      </w:r>
    </w:p>
    <w:p>
      <w:r>
        <w:rPr>
          <w:b/>
        </w:rPr>
        <w:t xml:space="preserve">Tulos</w:t>
      </w:r>
    </w:p>
    <w:p>
      <w:r>
        <w:t xml:space="preserve">Ambulanssin vasteajat paranevat.</w:t>
      </w:r>
    </w:p>
    <w:p>
      <w:r>
        <w:rPr>
          <w:b/>
        </w:rPr>
        <w:t xml:space="preserve">Esimerkki 0.160</w:t>
      </w:r>
    </w:p>
    <w:p>
      <w:r>
        <w:t xml:space="preserve">Big Ten paljasti tänään vihdoin uuden logonsa ja divisiooniensa nimet, ja molemmissa se jäi pahasti paitsi.</w:t>
      </w:r>
    </w:p>
    <w:p>
      <w:r>
        <w:rPr>
          <w:b/>
        </w:rPr>
        <w:t xml:space="preserve">Tulos</w:t>
      </w:r>
    </w:p>
    <w:p>
      <w:r>
        <w:t xml:space="preserve">Big Ten paljasti logonsa ja divisiooniensa nimet.</w:t>
      </w:r>
    </w:p>
    <w:p>
      <w:r>
        <w:rPr>
          <w:b/>
        </w:rPr>
        <w:t xml:space="preserve">Esimerkki 0.161</w:t>
      </w:r>
    </w:p>
    <w:p>
      <w:r>
        <w:t xml:space="preserve">Entinen Kentuckyn ja nykyinen Washington Wizardsin vartija John Wall ei ole kovin tyytyväinen, kun hänet jätettiin pois Yhdysvaltain miesten maajoukkueen 28 miehen kokoonpanosta, jotta hänellä olisi mahdollisuus osallistua vuoden 2014 MM-kisoihin ja vuoden 2016 olympialaisiin.</w:t>
      </w:r>
    </w:p>
    <w:p>
      <w:r>
        <w:rPr>
          <w:b/>
        </w:rPr>
        <w:t xml:space="preserve">Tulos</w:t>
      </w:r>
    </w:p>
    <w:p>
      <w:r>
        <w:t xml:space="preserve">John Wall ei ole tyytyväinen.</w:t>
      </w:r>
    </w:p>
    <w:p>
      <w:r>
        <w:rPr>
          <w:b/>
        </w:rPr>
        <w:t xml:space="preserve">Esimerkki 0.162</w:t>
      </w:r>
    </w:p>
    <w:p>
      <w:r>
        <w:t xml:space="preserve">Wauwatosassa 366 työntekijää työllistävä ohjelmistoyritys Zywave Inc. on myynyt vakuutusosastonsa ja Zywave-brändinimen Los Angelesissa toimivalle pääomasijoitusyhtiö Aurora Capital Groupille.</w:t>
      </w:r>
    </w:p>
    <w:p>
      <w:r>
        <w:rPr>
          <w:b/>
        </w:rPr>
        <w:t xml:space="preserve">Tulos</w:t>
      </w:r>
    </w:p>
    <w:p>
      <w:r>
        <w:t xml:space="preserve">Zywave Inc. on myynyt vakuutusosastonsa.</w:t>
      </w:r>
    </w:p>
    <w:p>
      <w:r>
        <w:rPr>
          <w:b/>
        </w:rPr>
        <w:t xml:space="preserve">Esimerkki 0.163</w:t>
      </w:r>
    </w:p>
    <w:p>
      <w:r>
        <w:t xml:space="preserve">David Bowie valmistelee faneilleen uutta yllätystä tehtyään yhteistyötä kanadalaisen Arcade Firen kanssa uuden kappaleen parissa.</w:t>
      </w:r>
    </w:p>
    <w:p>
      <w:r>
        <w:rPr>
          <w:b/>
        </w:rPr>
        <w:t xml:space="preserve">Tulos</w:t>
      </w:r>
    </w:p>
    <w:p>
      <w:r>
        <w:t xml:space="preserve">David Bowie valmistautuu yhteistyöhön Arcade Firen kanssa.</w:t>
      </w:r>
    </w:p>
    <w:p>
      <w:r>
        <w:rPr>
          <w:b/>
        </w:rPr>
        <w:t xml:space="preserve">Esimerkki 0.164</w:t>
      </w:r>
    </w:p>
    <w:p>
      <w:r>
        <w:t xml:space="preserve">Boundary Dam -voimalaitoksen hiilidioksidin talteenotto- ja varastointihanke on valmistumassa.</w:t>
      </w:r>
    </w:p>
    <w:p>
      <w:r>
        <w:rPr>
          <w:b/>
        </w:rPr>
        <w:t xml:space="preserve">Tulos</w:t>
      </w:r>
    </w:p>
    <w:p>
      <w:r>
        <w:t xml:space="preserve">Hiilidioksidin talteenotto- ja varastointihanke on valmistumassa.</w:t>
      </w:r>
    </w:p>
    <w:p>
      <w:r>
        <w:rPr>
          <w:b/>
        </w:rPr>
        <w:t xml:space="preserve">Esimerkki 0.165</w:t>
      </w:r>
    </w:p>
    <w:p>
      <w:r>
        <w:t xml:space="preserve">LL Bean ja Yhdysvaltain Consumer Product Safety Commission ovat vapaaehtoisesti kutsuneet takaisin maalatut mökkiaskelmat kuluttajille aiheutuvan putoamisvaaran vuoksi.</w:t>
      </w:r>
    </w:p>
    <w:p>
      <w:r>
        <w:rPr>
          <w:b/>
        </w:rPr>
        <w:t xml:space="preserve">Tulos</w:t>
      </w:r>
    </w:p>
    <w:p>
      <w:r>
        <w:t xml:space="preserve">LL Bean on kutsunut takaisin mökkiaskelmat putoamisvaaran vuoksi.</w:t>
      </w:r>
    </w:p>
    <w:p>
      <w:r>
        <w:rPr>
          <w:b/>
        </w:rPr>
        <w:t xml:space="preserve">Esimerkki 0.166</w:t>
      </w:r>
    </w:p>
    <w:p>
      <w:r>
        <w:t xml:space="preserve">Envin Scientificin uusi käsikäyttöinen, ladattava otsonimonitori havaitsee ympäristön otsonipitoisuudet.</w:t>
      </w:r>
    </w:p>
    <w:p>
      <w:r>
        <w:rPr>
          <w:b/>
        </w:rPr>
        <w:t xml:space="preserve">Tulos</w:t>
      </w:r>
    </w:p>
    <w:p>
      <w:r>
        <w:t xml:space="preserve">Uusi käsikäyttöinen, ladattava otsonimittari havaitsee.</w:t>
      </w:r>
    </w:p>
    <w:p>
      <w:r>
        <w:rPr>
          <w:b/>
        </w:rPr>
        <w:t xml:space="preserve">Esimerkki 0.167</w:t>
      </w:r>
    </w:p>
    <w:p>
      <w:r>
        <w:t xml:space="preserve">Vanhempi kultakaivosyhtiö Goldcorp ilmoitti myöhään keskiviikkona, että sen tavoitteena on lisätä kultatuotantoa noin 50 prosentilla seuraavien kahden vuoden aikana noin neljään miljoonaan unssia, kun uusia hankkeita otetaan käyttöön.</w:t>
      </w:r>
    </w:p>
    <w:p>
      <w:r>
        <w:rPr>
          <w:b/>
        </w:rPr>
        <w:t xml:space="preserve">Tulos</w:t>
      </w:r>
    </w:p>
    <w:p>
      <w:r>
        <w:t xml:space="preserve">Goldcorpin tavoitteena oli lisätä tuotantoa noin 50 prosenttia kahden vuoden aikana.</w:t>
      </w:r>
    </w:p>
    <w:p>
      <w:r>
        <w:rPr>
          <w:b/>
        </w:rPr>
        <w:t xml:space="preserve">Esimerkki 0.168</w:t>
      </w:r>
    </w:p>
    <w:p>
      <w:r>
        <w:t xml:space="preserve">Websterin piirikunnan mies kuoli moottoripyöräonnettomuudessa Nicholasin piirikunnassa, kertovat apulaisseriffit.</w:t>
      </w:r>
    </w:p>
    <w:p>
      <w:r>
        <w:rPr>
          <w:b/>
        </w:rPr>
        <w:t xml:space="preserve">Tulos</w:t>
      </w:r>
    </w:p>
    <w:p>
      <w:r>
        <w:t xml:space="preserve">Websterin piirikunnan mies kuoli moottoripyöräonnettomuudessa Nicholasin piirikunnassa.</w:t>
      </w:r>
    </w:p>
    <w:p>
      <w:r>
        <w:rPr>
          <w:b/>
        </w:rPr>
        <w:t xml:space="preserve">Esimerkki 0.169</w:t>
      </w:r>
    </w:p>
    <w:p>
      <w:r>
        <w:t xml:space="preserve">Iranin elokuussa takavarikoima intialainen öljysäiliöalus, jonka väitetään saastuttaneen Persianlahden vesiä, on saanut lähteä satamasta, jossa se oli pidätettynä, kertoi iranilainen virkamies eilen.</w:t>
      </w:r>
    </w:p>
    <w:p>
      <w:r>
        <w:rPr>
          <w:b/>
        </w:rPr>
        <w:t xml:space="preserve">Tulos</w:t>
      </w:r>
    </w:p>
    <w:p>
      <w:r>
        <w:t xml:space="preserve">Iranin takavarikoima intialainen säiliöalus on saanut lähteä.</w:t>
      </w:r>
    </w:p>
    <w:p>
      <w:r>
        <w:rPr>
          <w:b/>
        </w:rPr>
        <w:t xml:space="preserve">Esimerkki 0.170</w:t>
      </w:r>
    </w:p>
    <w:p>
      <w:r>
        <w:t xml:space="preserve">Rogers Holdingin puheenjohtaja Jim Rogers on sitä mieltä, että osakemarkkinoita vauhdittaa maailmanlaajuisesti liiallinen likviditeetti.</w:t>
      </w:r>
    </w:p>
    <w:p>
      <w:r>
        <w:rPr>
          <w:b/>
        </w:rPr>
        <w:t xml:space="preserve">Tulos</w:t>
      </w:r>
    </w:p>
    <w:p>
      <w:r>
        <w:t xml:space="preserve">Ylimääräinen likviditeetti maailmanlaajuisesti ohjaa osakemarkkinoita.</w:t>
      </w:r>
    </w:p>
    <w:p>
      <w:r>
        <w:rPr>
          <w:b/>
        </w:rPr>
        <w:t xml:space="preserve">Esimerkki 0.171</w:t>
      </w:r>
    </w:p>
    <w:p>
      <w:r>
        <w:t xml:space="preserve">Media General, Tampassa sijaitsevan WFLA, Channel 8 -kanavan emoyhtiö, ostaa toisen tv-yhtiön LIN Median noin 1,6 miljardin dollarin arvoisella kaupalla käteisenä ja osakkeina, yhtiöt ilmoittivat perjantaina.</w:t>
      </w:r>
    </w:p>
    <w:p>
      <w:r>
        <w:rPr>
          <w:b/>
        </w:rPr>
        <w:t xml:space="preserve">Tulos</w:t>
      </w:r>
    </w:p>
    <w:p>
      <w:r>
        <w:t xml:space="preserve">Media General ostaa LIN Median noin 1,6 miljardin dollarin arvoisella kaupalla.</w:t>
      </w:r>
    </w:p>
    <w:p>
      <w:r>
        <w:rPr>
          <w:b/>
        </w:rPr>
        <w:t xml:space="preserve">Esimerkki 0.172</w:t>
      </w:r>
    </w:p>
    <w:p>
      <w:r>
        <w:t xml:space="preserve">Poyet, entinen Spursin pelaaja ja valmentaja, sanoi: Poyet sanoi: "Mikään ei yllätä minua jalkapallossa. Nyt se ei ole mukavaa. Managereiden näkökulmasta ei, se ei ole mukavaa.</w:t>
      </w:r>
    </w:p>
    <w:p>
      <w:r>
        <w:rPr>
          <w:b/>
        </w:rPr>
        <w:t xml:space="preserve">Tulos</w:t>
      </w:r>
    </w:p>
    <w:p>
      <w:r>
        <w:t xml:space="preserve">Se ei ole mukavaa.</w:t>
      </w:r>
    </w:p>
    <w:p>
      <w:r>
        <w:rPr>
          <w:b/>
        </w:rPr>
        <w:t xml:space="preserve">Esimerkki 0.173</w:t>
      </w:r>
    </w:p>
    <w:p>
      <w:r>
        <w:t xml:space="preserve">Memphis Made Brewing Co., uusi paikallinen panimo, esittelee kaksi ensimmäistä merkkiä 11. lokakuuta Flying Saucerissa Memphisin keskustassa ja Cordovassa.</w:t>
      </w:r>
    </w:p>
    <w:p>
      <w:r>
        <w:rPr>
          <w:b/>
        </w:rPr>
        <w:t xml:space="preserve">Tulos</w:t>
      </w:r>
    </w:p>
    <w:p>
      <w:r>
        <w:t xml:space="preserve">Memphis Made Brewing Co. esittelee kaksi brändiään.</w:t>
      </w:r>
    </w:p>
    <w:p>
      <w:r>
        <w:rPr>
          <w:b/>
        </w:rPr>
        <w:t xml:space="preserve">Esimerkki 0.174</w:t>
      </w:r>
    </w:p>
    <w:p>
      <w:r>
        <w:t xml:space="preserve">Sovellus, jonka nimi on osuvasti "Kuinka paljon aikaa olet tuhlannut Facebookiin?", pyytää sinua yksinkertaisesti arvioimaan, kuinka monta minuuttia päivässä vietät sosiaalisessa verkostossa, ja käy sitten aikajanasi läpi varhaisimpaan viestiin.</w:t>
      </w:r>
    </w:p>
    <w:p>
      <w:r>
        <w:rPr>
          <w:b/>
        </w:rPr>
        <w:t xml:space="preserve">Tulos</w:t>
      </w:r>
    </w:p>
    <w:p>
      <w:r>
        <w:t xml:space="preserve">Kuinka paljon aikaa olet tuhlannut Facebookiin.</w:t>
      </w:r>
    </w:p>
    <w:p>
      <w:r>
        <w:rPr>
          <w:b/>
        </w:rPr>
        <w:t xml:space="preserve">Esimerkki 0.175</w:t>
      </w:r>
    </w:p>
    <w:p>
      <w:r>
        <w:t xml:space="preserve">Taloudelliset vapaustaistelijat vetoavat moniin nuoriin äänestäjiin, ja poliittisten puolueiden johtajia pyydettiin torstaina perustelemaan, miksi nuorten pitäisi äänestää heitä.</w:t>
      </w:r>
    </w:p>
    <w:p>
      <w:r>
        <w:rPr>
          <w:b/>
        </w:rPr>
        <w:t xml:space="preserve">Tulos</w:t>
      </w:r>
    </w:p>
    <w:p>
      <w:r>
        <w:t xml:space="preserve">Miksi nuorten pitäisi äänestää.</w:t>
      </w:r>
    </w:p>
    <w:p>
      <w:r>
        <w:rPr>
          <w:b/>
        </w:rPr>
        <w:t xml:space="preserve">Esimerkki 0.176</w:t>
      </w:r>
    </w:p>
    <w:p>
      <w:r>
        <w:t xml:space="preserve">Tämä tarkoittaa kuitenkin sitä, että laadukkaita pelaajia jätetään penkille, joten kenen tästä Newcastlen kvintetistä pitäisi tuntea olevansa eniten vaikeuksissa.</w:t>
      </w:r>
    </w:p>
    <w:p>
      <w:r>
        <w:rPr>
          <w:b/>
        </w:rPr>
        <w:t xml:space="preserve">Tulos</w:t>
      </w:r>
    </w:p>
    <w:p>
      <w:r>
        <w:t xml:space="preserve">Se tarkoittaa, että kenen tästä Newcastlen kvintetistä pitäisi tuntea itsensä eniten kärsimään.</w:t>
      </w:r>
    </w:p>
    <w:p>
      <w:r>
        <w:rPr>
          <w:b/>
        </w:rPr>
        <w:t xml:space="preserve">Esimerkki 0.177</w:t>
      </w:r>
    </w:p>
    <w:p>
      <w:r>
        <w:t xml:space="preserve">"Näin kirjaimellisesti otsikon ja sanoin: 'Voi helvetti, en aio näytellä palkintovaimoa'", Akerman sanoo Television Critics Associationin kiertueella.</w:t>
      </w:r>
    </w:p>
    <w:p>
      <w:r>
        <w:rPr>
          <w:b/>
        </w:rPr>
        <w:t xml:space="preserve">Tulos</w:t>
      </w:r>
    </w:p>
    <w:p>
      <w:r>
        <w:t xml:space="preserve">En esitä palkintovaimoa.</w:t>
      </w:r>
    </w:p>
    <w:p>
      <w:r>
        <w:rPr>
          <w:b/>
        </w:rPr>
        <w:t xml:space="preserve">Esimerkki 0.178</w:t>
      </w:r>
    </w:p>
    <w:p>
      <w:r>
        <w:t xml:space="preserve">Ed Sheeran on julkaissut uuden videon kappaleeseen ``I See Fire'', jonka hän kirjoitti Peter Jacksonin tulevaa JRR Tolkein -elokuvaa, Smaugin lohduttomuutta (The Desolation of Smaug) varten, joka on jatko-osa vuoden 2012 elokuvalle Hobitti:</w:t>
      </w:r>
    </w:p>
    <w:p>
      <w:r>
        <w:rPr>
          <w:b/>
        </w:rPr>
        <w:t xml:space="preserve">Tulos</w:t>
      </w:r>
    </w:p>
    <w:p>
      <w:r>
        <w:t xml:space="preserve">Ed Sheeran on julkaissut uuden videon kappaleeseen I See Fire.</w:t>
      </w:r>
    </w:p>
    <w:p>
      <w:r>
        <w:rPr>
          <w:b/>
        </w:rPr>
        <w:t xml:space="preserve">Esimerkki 0.179</w:t>
      </w:r>
    </w:p>
    <w:p>
      <w:r>
        <w:t xml:space="preserve">Poliisi torjui eilen yrityksen purkaa hindutemppeli Deoparan alueella Nachole upazilassa Chapainawabganjissa ja pidätti väitetyn maankaappaajan ja hänen miehensä.</w:t>
      </w:r>
    </w:p>
    <w:p>
      <w:r>
        <w:rPr>
          <w:b/>
        </w:rPr>
        <w:t xml:space="preserve">Tulos</w:t>
      </w:r>
    </w:p>
    <w:p>
      <w:r>
        <w:t xml:space="preserve">Poliisi esti yrityksen purkaa hindutemppeli Nachole upazilan alueella.</w:t>
      </w:r>
    </w:p>
    <w:p>
      <w:r>
        <w:rPr>
          <w:b/>
        </w:rPr>
        <w:t xml:space="preserve">Esimerkki 0.180</w:t>
      </w:r>
    </w:p>
    <w:p>
      <w:r>
        <w:t xml:space="preserve">Kolmikymppinen mies vietiin sairaalaan sen jälkeen, kun poliisi oli tainnutti häntä Northbridgessä tänä aamuna.</w:t>
      </w:r>
    </w:p>
    <w:p>
      <w:r>
        <w:rPr>
          <w:b/>
        </w:rPr>
        <w:t xml:space="preserve">Tulos</w:t>
      </w:r>
    </w:p>
    <w:p>
      <w:r>
        <w:t xml:space="preserve">Mies vietiin sairaalaan sen jälkeen, kun häntä oli tainnutettu.</w:t>
      </w:r>
    </w:p>
    <w:p>
      <w:r>
        <w:rPr>
          <w:b/>
        </w:rPr>
        <w:t xml:space="preserve">Esimerkki 0.181</w:t>
      </w:r>
    </w:p>
    <w:p>
      <w:r>
        <w:t xml:space="preserve">Malesia ja Japani ovat sopineet sitoutuvansa vahvistamaan "Look East -politiikan" toista aaltoa siten, että sen ei pitäisi rajoittua vain koulutukseen, vaan sen pitäisi olla tulevaisuuteen suuntautuneempaa, paremmin fokusoitua ja taloudellisesti suuntautuneempaa.</w:t>
      </w:r>
    </w:p>
    <w:p>
      <w:r>
        <w:rPr>
          <w:b/>
        </w:rPr>
        <w:t xml:space="preserve">Tulos</w:t>
      </w:r>
    </w:p>
    <w:p>
      <w:r>
        <w:t xml:space="preserve">Malesia ja Japani ovat sopineet sitoutuvansa vahvistamaan Look East -politiikan toista aaltoa.</w:t>
      </w:r>
    </w:p>
    <w:p>
      <w:r>
        <w:rPr>
          <w:b/>
        </w:rPr>
        <w:t xml:space="preserve">Esimerkki 0.182</w:t>
      </w:r>
    </w:p>
    <w:p>
      <w:r>
        <w:t xml:space="preserve">Kanye West syntyi Atlantassa Donda ja Ray Westin lapsena.</w:t>
      </w:r>
    </w:p>
    <w:p>
      <w:r>
        <w:rPr>
          <w:b/>
        </w:rPr>
        <w:t xml:space="preserve">Tulos</w:t>
      </w:r>
    </w:p>
    <w:p>
      <w:r>
        <w:t xml:space="preserve">Kanye West syntyi.</w:t>
      </w:r>
    </w:p>
    <w:p>
      <w:r>
        <w:rPr>
          <w:b/>
        </w:rPr>
        <w:t xml:space="preserve">Esimerkki 0.183</w:t>
      </w:r>
    </w:p>
    <w:p>
      <w:r>
        <w:t xml:space="preserve">Oikeusministeri ja kuvernööriehdokas Greg Abbott vierailee 29. elokuuta Abilenessa ja Brownwoodissa Main Street Texas -kiertueensa jatkona.</w:t>
      </w:r>
    </w:p>
    <w:p>
      <w:r>
        <w:rPr>
          <w:b/>
        </w:rPr>
        <w:t xml:space="preserve">Tulos</w:t>
      </w:r>
    </w:p>
    <w:p>
      <w:r>
        <w:t xml:space="preserve">Kenraali ja Greg Abbott vierailevat Abilenessa ja Brownwoodissa.</w:t>
      </w:r>
    </w:p>
    <w:p>
      <w:r>
        <w:rPr>
          <w:b/>
        </w:rPr>
        <w:t xml:space="preserve">Esimerkki 0.184</w:t>
      </w:r>
    </w:p>
    <w:p>
      <w:r>
        <w:t xml:space="preserve">Rankka sää pyyhkäisee läpi eteläisten osavaltioiden ja kääntyy maanantaina Keski-Atlantille.</w:t>
      </w:r>
    </w:p>
    <w:p>
      <w:r>
        <w:rPr>
          <w:b/>
        </w:rPr>
        <w:t xml:space="preserve">Tulos</w:t>
      </w:r>
    </w:p>
    <w:p>
      <w:r>
        <w:t xml:space="preserve">Rankka sää pyyhkäisee läpi eteläisten osavaltioiden.</w:t>
      </w:r>
    </w:p>
    <w:p>
      <w:r>
        <w:rPr>
          <w:b/>
        </w:rPr>
        <w:t xml:space="preserve">Esimerkki 0.185</w:t>
      </w:r>
    </w:p>
    <w:p>
      <w:r>
        <w:t xml:space="preserve">Carrollin kaupunki isännöi ensimmäistä kertaa nuorten triathlonia lauantaina 24. toukokuuta.</w:t>
      </w:r>
    </w:p>
    <w:p>
      <w:r>
        <w:rPr>
          <w:b/>
        </w:rPr>
        <w:t xml:space="preserve">Tulos</w:t>
      </w:r>
    </w:p>
    <w:p>
      <w:r>
        <w:t xml:space="preserve">Carrollin kaupunki isännöi ensimmäistä kertaa nuorten triathlonia.</w:t>
      </w:r>
    </w:p>
    <w:p>
      <w:r>
        <w:rPr>
          <w:b/>
        </w:rPr>
        <w:t xml:space="preserve">Esimerkki 0.186</w:t>
      </w:r>
    </w:p>
    <w:p>
      <w:r>
        <w:t xml:space="preserve">Brian McDermott palaa maanantaiaamuna töihin Leeds Unitediin kaoottisten ja poikkeuksellisten päivien jälkeen Elland Roadilla.</w:t>
      </w:r>
    </w:p>
    <w:p>
      <w:r>
        <w:rPr>
          <w:b/>
        </w:rPr>
        <w:t xml:space="preserve">Tulos</w:t>
      </w:r>
    </w:p>
    <w:p>
      <w:r>
        <w:t xml:space="preserve">Brian McDermott palaa Leeds Unitediin.</w:t>
      </w:r>
    </w:p>
    <w:p>
      <w:r>
        <w:rPr>
          <w:b/>
        </w:rPr>
        <w:t xml:space="preserve">Esimerkki 0.187</w:t>
      </w:r>
    </w:p>
    <w:p>
      <w:r>
        <w:t xml:space="preserve">Pakistanin rautatiet on viime kuukausien aikana saanut takaisin 9 miljoonan rupian arvosta varastettuja raiteita.</w:t>
      </w:r>
    </w:p>
    <w:p>
      <w:r>
        <w:rPr>
          <w:b/>
        </w:rPr>
        <w:t xml:space="preserve">Tulos</w:t>
      </w:r>
    </w:p>
    <w:p>
      <w:r>
        <w:t xml:space="preserve">Pakistanin rautatiet on saanut takaisin varastetut raiteet 9 miljoonan rupian arvosta.</w:t>
      </w:r>
    </w:p>
    <w:p>
      <w:r>
        <w:rPr>
          <w:b/>
        </w:rPr>
        <w:t xml:space="preserve">Esimerkki 0.188</w:t>
      </w:r>
    </w:p>
    <w:p>
      <w:r>
        <w:t xml:space="preserve">Ohjaaja Martin Scorsese sai lauantaina kunnianosoituksen Los Angelesin piirikunnan taidemuseossa, kun monet tähdet auttoivat keräämään 4,1 miljoonaa dollaria instituution elokuvaohjelmalle.</w:t>
      </w:r>
    </w:p>
    <w:p>
      <w:r>
        <w:rPr>
          <w:b/>
        </w:rPr>
        <w:t xml:space="preserve">Tulos</w:t>
      </w:r>
    </w:p>
    <w:p>
      <w:r>
        <w:t xml:space="preserve">Martin Scorsese palkittiin Los Angelesin piirikunnan taidemuseossa.</w:t>
      </w:r>
    </w:p>
    <w:p>
      <w:r>
        <w:rPr>
          <w:b/>
        </w:rPr>
        <w:t xml:space="preserve">Esimerkki 0.189</w:t>
      </w:r>
    </w:p>
    <w:p>
      <w:r>
        <w:t xml:space="preserve">IT-osasto toimittaa NSEL-kriisiä koskevan raporttinsa ED:n tutkintapaneelille ja väittää, että Mohan India Pvt Ltd on suuri maksuhäiriöinen eikä ole varsinainen hyödykekauppias.</w:t>
      </w:r>
    </w:p>
    <w:p>
      <w:r>
        <w:rPr>
          <w:b/>
        </w:rPr>
        <w:t xml:space="preserve">Tulos</w:t>
      </w:r>
    </w:p>
    <w:p>
      <w:r>
        <w:t xml:space="preserve">Ministeriö toimittaa NSEL-kriisiä koskevan raporttinsa ED:n tutkintapaneelille.</w:t>
      </w:r>
    </w:p>
    <w:p>
      <w:r>
        <w:rPr>
          <w:b/>
        </w:rPr>
        <w:t xml:space="preserve">Esimerkki 0.190</w:t>
      </w:r>
    </w:p>
    <w:p>
      <w:r>
        <w:t xml:space="preserve">DeLaet sijoittui Barclaysissa toiseksi, mikä on entisen Weyburnissa asuvan pelaajan uusi uran ennätys.</w:t>
      </w:r>
    </w:p>
    <w:p>
      <w:r>
        <w:rPr>
          <w:b/>
        </w:rPr>
        <w:t xml:space="preserve">Tulos</w:t>
      </w:r>
    </w:p>
    <w:p>
      <w:r>
        <w:t xml:space="preserve">DeLaet sijoittui Barclaysissa toiseksi, mikä on uusi uran ennätys.</w:t>
      </w:r>
    </w:p>
    <w:p>
      <w:r>
        <w:rPr>
          <w:b/>
        </w:rPr>
        <w:t xml:space="preserve">Esimerkki 0.191</w:t>
      </w:r>
    </w:p>
    <w:p>
      <w:r>
        <w:t xml:space="preserve">Intian krikettijoukkueen lyöjä Cheteshwar Pujara on sijoittunut 8. sijalle yhdysvaltalaisen urheilusivuston mukaan hyvänä sijoitusvaihtoehtona urheilussa.</w:t>
      </w:r>
    </w:p>
    <w:p>
      <w:r>
        <w:rPr>
          <w:b/>
        </w:rPr>
        <w:t xml:space="preserve">Tulos</w:t>
      </w:r>
    </w:p>
    <w:p>
      <w:r>
        <w:t xml:space="preserve">Cheteshwar Pujara on sijalla 8. hyvä sijoituskohde urheilussa.</w:t>
      </w:r>
    </w:p>
    <w:p>
      <w:r>
        <w:rPr>
          <w:b/>
        </w:rPr>
        <w:t xml:space="preserve">Esimerkki 0.192</w:t>
      </w:r>
    </w:p>
    <w:p>
      <w:r>
        <w:t xml:space="preserve">Shell Rockin nainen on loukkaantunut yhden ajoneuvon onnettomuudessa Butlerin piirikunnassa.</w:t>
      </w:r>
    </w:p>
    <w:p>
      <w:r>
        <w:rPr>
          <w:b/>
        </w:rPr>
        <w:t xml:space="preserve">Tulos</w:t>
      </w:r>
    </w:p>
    <w:p>
      <w:r>
        <w:t xml:space="preserve">Shell Rockin nainen on loukkaantunut onnettomuudessa.</w:t>
      </w:r>
    </w:p>
    <w:p>
      <w:r>
        <w:rPr>
          <w:b/>
        </w:rPr>
        <w:t xml:space="preserve">Esimerkki 0.193</w:t>
      </w:r>
    </w:p>
    <w:p>
      <w:r>
        <w:t xml:space="preserve">Oikeakätinen Tim Hudson aloitti ensimmäisen kerran 24. heinäkuuta tapahtuneen nilkkansa murtumisen jälkeen, ja San Francisco Giants voitti sunnuntaina Arizonan Diamondbacksin 5-3 voitoin.</w:t>
      </w:r>
    </w:p>
    <w:p>
      <w:r>
        <w:rPr>
          <w:b/>
        </w:rPr>
        <w:t xml:space="preserve">Tulos</w:t>
      </w:r>
    </w:p>
    <w:p>
      <w:r>
        <w:t xml:space="preserve">Tim Hudson teki ensimmäisen aloituksensa nilkkansa murtumisen jälkeen.</w:t>
      </w:r>
    </w:p>
    <w:p>
      <w:r>
        <w:rPr>
          <w:b/>
        </w:rPr>
        <w:t xml:space="preserve">Esimerkki 0.194</w:t>
      </w:r>
    </w:p>
    <w:p>
      <w:r>
        <w:t xml:space="preserve">Turkkilaiset varat laskivat maanantaina sen jälkeen, kun Kansainvälinen valuuttarahasto arvosteli maata siitä, ettei se ole kiristänyt politiikkaansa riittävästi ulkoisen epätasapainon vähentämiseksi, ja kun sijoittajat ovat entistä varovaisempia Yhdysvaltain budjettiriidan ja velkakaton vuoksi.</w:t>
      </w:r>
    </w:p>
    <w:p>
      <w:r>
        <w:rPr>
          <w:b/>
        </w:rPr>
        <w:t xml:space="preserve">Tulos</w:t>
      </w:r>
    </w:p>
    <w:p>
      <w:r>
        <w:t xml:space="preserve">Turkkilaiset varat laskivat.</w:t>
      </w:r>
    </w:p>
    <w:p>
      <w:r>
        <w:rPr>
          <w:b/>
        </w:rPr>
        <w:t xml:space="preserve">Esimerkki 0.195</w:t>
      </w:r>
    </w:p>
    <w:p>
      <w:r>
        <w:t xml:space="preserve">n Poliisin mukaan varkaat iskivät kolmeen ajoneuvoon, jotka olivat pysäköitynä Pasquale's Ristorante &amp; Pizza -ravintolan ulkopuolella Sans Souci Parkwaylla.</w:t>
      </w:r>
    </w:p>
    <w:p>
      <w:r>
        <w:rPr>
          <w:b/>
        </w:rPr>
        <w:t xml:space="preserve">Tulos</w:t>
      </w:r>
    </w:p>
    <w:p>
      <w:r>
        <w:t xml:space="preserve">Varkaiden kohteena oli kolme ajoneuvoa.</w:t>
      </w:r>
    </w:p>
    <w:p>
      <w:r>
        <w:rPr>
          <w:b/>
        </w:rPr>
        <w:t xml:space="preserve">Esimerkki 0.196</w:t>
      </w:r>
    </w:p>
    <w:p>
      <w:r>
        <w:t xml:space="preserve">Viikonloppuna järjestettävä Chicagon rauhaa vaativa huippukokous alkaa perjantai-iltana väkivallan uhrien puolesta järjestettävällä rukoushetkellä Salem Baptist Churchissa itäisellä 14th Streetillä.</w:t>
      </w:r>
    </w:p>
    <w:p>
      <w:r>
        <w:rPr>
          <w:b/>
        </w:rPr>
        <w:t xml:space="preserve">Tulos</w:t>
      </w:r>
    </w:p>
    <w:p>
      <w:r>
        <w:t xml:space="preserve">Chicagossa alkaa viikonloppuna järjestettävä huippukokous, jossa vaaditaan rauhaa.</w:t>
      </w:r>
    </w:p>
    <w:p>
      <w:r>
        <w:rPr>
          <w:b/>
        </w:rPr>
        <w:t xml:space="preserve">Esimerkki 0.197</w:t>
      </w:r>
    </w:p>
    <w:p>
      <w:r>
        <w:t xml:space="preserve">47-vuotias Bryan-mies oli sunnuntai-iltana vankilassa, kun häntä syytettiin naisen pitelemisestä veitsellä uhaten metamfetamiinin vaikutuksen alaisena.</w:t>
      </w:r>
    </w:p>
    <w:p>
      <w:r>
        <w:rPr>
          <w:b/>
        </w:rPr>
        <w:t xml:space="preserve">Tulos</w:t>
      </w:r>
    </w:p>
    <w:p>
      <w:r>
        <w:t xml:space="preserve">Miestä syytettiin naisen pitelemisestä puukolla uhaten.</w:t>
      </w:r>
    </w:p>
    <w:p>
      <w:r>
        <w:rPr>
          <w:b/>
        </w:rPr>
        <w:t xml:space="preserve">Esimerkki 0.198</w:t>
      </w:r>
    </w:p>
    <w:p>
      <w:r>
        <w:t xml:space="preserve">Yhdistyneessä kuningaskunnassa sattui epätavallinen tapaus, jossa brittiläinen nainen vangittiin, koska hän trollasi itseään Facebookissa.</w:t>
      </w:r>
    </w:p>
    <w:p>
      <w:r>
        <w:rPr>
          <w:b/>
        </w:rPr>
        <w:t xml:space="preserve">Tulos</w:t>
      </w:r>
    </w:p>
    <w:p>
      <w:r>
        <w:t xml:space="preserve">Brittiläinen nainen vangittiin, koska hän trollasi itseään Facebookissa.</w:t>
      </w:r>
    </w:p>
    <w:p>
      <w:r>
        <w:rPr>
          <w:b/>
        </w:rPr>
        <w:t xml:space="preserve">Esimerkki 0.199</w:t>
      </w:r>
    </w:p>
    <w:p>
      <w:r>
        <w:t xml:space="preserve">Pitt Countyssa asuva taparikollinen on tuomittu lähes 18 vuodeksi vankilaan ampuma-asesyytteestä.</w:t>
      </w:r>
    </w:p>
    <w:p>
      <w:r>
        <w:rPr>
          <w:b/>
        </w:rPr>
        <w:t xml:space="preserve">Tulos</w:t>
      </w:r>
    </w:p>
    <w:p>
      <w:r>
        <w:t xml:space="preserve">Taparikollinen on tuomittu lähes 18 vuodeksi vankilaan.</w:t>
      </w:r>
    </w:p>
    <w:p>
      <w:r>
        <w:rPr>
          <w:b/>
        </w:rPr>
        <w:t xml:space="preserve">Esimerkki 0.200</w:t>
      </w:r>
    </w:p>
    <w:p>
      <w:r>
        <w:t xml:space="preserve">Luoteinen palopiiri vastasi kahteen moottoripyöräonnettomuuteen lauantaiaamuna, kertoo kapteeni Adam Goldberg.</w:t>
      </w:r>
    </w:p>
    <w:p>
      <w:r>
        <w:rPr>
          <w:b/>
        </w:rPr>
        <w:t xml:space="preserve">Tulos</w:t>
      </w:r>
    </w:p>
    <w:p>
      <w:r>
        <w:t xml:space="preserve">Luoteinen palopiiri vastasi kahteen moottoripyöräonnettomuuteen.</w:t>
      </w:r>
    </w:p>
    <w:p>
      <w:r>
        <w:rPr>
          <w:b/>
        </w:rPr>
        <w:t xml:space="preserve">Esimerkki 0.201</w:t>
      </w:r>
    </w:p>
    <w:p>
      <w:r>
        <w:t xml:space="preserve">Elton Johnia kaavaillaan tappelukohtaukseen uudessa brittiläisessä vakoojaelokuvassa "The Secret Service".</w:t>
      </w:r>
    </w:p>
    <w:p>
      <w:r>
        <w:rPr>
          <w:b/>
        </w:rPr>
        <w:t xml:space="preserve">Tulos</w:t>
      </w:r>
    </w:p>
    <w:p>
      <w:r>
        <w:t xml:space="preserve">Elton Johnia kaavaillaan tappelukohtaukseen uuteen elokuvaan.</w:t>
      </w:r>
    </w:p>
    <w:p>
      <w:r>
        <w:rPr>
          <w:b/>
        </w:rPr>
        <w:t xml:space="preserve">Esimerkki 0.202</w:t>
      </w:r>
    </w:p>
    <w:p>
      <w:r>
        <w:t xml:space="preserve">Invensys, johtava huipputeknisten teollisuusohjelmistojen, -järjestelmien ja -ohjauslaitteiden toimittaja maailman suurimmille teollisuudenaloille, on ostanut InduSoftin, joka tarjoaa HMI- ja sulautettuja älylaiteohjelmistoja automaatiomarkkinoille.</w:t>
      </w:r>
    </w:p>
    <w:p>
      <w:r>
        <w:rPr>
          <w:b/>
        </w:rPr>
        <w:t xml:space="preserve">Tulos</w:t>
      </w:r>
    </w:p>
    <w:p>
      <w:r>
        <w:t xml:space="preserve">Invensys on ostanut InduSoftin.</w:t>
      </w:r>
    </w:p>
    <w:p>
      <w:r>
        <w:rPr>
          <w:b/>
        </w:rPr>
        <w:t xml:space="preserve">Esimerkki 0.203</w:t>
      </w:r>
    </w:p>
    <w:p>
      <w:r>
        <w:t xml:space="preserve">Los Angeles Dodgers shortstop Hanley Ramirez jumitti oikean olkapäänsä, kun hän kaatui katsomoon kiinnioton jälkeen sunnuntaina, ja joukkue toivoo, että hän voi välttää työkyvyttömyysluettelon.</w:t>
      </w:r>
    </w:p>
    <w:p>
      <w:r>
        <w:rPr>
          <w:b/>
        </w:rPr>
        <w:t xml:space="preserve">Tulos</w:t>
      </w:r>
    </w:p>
    <w:p>
      <w:r>
        <w:t xml:space="preserve">Hanley Ramirez jumitti olkapäänsä.</w:t>
      </w:r>
    </w:p>
    <w:p>
      <w:r>
        <w:rPr>
          <w:b/>
        </w:rPr>
        <w:t xml:space="preserve">Esimerkki 0.204</w:t>
      </w:r>
    </w:p>
    <w:p>
      <w:r>
        <w:t xml:space="preserve">Lancaster Barnstormers isännöi kolmatta vuosittaista työpaikkamessuaan kotiottelussaan Bridgeport Bluefishia vastaan 20. elokuuta.</w:t>
      </w:r>
    </w:p>
    <w:p>
      <w:r>
        <w:rPr>
          <w:b/>
        </w:rPr>
        <w:t xml:space="preserve">Tulos</w:t>
      </w:r>
    </w:p>
    <w:p>
      <w:r>
        <w:t xml:space="preserve">Lancaster Barnstormers isännöi kolmatta kertaa järjestettäviä vuotuisia työnvälitystilaisuuksiaan.</w:t>
      </w:r>
    </w:p>
    <w:p>
      <w:r>
        <w:rPr>
          <w:b/>
        </w:rPr>
        <w:t xml:space="preserve">Esimerkki 0.205</w:t>
      </w:r>
    </w:p>
    <w:p>
      <w:r>
        <w:t xml:space="preserve">Yhdysvaltain ulkoministeri John Kerry varoitti torstaina, että Irakia uhkaa epävakaus sunni- ja shiiaäärijärjestöjen taholta, kun sisällissota syttyy naapurimaassa Syyriassa.</w:t>
      </w:r>
    </w:p>
    <w:p>
      <w:r>
        <w:rPr>
          <w:b/>
        </w:rPr>
        <w:t xml:space="preserve">Tulos</w:t>
      </w:r>
    </w:p>
    <w:p>
      <w:r>
        <w:t xml:space="preserve">John Kerry varoitti, että Irak on vaarassa horjua ääriryhmien taholta.</w:t>
      </w:r>
    </w:p>
    <w:p>
      <w:r>
        <w:rPr>
          <w:b/>
        </w:rPr>
        <w:t xml:space="preserve">Esimerkki 0.206</w:t>
      </w:r>
    </w:p>
    <w:p>
      <w:r>
        <w:t xml:space="preserve">Kuvernööri Earl Ray Tomblin allekirjoitti kunnallisen aselain tiistai-iltana, ja Charlestonin pormestari Danny Jones sanoi kaupungin haastavan sen oikeudessa.</w:t>
      </w:r>
    </w:p>
    <w:p>
      <w:r>
        <w:rPr>
          <w:b/>
        </w:rPr>
        <w:t xml:space="preserve">Tulos</w:t>
      </w:r>
    </w:p>
    <w:p>
      <w:r>
        <w:t xml:space="preserve">Earl Ray Tomblin allekirjoitti kunnallisen aselain.</w:t>
      </w:r>
    </w:p>
    <w:p>
      <w:r>
        <w:rPr>
          <w:b/>
        </w:rPr>
        <w:t xml:space="preserve">Esimerkki 0.207</w:t>
      </w:r>
    </w:p>
    <w:p>
      <w:r>
        <w:t xml:space="preserve">Dallas Cowboysin omistaja ja toimitusjohtaja Jerry Jones on myöntänyt katuvansa entisen päävalmentajan Tom Landryn erottamista lähes 25 vuotta sitten.</w:t>
      </w:r>
    </w:p>
    <w:p>
      <w:r>
        <w:rPr>
          <w:b/>
        </w:rPr>
        <w:t xml:space="preserve">Tulos</w:t>
      </w:r>
    </w:p>
    <w:p>
      <w:r>
        <w:t xml:space="preserve">Jerry Jones katuu Tom Landryn erottamista.</w:t>
      </w:r>
    </w:p>
    <w:p>
      <w:r>
        <w:rPr>
          <w:b/>
        </w:rPr>
        <w:t xml:space="preserve">Esimerkki 0.208</w:t>
      </w:r>
    </w:p>
    <w:p>
      <w:r>
        <w:t xml:space="preserve">Neljä ystäväänsä sodomoi 22-vuotiasta nuorta, joka teki itsemurhan Taranassa 28. helmikuuta 2014.</w:t>
      </w:r>
    </w:p>
    <w:p>
      <w:r>
        <w:rPr>
          <w:b/>
        </w:rPr>
        <w:t xml:space="preserve">Tulos</w:t>
      </w:r>
    </w:p>
    <w:p>
      <w:r>
        <w:t xml:space="preserve">Neljä ystäväänsä teki itsemurhan tehneelle nuorukaiselle sodomisen.</w:t>
      </w:r>
    </w:p>
    <w:p>
      <w:r>
        <w:rPr>
          <w:b/>
        </w:rPr>
        <w:t xml:space="preserve">Esimerkki 0.209</w:t>
      </w:r>
    </w:p>
    <w:p>
      <w:r>
        <w:t xml:space="preserve">Singaporen osakkeet päätyivät perjantaina tasaisesti ohuella volyymilla, kun sijoittajat arvioivat Yhdysvaltain keskuspankin seuraavaa korkopolitiikkaa.</w:t>
      </w:r>
    </w:p>
    <w:p>
      <w:r>
        <w:rPr>
          <w:b/>
        </w:rPr>
        <w:t xml:space="preserve">Tulos</w:t>
      </w:r>
    </w:p>
    <w:p>
      <w:r>
        <w:t xml:space="preserve">Singaporen osakkeet päättyivät tasaisesti.</w:t>
      </w:r>
    </w:p>
    <w:p>
      <w:r>
        <w:rPr>
          <w:b/>
        </w:rPr>
        <w:t xml:space="preserve">Esimerkki 0.210</w:t>
      </w:r>
    </w:p>
    <w:p>
      <w:r>
        <w:t xml:space="preserve">Sijoitusguru, joka omistaa 2 miljoonan dollarin arvoisen 10 makuuhuoneen kartanon Connecticutissa, jäi kiinni rystysveitsen salakuljettamisesta LaGuardian lentokentän turvatarkastuksen läpi, kertoivat viranomaiset torstaina.</w:t>
      </w:r>
    </w:p>
    <w:p>
      <w:r>
        <w:rPr>
          <w:b/>
        </w:rPr>
        <w:t xml:space="preserve">Tulos</w:t>
      </w:r>
    </w:p>
    <w:p>
      <w:r>
        <w:t xml:space="preserve">Sijoitusguru jäi kiinni veitsen salakuljettamisesta LaGuardian lentokentän turvatarkastuksen läpi, kertoivat viranomaiset.</w:t>
      </w:r>
    </w:p>
    <w:p>
      <w:r>
        <w:rPr>
          <w:b/>
        </w:rPr>
        <w:t xml:space="preserve">Esimerkki 0.211</w:t>
      </w:r>
    </w:p>
    <w:p>
      <w:r>
        <w:t xml:space="preserve">George Michael on ollut Yhdistyneen kuningaskunnan albumilistan kärjessä uudella albumillaan Symphonica.</w:t>
      </w:r>
    </w:p>
    <w:p>
      <w:r>
        <w:rPr>
          <w:b/>
        </w:rPr>
        <w:t xml:space="preserve">Tulos</w:t>
      </w:r>
    </w:p>
    <w:p>
      <w:r>
        <w:t xml:space="preserve">George Michael on ollut Yhdistyneen kuningaskunnan albumilistan kärjessä.</w:t>
      </w:r>
    </w:p>
    <w:p>
      <w:r>
        <w:rPr>
          <w:b/>
        </w:rPr>
        <w:t xml:space="preserve">Esimerkki 0.212</w:t>
      </w:r>
    </w:p>
    <w:p>
      <w:r>
        <w:t xml:space="preserve">Tie suljettiin hetkeksi kahden ajoneuvon kolarin jälkeen Stainingissa maanantaina.</w:t>
      </w:r>
    </w:p>
    <w:p>
      <w:r>
        <w:rPr>
          <w:b/>
        </w:rPr>
        <w:t xml:space="preserve">Tulos</w:t>
      </w:r>
    </w:p>
    <w:p>
      <w:r>
        <w:t xml:space="preserve">Tie suljettiin onnettomuuden jälkeen.</w:t>
      </w:r>
    </w:p>
    <w:p>
      <w:r>
        <w:rPr>
          <w:b/>
        </w:rPr>
        <w:t xml:space="preserve">Esimerkki 0.213</w:t>
      </w:r>
    </w:p>
    <w:p>
      <w:r>
        <w:t xml:space="preserve">Pääministeri Manmohan Singh jakaa tiistaina lavan Gujaratin pääministerin Narendra Modin kanssa, joka on BJP:n pääministeriehdokas vuoden 2014 vaaleissa.</w:t>
      </w:r>
    </w:p>
    <w:p>
      <w:r>
        <w:rPr>
          <w:b/>
        </w:rPr>
        <w:t xml:space="preserve">Tulos</w:t>
      </w:r>
    </w:p>
    <w:p>
      <w:r>
        <w:t xml:space="preserve">Manmohan Singh jakaa näyttämön Narendra Modin kanssa.</w:t>
      </w:r>
    </w:p>
    <w:p>
      <w:r>
        <w:rPr>
          <w:b/>
        </w:rPr>
        <w:t xml:space="preserve">Esimerkki 0.214</w:t>
      </w:r>
    </w:p>
    <w:p>
      <w:r>
        <w:t xml:space="preserve">Warringtonin laitahyökkääjä Chris Riley jatkaa Wakefieldissä viikoittain alkuperäisen kuukauden lainasopimuksensa päätyttyä.</w:t>
      </w:r>
    </w:p>
    <w:p>
      <w:r>
        <w:rPr>
          <w:b/>
        </w:rPr>
        <w:t xml:space="preserve">Tulos</w:t>
      </w:r>
    </w:p>
    <w:p>
      <w:r>
        <w:t xml:space="preserve">Chris Riley pysyy Wakefieldissä.</w:t>
      </w:r>
    </w:p>
    <w:p>
      <w:r>
        <w:rPr>
          <w:b/>
        </w:rPr>
        <w:t xml:space="preserve">Esimerkki 0.215</w:t>
      </w:r>
    </w:p>
    <w:p>
      <w:r>
        <w:t xml:space="preserve">Sandra Bullock näytteli lapsena aina ''likaista mustalaislasta'' äitinsä oopperoissa.</w:t>
      </w:r>
    </w:p>
    <w:p>
      <w:r>
        <w:rPr>
          <w:b/>
        </w:rPr>
        <w:t xml:space="preserve">Tulos</w:t>
      </w:r>
    </w:p>
    <w:p>
      <w:r>
        <w:t xml:space="preserve">Sandra Bullock esitti äitinsä oopperoissa likaista mustalaislasta.</w:t>
      </w:r>
    </w:p>
    <w:p>
      <w:r>
        <w:rPr>
          <w:b/>
        </w:rPr>
        <w:t xml:space="preserve">Esimerkki 0.216</w:t>
      </w:r>
    </w:p>
    <w:p>
      <w:r>
        <w:t xml:space="preserve">Garden Groven seniorit ovat tervetulleita juhlimaan äitienpäivää hauskaan tapahtumaan, johon kuuluu tanssia, ruokaa ja erikoisherkkuja CareMore-terveydenhuoltoryhmän sponsoroimana.</w:t>
      </w:r>
    </w:p>
    <w:p>
      <w:r>
        <w:rPr>
          <w:b/>
        </w:rPr>
        <w:t xml:space="preserve">Tulos</w:t>
      </w:r>
    </w:p>
    <w:p>
      <w:r>
        <w:t xml:space="preserve">Garden Groven seniorit ovat tervetulleita juhlistamaan äitienpäivää tapahtumalla.</w:t>
      </w:r>
    </w:p>
    <w:p>
      <w:r>
        <w:rPr>
          <w:b/>
        </w:rPr>
        <w:t xml:space="preserve">Esimerkki 0.217</w:t>
      </w:r>
    </w:p>
    <w:p>
      <w:r>
        <w:t xml:space="preserve">Chicagolainen VEIL OF MAYA on tehnyt uuden sopimuksen Sumerian Recordsin kanssa, joka on ollut yhtyeen koti yhtyeen perustamisesta lähtien.</w:t>
      </w:r>
    </w:p>
    <w:p>
      <w:r>
        <w:rPr>
          <w:b/>
        </w:rPr>
        <w:t xml:space="preserve">Tulos</w:t>
      </w:r>
    </w:p>
    <w:p>
      <w:r>
        <w:t xml:space="preserve">VEIL OF MAYA on tehnyt uuden sopimuksen Sumerian Recordsin kanssa.</w:t>
      </w:r>
    </w:p>
    <w:p>
      <w:r>
        <w:rPr>
          <w:b/>
        </w:rPr>
        <w:t xml:space="preserve">Esimerkki 0.218</w:t>
      </w:r>
    </w:p>
    <w:p>
      <w:r>
        <w:t xml:space="preserve">Case Keenum aloittaa Houston Texansin pelinrakentajana sunnuntaina loukkaantuneen Matt Schaubin tilalla, Texansin valmentaja Gary Kubiak sanoi torstaina.</w:t>
      </w:r>
    </w:p>
    <w:p>
      <w:r>
        <w:rPr>
          <w:b/>
        </w:rPr>
        <w:t xml:space="preserve">Tulos</w:t>
      </w:r>
    </w:p>
    <w:p>
      <w:r>
        <w:t xml:space="preserve">Case Keenum aloittaa Houston Texansin pelinrakentajana.</w:t>
      </w:r>
    </w:p>
    <w:p>
      <w:r>
        <w:rPr>
          <w:b/>
        </w:rPr>
        <w:t xml:space="preserve">Esimerkki 0.219</w:t>
      </w:r>
    </w:p>
    <w:p>
      <w:r>
        <w:t xml:space="preserve">Floyd Mayweather on avoin ottelemaan Amir Khania vastaan tulevaisuudessa, vaikka hän onkin hylännyt Boltonissa syntyneen nyrkkeilijän suosiakseen toukokuun ottelua argentiinalaisen Marcos Maidanan kanssa, kertoo promoottori Golden Boy.</w:t>
      </w:r>
    </w:p>
    <w:p>
      <w:r>
        <w:rPr>
          <w:b/>
        </w:rPr>
        <w:t xml:space="preserve">Tulos</w:t>
      </w:r>
    </w:p>
    <w:p>
      <w:r>
        <w:t xml:space="preserve">Floyd Mayweather on avoin ottelemaan Amir Khania vastaan tulevaisuudessa.</w:t>
      </w:r>
    </w:p>
    <w:p>
      <w:r>
        <w:rPr>
          <w:b/>
        </w:rPr>
        <w:t xml:space="preserve">Esimerkki 0.220</w:t>
      </w:r>
    </w:p>
    <w:p>
      <w:r>
        <w:t xml:space="preserve">Adam Jacobs ja Courtney Reed, jotka näyttelivät yhdessä Aladdinia ja Jasminea Disneyn Aladdinin Seattlen ensi-illassa, esiintyvät uudelleen Torontossa ja Broadwaylla.</w:t>
      </w:r>
    </w:p>
    <w:p>
      <w:r>
        <w:rPr>
          <w:b/>
        </w:rPr>
        <w:t xml:space="preserve">Tulos</w:t>
      </w:r>
    </w:p>
    <w:p>
      <w:r>
        <w:t xml:space="preserve">Adam Jacobs ja Courtney Reed, jotka näyttelivät yhdessä Aladdinin roolia, ovat mukana uudelleen.</w:t>
      </w:r>
    </w:p>
    <w:p>
      <w:r>
        <w:rPr>
          <w:b/>
        </w:rPr>
        <w:t xml:space="preserve">Esimerkki 0.221</w:t>
      </w:r>
    </w:p>
    <w:p>
      <w:r>
        <w:t xml:space="preserve">RealEstateNewsWire.comin raportin mukaan Transaction Engineers -yritys on nyt listannut Sunnyvalessa, Kaliforniassa, myytävät asunnot ostajille verkossa.</w:t>
      </w:r>
    </w:p>
    <w:p>
      <w:r>
        <w:rPr>
          <w:b/>
        </w:rPr>
        <w:t xml:space="preserve">Tulos</w:t>
      </w:r>
    </w:p>
    <w:p>
      <w:r>
        <w:t xml:space="preserve">Myytävät asunnot Sunnyvale, on nyt listattu Transaction Engineers yritys.</w:t>
      </w:r>
    </w:p>
    <w:p>
      <w:r>
        <w:rPr>
          <w:b/>
        </w:rPr>
        <w:t xml:space="preserve">Esimerkki 0.222</w:t>
      </w:r>
    </w:p>
    <w:p>
      <w:r>
        <w:t xml:space="preserve">Vancouverissa sijaitseva sosiaalisen median hallintayritys HootSuite on juuri kerännyt huikeat 165 miljoonaa dollaria B-sarjan kierroksella.</w:t>
      </w:r>
    </w:p>
    <w:p>
      <w:r>
        <w:rPr>
          <w:b/>
        </w:rPr>
        <w:t xml:space="preserve">Tulos</w:t>
      </w:r>
    </w:p>
    <w:p>
      <w:r>
        <w:t xml:space="preserve">Sosiaalisen median hallintayhtiö HootSuite on kerännyt 165 miljoonaa dollaria.</w:t>
      </w:r>
    </w:p>
    <w:p>
      <w:r>
        <w:rPr>
          <w:b/>
        </w:rPr>
        <w:t xml:space="preserve">Esimerkki 0.223</w:t>
      </w:r>
    </w:p>
    <w:p>
      <w:r>
        <w:t xml:space="preserve">Kiistelty tv-mainostaja Kevin Trudeau, joka heinäkuussa tuomittiin oikeuden halventamisesta, koska hän ei ollut maksanut 37,6 miljoonan dollarin seuraamusta, joka hänelle oli määrätty harhaanjohtavasta markkinoinnista, määrättiin tänään vankilaan, ja hän on edelleen liittovaltion huostassa Chicagossa.</w:t>
      </w:r>
    </w:p>
    <w:p>
      <w:r>
        <w:rPr>
          <w:b/>
        </w:rPr>
        <w:t xml:space="preserve">Tulos</w:t>
      </w:r>
    </w:p>
    <w:p>
      <w:r>
        <w:t xml:space="preserve">TV-mainostaja Kevin Trudeau määrättiin vankilaan.</w:t>
      </w:r>
    </w:p>
    <w:p>
      <w:r>
        <w:rPr>
          <w:b/>
        </w:rPr>
        <w:t xml:space="preserve">Esimerkki 0.224</w:t>
      </w:r>
    </w:p>
    <w:p>
      <w:r>
        <w:t xml:space="preserve">Yhdysvaltalainen nainen, joka jakaa kotinsa 50 haisunäädän kanssa, sanoo, että ne ovat "ihania, kauniita eläimiä".</w:t>
      </w:r>
    </w:p>
    <w:p>
      <w:r>
        <w:rPr>
          <w:b/>
        </w:rPr>
        <w:t xml:space="preserve">Tulos</w:t>
      </w:r>
    </w:p>
    <w:p>
      <w:r>
        <w:t xml:space="preserve">Nainen, joka jakaa kotinsa 50 haisunäädän kanssa, sanoo.</w:t>
      </w:r>
    </w:p>
    <w:p>
      <w:r>
        <w:rPr>
          <w:b/>
        </w:rPr>
        <w:t xml:space="preserve">Esimerkki 0.225</w:t>
      </w:r>
    </w:p>
    <w:p>
      <w:r>
        <w:t xml:space="preserve">Biharin pääministeri Nitish Kumar tuomitsi keskiviikkona BJP:n ja kongressin väliset syytökset Kishtwarin yhteisöllisistä kahakoista ja ehdotti, että Omar Abdullahin hallitukselle annettaisiin asianmukainen tilaisuus hoitaa tilanne.</w:t>
      </w:r>
    </w:p>
    <w:p>
      <w:r>
        <w:rPr>
          <w:b/>
        </w:rPr>
        <w:t xml:space="preserve">Tulos</w:t>
      </w:r>
    </w:p>
    <w:p>
      <w:r>
        <w:t xml:space="preserve">Nitish Kumar tuomitsi syytökset Kishtwarin kunnallisista selkkauksista.</w:t>
      </w:r>
    </w:p>
    <w:p>
      <w:r>
        <w:rPr>
          <w:b/>
        </w:rPr>
        <w:t xml:space="preserve">Esimerkki 0.226</w:t>
      </w:r>
    </w:p>
    <w:p>
      <w:r>
        <w:t xml:space="preserve">Ranskan äärioikeistolainen pormestari on kieltäytynyt vihkimästä lesboparia uhmaten liittovaltion lakia, joka sallii samaa sukupuolta olevien avioliitot.</w:t>
      </w:r>
    </w:p>
    <w:p>
      <w:r>
        <w:rPr>
          <w:b/>
        </w:rPr>
        <w:t xml:space="preserve">Tulos</w:t>
      </w:r>
    </w:p>
    <w:p>
      <w:r>
        <w:t xml:space="preserve">Ranskalainen pormestari on kieltäytynyt vihkimästä lesboparia.</w:t>
      </w:r>
    </w:p>
    <w:p>
      <w:r>
        <w:rPr>
          <w:b/>
        </w:rPr>
        <w:t xml:space="preserve">Esimerkki 0.227</w:t>
      </w:r>
    </w:p>
    <w:p>
      <w:r>
        <w:t xml:space="preserve">Prampramissa, lähellä Teemaa, on vihitty käyttöön 5 miljoonan Yhdysvaltain dollarin kalanrehutehdas, jonka kapasiteetti on 24 000 tonnia ja jonka tarkoituksena on edistää maan vesiviljelyalaa.</w:t>
      </w:r>
    </w:p>
    <w:p>
      <w:r>
        <w:rPr>
          <w:b/>
        </w:rPr>
        <w:t xml:space="preserve">Tulos</w:t>
      </w:r>
    </w:p>
    <w:p>
      <w:r>
        <w:t xml:space="preserve">Prampramissa on vihitty käyttöön kalanrehutehdas.</w:t>
      </w:r>
    </w:p>
    <w:p>
      <w:r>
        <w:rPr>
          <w:b/>
        </w:rPr>
        <w:t xml:space="preserve">Esimerkki 0.228</w:t>
      </w:r>
    </w:p>
    <w:p>
      <w:r>
        <w:t xml:space="preserve">Chicagon poliisin eläkkeellä oleva ylikonstaapeli on kuollut kaksi viikkoa sen jälkeen, kun häntä oli ammuttu kaulaan East Siden kaupunginosassa tapahtuneen asuntomurron aikana, kertoivat viranomaiset.</w:t>
      </w:r>
    </w:p>
    <w:p>
      <w:r>
        <w:rPr>
          <w:b/>
        </w:rPr>
        <w:t xml:space="preserve">Tulos</w:t>
      </w:r>
    </w:p>
    <w:p>
      <w:r>
        <w:t xml:space="preserve">Eläkkeellä oleva chicagolainen ylikonstaapeli on kuollut, kun häntä ammuttiin kaksi viikkoa sitten asuntomurron aikana.</w:t>
      </w:r>
    </w:p>
    <w:p>
      <w:r>
        <w:rPr>
          <w:b/>
        </w:rPr>
        <w:t xml:space="preserve">Esimerkki 0.229</w:t>
      </w:r>
    </w:p>
    <w:p>
      <w:r>
        <w:t xml:space="preserve">Kolme satamaviranomaisen poliisia on nostanut liittovaltion tuomioistuimessa kanteen, jolla he pyrkivät kumoamaan ylennykset, jotka heidän mukaansa olivat laittomia.</w:t>
      </w:r>
    </w:p>
    <w:p>
      <w:r>
        <w:rPr>
          <w:b/>
        </w:rPr>
        <w:t xml:space="preserve">Tulos</w:t>
      </w:r>
    </w:p>
    <w:p>
      <w:r>
        <w:t xml:space="preserve">Kolme satamaviranomaisen virkamiestä on nostanut liittovaltion oikeuskanteen ylennysten kumoamiseksi.</w:t>
      </w:r>
    </w:p>
    <w:p>
      <w:r>
        <w:rPr>
          <w:b/>
        </w:rPr>
        <w:t xml:space="preserve">Esimerkki 0.230</w:t>
      </w:r>
    </w:p>
    <w:p>
      <w:r>
        <w:t xml:space="preserve">Dubai, 25. maaliskuuta Farhan Akhtarin tähdittämä "Bhaag Milkha Bhaag" esitettiin Saudi-Arabiassa osana meneillään olevaa seitsemättä Aasian elokuvajuhlaa 2014.</w:t>
      </w:r>
    </w:p>
    <w:p>
      <w:r>
        <w:rPr>
          <w:b/>
        </w:rPr>
        <w:t xml:space="preserve">Tulos</w:t>
      </w:r>
    </w:p>
    <w:p>
      <w:r>
        <w:t xml:space="preserve">Bhaag Milkha Bhaag esitettiin Saudi-Arabiassa.</w:t>
      </w:r>
    </w:p>
    <w:p>
      <w:r>
        <w:rPr>
          <w:b/>
        </w:rPr>
        <w:t xml:space="preserve">Esimerkki 0.231</w:t>
      </w:r>
    </w:p>
    <w:p>
      <w:r>
        <w:t xml:space="preserve">Brooklyn Nets ilmoitti tänä aamuna, että se pitää harjoitusleirinsä Duken yliopistossa.</w:t>
      </w:r>
    </w:p>
    <w:p>
      <w:r>
        <w:rPr>
          <w:b/>
        </w:rPr>
        <w:t xml:space="preserve">Tulos</w:t>
      </w:r>
    </w:p>
    <w:p>
      <w:r>
        <w:t xml:space="preserve">Brooklyn Nets pitää harjoitusleirinsä Duken yliopistossa.</w:t>
      </w:r>
    </w:p>
    <w:p>
      <w:r>
        <w:rPr>
          <w:b/>
        </w:rPr>
        <w:t xml:space="preserve">Esimerkki 0.232</w:t>
      </w:r>
    </w:p>
    <w:p>
      <w:r>
        <w:t xml:space="preserve">Laitahyökkääjä Phil Kessel oli poissa käytännössä Mastercard Center Etobicoke, ON maanantaiaamuna, mutta se ei ollut, koska vamman.</w:t>
      </w:r>
    </w:p>
    <w:p>
      <w:r>
        <w:rPr>
          <w:b/>
        </w:rPr>
        <w:t xml:space="preserve">Tulos</w:t>
      </w:r>
    </w:p>
    <w:p>
      <w:r>
        <w:t xml:space="preserve">Phil Kessel oli poissa käytännössä.</w:t>
      </w:r>
    </w:p>
    <w:p>
      <w:r>
        <w:rPr>
          <w:b/>
        </w:rPr>
        <w:t xml:space="preserve">Esimerkki 0.233</w:t>
      </w:r>
    </w:p>
    <w:p>
      <w:r>
        <w:t xml:space="preserve">Uutinen, jota monet miehet ympäri maailmaa eivät halua kuulla: Elle Macpherson on raporttien mukaan mennyt naimisiin miljardööri-poikaystävänsä Jeffrey Sofferin kanssa Fidžillä.</w:t>
      </w:r>
    </w:p>
    <w:p>
      <w:r>
        <w:rPr>
          <w:b/>
        </w:rPr>
        <w:t xml:space="preserve">Tulos</w:t>
      </w:r>
    </w:p>
    <w:p>
      <w:r>
        <w:t xml:space="preserve">Elle Macpherson on mennyt naimisiin poikaystävänsä Jeffrey Sofferin kanssa Fidžillä.</w:t>
      </w:r>
    </w:p>
    <w:p>
      <w:r>
        <w:rPr>
          <w:b/>
        </w:rPr>
        <w:t xml:space="preserve">Esimerkki 0.234</w:t>
      </w:r>
    </w:p>
    <w:p>
      <w:r>
        <w:t xml:space="preserve">Venäjä lähettää kaksi alusta itäiselle Välimerelle vahvistamaan merivoimiensa läsnäoloa siellä vallitsevan "tunnetun tilanteen" vuoksi, kertoi uutistoimisto Interfax torstaina 29. elokuuta viitaten Syyrian kriisiin.</w:t>
      </w:r>
    </w:p>
    <w:p>
      <w:r>
        <w:rPr>
          <w:b/>
        </w:rPr>
        <w:t xml:space="preserve">Tulos</w:t>
      </w:r>
    </w:p>
    <w:p>
      <w:r>
        <w:t xml:space="preserve">Venäjä lähettää kaksi alusta itäiselle Välimerelle.</w:t>
      </w:r>
    </w:p>
    <w:p>
      <w:r>
        <w:rPr>
          <w:b/>
        </w:rPr>
        <w:t xml:space="preserve">Esimerkki 0.235</w:t>
      </w:r>
    </w:p>
    <w:p>
      <w:r>
        <w:t xml:space="preserve">Pakistanilainen lyöjä Umar Akmal on tiettävästi julistettu pelikuntoiseksi sen jälkeen, kun hänelle on tehty lääkärintarkastukset viime kuussa Karibian valioliigan aikana sattuneen salaperäisen kohtauksen jälkeen.</w:t>
      </w:r>
    </w:p>
    <w:p>
      <w:r>
        <w:rPr>
          <w:b/>
        </w:rPr>
        <w:t xml:space="preserve">Tulos</w:t>
      </w:r>
    </w:p>
    <w:p>
      <w:r>
        <w:t xml:space="preserve">Umar Akmal on julistettu pelikuntoiseksi.</w:t>
      </w:r>
    </w:p>
    <w:p>
      <w:r>
        <w:rPr>
          <w:b/>
        </w:rPr>
        <w:t xml:space="preserve">Esimerkki 0.236</w:t>
      </w:r>
    </w:p>
    <w:p>
      <w:r>
        <w:t xml:space="preserve">CBI sanoi eilen tuomioistuimelle jättämässään valaehtoisessa lausunnossa, joka liittyy kolmen vesivoimahankkeen kunnostussopimuksen myöntämiseen liittyviin epäiltyihin sääntöjenvastaisuuksiin, että Vijayan ei ollut ilmoittanut kabinetille kaikista sopimuksen tosiseikoista.</w:t>
      </w:r>
    </w:p>
    <w:p>
      <w:r>
        <w:rPr>
          <w:b/>
        </w:rPr>
        <w:t xml:space="preserve">Tulos</w:t>
      </w:r>
    </w:p>
    <w:p>
      <w:r>
        <w:t xml:space="preserve">Vijayan ei ollut tiedottanut kabinetille kaikista kauppaan liittyvistä seikoista.</w:t>
      </w:r>
    </w:p>
    <w:p>
      <w:r>
        <w:rPr>
          <w:b/>
        </w:rPr>
        <w:t xml:space="preserve">Esimerkki 0.237</w:t>
      </w:r>
    </w:p>
    <w:p>
      <w:r>
        <w:t xml:space="preserve">Valtiovarainministeri Seth Terkper on vakuuttanut, että Ghana on edelleen suotuisa investointikohde huolimatta talouden tämänhetkisestä myllerryksestä.</w:t>
      </w:r>
    </w:p>
    <w:p>
      <w:r>
        <w:rPr>
          <w:b/>
        </w:rPr>
        <w:t xml:space="preserve">Tulos</w:t>
      </w:r>
    </w:p>
    <w:p>
      <w:r>
        <w:t xml:space="preserve">Ghana on edelleen suotuisa investointikohde.</w:t>
      </w:r>
    </w:p>
    <w:p>
      <w:r>
        <w:rPr>
          <w:b/>
        </w:rPr>
        <w:t xml:space="preserve">Esimerkki 0.238</w:t>
      </w:r>
    </w:p>
    <w:p>
      <w:r>
        <w:t xml:space="preserve">Hillary Clinton vihjasi jälleen lauantai-iltana, että hän saattaa pyrkiä presidentiksi vuonna 2016, ja kertoi Arizonassa järjestetyssä tilaisuudessa olevansa ``erittäin huolissaan`` maan suunnasta ja harkitsevansa ``kaikenlaisia päätöksiä`` tulevaisuudestaan, The Guardian kertoi.</w:t>
      </w:r>
    </w:p>
    <w:p>
      <w:r>
        <w:rPr>
          <w:b/>
        </w:rPr>
        <w:t xml:space="preserve">Tulos</w:t>
      </w:r>
    </w:p>
    <w:p>
      <w:r>
        <w:t xml:space="preserve">Hillary Clinton saattaa asettua ehdolle, kertoi olevansa ja harkitsevansa kaikenlaisia päätöksiä tulevaisuudestaan.</w:t>
      </w:r>
    </w:p>
    <w:p>
      <w:r>
        <w:rPr>
          <w:b/>
        </w:rPr>
        <w:t xml:space="preserve">Esimerkki 0.239</w:t>
      </w:r>
    </w:p>
    <w:p>
      <w:r>
        <w:t xml:space="preserve">Australian osakemarkkinat käyvät maanantaina tasaista kauppaa seuraten Wall Streetin perjantain vaihtelevia merkkejä.</w:t>
      </w:r>
    </w:p>
    <w:p>
      <w:r>
        <w:rPr>
          <w:b/>
        </w:rPr>
        <w:t xml:space="preserve">Tulos</w:t>
      </w:r>
    </w:p>
    <w:p>
      <w:r>
        <w:t xml:space="preserve">Australian markkinat käyvät tasaista kauppaa.</w:t>
      </w:r>
    </w:p>
    <w:p>
      <w:r>
        <w:rPr>
          <w:b/>
        </w:rPr>
        <w:t xml:space="preserve">Esimerkki 0.240</w:t>
      </w:r>
    </w:p>
    <w:p>
      <w:r>
        <w:t xml:space="preserve">YPO Sora iski jälleen kerran takaisin ja voitti PSC:n jännittävällä lopputuloksella 5-4 maalein käynnissä olevan JA:n piiritason miesten avoimen jalkapallomestaruuskilpailun 2014 välieräottelussa, joka pelattiin DSA Groundissa, Kakchingissa tänään.</w:t>
      </w:r>
    </w:p>
    <w:p>
      <w:r>
        <w:rPr>
          <w:b/>
        </w:rPr>
        <w:t xml:space="preserve">Tulos</w:t>
      </w:r>
    </w:p>
    <w:p>
      <w:r>
        <w:t xml:space="preserve">YPO Sora iskee takaisin voittamalla PSC:n.</w:t>
      </w:r>
    </w:p>
    <w:p>
      <w:r>
        <w:rPr>
          <w:b/>
        </w:rPr>
        <w:t xml:space="preserve">Esimerkki 0.241</w:t>
      </w:r>
    </w:p>
    <w:p>
      <w:r>
        <w:t xml:space="preserve">Boston joutuu heti maanantaina testattavaksi, kun se avaa tiensä Baltimore Oriolesin parantunutta ja 16 ottelun voittajaa Chris Tillmania vastaan.</w:t>
      </w:r>
    </w:p>
    <w:p>
      <w:r>
        <w:rPr>
          <w:b/>
        </w:rPr>
        <w:t xml:space="preserve">Tulos</w:t>
      </w:r>
    </w:p>
    <w:p>
      <w:r>
        <w:t xml:space="preserve">Boston joutuu heti alkuun testiin.</w:t>
      </w:r>
    </w:p>
    <w:p>
      <w:r>
        <w:rPr>
          <w:b/>
        </w:rPr>
        <w:t xml:space="preserve">Esimerkki 0.242</w:t>
      </w:r>
    </w:p>
    <w:p>
      <w:r>
        <w:t xml:space="preserve">Concept Laser on avannut uuden kehityskeskuksen pääkonttoriinsa, mikä lisää sen testaus- ja kehityskapasiteettia.</w:t>
      </w:r>
    </w:p>
    <w:p>
      <w:r>
        <w:rPr>
          <w:b/>
        </w:rPr>
        <w:t xml:space="preserve">Tulos</w:t>
      </w:r>
    </w:p>
    <w:p>
      <w:r>
        <w:t xml:space="preserve">Concept Laser on avannut uuden kehityskeskuksen.</w:t>
      </w:r>
    </w:p>
    <w:p>
      <w:r>
        <w:rPr>
          <w:b/>
        </w:rPr>
        <w:t xml:space="preserve">Esimerkki 0.243</w:t>
      </w:r>
    </w:p>
    <w:p>
      <w:r>
        <w:t xml:space="preserve">Maanantaina julkaistussa raportissa luokitellaan kotimaisten lentoyhtiöiden laatupisteet.</w:t>
      </w:r>
    </w:p>
    <w:p>
      <w:r>
        <w:rPr>
          <w:b/>
        </w:rPr>
        <w:t xml:space="preserve">Tulos</w:t>
      </w:r>
    </w:p>
    <w:p>
      <w:r>
        <w:t xml:space="preserve">Kotimaisten lentoyhtiöiden raportti.</w:t>
      </w:r>
    </w:p>
    <w:p>
      <w:r>
        <w:rPr>
          <w:b/>
        </w:rPr>
        <w:t xml:space="preserve">Esimerkki 0.244</w:t>
      </w:r>
    </w:p>
    <w:p>
      <w:r>
        <w:t xml:space="preserve">7-vuotias poika on kriittisessä tilassa jäätyään auton alle aiemmin tänään, kertoi gardai.</w:t>
      </w:r>
    </w:p>
    <w:p>
      <w:r>
        <w:rPr>
          <w:b/>
        </w:rPr>
        <w:t xml:space="preserve">Tulos</w:t>
      </w:r>
    </w:p>
    <w:p>
      <w:r>
        <w:t xml:space="preserve">Poika on kriittisessä tilassa jäätyään auton alle.</w:t>
      </w:r>
    </w:p>
    <w:p>
      <w:r>
        <w:rPr>
          <w:b/>
        </w:rPr>
        <w:t xml:space="preserve">Esimerkki 0.245</w:t>
      </w:r>
    </w:p>
    <w:p>
      <w:r>
        <w:t xml:space="preserve">Venäjän oppositiojohtaja Aleksei Navalnyi on vangittu viideksi vuodeksi tekaistuilla syytteillä kavalluksesta.</w:t>
      </w:r>
    </w:p>
    <w:p>
      <w:r>
        <w:rPr>
          <w:b/>
        </w:rPr>
        <w:t xml:space="preserve">Tulos</w:t>
      </w:r>
    </w:p>
    <w:p>
      <w:r>
        <w:t xml:space="preserve">Venäjän oppositiojohtaja Aleksei Navalnyi on vangittu.</w:t>
      </w:r>
    </w:p>
    <w:p>
      <w:r>
        <w:rPr>
          <w:b/>
        </w:rPr>
        <w:t xml:space="preserve">Esimerkki 0.246</w:t>
      </w:r>
    </w:p>
    <w:p>
      <w:r>
        <w:t xml:space="preserve">Linebacker Sean Weatherspoon palasi harjoituksiin keskiviikkona, mikä merkitsi hänen ensimmäistä päiväänsä takaisin kentällä sen jälkeen, kun hänet oli asetettu loukkaantunut varalla / palaa syyskuun jalkavamman vuoksi.</w:t>
      </w:r>
    </w:p>
    <w:p>
      <w:r>
        <w:rPr>
          <w:b/>
        </w:rPr>
        <w:t xml:space="preserve">Tulos</w:t>
      </w:r>
    </w:p>
    <w:p>
      <w:r>
        <w:t xml:space="preserve">Sean Weatherspoon palasi harjoituksiin.</w:t>
      </w:r>
    </w:p>
    <w:p>
      <w:r>
        <w:rPr>
          <w:b/>
        </w:rPr>
        <w:t xml:space="preserve">Esimerkki 0.247</w:t>
      </w:r>
    </w:p>
    <w:p>
      <w:r>
        <w:t xml:space="preserve">Tottenham Hotspurin hyökkääjä Harry Kane oli ``buzzing'' sen jälkeen, kun hän teki ensimmäisen A-maaottelunsa White Hart Lanella.</w:t>
      </w:r>
    </w:p>
    <w:p>
      <w:r>
        <w:rPr>
          <w:b/>
        </w:rPr>
        <w:t xml:space="preserve">Tulos</w:t>
      </w:r>
    </w:p>
    <w:p>
      <w:r>
        <w:t xml:space="preserve">Harry Kane oli innoissaan tehtyään maalinsa White Hart Lanella.</w:t>
      </w:r>
    </w:p>
    <w:p>
      <w:r>
        <w:rPr>
          <w:b/>
        </w:rPr>
        <w:t xml:space="preserve">Esimerkki 0.248</w:t>
      </w:r>
    </w:p>
    <w:p>
      <w:r>
        <w:t xml:space="preserve">Yli 60-vuotiaaseen uhriin kohdistuneesta seksuaalisesta hyväksikäytöstä syytetty lääkäri myönsi tänään syyttömyytensä.</w:t>
      </w:r>
    </w:p>
    <w:p>
      <w:r>
        <w:rPr>
          <w:b/>
        </w:rPr>
        <w:t xml:space="preserve">Tulos</w:t>
      </w:r>
    </w:p>
    <w:p>
      <w:r>
        <w:t xml:space="preserve">Seksuaalisesta hyväksikäytöstä syytetty lääkäri myönsi syyttömyytensä.</w:t>
      </w:r>
    </w:p>
    <w:p>
      <w:r>
        <w:rPr>
          <w:b/>
        </w:rPr>
        <w:t xml:space="preserve">Esimerkki 0.249</w:t>
      </w:r>
    </w:p>
    <w:p>
      <w:r>
        <w:t xml:space="preserve">Denverin valmentaja John Fox vietiin lauantaina sairaalaan Charlottessa, NC:n alueella sen jälkeen, kun hän tunsi huimausta pelatessaan golfia Broncosin vapaaviikon aikana.</w:t>
      </w:r>
    </w:p>
    <w:p>
      <w:r>
        <w:rPr>
          <w:b/>
        </w:rPr>
        <w:t xml:space="preserve">Tulos</w:t>
      </w:r>
    </w:p>
    <w:p>
      <w:r>
        <w:t xml:space="preserve">Denverin valmentaja John Fox vietiin sairaalaan.</w:t>
      </w:r>
    </w:p>
    <w:p>
      <w:r>
        <w:rPr>
          <w:b/>
        </w:rPr>
        <w:t xml:space="preserve">Esimerkki 0,250</w:t>
      </w:r>
    </w:p>
    <w:p>
      <w:r>
        <w:t xml:space="preserve">Ilmaisia kausi-influenssarokotuksia annetaan operaatio rokottamisessa, jota sponsoroivat Lawrencen piirikunnan yleisen turvallisuuden osasto, Pennsylvanian alue 13 ja osavaltion terveysministeriö.</w:t>
      </w:r>
    </w:p>
    <w:p>
      <w:r>
        <w:rPr>
          <w:b/>
        </w:rPr>
        <w:t xml:space="preserve">Tulos</w:t>
      </w:r>
    </w:p>
    <w:p>
      <w:r>
        <w:t xml:space="preserve">Ilmaisia influenssarokotuksia annetaan.</w:t>
      </w:r>
    </w:p>
    <w:p>
      <w:r>
        <w:rPr>
          <w:b/>
        </w:rPr>
        <w:t xml:space="preserve">Esimerkki 0.251</w:t>
      </w:r>
    </w:p>
    <w:p>
      <w:r>
        <w:t xml:space="preserve">Presidentti Barack Obama on allekirjoittanut 1,1 biljoonan dollarin suuruisen menoarvion, joka rahoittaa liittovaltion hallintoa syyskuun loppuun asti.</w:t>
      </w:r>
    </w:p>
    <w:p>
      <w:r>
        <w:rPr>
          <w:b/>
        </w:rPr>
        <w:t xml:space="preserve">Tulos</w:t>
      </w:r>
    </w:p>
    <w:p>
      <w:r>
        <w:t xml:space="preserve">Barack Obama on allekirjoittanut 1,1 biljoonan dollarin menolain.</w:t>
      </w:r>
    </w:p>
    <w:p>
      <w:r>
        <w:rPr>
          <w:b/>
        </w:rPr>
        <w:t xml:space="preserve">Esimerkki 0.252</w:t>
      </w:r>
    </w:p>
    <w:p>
      <w:r>
        <w:t xml:space="preserve">Osavaltion senaatti on hyväksynyt lakiehdotuksen, jolla sallitaan nopeuskameroiden lisääminen kaupungissa, mikä on pormestari Bill de Blasion ensisijainen tavoite osana hänen Vision Zero -liikenneturvallisuussuunnitelmaansa.</w:t>
      </w:r>
    </w:p>
    <w:p>
      <w:r>
        <w:rPr>
          <w:b/>
        </w:rPr>
        <w:t xml:space="preserve">Tulos</w:t>
      </w:r>
    </w:p>
    <w:p>
      <w:r>
        <w:t xml:space="preserve">Senaatti on hyväksynyt lakiehdotuksen, jolla sallitaan lisää nopeuskameroita kaupungissa.</w:t>
      </w:r>
    </w:p>
    <w:p>
      <w:r>
        <w:rPr>
          <w:b/>
        </w:rPr>
        <w:t xml:space="preserve">Esimerkki 0.253</w:t>
      </w:r>
    </w:p>
    <w:p>
      <w:r>
        <w:t xml:space="preserve">Ja kuten tämä infograafi osoittaa, elämän parhaat asiat eivät ole ilmaisia.</w:t>
      </w:r>
    </w:p>
    <w:p>
      <w:r>
        <w:rPr>
          <w:b/>
        </w:rPr>
        <w:t xml:space="preserve">Tulos</w:t>
      </w:r>
    </w:p>
    <w:p>
      <w:r>
        <w:t xml:space="preserve">Elämän parhaat asiat eivät ole ilmaisia.</w:t>
      </w:r>
    </w:p>
    <w:p>
      <w:r>
        <w:rPr>
          <w:b/>
        </w:rPr>
        <w:t xml:space="preserve">Esimerkki 0.254</w:t>
      </w:r>
    </w:p>
    <w:p>
      <w:r>
        <w:t xml:space="preserve">World War Z lietsoo zombie run aivot himoavat ruokintavimma, että ihmiset kuolevat ja muuttaa kurssin urheiluvälineet kestää maailmanloppuun.</w:t>
      </w:r>
    </w:p>
    <w:p>
      <w:r>
        <w:rPr>
          <w:b/>
        </w:rPr>
        <w:t xml:space="preserve">Tulos</w:t>
      </w:r>
    </w:p>
    <w:p>
      <w:r>
        <w:t xml:space="preserve">World War Z herättää zombie-juoksun aivojen ruokintavimmaa.</w:t>
      </w:r>
    </w:p>
    <w:p>
      <w:r>
        <w:rPr>
          <w:b/>
        </w:rPr>
        <w:t xml:space="preserve">Esimerkki 0.255</w:t>
      </w:r>
    </w:p>
    <w:p>
      <w:r>
        <w:t xml:space="preserve">Nanticoke Junior High Schoolin tytöt voittivat 9. luokan koripallomestaruuden voittamalla Wyoming Arean hiljattain.</w:t>
      </w:r>
    </w:p>
    <w:p>
      <w:r>
        <w:rPr>
          <w:b/>
        </w:rPr>
        <w:t xml:space="preserve">Tulos</w:t>
      </w:r>
    </w:p>
    <w:p>
      <w:r>
        <w:t xml:space="preserve">Nanticoke Junior High Schoolin tytöt voittivat 9. luokan koripallomestaruuden.</w:t>
      </w:r>
    </w:p>
    <w:p>
      <w:r>
        <w:rPr>
          <w:b/>
        </w:rPr>
        <w:t xml:space="preserve">Esimerkki 0.256</w:t>
      </w:r>
    </w:p>
    <w:p>
      <w:r>
        <w:t xml:space="preserve">Olen kattanut online-laina australia ei faksia ja hallituksen kanssa työpaikkoja ja stipendejä ja joitakin lainoja, mielessäsi.</w:t>
      </w:r>
    </w:p>
    <w:p>
      <w:r>
        <w:rPr>
          <w:b/>
        </w:rPr>
        <w:t xml:space="preserve">Tulos</w:t>
      </w:r>
    </w:p>
    <w:p>
      <w:r>
        <w:t xml:space="preserve">Olen kattanut online-laina Australia ilman faksia.</w:t>
      </w:r>
    </w:p>
    <w:p>
      <w:r>
        <w:rPr>
          <w:b/>
        </w:rPr>
        <w:t xml:space="preserve">Esimerkki 0.257</w:t>
      </w:r>
    </w:p>
    <w:p>
      <w:r>
        <w:t xml:space="preserve">Havaitsimme, että Tämä palkkapäivä laina Illinois rollover tai uudelleenrahoitus oli 17 ulkoisia linkkejä.</w:t>
      </w:r>
    </w:p>
    <w:p>
      <w:r>
        <w:rPr>
          <w:b/>
        </w:rPr>
        <w:t xml:space="preserve">Tulos</w:t>
      </w:r>
    </w:p>
    <w:p>
      <w:r>
        <w:t xml:space="preserve">Tämä palkkapäivä laina Illinois rollover tai jälleenrahoitus oli.</w:t>
      </w:r>
    </w:p>
    <w:p>
      <w:r>
        <w:rPr>
          <w:b/>
        </w:rPr>
        <w:t xml:space="preserve">Esimerkki 0.258</w:t>
      </w:r>
    </w:p>
    <w:p>
      <w:r>
        <w:t xml:space="preserve">Mutta ainoa apu, jota et osta tällaiselta yritykseltä, on laatu.</w:t>
      </w:r>
    </w:p>
    <w:p>
      <w:r>
        <w:rPr>
          <w:b/>
        </w:rPr>
        <w:t xml:space="preserve">Tulos</w:t>
      </w:r>
    </w:p>
    <w:p>
      <w:r>
        <w:t xml:space="preserve">Mutta stipendin esseen kirjoittaminen apua on.</w:t>
      </w:r>
    </w:p>
    <w:p>
      <w:r>
        <w:rPr>
          <w:b/>
        </w:rPr>
        <w:t xml:space="preserve">Esimerkki 0.259</w:t>
      </w:r>
    </w:p>
    <w:p>
      <w:r>
        <w:t xml:space="preserve">Lakhimpur Kheri, 25. maaliskuuta Kongressiedustaja Pramod Tewari sanoi tänään, ettei kukaan voi uskoa Narendra Modiin, jos hänen omat puoluejohtajansa, kuten LK Advani, Murli Manohar Joshi ja Jaswant Singh, eivät voi uskoa häntä.</w:t>
      </w:r>
    </w:p>
    <w:p>
      <w:r>
        <w:rPr>
          <w:b/>
        </w:rPr>
        <w:t xml:space="preserve">Tulos</w:t>
      </w:r>
    </w:p>
    <w:p>
      <w:r>
        <w:t xml:space="preserve">Kukaan ei voi luottaa Narendra Modiin.</w:t>
      </w:r>
    </w:p>
    <w:p>
      <w:r>
        <w:rPr>
          <w:b/>
        </w:rPr>
        <w:t xml:space="preserve">Esimerkki 0.260</w:t>
      </w:r>
    </w:p>
    <w:p>
      <w:r>
        <w:t xml:space="preserve">Venäjän ulkoministeri Sergei Lavrov on sanonut, että Ukrainan on täytettävä sitoumuksensa, jotka perustuvat viime viikolla Genevessä tehtyyn sopimukseen.</w:t>
      </w:r>
    </w:p>
    <w:p>
      <w:r>
        <w:rPr>
          <w:b/>
        </w:rPr>
        <w:t xml:space="preserve">Tulos</w:t>
      </w:r>
    </w:p>
    <w:p>
      <w:r>
        <w:t xml:space="preserve">Ukrainan on täytettävä sitoumuksensa.</w:t>
      </w:r>
    </w:p>
    <w:p>
      <w:r>
        <w:rPr>
          <w:b/>
        </w:rPr>
        <w:t xml:space="preserve">Esimerkki 0.261</w:t>
      </w:r>
    </w:p>
    <w:p>
      <w:r>
        <w:t xml:space="preserve">Mike Snoein valmentama Pune FC palasi voittojen tielle voittamalla Mohammedan Sportingin 2-0 I-League 21. kierroksen ottelussa Balewadin urheilukeskuksessa täällä keskiviikkona.</w:t>
      </w:r>
    </w:p>
    <w:p>
      <w:r>
        <w:rPr>
          <w:b/>
        </w:rPr>
        <w:t xml:space="preserve">Tulos</w:t>
      </w:r>
    </w:p>
    <w:p>
      <w:r>
        <w:t xml:space="preserve">Pune FC palasi voittojen tielle.</w:t>
      </w:r>
    </w:p>
    <w:p>
      <w:r>
        <w:rPr>
          <w:b/>
        </w:rPr>
        <w:t xml:space="preserve">Esimerkki 0.262</w:t>
      </w:r>
    </w:p>
    <w:p>
      <w:r>
        <w:t xml:space="preserve">Citizen Watch Co. on valinnut laulaja Kelly Clarksonin uusimmaksi brändilähettilääksi, jonka tarkoituksena on korostaa uutta sitoutumista naisten markkinoille.</w:t>
      </w:r>
    </w:p>
    <w:p>
      <w:r>
        <w:rPr>
          <w:b/>
        </w:rPr>
        <w:t xml:space="preserve">Tulos</w:t>
      </w:r>
    </w:p>
    <w:p>
      <w:r>
        <w:t xml:space="preserve">Citizen Watch Co. on napannut Kelly Clarksonin.</w:t>
      </w:r>
    </w:p>
    <w:p>
      <w:r>
        <w:rPr>
          <w:b/>
        </w:rPr>
        <w:t xml:space="preserve">Esimerkki 0.263</w:t>
      </w:r>
    </w:p>
    <w:p>
      <w:r>
        <w:t xml:space="preserve">YK:n kemiallisten aseiden asiantuntijaryhmä, joka on Syyriassa tutkimassa kiellettyjen aseiden väitettyä käyttöä, lähti Damaskoksen hotellista torstaina iltapäivällä.</w:t>
      </w:r>
    </w:p>
    <w:p>
      <w:r>
        <w:rPr>
          <w:b/>
        </w:rPr>
        <w:t xml:space="preserve">Tulos</w:t>
      </w:r>
    </w:p>
    <w:p>
      <w:r>
        <w:t xml:space="preserve">YK:n kemiallisten aseiden asiantuntijaryhmä lähti Damaskoksen hotellista.</w:t>
      </w:r>
    </w:p>
    <w:p>
      <w:r>
        <w:rPr>
          <w:b/>
        </w:rPr>
        <w:t xml:space="preserve">Esimerkki 0.264</w:t>
      </w:r>
    </w:p>
    <w:p>
      <w:r>
        <w:t xml:space="preserve">Entinen reality-tähti Tila Tequila ilmoitti perjantaina Facebookissa ja Twitterissä olevansa raskaana.</w:t>
      </w:r>
    </w:p>
    <w:p>
      <w:r>
        <w:rPr>
          <w:b/>
        </w:rPr>
        <w:t xml:space="preserve">Tulos</w:t>
      </w:r>
    </w:p>
    <w:p>
      <w:r>
        <w:t xml:space="preserve">Tila Tequila otti ilmoittaa olevansa raskaana.</w:t>
      </w:r>
    </w:p>
    <w:p>
      <w:r>
        <w:rPr>
          <w:b/>
        </w:rPr>
        <w:t xml:space="preserve">Esimerkki 0.265</w:t>
      </w:r>
    </w:p>
    <w:p>
      <w:r>
        <w:t xml:space="preserve">"JeffreyGroup keskittyy jatkossa 100-prosenttisesti Latinalaiseen Amerikkaan, jossa olimme 20-vuotisen olemassaolomme ensimmäiset 11 vuotta", JeffreyGroupin puheenjohtaja ja toimitusjohtaja Jeffrey Sharlach kertoi PRWEEKille.</w:t>
      </w:r>
    </w:p>
    <w:p>
      <w:r>
        <w:rPr>
          <w:b/>
        </w:rPr>
        <w:t xml:space="preserve">Tulos</w:t>
      </w:r>
    </w:p>
    <w:p>
      <w:r>
        <w:t xml:space="preserve">JeffreyGroup keskittyy Latinalaiseen Amerikkaan.</w:t>
      </w:r>
    </w:p>
    <w:p>
      <w:r>
        <w:rPr>
          <w:b/>
        </w:rPr>
        <w:t xml:space="preserve">Esimerkki 0.266</w:t>
      </w:r>
    </w:p>
    <w:p>
      <w:r>
        <w:t xml:space="preserve">Highwoods Properties Inc antoi tiistaiaamuna päivityksen FY14-tulosohjeistuksestaan.</w:t>
      </w:r>
    </w:p>
    <w:p>
      <w:r>
        <w:rPr>
          <w:b/>
        </w:rPr>
        <w:t xml:space="preserve">Tulos</w:t>
      </w:r>
    </w:p>
    <w:p>
      <w:r>
        <w:t xml:space="preserve">Highwoods Properties Inc antoi FY14-tulosohjeistuksensa.</w:t>
      </w:r>
    </w:p>
    <w:p>
      <w:r>
        <w:rPr>
          <w:b/>
        </w:rPr>
        <w:t xml:space="preserve">Esimerkki 0.267</w:t>
      </w:r>
    </w:p>
    <w:p>
      <w:r>
        <w:t xml:space="preserve">Osavaltion vankeinhoitolaitoksen virkamiesten mukaan kymmenen vuoden tuomiota suorittava vanki karkasi perjantaina työvapautusohjelmasta.</w:t>
      </w:r>
    </w:p>
    <w:p>
      <w:r>
        <w:rPr>
          <w:b/>
        </w:rPr>
        <w:t xml:space="preserve">Tulos</w:t>
      </w:r>
    </w:p>
    <w:p>
      <w:r>
        <w:t xml:space="preserve">Vanki karkasi työvapautusohjelmasta.</w:t>
      </w:r>
    </w:p>
    <w:p>
      <w:r>
        <w:rPr>
          <w:b/>
        </w:rPr>
        <w:t xml:space="preserve">Esimerkki 0.268</w:t>
      </w:r>
    </w:p>
    <w:p>
      <w:r>
        <w:t xml:space="preserve">Air India saa todennäköisesti valmiiksi kaikki Star Alliance -jäsenyyden edellyttämät toimet tänä kesänä.</w:t>
      </w:r>
    </w:p>
    <w:p>
      <w:r>
        <w:rPr>
          <w:b/>
        </w:rPr>
        <w:t xml:space="preserve">Tulos</w:t>
      </w:r>
    </w:p>
    <w:p>
      <w:r>
        <w:t xml:space="preserve">Air India saa todennäköisesti valmiiksi Star Alliance -jäsenyyden tänä kesänä.</w:t>
      </w:r>
    </w:p>
    <w:p>
      <w:r>
        <w:rPr>
          <w:b/>
        </w:rPr>
        <w:t xml:space="preserve">Esimerkki 0.269</w:t>
      </w:r>
    </w:p>
    <w:p>
      <w:r>
        <w:t xml:space="preserve">Gambia avasi rajansa Senegalin kanssa perjantaina, mikä päätti viikon kestäneen diplomaattisen pattitilanteen länsiafrikkalaisten naapureiden välillä, kertoivat viranomaiset.</w:t>
      </w:r>
    </w:p>
    <w:p>
      <w:r>
        <w:rPr>
          <w:b/>
        </w:rPr>
        <w:t xml:space="preserve">Tulos</w:t>
      </w:r>
    </w:p>
    <w:p>
      <w:r>
        <w:t xml:space="preserve">Gambia avasi uudelleen rajansa Senegalin kanssa.</w:t>
      </w:r>
    </w:p>
    <w:p>
      <w:r>
        <w:rPr>
          <w:b/>
        </w:rPr>
        <w:t xml:space="preserve">Esimerkki 0.270</w:t>
      </w:r>
    </w:p>
    <w:p>
      <w:r>
        <w:t xml:space="preserve">Unkari on valmis lähettämään kemiallisia ja biologisia asiantuntijoita Syyriaan tukemaan pyrkimyksiä saattaa maan kemialliset aseet kansainväliseen valvontaan, ulkoministeri János Martonyi kertoi YK:n yleiskokouksen 68. istunnossa New Yorkissa 30. syyskuuta 2013.</w:t>
      </w:r>
    </w:p>
    <w:p>
      <w:r>
        <w:rPr>
          <w:b/>
        </w:rPr>
        <w:t xml:space="preserve">Tulos</w:t>
      </w:r>
    </w:p>
    <w:p>
      <w:r>
        <w:t xml:space="preserve">Unkari on valmis lähettämään kemiallisia aineita ja asiantuntijoita Syyriaan.</w:t>
      </w:r>
    </w:p>
    <w:p>
      <w:r>
        <w:rPr>
          <w:b/>
        </w:rPr>
        <w:t xml:space="preserve">Esimerkki 0.271</w:t>
      </w:r>
    </w:p>
    <w:p>
      <w:r>
        <w:t xml:space="preserve">Tamar Braxton esiintyi lauantai-iltana vuoden 2013 iTunes-festivaaleilla uuden Love and War -albuminsa tueksi.</w:t>
      </w:r>
    </w:p>
    <w:p>
      <w:r>
        <w:rPr>
          <w:b/>
        </w:rPr>
        <w:t xml:space="preserve">Tulos</w:t>
      </w:r>
    </w:p>
    <w:p>
      <w:r>
        <w:t xml:space="preserve">Tamar Braxton esiintyi vuoden 2013 iTunes-festivaaleilla.</w:t>
      </w:r>
    </w:p>
    <w:p>
      <w:r>
        <w:rPr>
          <w:b/>
        </w:rPr>
        <w:t xml:space="preserve">Esimerkki 0.272</w:t>
      </w:r>
    </w:p>
    <w:p>
      <w:r>
        <w:t xml:space="preserve">NASCAR esitteli tiistaina uudistetun rangaistusjärjestelmän, jossa määritellään ensimmäistä kertaa tietyt rikkomukset ja ennalta määrätyt rangaistukset.</w:t>
      </w:r>
    </w:p>
    <w:p>
      <w:r>
        <w:rPr>
          <w:b/>
        </w:rPr>
        <w:t xml:space="preserve">Tulos</w:t>
      </w:r>
    </w:p>
    <w:p>
      <w:r>
        <w:t xml:space="preserve">NASCAR esitteli uudistetun rangaistusjärjestelmän.</w:t>
      </w:r>
    </w:p>
    <w:p>
      <w:r>
        <w:rPr>
          <w:b/>
        </w:rPr>
        <w:t xml:space="preserve">Esimerkki 0.273</w:t>
      </w:r>
    </w:p>
    <w:p>
      <w:r>
        <w:t xml:space="preserve">Premium Pension Limitedin toiminnan ja palveluiden johtaja Kayode Akande on sanonut, että uusi eläkejärjestelmä on edelleen alimitoitettu, sillä sillä on vain noin kuusi miljoonaa tilaajaa, kun otetaan huomioon, että noin kuusikymmentä miljoonaa nigerialaista on jonkinlaisessa työsuhteessa.</w:t>
      </w:r>
    </w:p>
    <w:p>
      <w:r>
        <w:rPr>
          <w:b/>
        </w:rPr>
        <w:t xml:space="preserve">Tulos</w:t>
      </w:r>
    </w:p>
    <w:p>
      <w:r>
        <w:t xml:space="preserve">Uusi eläkejärjestelmä on edelleen liian vähän merkitty.</w:t>
      </w:r>
    </w:p>
    <w:p>
      <w:r>
        <w:rPr>
          <w:b/>
        </w:rPr>
        <w:t xml:space="preserve">Esimerkki 0.274</w:t>
      </w:r>
    </w:p>
    <w:p>
      <w:r>
        <w:t xml:space="preserve">Australian pörssin osakkeet, joita kannattaa seurata tiistain pörssin sulkeutuessa:</w:t>
      </w:r>
    </w:p>
    <w:p>
      <w:r>
        <w:rPr>
          <w:b/>
        </w:rPr>
        <w:t xml:space="preserve">Tulos</w:t>
      </w:r>
    </w:p>
    <w:p>
      <w:r>
        <w:t xml:space="preserve">Osakkeet, joita kannattaa tarkkailla tiistaina.</w:t>
      </w:r>
    </w:p>
    <w:p>
      <w:r>
        <w:rPr>
          <w:b/>
        </w:rPr>
        <w:t xml:space="preserve">Esimerkki 0.275</w:t>
      </w:r>
    </w:p>
    <w:p>
      <w:r>
        <w:t xml:space="preserve">Michael Douglas liittyy Paul Ruddin rinnalle Hank Pymin rooliin Ant-Man-elokuvassa, Marvel on ilmoittanut verkkosivuillaan.</w:t>
      </w:r>
    </w:p>
    <w:p>
      <w:r>
        <w:rPr>
          <w:b/>
        </w:rPr>
        <w:t xml:space="preserve">Tulos</w:t>
      </w:r>
    </w:p>
    <w:p>
      <w:r>
        <w:t xml:space="preserve">Michael Douglas liittyy Paul Ruddin rinnalle Hank Pymin rooliin Ant-Man-elokuvassa.</w:t>
      </w:r>
    </w:p>
    <w:p>
      <w:r>
        <w:rPr>
          <w:b/>
        </w:rPr>
        <w:t xml:space="preserve">Esimerkki 0.276</w:t>
      </w:r>
    </w:p>
    <w:p>
      <w:r>
        <w:t xml:space="preserve">Mets ilmoitti, että Matt Harveylle tehtiin tänään menestyksekäs Tommy John -leikkaus, jossa korjattiin hänen oikean kyynärpäänsä osittain revennyt ulnaarinen sivuside.</w:t>
      </w:r>
    </w:p>
    <w:p>
      <w:r>
        <w:rPr>
          <w:b/>
        </w:rPr>
        <w:t xml:space="preserve">Tulos</w:t>
      </w:r>
    </w:p>
    <w:p>
      <w:r>
        <w:t xml:space="preserve">Matt Harveylle tehtiin onnistunut Tommy John -leikkaus.</w:t>
      </w:r>
    </w:p>
    <w:p>
      <w:r>
        <w:rPr>
          <w:b/>
        </w:rPr>
        <w:t xml:space="preserve">Esimerkki 0.277</w:t>
      </w:r>
    </w:p>
    <w:p>
      <w:r>
        <w:t xml:space="preserve">Kolme Manisteen piirikunnan miestä on myöntänyt valmistaneensa kotitekoisia pullopommeja ja asettaneensa ne asunnon ulkopuolelle Manisteen kaupungissa.</w:t>
      </w:r>
    </w:p>
    <w:p>
      <w:r>
        <w:rPr>
          <w:b/>
        </w:rPr>
        <w:t xml:space="preserve">Tulos</w:t>
      </w:r>
    </w:p>
    <w:p>
      <w:r>
        <w:t xml:space="preserve">Kolme miestä on myöntänyt tehneensä pullopommeja.</w:t>
      </w:r>
    </w:p>
    <w:p>
      <w:r>
        <w:rPr>
          <w:b/>
        </w:rPr>
        <w:t xml:space="preserve">Esimerkki 0.278</w:t>
      </w:r>
    </w:p>
    <w:p>
      <w:r>
        <w:t xml:space="preserve">Tyynenmeren allianssin jäsenmaat allekirjoittivat yhteistyösopimuksen rahanpesun ja terrorismin rahoituksen torjumiseksi, kertoo Perun virallinen uutistoimisto....</w:t>
      </w:r>
    </w:p>
    <w:p>
      <w:r>
        <w:rPr>
          <w:b/>
        </w:rPr>
        <w:t xml:space="preserve">Tulos</w:t>
      </w:r>
    </w:p>
    <w:p>
      <w:r>
        <w:t xml:space="preserve">Tyynenmeren allianssin maat allekirjoittivat yhteistyösopimuksen rahanpesun torjumiseksi.</w:t>
      </w:r>
    </w:p>
    <w:p>
      <w:r>
        <w:rPr>
          <w:b/>
        </w:rPr>
        <w:t xml:space="preserve">Esimerkki 0.279</w:t>
      </w:r>
    </w:p>
    <w:p>
      <w:r>
        <w:t xml:space="preserve">Tosi-tv-tähti Katie Price on joutunut raportin mukaan sairaalaan Euroopassa kärsittyään raskauskomplikaatioista.</w:t>
      </w:r>
    </w:p>
    <w:p>
      <w:r>
        <w:rPr>
          <w:b/>
        </w:rPr>
        <w:t xml:space="preserve">Tulos</w:t>
      </w:r>
    </w:p>
    <w:p>
      <w:r>
        <w:t xml:space="preserve">Katie Price on joutunut sairaalaan Euroopassa.</w:t>
      </w:r>
    </w:p>
    <w:p>
      <w:r>
        <w:rPr>
          <w:b/>
        </w:rPr>
        <w:t xml:space="preserve">Esimerkki 0.280</w:t>
      </w:r>
    </w:p>
    <w:p>
      <w:r>
        <w:t xml:space="preserve">Entinen Nova Scotian poliitikko Trevor Zinck ei asetu ehdolle maakuntavaaleissa, vaikka hän vielä viime kuussa kertoi aikovansa asettua ehdolle Dartmouth Northin vaalipiirissä.</w:t>
      </w:r>
    </w:p>
    <w:p>
      <w:r>
        <w:rPr>
          <w:b/>
        </w:rPr>
        <w:t xml:space="preserve">Tulos</w:t>
      </w:r>
    </w:p>
    <w:p>
      <w:r>
        <w:t xml:space="preserve">Poliitikko Trevor Zinck ei osallistu vaaleihin.</w:t>
      </w:r>
    </w:p>
    <w:p>
      <w:r>
        <w:rPr>
          <w:b/>
        </w:rPr>
        <w:t xml:space="preserve">Esimerkki 0.281</w:t>
      </w:r>
    </w:p>
    <w:p>
      <w:r>
        <w:t xml:space="preserve">Starbucks on avannut ensimmäisen uudenlaisen Teavana-teebaarinsa New Yorkiin, mikä lupaa olla mullistava tapahtuma pikaruoka- ja juomateollisuudessa.</w:t>
      </w:r>
    </w:p>
    <w:p>
      <w:r>
        <w:rPr>
          <w:b/>
        </w:rPr>
        <w:t xml:space="preserve">Tulos</w:t>
      </w:r>
    </w:p>
    <w:p>
      <w:r>
        <w:t xml:space="preserve">Starbucks on avannut ensimmäisen Teavana-teebaarinsa New Yorkiin.</w:t>
      </w:r>
    </w:p>
    <w:p>
      <w:r>
        <w:rPr>
          <w:b/>
        </w:rPr>
        <w:t xml:space="preserve">Esimerkki 0.282</w:t>
      </w:r>
    </w:p>
    <w:p>
      <w:r>
        <w:t xml:space="preserve">"Voin vahvistaa, että viimeisen vuorokauden aikana venäläiset lentokoneet ovat useaan otteeseen tunkeutuneet Ukrainan ilmatilaan", sanoi tiedottaja, eversti Steve Warren.</w:t>
      </w:r>
    </w:p>
    <w:p>
      <w:r>
        <w:rPr>
          <w:b/>
        </w:rPr>
        <w:t xml:space="preserve">Tulos</w:t>
      </w:r>
    </w:p>
    <w:p>
      <w:r>
        <w:t xml:space="preserve">Venäläiset lentokoneet ovat tunkeutuneet Ukrainan ilmatilaan.</w:t>
      </w:r>
    </w:p>
    <w:p>
      <w:r>
        <w:rPr>
          <w:b/>
        </w:rPr>
        <w:t xml:space="preserve">Esimerkki 0.283</w:t>
      </w:r>
    </w:p>
    <w:p>
      <w:r>
        <w:t xml:space="preserve">Venäjä järjesti panssarivaunujen kaksoiskilpailun - sen, Valko-Venäjän, Armenian ja Kazakstanin välillä - ja he muka haastoivat Yhdysvallat siihen.</w:t>
      </w:r>
    </w:p>
    <w:p>
      <w:r>
        <w:rPr>
          <w:b/>
        </w:rPr>
        <w:t xml:space="preserve">Tulos</w:t>
      </w:r>
    </w:p>
    <w:p>
      <w:r>
        <w:t xml:space="preserve">Venäjä järjesti tankkibiatlonin - ja Valko-Venäjä kuulemma haastoi Yhdysvallat siihen.</w:t>
      </w:r>
    </w:p>
    <w:p>
      <w:r>
        <w:rPr>
          <w:b/>
        </w:rPr>
        <w:t xml:space="preserve">Esimerkki 0.284</w:t>
      </w:r>
    </w:p>
    <w:p>
      <w:r>
        <w:t xml:space="preserve">BBC on "kävelemässä unissakävelyllä kohti tuhoa", veteraani Noel Edmonds sanoi selittäessään toivettaan ostaa yhtiö yhdessä varakkaiden sijoittajien yhteenliittymän kanssa.</w:t>
      </w:r>
    </w:p>
    <w:p>
      <w:r>
        <w:rPr>
          <w:b/>
        </w:rPr>
        <w:t xml:space="preserve">Tulos</w:t>
      </w:r>
    </w:p>
    <w:p>
      <w:r>
        <w:t xml:space="preserve">BBC kävelee unissakävellen kohti tuhoa, veteraani Noel Edmonds sanoi.</w:t>
      </w:r>
    </w:p>
    <w:p>
      <w:r>
        <w:rPr>
          <w:b/>
        </w:rPr>
        <w:t xml:space="preserve">Esimerkki 0.285</w:t>
      </w:r>
    </w:p>
    <w:p>
      <w:r>
        <w:t xml:space="preserve">Kristen Stewart, Alec Baldwin ja Kate Bosworth liittyvät Julianne Mooren rinnalle indie-draamaan ``Still Alice'', joka perustuu Lisa Genovan samannimiseen bestseller-romaaniin, kertoi TheWrapille projektista perillä oleva henkilö.</w:t>
      </w:r>
    </w:p>
    <w:p>
      <w:r>
        <w:rPr>
          <w:b/>
        </w:rPr>
        <w:t xml:space="preserve">Tulos</w:t>
      </w:r>
    </w:p>
    <w:p>
      <w:r>
        <w:t xml:space="preserve">Kristen Stewart, Alec Baldwin ja Kate Bosworth ovat tulossa Julianne Mooren rinnalle draamaan Still Alice.</w:t>
      </w:r>
    </w:p>
    <w:p>
      <w:r>
        <w:rPr>
          <w:b/>
        </w:rPr>
        <w:t xml:space="preserve">Esimerkki 0.286</w:t>
      </w:r>
    </w:p>
    <w:p>
      <w:r>
        <w:t xml:space="preserve">Bray Wanderers on ilmoittanut suunnitelmistaan mullistaa seuran rakenne muuttumalla täysin yhteisön omistamaksi seuraksi.</w:t>
      </w:r>
    </w:p>
    <w:p>
      <w:r>
        <w:rPr>
          <w:b/>
        </w:rPr>
        <w:t xml:space="preserve">Tulos</w:t>
      </w:r>
    </w:p>
    <w:p>
      <w:r>
        <w:t xml:space="preserve">Bray Wanderers on ilmoittanut suunnitelmistaan tehdä vallankumous muuttumalla yhteisön omistamaksi seuraksi.</w:t>
      </w:r>
    </w:p>
    <w:p>
      <w:r>
        <w:rPr>
          <w:b/>
        </w:rPr>
        <w:t xml:space="preserve">Esimerkki 0.287</w:t>
      </w:r>
    </w:p>
    <w:p>
      <w:r>
        <w:t xml:space="preserve">Egyptin helikopterihävittäjät iskivät sunnuntaina toisena päivänä islamilaisten taistelijoiden epäiltyihin piilopaikkoihin Siinain niemimaan pohjoisosassa osana suurhyökkäystä, jolla pyritään tukahduttamaan kapinalliset lainsuojattomalla alueella, kertoi sotilasvirkailija.</w:t>
      </w:r>
    </w:p>
    <w:p>
      <w:r>
        <w:rPr>
          <w:b/>
        </w:rPr>
        <w:t xml:space="preserve">Tulos</w:t>
      </w:r>
    </w:p>
    <w:p>
      <w:r>
        <w:t xml:space="preserve">Egyptiläiset helikopterihävittäjät iskivät taistelijoiden epäiltyihin piilopaikkoihin.</w:t>
      </w:r>
    </w:p>
    <w:p>
      <w:r>
        <w:rPr>
          <w:b/>
        </w:rPr>
        <w:t xml:space="preserve">Esimerkki 0.288</w:t>
      </w:r>
    </w:p>
    <w:p>
      <w:r>
        <w:t xml:space="preserve">Michael Douglasin ja Catherine Zeta-Jonesin kerrotaan viettävän syntymäpäiviään yksin ja kaukana toisistaan.</w:t>
      </w:r>
    </w:p>
    <w:p>
      <w:r>
        <w:rPr>
          <w:b/>
        </w:rPr>
        <w:t xml:space="preserve">Tulos</w:t>
      </w:r>
    </w:p>
    <w:p>
      <w:r>
        <w:t xml:space="preserve">Michael Douglas ja Catherine Zeta-Jones viettävät syntymäpäiviään yksin ja kaukana toisistaan.</w:t>
      </w:r>
    </w:p>
    <w:p>
      <w:r>
        <w:rPr>
          <w:b/>
        </w:rPr>
        <w:t xml:space="preserve">Esimerkki 0.289</w:t>
      </w:r>
    </w:p>
    <w:p>
      <w:r>
        <w:t xml:space="preserve">Manchester United on sopinut 35 miljoonan punnan sopimuksesta Sporting Lissabonin keskikenttäpelaaja William Carvalhon hankkimisesta, kertoo talkSPORT.</w:t>
      </w:r>
    </w:p>
    <w:p>
      <w:r>
        <w:rPr>
          <w:b/>
        </w:rPr>
        <w:t xml:space="preserve">Tulos</w:t>
      </w:r>
    </w:p>
    <w:p>
      <w:r>
        <w:t xml:space="preserve">Manchester United on sopinut 35 miljoonan punnan sopimuksesta Sporting Lissabonin keskikenttäpelaaja William Carvalhon kanssa.</w:t>
      </w:r>
    </w:p>
    <w:p>
      <w:r>
        <w:rPr>
          <w:b/>
        </w:rPr>
        <w:t xml:space="preserve">Esimerkki 0.290</w:t>
      </w:r>
    </w:p>
    <w:p>
      <w:r>
        <w:t xml:space="preserve">Jeffersonin piirikunnan polttokielto kumottiin maanantaina, kun riittävä sademäärä ja lupaus sateiden lisääntymisestä tällä viikolla saivat piirikunnan komissaarit uskomaan, että maastopalojen vaara oli vähentynyt riittävästi.</w:t>
      </w:r>
    </w:p>
    <w:p>
      <w:r>
        <w:rPr>
          <w:b/>
        </w:rPr>
        <w:t xml:space="preserve">Tulos</w:t>
      </w:r>
    </w:p>
    <w:p>
      <w:r>
        <w:t xml:space="preserve">Polttokielto kumottiin.</w:t>
      </w:r>
    </w:p>
    <w:p>
      <w:r>
        <w:rPr>
          <w:b/>
        </w:rPr>
        <w:t xml:space="preserve">Esimerkki 0.291</w:t>
      </w:r>
    </w:p>
    <w:p>
      <w:r>
        <w:t xml:space="preserve">Kvantitatiivisten hedge-rahastojen hallinnoija 80 Capital on avannut Helium-strategiansa ulkopuolisille sijoittajille 23 kuukauden kaupankäynnin ja merkittävän siemenpääoman hankkimisen jälkeen.</w:t>
      </w:r>
    </w:p>
    <w:p>
      <w:r>
        <w:rPr>
          <w:b/>
        </w:rPr>
        <w:t xml:space="preserve">Tulos</w:t>
      </w:r>
    </w:p>
    <w:p>
      <w:r>
        <w:t xml:space="preserve">80 Capital on avannut Helium-strategiansa sijoittajille.</w:t>
      </w:r>
    </w:p>
    <w:p>
      <w:r>
        <w:rPr>
          <w:b/>
        </w:rPr>
        <w:t xml:space="preserve">Esimerkki 0.292</w:t>
      </w:r>
    </w:p>
    <w:p>
      <w:r>
        <w:t xml:space="preserve">"Jos osavaltion hallituksella on ongelmia Gorkhaland-vaatimuksen kanssa, tulee aika, jolloin meidän on pyydettävä jotain muuta", Gurung sanoi.</w:t>
      </w:r>
    </w:p>
    <w:p>
      <w:r>
        <w:rPr>
          <w:b/>
        </w:rPr>
        <w:t xml:space="preserve">Tulos</w:t>
      </w:r>
    </w:p>
    <w:p>
      <w:r>
        <w:t xml:space="preserve">Meidän on pyydettävä jotain muuta.</w:t>
      </w:r>
    </w:p>
    <w:p>
      <w:r>
        <w:rPr>
          <w:b/>
        </w:rPr>
        <w:t xml:space="preserve">Esimerkki 0.293</w:t>
      </w:r>
    </w:p>
    <w:p>
      <w:r>
        <w:t xml:space="preserve">Emmy-palkittu koomikko ja näyttelijä Sarah Silverman liittyy SHOWTIME:n kehutun draamasarjan MASTERS OF SEX toisen kauden näyttelijöihin.</w:t>
      </w:r>
    </w:p>
    <w:p>
      <w:r>
        <w:rPr>
          <w:b/>
        </w:rPr>
        <w:t xml:space="preserve">Tulos</w:t>
      </w:r>
    </w:p>
    <w:p>
      <w:r>
        <w:t xml:space="preserve">Sarah Silverman liittyy SHOWTIME MASTERS OF SEX -sarjan toisen kauden näyttelijöihin.</w:t>
      </w:r>
    </w:p>
    <w:p>
      <w:r>
        <w:rPr>
          <w:b/>
        </w:rPr>
        <w:t xml:space="preserve">Esimerkki 0.294</w:t>
      </w:r>
    </w:p>
    <w:p>
      <w:r>
        <w:t xml:space="preserve">Lokakuun 17. päivänä useat sosiaalisen median asiantuntijat ja palkittu kirjailija keskustelivat Twitterissä Pinterestin parhaista käytännöistä yrityksille, ja yli 2 000 ihmistä seurasi tapahtumaa.</w:t>
      </w:r>
    </w:p>
    <w:p>
      <w:r>
        <w:rPr>
          <w:b/>
        </w:rPr>
        <w:t xml:space="preserve">Tulos</w:t>
      </w:r>
    </w:p>
    <w:p>
      <w:r>
        <w:t xml:space="preserve">Sosiaalisen median asiantuntijat keskustelivat Pinterestin parhaista käytännöistä yrityksille.</w:t>
      </w:r>
    </w:p>
    <w:p>
      <w:r>
        <w:rPr>
          <w:b/>
        </w:rPr>
        <w:t xml:space="preserve">Esimerkki 0.295</w:t>
      </w:r>
    </w:p>
    <w:p>
      <w:r>
        <w:t xml:space="preserve">Waldportin miestä syytettiin ensimmäisen asteen raiskauksesta ja muista seksuaalirikoksista Linn County Circuit Courtin kuulemistilaisuudessa tiistaina iltapäivällä.</w:t>
      </w:r>
    </w:p>
    <w:p>
      <w:r>
        <w:rPr>
          <w:b/>
        </w:rPr>
        <w:t xml:space="preserve">Tulos</w:t>
      </w:r>
    </w:p>
    <w:p>
      <w:r>
        <w:t xml:space="preserve">Waldportin miestä syytettiin raiskauksesta.</w:t>
      </w:r>
    </w:p>
    <w:p>
      <w:r>
        <w:rPr>
          <w:b/>
        </w:rPr>
        <w:t xml:space="preserve">Esimerkki 0.296</w:t>
      </w:r>
    </w:p>
    <w:p>
      <w:r>
        <w:t xml:space="preserve">Americans for Tax Reform -järjestön mukaan presidentti Barack Obama on ehdottanut 442 veronkorotusta virkaanastumisensa jälkeen.</w:t>
      </w:r>
    </w:p>
    <w:p>
      <w:r>
        <w:rPr>
          <w:b/>
        </w:rPr>
        <w:t xml:space="preserve">Tulos</w:t>
      </w:r>
    </w:p>
    <w:p>
      <w:r>
        <w:t xml:space="preserve">Barack Obama on ehdottanut 442 veronkorotusta virkaanastumisensa jälkeen.</w:t>
      </w:r>
    </w:p>
    <w:p>
      <w:r>
        <w:rPr>
          <w:b/>
        </w:rPr>
        <w:t xml:space="preserve">Esimerkki 0.297</w:t>
      </w:r>
    </w:p>
    <w:p>
      <w:r>
        <w:t xml:space="preserve">Ghanan poliisin julkisten asioiden päällikkö, apulaispoliisiylijohtaja Cephas Arthur on varoittanut yleisöä luopumaan rahan antamisesta poliisille, mutta tarkastamaan heidät varmistaakseen, että he hoitavat tehtävänsä asianmukaisesti.</w:t>
      </w:r>
    </w:p>
    <w:p>
      <w:r>
        <w:rPr>
          <w:b/>
        </w:rPr>
        <w:t xml:space="preserve">Tulos</w:t>
      </w:r>
    </w:p>
    <w:p>
      <w:r>
        <w:t xml:space="preserve">Päällikkö on kehottanut olemaan antamatta rahaa poliisille.</w:t>
      </w:r>
    </w:p>
    <w:p>
      <w:r>
        <w:rPr>
          <w:b/>
        </w:rPr>
        <w:t xml:space="preserve">Esimerkki 0.298</w:t>
      </w:r>
    </w:p>
    <w:p>
      <w:r>
        <w:t xml:space="preserve">Paris Hilton on tehnyt oikeuskanteen slovenialaista pornosivustoa vastaan, joka näyttää pätkiä hänen seksivideostaan "1 Night in Paris".</w:t>
      </w:r>
    </w:p>
    <w:p>
      <w:r>
        <w:rPr>
          <w:b/>
        </w:rPr>
        <w:t xml:space="preserve">Tulos</w:t>
      </w:r>
    </w:p>
    <w:p>
      <w:r>
        <w:t xml:space="preserve">Paris Hilton on tehnyt valituksen pornosivustoa vastaan.</w:t>
      </w:r>
    </w:p>
    <w:p>
      <w:r>
        <w:rPr>
          <w:b/>
        </w:rPr>
        <w:t xml:space="preserve">Esimerkki 0.299</w:t>
      </w:r>
    </w:p>
    <w:p>
      <w:r>
        <w:t xml:space="preserve">Israelin laivasto pidätti kaksi nuorta gazalaista kalastajaa, kun he olivat veneessään vain kilometrin päässä Rafahin edustalla, kertoi ihmisoikeusjärjestö torstaina.</w:t>
      </w:r>
    </w:p>
    <w:p>
      <w:r>
        <w:rPr>
          <w:b/>
        </w:rPr>
        <w:t xml:space="preserve">Tulos</w:t>
      </w:r>
    </w:p>
    <w:p>
      <w:r>
        <w:t xml:space="preserve">Israelin laivasto pidätti kaksi nuorta gazalaista kalastajaa.</w:t>
      </w:r>
    </w:p>
    <w:p>
      <w:r>
        <w:rPr>
          <w:b/>
        </w:rPr>
        <w:t xml:space="preserve">Esimerkki 0.300</w:t>
      </w:r>
    </w:p>
    <w:p>
      <w:r>
        <w:t xml:space="preserve">Asianajaja, joka sanoo, että häntä on herjattu kuvaamalla häntä elokuvassa Wall Streetin susi, vaatii 25 miljoonan dollarin vahingonkorvauksia ja elokuvan poistamista teattereista.</w:t>
      </w:r>
    </w:p>
    <w:p>
      <w:r>
        <w:rPr>
          <w:b/>
        </w:rPr>
        <w:t xml:space="preserve">Tulos</w:t>
      </w:r>
    </w:p>
    <w:p>
      <w:r>
        <w:t xml:space="preserve">Kuka sanoo, että hänen kuvauksensa Wall Streetin susi -elokuvassa herjasi häntä.</w:t>
      </w:r>
    </w:p>
    <w:p>
      <w:r>
        <w:rPr>
          <w:b/>
        </w:rPr>
        <w:t xml:space="preserve">Esimerkki 0.301</w:t>
      </w:r>
    </w:p>
    <w:p>
      <w:r>
        <w:t xml:space="preserve">Yhdysvaltain presidentti Barack Obama sanoi perjantaina esitetyssä haastattelussa, että Venäjän on "siirrettävä" joukkonsa pois Ukrainan rajalta ja aloitettava neuvottelut, AFP kertoi.</w:t>
      </w:r>
    </w:p>
    <w:p>
      <w:r>
        <w:rPr>
          <w:b/>
        </w:rPr>
        <w:t xml:space="preserve">Tulos</w:t>
      </w:r>
    </w:p>
    <w:p>
      <w:r>
        <w:t xml:space="preserve">Barack Obama sanoi, että Venäjän on siirrettävä joukkonsa takaisin.</w:t>
      </w:r>
    </w:p>
    <w:p>
      <w:r>
        <w:rPr>
          <w:b/>
        </w:rPr>
        <w:t xml:space="preserve">Esimerkki 0.302</w:t>
      </w:r>
    </w:p>
    <w:p>
      <w:r>
        <w:t xml:space="preserve">Stoke teki kaksi maalia neljässä minuutissa ja voitti Crystal Palacen lauantaina 2-1. Näin nousijajoukkue jäi ilman pistettä kahden ottelun jälkeen, kun se on palannut takaisin Valioliigaan.</w:t>
      </w:r>
    </w:p>
    <w:p>
      <w:r>
        <w:rPr>
          <w:b/>
        </w:rPr>
        <w:t xml:space="preserve">Tulos</w:t>
      </w:r>
    </w:p>
    <w:p>
      <w:r>
        <w:t xml:space="preserve">Stoke nousi takaa-ajoasemasta ja voitti Crystal Palacen maalein 2 1.</w:t>
      </w:r>
    </w:p>
    <w:p>
      <w:r>
        <w:rPr>
          <w:b/>
        </w:rPr>
        <w:t xml:space="preserve">Esimerkki 0.303</w:t>
      </w:r>
    </w:p>
    <w:p>
      <w:r>
        <w:t xml:space="preserve">Manipurin poliisille saattaa olla häpeäksi, että noin 50 tärkeän rikostapauksen syytekirjakopiot ovat kadonneet osavaltion eri poliisiasemilta.</w:t>
      </w:r>
    </w:p>
    <w:p>
      <w:r>
        <w:rPr>
          <w:b/>
        </w:rPr>
        <w:t xml:space="preserve">Tulos</w:t>
      </w:r>
    </w:p>
    <w:p>
      <w:r>
        <w:t xml:space="preserve">Noin 50 tärkeän tapauksen syytekirjekopiot puuttuivat.</w:t>
      </w:r>
    </w:p>
    <w:p>
      <w:r>
        <w:rPr>
          <w:b/>
        </w:rPr>
        <w:t xml:space="preserve">Esimerkki 0.304</w:t>
      </w:r>
    </w:p>
    <w:p>
      <w:r>
        <w:t xml:space="preserve">Asumisen kohtuuhintaisuus parani kesäkuun 2013 neljänneksellä Adelaide Bank/REIA Housing Affordability Report -raportin mukaan.</w:t>
      </w:r>
    </w:p>
    <w:p>
      <w:r>
        <w:rPr>
          <w:b/>
        </w:rPr>
        <w:t xml:space="preserve">Tulos</w:t>
      </w:r>
    </w:p>
    <w:p>
      <w:r>
        <w:t xml:space="preserve">Asumisen kohtuuhintaisuus parani.</w:t>
      </w:r>
    </w:p>
    <w:p>
      <w:r>
        <w:rPr>
          <w:b/>
        </w:rPr>
        <w:t xml:space="preserve">Esimerkki 0.305</w:t>
      </w:r>
    </w:p>
    <w:p>
      <w:r>
        <w:t xml:space="preserve">Lähijunaliikenne Wellingtonissa ja Wairarapasta sekä Capital Connection -junayhteys liikennöivät normaalisti huomisaamuna tänään iltapäivällä Ekehatunan lähellä tapahtuneen maanjäristyksen jälkeen.</w:t>
      </w:r>
    </w:p>
    <w:p>
      <w:r>
        <w:rPr>
          <w:b/>
        </w:rPr>
        <w:t xml:space="preserve">Tulos</w:t>
      </w:r>
    </w:p>
    <w:p>
      <w:r>
        <w:t xml:space="preserve">Rautatieliikenne toimii normaalisti huomisaamuna.</w:t>
      </w:r>
    </w:p>
    <w:p>
      <w:r>
        <w:rPr>
          <w:b/>
        </w:rPr>
        <w:t xml:space="preserve">Esimerkki 0.306</w:t>
      </w:r>
    </w:p>
    <w:p>
      <w:r>
        <w:t xml:space="preserve">Coal India -yhtymän toimihenkilöt lopettivat kolmipäiväisen lakkonsa perjantaina puolivälissä saatuaan puheenjohtajalta vakuutteluja palkkaukseen liittyvistä vaatimuksista, kertoi eräs ammattiyhdistysjohtaja, mikä ei juurikaan vaikuta maaliskuussa huipussaan olevaan tuotantoon.</w:t>
      </w:r>
    </w:p>
    <w:p>
      <w:r>
        <w:rPr>
          <w:b/>
        </w:rPr>
        <w:t xml:space="preserve">Tulos</w:t>
      </w:r>
    </w:p>
    <w:p>
      <w:r>
        <w:t xml:space="preserve">Coal India -yhtiön toimihenkilöt keskeyttivät lakon kesken.</w:t>
      </w:r>
    </w:p>
    <w:p>
      <w:r>
        <w:rPr>
          <w:b/>
        </w:rPr>
        <w:t xml:space="preserve">Esimerkki 0.307</w:t>
      </w:r>
    </w:p>
    <w:p>
      <w:r>
        <w:t xml:space="preserve">Neljä poliisia sairastui löydettyään huumelaboratorion motellihuoneesta NSW:n keskipohjoisrannikolla.</w:t>
      </w:r>
    </w:p>
    <w:p>
      <w:r>
        <w:rPr>
          <w:b/>
        </w:rPr>
        <w:t xml:space="preserve">Tulos</w:t>
      </w:r>
    </w:p>
    <w:p>
      <w:r>
        <w:t xml:space="preserve">Neljä poliisia sairastui löydettyään huumelaboratorion.</w:t>
      </w:r>
    </w:p>
    <w:p>
      <w:r>
        <w:rPr>
          <w:b/>
        </w:rPr>
        <w:t xml:space="preserve">Esimerkki 0.308</w:t>
      </w:r>
    </w:p>
    <w:p>
      <w:r>
        <w:t xml:space="preserve">Amerikkalainen teknologiajätti Google on ostanut amerikkalaisen drone-valmistajan Titan Aerospacen tuntemattomalla summalla, koska se pyrkii tuomaan internet-yhteydet maailman syrjäisimpiin osiin, vain muutama viikko sen jälkeen, kun Facebook ilmoitti hankkineensa brittiläisen Ascentan 20 miljoonalla dollarilla vastaavaa hanketta varten.</w:t>
      </w:r>
    </w:p>
    <w:p>
      <w:r>
        <w:rPr>
          <w:b/>
        </w:rPr>
        <w:t xml:space="preserve">Tulos</w:t>
      </w:r>
    </w:p>
    <w:p>
      <w:r>
        <w:t xml:space="preserve">Google on ostanut drone-valmistaja Titan Aerospacen.</w:t>
      </w:r>
    </w:p>
    <w:p>
      <w:r>
        <w:rPr>
          <w:b/>
        </w:rPr>
        <w:t xml:space="preserve">Esimerkki 0.309</w:t>
      </w:r>
    </w:p>
    <w:p>
      <w:r>
        <w:t xml:space="preserve">Indianautosblogin raportin mukaan vuoden 2014 Toyota Corolla esitellään todennäköisesti vuoden 2014 Auto Expossa helmikuussa.</w:t>
      </w:r>
    </w:p>
    <w:p>
      <w:r>
        <w:rPr>
          <w:b/>
        </w:rPr>
        <w:t xml:space="preserve">Tulos</w:t>
      </w:r>
    </w:p>
    <w:p>
      <w:r>
        <w:t xml:space="preserve">Vuoden 2014 Toyota Corolla esitellään todennäköisesti vuoden 2014 Auto Expossa.</w:t>
      </w:r>
    </w:p>
    <w:p>
      <w:r>
        <w:rPr>
          <w:b/>
        </w:rPr>
        <w:t xml:space="preserve">Esimerkki 0.310</w:t>
      </w:r>
    </w:p>
    <w:p>
      <w:r>
        <w:t xml:space="preserve">Alla olevat vastaukset on lueteltu asteikolla "Kyllä, ulkopolitiikan tulisi määräytyä sen vaikutuksen mukaan kristittyihin" ja "Ei, ei pitäisi".</w:t>
      </w:r>
    </w:p>
    <w:p>
      <w:r>
        <w:rPr>
          <w:b/>
        </w:rPr>
        <w:t xml:space="preserve">Tulos</w:t>
      </w:r>
    </w:p>
    <w:p>
      <w:r>
        <w:t xml:space="preserve">Vastaukset on lueteltu alkaen, ulkopolitiikan tulisi määräytyä sen vaikutuksen perusteella kristittyihin.</w:t>
      </w:r>
    </w:p>
    <w:p>
      <w:r>
        <w:rPr>
          <w:b/>
        </w:rPr>
        <w:t xml:space="preserve">Esimerkki 0.311</w:t>
      </w:r>
    </w:p>
    <w:p>
      <w:r>
        <w:t xml:space="preserve">Aretha Franklin juhli syntymäpäiväänsä muutamaa päivää aikaisemmin lauantai-iltana New Yorkissa.</w:t>
      </w:r>
    </w:p>
    <w:p>
      <w:r>
        <w:rPr>
          <w:b/>
        </w:rPr>
        <w:t xml:space="preserve">Tulos</w:t>
      </w:r>
    </w:p>
    <w:p>
      <w:r>
        <w:t xml:space="preserve">Aretha Franklin juhli syntymäpäiväänsä New Yorkissa.</w:t>
      </w:r>
    </w:p>
    <w:p>
      <w:r>
        <w:rPr>
          <w:b/>
        </w:rPr>
        <w:t xml:space="preserve">Esimerkki 0.312</w:t>
      </w:r>
    </w:p>
    <w:p>
      <w:r>
        <w:t xml:space="preserve">Laserpyramidi, porealtaat Portage &amp; Mainin kadulla uudenvuodenpäivänä ja ikivihreät kaupungin pääkatujen varrella parantaisivat kaupungin imagoa, Thompson kertoi Winnipegin kauppakamarin kuulijoille 30-minuuttisen puheensa aikana tänään.</w:t>
      </w:r>
    </w:p>
    <w:p>
      <w:r>
        <w:rPr>
          <w:b/>
        </w:rPr>
        <w:t xml:space="preserve">Tulos</w:t>
      </w:r>
    </w:p>
    <w:p>
      <w:r>
        <w:t xml:space="preserve">Laserpyramidi, porealtaat uudenvuodenpäivänä ja ikivihreät parantaisivat kaupungin imagoa, Thompson kertoi.</w:t>
      </w:r>
    </w:p>
    <w:p>
      <w:r>
        <w:rPr>
          <w:b/>
        </w:rPr>
        <w:t xml:space="preserve">Esimerkki 0.313</w:t>
      </w:r>
    </w:p>
    <w:p>
      <w:r>
        <w:t xml:space="preserve">UUDEN DELHIN Korkein oikeus ilmoitti torstaina, että se jatkaa Muzaffarnagarin mellakoiden tutkinnan ja väkivaltaisuuksien kohteeksi joutuneiden alueiden avustus- ja kuntoutustyön seurantaa loppuun asti, ja pyysi Uttar Pradeshin hallitusta toimittamaan raportin sen toteuttamista toimista.</w:t>
      </w:r>
    </w:p>
    <w:p>
      <w:r>
        <w:rPr>
          <w:b/>
        </w:rPr>
        <w:t xml:space="preserve">Tulos</w:t>
      </w:r>
    </w:p>
    <w:p>
      <w:r>
        <w:t xml:space="preserve">Korkein oikeus jatkaa Muzaffarnagarin mellakoiden tutkinnan seurantaa ja työskentelee alueilla loppuun asti.</w:t>
      </w:r>
    </w:p>
    <w:p>
      <w:r>
        <w:rPr>
          <w:b/>
        </w:rPr>
        <w:t xml:space="preserve">Esimerkki 0.314</w:t>
      </w:r>
    </w:p>
    <w:p>
      <w:r>
        <w:t xml:space="preserve">NBC Newsin mukaan suuriin sekoitusapteekkeihin saatetaan pian soveltaa FDA:n säännöksiä uuden liittovaltion lain nojalla.</w:t>
      </w:r>
    </w:p>
    <w:p>
      <w:r>
        <w:rPr>
          <w:b/>
        </w:rPr>
        <w:t xml:space="preserve">Tulos</w:t>
      </w:r>
    </w:p>
    <w:p>
      <w:r>
        <w:t xml:space="preserve">Apteekkivalmisteita voivat koskea FDA:n määräykset.</w:t>
      </w:r>
    </w:p>
    <w:p>
      <w:r>
        <w:rPr>
          <w:b/>
        </w:rPr>
        <w:t xml:space="preserve">Esimerkki 0.315</w:t>
      </w:r>
    </w:p>
    <w:p>
      <w:r>
        <w:t xml:space="preserve">Los Angeles Southwest Collegen väliaikaiseksi johtajaksi on nimitetty veteraanikouluttaja, kun uusi syyslukukausi käynnistyy.</w:t>
      </w:r>
    </w:p>
    <w:p>
      <w:r>
        <w:rPr>
          <w:b/>
        </w:rPr>
        <w:t xml:space="preserve">Tulos</w:t>
      </w:r>
    </w:p>
    <w:p>
      <w:r>
        <w:t xml:space="preserve">Los Angeles Southwest Collegen väliaikaiseksi johtajaksi on nimitetty veteraanikouluttaja.</w:t>
      </w:r>
    </w:p>
    <w:p>
      <w:r>
        <w:rPr>
          <w:b/>
        </w:rPr>
        <w:t xml:space="preserve">Esimerkki 0.316</w:t>
      </w:r>
    </w:p>
    <w:p>
      <w:r>
        <w:t xml:space="preserve">Slovenian lippuyhtiö Adria Airways on allekirjoittanut Air Serbian kanssa code share -sopimuksen, jonka mukaan serbialaisella lentoyhtiöllä on yksinoikeus Ljubljanan ja Belgradin väliselle reitille.</w:t>
      </w:r>
    </w:p>
    <w:p>
      <w:r>
        <w:rPr>
          <w:b/>
        </w:rPr>
        <w:t xml:space="preserve">Tulos</w:t>
      </w:r>
    </w:p>
    <w:p>
      <w:r>
        <w:t xml:space="preserve">Slovenian lippulaivayhtiö Adria Airways on allekirjoittanut code share -sopimuksen Air Serbian kanssa.</w:t>
      </w:r>
    </w:p>
    <w:p>
      <w:r>
        <w:rPr>
          <w:b/>
        </w:rPr>
        <w:t xml:space="preserve">Esimerkki 0.317</w:t>
      </w:r>
    </w:p>
    <w:p>
      <w:r>
        <w:t xml:space="preserve">Emergent BioSolutions Inc. suunnittelee uuden Michiganin tuotantolaitoksen avaamista BioThrax-pernaruttorokotteen tuotannon laajentamiseksi.</w:t>
      </w:r>
    </w:p>
    <w:p>
      <w:r>
        <w:rPr>
          <w:b/>
        </w:rPr>
        <w:t xml:space="preserve">Tulos</w:t>
      </w:r>
    </w:p>
    <w:p>
      <w:r>
        <w:t xml:space="preserve">Emergent BioSolutions Inc. suunnittelee uuden laitoksen avaamista.</w:t>
      </w:r>
    </w:p>
    <w:p>
      <w:r>
        <w:rPr>
          <w:b/>
        </w:rPr>
        <w:t xml:space="preserve">Esimerkki 0.318</w:t>
      </w:r>
    </w:p>
    <w:p>
      <w:r>
        <w:t xml:space="preserve">Hallituksen vastaiset mielenosoittajat estivät äänestyksen kymmenissä vaalipiireissä jännittyneissä Thaimaan vaaleissa sunnuntaina, joita varjostivat ennen vaaleja tapahtunut verenvuodatus, opposition boikotti ja pelko poliittisen epävakauden pitkittymisestä.</w:t>
      </w:r>
    </w:p>
    <w:p>
      <w:r>
        <w:rPr>
          <w:b/>
        </w:rPr>
        <w:t xml:space="preserve">Tulos</w:t>
      </w:r>
    </w:p>
    <w:p>
      <w:r>
        <w:t xml:space="preserve">Mielenosoittajat estivät äänestämisen Thaimaan jännittyneissä vaaleissa.</w:t>
      </w:r>
    </w:p>
    <w:p>
      <w:r>
        <w:rPr>
          <w:b/>
        </w:rPr>
        <w:t xml:space="preserve">Esimerkki 0.319</w:t>
      </w:r>
    </w:p>
    <w:p>
      <w:r>
        <w:t xml:space="preserve">Verint Systems on data-analyysi- ja tietoturvayhtiö, joka ostaa KANA Softwaren 514 miljoonan dollarin käteismaksulla.</w:t>
      </w:r>
    </w:p>
    <w:p>
      <w:r>
        <w:rPr>
          <w:b/>
        </w:rPr>
        <w:t xml:space="preserve">Tulos</w:t>
      </w:r>
    </w:p>
    <w:p>
      <w:r>
        <w:t xml:space="preserve">Verint Systems ostaa KANA Softwaren 514 miljoonalla dollarilla.</w:t>
      </w:r>
    </w:p>
    <w:p>
      <w:r>
        <w:rPr>
          <w:b/>
        </w:rPr>
        <w:t xml:space="preserve">Esimerkki 0.320</w:t>
      </w:r>
    </w:p>
    <w:p>
      <w:r>
        <w:t xml:space="preserve">Mahdollisen jään ja lumen vuoksi College of Charleston peruuttaa tiistaina 28. tammikuuta kaikki luennot, laboratoriot ja aktiviteetit varotoimena.</w:t>
      </w:r>
    </w:p>
    <w:p>
      <w:r>
        <w:rPr>
          <w:b/>
        </w:rPr>
        <w:t xml:space="preserve">Tulos</w:t>
      </w:r>
    </w:p>
    <w:p>
      <w:r>
        <w:t xml:space="preserve">College of Charleston peruu kaikki tiistain luennot ja laboratoriot.</w:t>
      </w:r>
    </w:p>
    <w:p>
      <w:r>
        <w:rPr>
          <w:b/>
        </w:rPr>
        <w:t xml:space="preserve">Esimerkki 0.321</w:t>
      </w:r>
    </w:p>
    <w:p>
      <w:r>
        <w:t xml:space="preserve">Sade keskeytti pelin lounaan jälkeisessä istunnossa neljäntenä ja toiseksi viimeisenä päivänä Intian ja Etelä-Afrikan välisessä toisessa ja viimeisessä krikettitestissä Durbanissa sunnuntaina.</w:t>
      </w:r>
    </w:p>
    <w:p>
      <w:r>
        <w:rPr>
          <w:b/>
        </w:rPr>
        <w:t xml:space="preserve">Tulos</w:t>
      </w:r>
    </w:p>
    <w:p>
      <w:r>
        <w:t xml:space="preserve">Sade keskeytti pelin lounaan jälkeen.</w:t>
      </w:r>
    </w:p>
    <w:p>
      <w:r>
        <w:rPr>
          <w:b/>
        </w:rPr>
        <w:t xml:space="preserve">Esimerkki 0.322</w:t>
      </w:r>
    </w:p>
    <w:p>
      <w:r>
        <w:t xml:space="preserve">Miehistöt työskentelivät koko maanantaina iltapäivällä rajoittaa tulipalo Länsi Little Rockin kerrostalokompleksi, joka alkoi hieman ennen 1 pm</w:t>
      </w:r>
    </w:p>
    <w:p>
      <w:r>
        <w:rPr>
          <w:b/>
        </w:rPr>
        <w:t xml:space="preserve">Tulos</w:t>
      </w:r>
    </w:p>
    <w:p>
      <w:r>
        <w:t xml:space="preserve">Miehistöt työskentelivät hillitäkseen tulipaloa läntisessä Little Rockin kerrostalokompleksissa.</w:t>
      </w:r>
    </w:p>
    <w:p>
      <w:r>
        <w:rPr>
          <w:b/>
        </w:rPr>
        <w:t xml:space="preserve">Esimerkki 0.323</w:t>
      </w:r>
    </w:p>
    <w:p>
      <w:r>
        <w:t xml:space="preserve">Jos työskentelet luovilla aloilla, tiedät liiankin hyvin, että asiakas on aina oikeassa.</w:t>
      </w:r>
    </w:p>
    <w:p>
      <w:r>
        <w:rPr>
          <w:b/>
        </w:rPr>
        <w:t xml:space="preserve">Tulos</w:t>
      </w:r>
    </w:p>
    <w:p>
      <w:r>
        <w:t xml:space="preserve">Asiakas on aina oikeassa.</w:t>
      </w:r>
    </w:p>
    <w:p>
      <w:r>
        <w:rPr>
          <w:b/>
        </w:rPr>
        <w:t xml:space="preserve">Esimerkki 0.324</w:t>
      </w:r>
    </w:p>
    <w:p>
      <w:r>
        <w:t xml:space="preserve">Haggen kutsuu takaisin jauhelihaa sen jälkeen, kun toimittaja ilmoitti, että näytteestä löytyi positiivinen E. coli -kanta.</w:t>
      </w:r>
    </w:p>
    <w:p>
      <w:r>
        <w:rPr>
          <w:b/>
        </w:rPr>
        <w:t xml:space="preserve">Tulos</w:t>
      </w:r>
    </w:p>
    <w:p>
      <w:r>
        <w:t xml:space="preserve">Haggen kutsuu takaisin jauhelihaa.</w:t>
      </w:r>
    </w:p>
    <w:p>
      <w:r>
        <w:rPr>
          <w:b/>
        </w:rPr>
        <w:t xml:space="preserve">Esimerkki 0.325</w:t>
      </w:r>
    </w:p>
    <w:p>
      <w:r>
        <w:t xml:space="preserve">Venäjällä kerrotaan, että Guus Hiddink on eronnut FC Anzhi Mhatškalan managerin tehtävästä.</w:t>
      </w:r>
    </w:p>
    <w:p>
      <w:r>
        <w:rPr>
          <w:b/>
        </w:rPr>
        <w:t xml:space="preserve">Tulos</w:t>
      </w:r>
    </w:p>
    <w:p>
      <w:r>
        <w:t xml:space="preserve">Guus Hiddink on eronnut FC Anzhi Makhachkalan managerin tehtävästä.</w:t>
      </w:r>
    </w:p>
    <w:p>
      <w:r>
        <w:rPr>
          <w:b/>
        </w:rPr>
        <w:t xml:space="preserve">Esimerkki 0.326</w:t>
      </w:r>
    </w:p>
    <w:p>
      <w:r>
        <w:t xml:space="preserve">Keenen naista syytetään kahdesta yksinkertaisesta pahoinpitelystä, sillä häntä syytetään tappelusta äitinsä kanssa lauantai-iltana.</w:t>
      </w:r>
    </w:p>
    <w:p>
      <w:r>
        <w:rPr>
          <w:b/>
        </w:rPr>
        <w:t xml:space="preserve">Tulos</w:t>
      </w:r>
    </w:p>
    <w:p>
      <w:r>
        <w:t xml:space="preserve">Keenen naista syytetään kahdesta pahoinpitelystä.</w:t>
      </w:r>
    </w:p>
    <w:p>
      <w:r>
        <w:rPr>
          <w:b/>
        </w:rPr>
        <w:t xml:space="preserve">Esimerkki 0.327</w:t>
      </w:r>
    </w:p>
    <w:p>
      <w:r>
        <w:t xml:space="preserve">Olympic Steel, Inc, johtava kansallinen metallien palvelukeskus, ilmoitti useista ylennyksistä, jotka tukevat yhtiön strategista kasvua.</w:t>
      </w:r>
    </w:p>
    <w:p>
      <w:r>
        <w:rPr>
          <w:b/>
        </w:rPr>
        <w:t xml:space="preserve">Tulos</w:t>
      </w:r>
    </w:p>
    <w:p>
      <w:r>
        <w:t xml:space="preserve">Olympic Steel, Inc keskus ilmoitti johdon ylennyksiä.</w:t>
      </w:r>
    </w:p>
    <w:p>
      <w:r>
        <w:rPr>
          <w:b/>
        </w:rPr>
        <w:t xml:space="preserve">Esimerkki 0.328</w:t>
      </w:r>
    </w:p>
    <w:p>
      <w:r>
        <w:t xml:space="preserve">Derek Jeter jää eläkkeelle kauden 2014 jälkeen, hän ilmoitti Facebookissa keskiviikkona julkaistussa pitkässä kirjeessä.</w:t>
      </w:r>
    </w:p>
    <w:p>
      <w:r>
        <w:rPr>
          <w:b/>
        </w:rPr>
        <w:t xml:space="preserve">Tulos</w:t>
      </w:r>
    </w:p>
    <w:p>
      <w:r>
        <w:t xml:space="preserve">Derek Jeter jää eläkkeelle kauden 2014 jälkeen.</w:t>
      </w:r>
    </w:p>
    <w:p>
      <w:r>
        <w:rPr>
          <w:b/>
        </w:rPr>
        <w:t xml:space="preserve">Esimerkki 0.329</w:t>
      </w:r>
    </w:p>
    <w:p>
      <w:r>
        <w:t xml:space="preserve">Nopeampi tapa vertailla autovakuutustarjouksia verkossa useilta eri tarjoajilta on nyt osoitteessa http://quotespros.com/auto-insurance.</w:t>
      </w:r>
    </w:p>
    <w:p>
      <w:r>
        <w:rPr>
          <w:b/>
        </w:rPr>
        <w:t xml:space="preserve">Tulos</w:t>
      </w:r>
    </w:p>
    <w:p>
      <w:r>
        <w:t xml:space="preserve">On olemassa tapa vertailla autovakuutustarjouksia verkossa.</w:t>
      </w:r>
    </w:p>
    <w:p>
      <w:r>
        <w:rPr>
          <w:b/>
        </w:rPr>
        <w:t xml:space="preserve">Esimerkki 0.330</w:t>
      </w:r>
    </w:p>
    <w:p>
      <w:r>
        <w:t xml:space="preserve">Shahidin lisäksi hän on juhlinut myös toisen entisen liekkinsä, Harman Bawejan, kanssa.</w:t>
      </w:r>
    </w:p>
    <w:p>
      <w:r>
        <w:rPr>
          <w:b/>
        </w:rPr>
        <w:t xml:space="preserve">Tulos</w:t>
      </w:r>
    </w:p>
    <w:p>
      <w:r>
        <w:t xml:space="preserve">Hän on juhlinut toisen liekkinsä, Harman Bawejan, kanssa.</w:t>
      </w:r>
    </w:p>
    <w:p>
      <w:r>
        <w:rPr>
          <w:b/>
        </w:rPr>
        <w:t xml:space="preserve">Esimerkki 0.331</w:t>
      </w:r>
    </w:p>
    <w:p>
      <w:r>
        <w:t xml:space="preserve">Alyssa Milano paljasti perjantaina, että hän ja aviomies David Bugliari odottavat toista lastaan.</w:t>
      </w:r>
    </w:p>
    <w:p>
      <w:r>
        <w:rPr>
          <w:b/>
        </w:rPr>
        <w:t xml:space="preserve">Tulos</w:t>
      </w:r>
    </w:p>
    <w:p>
      <w:r>
        <w:t xml:space="preserve">Alyssa Milano ja David Bugliari odottavat toista lastaan.</w:t>
      </w:r>
    </w:p>
    <w:p>
      <w:r>
        <w:rPr>
          <w:b/>
        </w:rPr>
        <w:t xml:space="preserve">Esimerkki 0.332</w:t>
      </w:r>
    </w:p>
    <w:p>
      <w:r>
        <w:t xml:space="preserve">Valtiovarainministeri Danny Alexander vieraili Suttonissa tutustumassa Suttonissa tehtävään uraauurtavaan syöpätutkimukseen.</w:t>
      </w:r>
    </w:p>
    <w:p>
      <w:r>
        <w:rPr>
          <w:b/>
        </w:rPr>
        <w:t xml:space="preserve">Tulos</w:t>
      </w:r>
    </w:p>
    <w:p>
      <w:r>
        <w:t xml:space="preserve">Danny Alexander vieraili Suttonissa.</w:t>
      </w:r>
    </w:p>
    <w:p>
      <w:r>
        <w:rPr>
          <w:b/>
        </w:rPr>
        <w:t xml:space="preserve">Esimerkki 0.333</w:t>
      </w:r>
    </w:p>
    <w:p>
      <w:r>
        <w:t xml:space="preserve">Kalifornian kuvernööri Jerry Brown allekirjoitti tänään SB 493:n, joka koskee apteekkipalvelujen tarjoajan asemaa koskevaa lainsäädäntöä.</w:t>
      </w:r>
    </w:p>
    <w:p>
      <w:r>
        <w:rPr>
          <w:b/>
        </w:rPr>
        <w:t xml:space="preserve">Tulos</w:t>
      </w:r>
    </w:p>
    <w:p>
      <w:r>
        <w:t xml:space="preserve">Jerry Brown allekirjoitti SB 493:n.</w:t>
      </w:r>
    </w:p>
    <w:p>
      <w:r>
        <w:rPr>
          <w:b/>
        </w:rPr>
        <w:t xml:space="preserve">Esimerkki 0.334</w:t>
      </w:r>
    </w:p>
    <w:p>
      <w:r>
        <w:t xml:space="preserve">Amazing Race 2014 -ohjelman All Star -tiimit tekivät toistensa kanssa töitä viime yönä The Amazing Race 24 -ohjelmassa, sillä kisan voittaja ja häviäjä saatiin selville maaliin asti. Kuka lähti kotiin Amazing Race All Stars 2014 -ohjelmassa viime yönä?</w:t>
      </w:r>
    </w:p>
    <w:p>
      <w:r>
        <w:rPr>
          <w:b/>
        </w:rPr>
        <w:t xml:space="preserve">Tulos</w:t>
      </w:r>
    </w:p>
    <w:p>
      <w:r>
        <w:t xml:space="preserve">Joukkueet tekivät viime yönä niin, kuka meni kotiin Amazing Race All Stars 2014 -kisassa.</w:t>
      </w:r>
    </w:p>
    <w:p>
      <w:r>
        <w:rPr>
          <w:b/>
        </w:rPr>
        <w:t xml:space="preserve">Esimerkki 0.335</w:t>
      </w:r>
    </w:p>
    <w:p>
      <w:r>
        <w:t xml:space="preserve">Chinsalin MMD on vaatinut sovintoa ja yhtenäisyyttä puolueessa, jotta puolue voisi palata takaisin loistonsa päiviin.</w:t>
      </w:r>
    </w:p>
    <w:p>
      <w:r>
        <w:rPr>
          <w:b/>
        </w:rPr>
        <w:t xml:space="preserve">Tulos</w:t>
      </w:r>
    </w:p>
    <w:p>
      <w:r>
        <w:t xml:space="preserve">Chinsalin MMD on vaatinut sovintoa ja yhtenäisyyttä puolueessa.</w:t>
      </w:r>
    </w:p>
    <w:p>
      <w:r>
        <w:rPr>
          <w:b/>
        </w:rPr>
        <w:t xml:space="preserve">Esimerkki 0.336</w:t>
      </w:r>
    </w:p>
    <w:p>
      <w:r>
        <w:t xml:space="preserve">Jesse McCartney astelee ulos Hollywoodissa yllään untuvapuku ja miehen Uggs 26. maaliskuuta Hollywoodissa.</w:t>
      </w:r>
    </w:p>
    <w:p>
      <w:r>
        <w:rPr>
          <w:b/>
        </w:rPr>
        <w:t xml:space="preserve">Tulos</w:t>
      </w:r>
    </w:p>
    <w:p>
      <w:r>
        <w:t xml:space="preserve">Jesse McCartney astelee ulos Hollywoodissa yllään untuvapuku ja miehen Uggsit.</w:t>
      </w:r>
    </w:p>
    <w:p>
      <w:r>
        <w:rPr>
          <w:b/>
        </w:rPr>
        <w:t xml:space="preserve">Esimerkki 0.337</w:t>
      </w:r>
    </w:p>
    <w:p>
      <w:r>
        <w:t xml:space="preserve">Syyskuun 7. päivän vaaleissa kilpaileva australialainen pikkupuolue on käynnistänyt kampanjan burkan kieltämiseksi, sillä se sanoo, että islamilainen täyshuntu edistää muslimien erottelua maassa.</w:t>
      </w:r>
    </w:p>
    <w:p>
      <w:r>
        <w:rPr>
          <w:b/>
        </w:rPr>
        <w:t xml:space="preserve">Tulos</w:t>
      </w:r>
    </w:p>
    <w:p>
      <w:r>
        <w:t xml:space="preserve">Australialainen puolue on käynnistänyt kampanjan burkan kieltämiseksi.</w:t>
      </w:r>
    </w:p>
    <w:p>
      <w:r>
        <w:rPr>
          <w:b/>
        </w:rPr>
        <w:t xml:space="preserve">Esimerkki 0.338</w:t>
      </w:r>
    </w:p>
    <w:p>
      <w:r>
        <w:t xml:space="preserve">Nelikymppinen mies taistelee hengestään sairaalassa pudottuaan liikkuvasta autosta.</w:t>
      </w:r>
    </w:p>
    <w:p>
      <w:r>
        <w:rPr>
          <w:b/>
        </w:rPr>
        <w:t xml:space="preserve">Tulos</w:t>
      </w:r>
    </w:p>
    <w:p>
      <w:r>
        <w:t xml:space="preserve">Mies taistelee hengestään pudottuaan liikkuvasta autosta.</w:t>
      </w:r>
    </w:p>
    <w:p>
      <w:r>
        <w:rPr>
          <w:b/>
        </w:rPr>
        <w:t xml:space="preserve">Esimerkki 0.339</w:t>
      </w:r>
    </w:p>
    <w:p>
      <w:r>
        <w:t xml:space="preserve">Tutkijat kertovat NBC10.com-sivustolle, että viime viikolla kaasuputken kannen sisältä löytyneestä pussista löytyi risiiniä.</w:t>
      </w:r>
    </w:p>
    <w:p>
      <w:r>
        <w:rPr>
          <w:b/>
        </w:rPr>
        <w:t xml:space="preserve">Tulos</w:t>
      </w:r>
    </w:p>
    <w:p>
      <w:r>
        <w:t xml:space="preserve">Pussista löytyi risiiniä.</w:t>
      </w:r>
    </w:p>
    <w:p>
      <w:r>
        <w:rPr>
          <w:b/>
        </w:rPr>
        <w:t xml:space="preserve">Esimerkki 0.340</w:t>
      </w:r>
    </w:p>
    <w:p>
      <w:r>
        <w:t xml:space="preserve">Liittovaltion syyttäjien mukaan entinen toimitusjohtaja, jota syytetään Wyomingin ja Indianan sairaaloiden huijaamisesta, pystyi ilmeisesti käyttämään varastettua passia paetakseen Thaimaahan.</w:t>
      </w:r>
    </w:p>
    <w:p>
      <w:r>
        <w:rPr>
          <w:b/>
        </w:rPr>
        <w:t xml:space="preserve">Tulos</w:t>
      </w:r>
    </w:p>
    <w:p>
      <w:r>
        <w:t xml:space="preserve">Entinen toimitusjohtaja, jota syytetään petoksesta Wyomingissa ja Indianassa, käytti ilmeisesti varastettua passia paetakseen.</w:t>
      </w:r>
    </w:p>
    <w:p>
      <w:r>
        <w:rPr>
          <w:b/>
        </w:rPr>
        <w:t xml:space="preserve">Esimerkki 0.341</w:t>
      </w:r>
    </w:p>
    <w:p>
      <w:r>
        <w:t xml:space="preserve">PS4 on vielä mahdollista saada ennen joulua, mutta vain jos tilaat paketin, Amazon.co.uk on paljastanut.</w:t>
      </w:r>
    </w:p>
    <w:p>
      <w:r>
        <w:rPr>
          <w:b/>
        </w:rPr>
        <w:t xml:space="preserve">Tulos</w:t>
      </w:r>
    </w:p>
    <w:p>
      <w:r>
        <w:t xml:space="preserve">Vielä ennen joulua pitää saada käsiinsä PS4.</w:t>
      </w:r>
    </w:p>
    <w:p>
      <w:r>
        <w:rPr>
          <w:b/>
        </w:rPr>
        <w:t xml:space="preserve">Esimerkki 0.342</w:t>
      </w:r>
    </w:p>
    <w:p>
      <w:r>
        <w:t xml:space="preserve">Puiden ja pensaiden siirtolupia voi nyt ostaa Shoshone National Forestin piiritoimistoista.</w:t>
      </w:r>
    </w:p>
    <w:p>
      <w:r>
        <w:rPr>
          <w:b/>
        </w:rPr>
        <w:t xml:space="preserve">Tulos</w:t>
      </w:r>
    </w:p>
    <w:p>
      <w:r>
        <w:t xml:space="preserve">Siirtolupia on saatavilla.</w:t>
      </w:r>
    </w:p>
    <w:p>
      <w:r>
        <w:rPr>
          <w:b/>
        </w:rPr>
        <w:t xml:space="preserve">Esimerkki 0.343</w:t>
      </w:r>
    </w:p>
    <w:p>
      <w:r>
        <w:t xml:space="preserve">Gwyneth Paltrow aikoo tiettävästi kiertää Coldplayn kanssa myöhemmin tänä vuonna.</w:t>
      </w:r>
    </w:p>
    <w:p>
      <w:r>
        <w:rPr>
          <w:b/>
        </w:rPr>
        <w:t xml:space="preserve">Tulos</w:t>
      </w:r>
    </w:p>
    <w:p>
      <w:r>
        <w:t xml:space="preserve">Gwyneth Paltrow lähtee kiertueelle Coldplayn kanssa.</w:t>
      </w:r>
    </w:p>
    <w:p>
      <w:r>
        <w:rPr>
          <w:b/>
        </w:rPr>
        <w:t xml:space="preserve">Esimerkki 0.344</w:t>
      </w:r>
    </w:p>
    <w:p>
      <w:r>
        <w:t xml:space="preserve">ITV käynnistää uuden nuorille naisille suunnatun kanavan, jonka ohjelmiin kuuluu muun muassa The Only Way Is Essex.</w:t>
      </w:r>
    </w:p>
    <w:p>
      <w:r>
        <w:rPr>
          <w:b/>
        </w:rPr>
        <w:t xml:space="preserve">Tulos</w:t>
      </w:r>
    </w:p>
    <w:p>
      <w:r>
        <w:t xml:space="preserve">ITV on käynnistämässä naisille suunnattua kanavaa.</w:t>
      </w:r>
    </w:p>
    <w:p>
      <w:r>
        <w:rPr>
          <w:b/>
        </w:rPr>
        <w:t xml:space="preserve">Esimerkki 0.345</w:t>
      </w:r>
    </w:p>
    <w:p>
      <w:r>
        <w:t xml:space="preserve">Cleveland Indiansin syöttäjä Justin Masterson on alkanut asettua paikoilleen.</w:t>
      </w:r>
    </w:p>
    <w:p>
      <w:r>
        <w:rPr>
          <w:b/>
        </w:rPr>
        <w:t xml:space="preserve">Tulos</w:t>
      </w:r>
    </w:p>
    <w:p>
      <w:r>
        <w:t xml:space="preserve">Justin Masterson on alkanut asettua aloilleen.</w:t>
      </w:r>
    </w:p>
    <w:p>
      <w:r>
        <w:rPr>
          <w:b/>
        </w:rPr>
        <w:t xml:space="preserve">Esimerkki 0.346</w:t>
      </w:r>
    </w:p>
    <w:p>
      <w:r>
        <w:t xml:space="preserve">Tänään julkaistussa lausunnossaan Giants sanoi, että he tapasivat Martinin hänen managerinsa Ralf Carrin pyynnöstä ja päättivät olla jatkamatta häntä tulevalla kaupantekokaudella.</w:t>
      </w:r>
    </w:p>
    <w:p>
      <w:r>
        <w:rPr>
          <w:b/>
        </w:rPr>
        <w:t xml:space="preserve">Tulos</w:t>
      </w:r>
    </w:p>
    <w:p>
      <w:r>
        <w:t xml:space="preserve">Giants sanoi tavanneensa Martinin.</w:t>
      </w:r>
    </w:p>
    <w:p>
      <w:r>
        <w:rPr>
          <w:b/>
        </w:rPr>
        <w:t xml:space="preserve">Esimerkki 0.347</w:t>
      </w:r>
    </w:p>
    <w:p>
      <w:r>
        <w:t xml:space="preserve">Ranskalainen videosivusto Dailymotion on avannut uuden Japanin toimiston hyödyntääkseen paikallista mainonnan kasvua.</w:t>
      </w:r>
    </w:p>
    <w:p>
      <w:r>
        <w:rPr>
          <w:b/>
        </w:rPr>
        <w:t xml:space="preserve">Tulos</w:t>
      </w:r>
    </w:p>
    <w:p>
      <w:r>
        <w:t xml:space="preserve">Dailymotion on avannut Japanin toimiston.</w:t>
      </w:r>
    </w:p>
    <w:p>
      <w:r>
        <w:rPr>
          <w:b/>
        </w:rPr>
        <w:t xml:space="preserve">Esimerkki 0.348</w:t>
      </w:r>
    </w:p>
    <w:p>
      <w:r>
        <w:t xml:space="preserve">iPhone-valmistaja Applea syytetään jälleen kerran voittojensa piilottelusta.</w:t>
      </w:r>
    </w:p>
    <w:p>
      <w:r>
        <w:rPr>
          <w:b/>
        </w:rPr>
        <w:t xml:space="preserve">Tulos</w:t>
      </w:r>
    </w:p>
    <w:p>
      <w:r>
        <w:t xml:space="preserve">Valmistaja Applea syytetään jälleen voittojensa piilottelusta.</w:t>
      </w:r>
    </w:p>
    <w:p>
      <w:r>
        <w:rPr>
          <w:b/>
        </w:rPr>
        <w:t xml:space="preserve">Esimerkki 0.349</w:t>
      </w:r>
    </w:p>
    <w:p>
      <w:r>
        <w:t xml:space="preserve">Teinipoptähti Justin Bieberin kimppuun on raportoitu hyökänneen Toronton yökerhossa klubin vieraan toimesta.</w:t>
      </w:r>
    </w:p>
    <w:p>
      <w:r>
        <w:rPr>
          <w:b/>
        </w:rPr>
        <w:t xml:space="preserve">Tulos</w:t>
      </w:r>
    </w:p>
    <w:p>
      <w:r>
        <w:t xml:space="preserve">Justin Bieberin kimppuun hyökättiin Toronton yökerhossa.</w:t>
      </w:r>
    </w:p>
    <w:p>
      <w:r>
        <w:rPr>
          <w:b/>
        </w:rPr>
        <w:t xml:space="preserve">Esimerkki 0.350</w:t>
      </w:r>
    </w:p>
    <w:p>
      <w:r>
        <w:t xml:space="preserve">Palaute aiheesta ``En voi suudella sinua huulille'': Seanadista puhutaan vähän, kun Gerry Adams käy Dublinissa".</w:t>
      </w:r>
    </w:p>
    <w:p>
      <w:r>
        <w:rPr>
          <w:b/>
        </w:rPr>
        <w:t xml:space="preserve">Tulos</w:t>
      </w:r>
    </w:p>
    <w:p>
      <w:r>
        <w:t xml:space="preserve">Palautetta aiheesta En voi suudella huulille.</w:t>
      </w:r>
    </w:p>
    <w:p>
      <w:r>
        <w:rPr>
          <w:b/>
        </w:rPr>
        <w:t xml:space="preserve">Esimerkki 0.351</w:t>
      </w:r>
    </w:p>
    <w:p>
      <w:r>
        <w:t xml:space="preserve">Barack Obama on vaatinut Iranissa vangitun amerikkalaispastorin vapauttamista, kerrotaan.</w:t>
      </w:r>
    </w:p>
    <w:p>
      <w:r>
        <w:rPr>
          <w:b/>
        </w:rPr>
        <w:t xml:space="preserve">Tulos</w:t>
      </w:r>
    </w:p>
    <w:p>
      <w:r>
        <w:t xml:space="preserve">Barack Obama on vaatinut Iranissa vangitun amerikkalaispastorin vapauttamista.</w:t>
      </w:r>
    </w:p>
    <w:p>
      <w:r>
        <w:rPr>
          <w:b/>
        </w:rPr>
        <w:t xml:space="preserve">Esimerkki 0.352</w:t>
      </w:r>
    </w:p>
    <w:p>
      <w:r>
        <w:t xml:space="preserve">Shawneen piirikunnan entinen työntekijä on nostanut piirikuntaa vastaan syytteen perusteettomasta irtisanomisesta ja vaatii vähintään 75 000 dollarin vahingonkorvauksia.</w:t>
      </w:r>
    </w:p>
    <w:p>
      <w:r>
        <w:rPr>
          <w:b/>
        </w:rPr>
        <w:t xml:space="preserve">Tulos</w:t>
      </w:r>
    </w:p>
    <w:p>
      <w:r>
        <w:t xml:space="preserve">Shawneen piirikunnan entinen työntekijä on nostanut kanteen perusteettomasta irtisanomisesta.</w:t>
      </w:r>
    </w:p>
    <w:p>
      <w:r>
        <w:rPr>
          <w:b/>
        </w:rPr>
        <w:t xml:space="preserve">Esimerkki 0.353</w:t>
      </w:r>
    </w:p>
    <w:p>
      <w:r>
        <w:t xml:space="preserve">General Motors ilmoitti kutsuvansa takaisin noin 370 000 kuorma-autoa Pohjois-Amerikassa palovaaran vuoksi.</w:t>
      </w:r>
    </w:p>
    <w:p>
      <w:r>
        <w:rPr>
          <w:b/>
        </w:rPr>
        <w:t xml:space="preserve">Tulos</w:t>
      </w:r>
    </w:p>
    <w:p>
      <w:r>
        <w:t xml:space="preserve">General Motors kutsuu takaisin noin 370 000 kuorma-autoa palovaaran vuoksi.</w:t>
      </w:r>
    </w:p>
    <w:p>
      <w:r>
        <w:rPr>
          <w:b/>
        </w:rPr>
        <w:t xml:space="preserve">Esimerkki 0.354</w:t>
      </w:r>
    </w:p>
    <w:p>
      <w:r>
        <w:t xml:space="preserve">John Abrahamia on kielletty käyttämästä Hamara Bajaj -nimeä kotituotannossaan.</w:t>
      </w:r>
    </w:p>
    <w:p>
      <w:r>
        <w:rPr>
          <w:b/>
        </w:rPr>
        <w:t xml:space="preserve">Tulos</w:t>
      </w:r>
    </w:p>
    <w:p>
      <w:r>
        <w:t xml:space="preserve">John Abrahamia on kielletty käyttämästä nimeä Hamara Bajaj.</w:t>
      </w:r>
    </w:p>
    <w:p>
      <w:r>
        <w:rPr>
          <w:b/>
        </w:rPr>
        <w:t xml:space="preserve">Esimerkki 0.355</w:t>
      </w:r>
    </w:p>
    <w:p>
      <w:r>
        <w:t xml:space="preserve">Stillwaterin mies pidätettiin epäiltynä viidennen asteen perheväkivallasta ja törkeästä perheväkivallasta 14. joulukuuta.</w:t>
      </w:r>
    </w:p>
    <w:p>
      <w:r>
        <w:rPr>
          <w:b/>
        </w:rPr>
        <w:t xml:space="preserve">Tulos</w:t>
      </w:r>
    </w:p>
    <w:p>
      <w:r>
        <w:t xml:space="preserve">Stillwaterin mies pidätettiin epäiltynä perheväkivallasta.</w:t>
      </w:r>
    </w:p>
    <w:p>
      <w:r>
        <w:rPr>
          <w:b/>
        </w:rPr>
        <w:t xml:space="preserve">Esimerkki 0.356</w:t>
      </w:r>
    </w:p>
    <w:p>
      <w:r>
        <w:t xml:space="preserve">Aurinkorahoitusyhtiö Sunrun osti kotitalouksien aurinkoenergialiiketoiminnan, joka laajentaa sen ulottuvuuksia Kalifornian kukoistavilla aurinkoenergiamarkkinoilla.</w:t>
      </w:r>
    </w:p>
    <w:p>
      <w:r>
        <w:rPr>
          <w:b/>
        </w:rPr>
        <w:t xml:space="preserve">Tulos</w:t>
      </w:r>
    </w:p>
    <w:p>
      <w:r>
        <w:t xml:space="preserve">Sunrun osti yrityksen, joka laajentaa sen toiminta-alaa Kalifornian markkinoilla.</w:t>
      </w:r>
    </w:p>
    <w:p>
      <w:r>
        <w:rPr>
          <w:b/>
        </w:rPr>
        <w:t xml:space="preserve">Esimerkki 0.357</w:t>
      </w:r>
    </w:p>
    <w:p>
      <w:r>
        <w:t xml:space="preserve">Brandeisin yliopiston tutkijat ovat paljastaneet kiistanalaisen rakenteen sydänsoluissa, jotka vastaavat sydämen supistusten säätelystä.</w:t>
      </w:r>
    </w:p>
    <w:p>
      <w:r>
        <w:rPr>
          <w:b/>
        </w:rPr>
        <w:t xml:space="preserve">Tulos</w:t>
      </w:r>
    </w:p>
    <w:p>
      <w:r>
        <w:t xml:space="preserve">Tutkijat ovat paljastaneet kiistanalaisen rakenteen sydänsoluissa.</w:t>
      </w:r>
    </w:p>
    <w:p>
      <w:r>
        <w:rPr>
          <w:b/>
        </w:rPr>
        <w:t xml:space="preserve">Esimerkki 0,358</w:t>
      </w:r>
    </w:p>
    <w:p>
      <w:r>
        <w:t xml:space="preserve">Luulen, että se on päässäni, kuratoi tunnettu taiteilijakaksikko TM Sisters, joka tunnetaan myös nimellä Monica ja Natasha Lopez de Victoria, ovat tutkineet ja poimineet lähes 50 taideteosta klubin massiivisesta yksityiskokoelmasta.</w:t>
      </w:r>
    </w:p>
    <w:p>
      <w:r>
        <w:rPr>
          <w:b/>
        </w:rPr>
        <w:t xml:space="preserve">Tulos</w:t>
      </w:r>
    </w:p>
    <w:p>
      <w:r>
        <w:t xml:space="preserve">Luulen, että se on päässäni.</w:t>
      </w:r>
    </w:p>
    <w:p>
      <w:r>
        <w:rPr>
          <w:b/>
        </w:rPr>
        <w:t xml:space="preserve">Esimerkki 0.359</w:t>
      </w:r>
    </w:p>
    <w:p>
      <w:r>
        <w:t xml:space="preserve">Australialainen Daniel Ricciardo korvaa maanmiehensä Mark Webberin Formula ykkösten maailmanmestari Red Bullilla ensi vuonna, tiimi ilmoitti maanantaina.</w:t>
      </w:r>
    </w:p>
    <w:p>
      <w:r>
        <w:rPr>
          <w:b/>
        </w:rPr>
        <w:t xml:space="preserve">Tulos</w:t>
      </w:r>
    </w:p>
    <w:p>
      <w:r>
        <w:t xml:space="preserve">Daniel Ricciardo korvaa Mark Webberin Red Bull -vuonna.</w:t>
      </w:r>
    </w:p>
    <w:p>
      <w:r>
        <w:rPr>
          <w:b/>
        </w:rPr>
        <w:t xml:space="preserve">Esimerkki 0.360</w:t>
      </w:r>
    </w:p>
    <w:p>
      <w:r>
        <w:t xml:space="preserve">Washingtonin osavaltion kalastus- ja luonto-osaston mukaan partaveitsisimpukoiden kaivu Washingtonin rannoilla alkaa keskiviikkona.</w:t>
      </w:r>
    </w:p>
    <w:p>
      <w:r>
        <w:rPr>
          <w:b/>
        </w:rPr>
        <w:t xml:space="preserve">Tulos</w:t>
      </w:r>
    </w:p>
    <w:p>
      <w:r>
        <w:t xml:space="preserve">Simpukoiden kaivaminen alkaa keskiviikkona.</w:t>
      </w:r>
    </w:p>
    <w:p>
      <w:r>
        <w:rPr>
          <w:b/>
        </w:rPr>
        <w:t xml:space="preserve">Esimerkki 0.361</w:t>
      </w:r>
    </w:p>
    <w:p>
      <w:r>
        <w:t xml:space="preserve">Oscar-voittaja Jessica Lange, joka näyttelee televisiosarjassa ``American Horror Story'', on Deadline.comin mukaan saanut roolin tulevassa The Gambler -elokuvan uusintafilmatisoinnissa.</w:t>
      </w:r>
    </w:p>
    <w:p>
      <w:r>
        <w:rPr>
          <w:b/>
        </w:rPr>
        <w:t xml:space="preserve">Tulos</w:t>
      </w:r>
    </w:p>
    <w:p>
      <w:r>
        <w:t xml:space="preserve">Jessica Lange, joka näyttelee pääosaa, on saanut roolin The Gambler -elokuvan uusintafilmatisoinnissa.</w:t>
      </w:r>
    </w:p>
    <w:p>
      <w:r>
        <w:rPr>
          <w:b/>
        </w:rPr>
        <w:t xml:space="preserve">Esimerkki 0.362</w:t>
      </w:r>
    </w:p>
    <w:p>
      <w:r>
        <w:t xml:space="preserve">Waianaen mies pidätettiin, koska hänen väitettiin ampuneen naapurinsa kissan haulikolla.</w:t>
      </w:r>
    </w:p>
    <w:p>
      <w:r>
        <w:rPr>
          <w:b/>
        </w:rPr>
        <w:t xml:space="preserve">Tulos</w:t>
      </w:r>
    </w:p>
    <w:p>
      <w:r>
        <w:t xml:space="preserve">Waianaen mies pidätettiin, koska hänen väitettiin ampuneen naapurinsa kissan.</w:t>
      </w:r>
    </w:p>
    <w:p>
      <w:r>
        <w:rPr>
          <w:b/>
        </w:rPr>
        <w:t xml:space="preserve">Esimerkki 0.363</w:t>
      </w:r>
    </w:p>
    <w:p>
      <w:r>
        <w:t xml:space="preserve">Danone, joka omistaa Evian-pullotetun veden ja Activia-jogurtin, raportoi toisen vuosineljänneksen liikevaihdon kasvusta, joka ylitti arviot, kun yhtiö myi enemmän vauvojen ravintotuotteita Kiinassa ja maitotuotteiden myynti kasvoi ennustettua enemmän.</w:t>
      </w:r>
    </w:p>
    <w:p>
      <w:r>
        <w:rPr>
          <w:b/>
        </w:rPr>
        <w:t xml:space="preserve">Tulos</w:t>
      </w:r>
    </w:p>
    <w:p>
      <w:r>
        <w:t xml:space="preserve">Danone raportoi myynnin kasvusta, joka ylitti arviot.</w:t>
      </w:r>
    </w:p>
    <w:p>
      <w:r>
        <w:rPr>
          <w:b/>
        </w:rPr>
        <w:t xml:space="preserve">Esimerkki 0.364</w:t>
      </w:r>
    </w:p>
    <w:p>
      <w:r>
        <w:t xml:space="preserve">Queenslandin poliisi on ensimmäistä kertaa ottanut kohteekseen vapaa-ajan moottoripyöräkerhon Newmanin hallituksen kiisteltyjen yhdistysvastaisten lakien nojalla.</w:t>
      </w:r>
    </w:p>
    <w:p>
      <w:r>
        <w:rPr>
          <w:b/>
        </w:rPr>
        <w:t xml:space="preserve">Tulos</w:t>
      </w:r>
    </w:p>
    <w:p>
      <w:r>
        <w:t xml:space="preserve">Poliisi on ottanut kohteekseen vapaa-ajan moottoripyöräkerhon.</w:t>
      </w:r>
    </w:p>
    <w:p>
      <w:r>
        <w:rPr>
          <w:b/>
        </w:rPr>
        <w:t xml:space="preserve">Esimerkki 0.365</w:t>
      </w:r>
    </w:p>
    <w:p>
      <w:r>
        <w:t xml:space="preserve">Samoin kuin marginaalirahoitus osakemarkkinoilla, välittäjien muut kuin pankkitoiminnan rahoitusosastot antoivat lainoja varakkaille asiakkaille NSEL:llä pelaamista varten.</w:t>
      </w:r>
    </w:p>
    <w:p>
      <w:r>
        <w:rPr>
          <w:b/>
        </w:rPr>
        <w:t xml:space="preserve">Tulos</w:t>
      </w:r>
    </w:p>
    <w:p>
      <w:r>
        <w:t xml:space="preserve">Välittäjien käsivarret antoivat lainoja asiakkaille NSELin pelaamista varten.</w:t>
      </w:r>
    </w:p>
    <w:p>
      <w:r>
        <w:rPr>
          <w:b/>
        </w:rPr>
        <w:t xml:space="preserve">Esimerkki 0.366</w:t>
      </w:r>
    </w:p>
    <w:p>
      <w:r>
        <w:t xml:space="preserve">Aiemmin tässä kuussa julkaistujen virallisten asiakirjojen mukaan Englannin kuningatar käytti Irlannin tasavallasta väärää nimeä kirjoittaessaan presidentti Patrick Hillerylle.</w:t>
      </w:r>
    </w:p>
    <w:p>
      <w:r>
        <w:rPr>
          <w:b/>
        </w:rPr>
        <w:t xml:space="preserve">Tulos</w:t>
      </w:r>
    </w:p>
    <w:p>
      <w:r>
        <w:t xml:space="preserve">Englannin kuningatar käytti Irlannin tasavallasta väärää nimeä.</w:t>
      </w:r>
    </w:p>
    <w:p>
      <w:r>
        <w:rPr>
          <w:b/>
        </w:rPr>
        <w:t xml:space="preserve">Esimerkki 0,367</w:t>
      </w:r>
    </w:p>
    <w:p>
      <w:r>
        <w:t xml:space="preserve">Ulkoministeri John Kerry puhuu Syyriasta ulkoministeriössä Washingtonissa 26. elokuuta 2013.</w:t>
      </w:r>
    </w:p>
    <w:p>
      <w:r>
        <w:rPr>
          <w:b/>
        </w:rPr>
        <w:t xml:space="preserve">Tulos</w:t>
      </w:r>
    </w:p>
    <w:p>
      <w:r>
        <w:t xml:space="preserve">Ulkoministeri John Kerry pitää puheenvuoron Syyriasta.</w:t>
      </w:r>
    </w:p>
    <w:p>
      <w:r>
        <w:rPr>
          <w:b/>
        </w:rPr>
        <w:t xml:space="preserve">Esimerkki 0.368</w:t>
      </w:r>
    </w:p>
    <w:p>
      <w:r>
        <w:t xml:space="preserve">Los Angeles, Orlando Bloomista eronnut supermalli Miranda Kerr sanoo haluavansa "tutkia" biseksuaalisuuttaan.</w:t>
      </w:r>
    </w:p>
    <w:p>
      <w:r>
        <w:rPr>
          <w:b/>
        </w:rPr>
        <w:t xml:space="preserve">Tulos</w:t>
      </w:r>
    </w:p>
    <w:p>
      <w:r>
        <w:t xml:space="preserve">Miranda Kerr haluaa tutkia biseksuaalisuuttaan.</w:t>
      </w:r>
    </w:p>
    <w:p>
      <w:r>
        <w:rPr>
          <w:b/>
        </w:rPr>
        <w:t xml:space="preserve">Esimerkki 0,369</w:t>
      </w:r>
    </w:p>
    <w:p>
      <w:r>
        <w:t xml:space="preserve">Kuten aiemmassa jutussa mainitsimme, Renault Fluence facelift on aivan nurkan takana, ja näimme yhden facelift-version varastossa.</w:t>
      </w:r>
    </w:p>
    <w:p>
      <w:r>
        <w:rPr>
          <w:b/>
        </w:rPr>
        <w:t xml:space="preserve">Tulos</w:t>
      </w:r>
    </w:p>
    <w:p>
      <w:r>
        <w:t xml:space="preserve">Renault Fluence facelift on ja me huomasimme.</w:t>
      </w:r>
    </w:p>
    <w:p>
      <w:r>
        <w:rPr>
          <w:b/>
        </w:rPr>
        <w:t xml:space="preserve">Esimerkki 0.370</w:t>
      </w:r>
    </w:p>
    <w:p>
      <w:r>
        <w:t xml:space="preserve">Cravenin neuvoston oikeudellinen ryhmä - joka viime vuonna nosti syytteen etuushuijauksista, jotka tekivät yli 160 000 punnan väärennetyt hakemukset - on joutumassa kirveen alle.</w:t>
      </w:r>
    </w:p>
    <w:p>
      <w:r>
        <w:rPr>
          <w:b/>
        </w:rPr>
        <w:t xml:space="preserve">Tulos</w:t>
      </w:r>
    </w:p>
    <w:p>
      <w:r>
        <w:t xml:space="preserve">Cravenin neuvoston oikeudellinen ryhmä - joka on syyttänyt etuushuijaajia - on joutumassa kirveen ääreen.</w:t>
      </w:r>
    </w:p>
    <w:p>
      <w:r>
        <w:rPr>
          <w:b/>
        </w:rPr>
        <w:t xml:space="preserve">Esimerkki 0,371</w:t>
      </w:r>
    </w:p>
    <w:p>
      <w:r>
        <w:t xml:space="preserve">Hän totesi myös, ettei liittovaltion hallitus suunnittele myyvänsä mitään maan omistamia jalostamoja.</w:t>
      </w:r>
    </w:p>
    <w:p>
      <w:r>
        <w:rPr>
          <w:b/>
        </w:rPr>
        <w:t xml:space="preserve">Tulos</w:t>
      </w:r>
    </w:p>
    <w:p>
      <w:r>
        <w:t xml:space="preserve">Liittovaltion hallitus ei suunnitellut jalostamoiden myyntiä.</w:t>
      </w:r>
    </w:p>
    <w:p>
      <w:r>
        <w:rPr>
          <w:b/>
        </w:rPr>
        <w:t xml:space="preserve">Esimerkki 0.372</w:t>
      </w:r>
    </w:p>
    <w:p>
      <w:r>
        <w:t xml:space="preserve">- Tietoturvaohjelmistoja valmistavan Palo Alto Networksin neljännesvuosittainen liikevaihto kasvoi 49 prosenttia tilausten lisääntyessä, ja sen osakkeet nousivat 8 prosenttia laajennetussa kaupankäynnissä.</w:t>
      </w:r>
    </w:p>
    <w:p>
      <w:r>
        <w:rPr>
          <w:b/>
        </w:rPr>
        <w:t xml:space="preserve">Tulos</w:t>
      </w:r>
    </w:p>
    <w:p>
      <w:r>
        <w:t xml:space="preserve">Tietoturvaohjelmistoja valmistavan Networksin liikevaihto kasvoi tilausten lisääntyessä.</w:t>
      </w:r>
    </w:p>
    <w:p>
      <w:r>
        <w:rPr>
          <w:b/>
        </w:rPr>
        <w:t xml:space="preserve">Esimerkki 0.373</w:t>
      </w:r>
    </w:p>
    <w:p>
      <w:r>
        <w:t xml:space="preserve">Nälkäpeli-näyttelijä kertoo: "Ehkä voisin sanoa, että olen nyt 100-prosenttisesti hetero. Mutta kuka tietää? Voi olla, että vuoden päästä tapaan jonkun miehen ja sanon, että vau, olen ihastunut tähän ihmiseen.</w:t>
      </w:r>
    </w:p>
    <w:p>
      <w:r>
        <w:rPr>
          <w:b/>
        </w:rPr>
        <w:t xml:space="preserve">Tulos</w:t>
      </w:r>
    </w:p>
    <w:p>
      <w:r>
        <w:t xml:space="preserve">Osakkeet, voisin sanoa, että olen 100-prosenttisesti hetero.</w:t>
      </w:r>
    </w:p>
    <w:p>
      <w:r>
        <w:rPr>
          <w:b/>
        </w:rPr>
        <w:t xml:space="preserve">Esimerkki 0.374</w:t>
      </w:r>
    </w:p>
    <w:p>
      <w:r>
        <w:t xml:space="preserve">Etelä-Lakesin kansanedustaja Tim Farron on esittänyt parlamentin alahuoneessa lakialoitteen kansallispuistojen "demokratisoimiseksi".</w:t>
      </w:r>
    </w:p>
    <w:p>
      <w:r>
        <w:rPr>
          <w:b/>
        </w:rPr>
        <w:t xml:space="preserve">Tulos</w:t>
      </w:r>
    </w:p>
    <w:p>
      <w:r>
        <w:t xml:space="preserve">Tim Farron on esittänyt lakialoitteen kansallispuistojen demokratisoimiseksi.</w:t>
      </w:r>
    </w:p>
    <w:p>
      <w:r>
        <w:rPr>
          <w:b/>
        </w:rPr>
        <w:t xml:space="preserve">Esimerkki 0,375</w:t>
      </w:r>
    </w:p>
    <w:p>
      <w:r>
        <w:t xml:space="preserve">Antonia Bird, yksi Britannian johtavista naispuolisista elokuva- ja tv-ohjaajista, on kuollut syöpään 52-vuotiaana.</w:t>
      </w:r>
    </w:p>
    <w:p>
      <w:r>
        <w:rPr>
          <w:b/>
        </w:rPr>
        <w:t xml:space="preserve">Tulos</w:t>
      </w:r>
    </w:p>
    <w:p>
      <w:r>
        <w:t xml:space="preserve">Antonia Bird, yksi, on kuollut syöpään 52-vuotiaana.</w:t>
      </w:r>
    </w:p>
    <w:p>
      <w:r>
        <w:rPr>
          <w:b/>
        </w:rPr>
        <w:t xml:space="preserve">Esimerkki 0.376</w:t>
      </w:r>
    </w:p>
    <w:p>
      <w:r>
        <w:t xml:space="preserve">Operaatio Elveden: Surreyn entinen poliisi joutuu syytteeseen, koska hänen väitetään ottaneen maksuja jutuista.</w:t>
      </w:r>
    </w:p>
    <w:p>
      <w:r>
        <w:rPr>
          <w:b/>
        </w:rPr>
        <w:t xml:space="preserve">Tulos</w:t>
      </w:r>
    </w:p>
    <w:p>
      <w:r>
        <w:t xml:space="preserve">Operaatio Elveden : Surreyn entinen poliisi saa syytteen.</w:t>
      </w:r>
    </w:p>
    <w:p>
      <w:r>
        <w:rPr>
          <w:b/>
        </w:rPr>
        <w:t xml:space="preserve">Esimerkki 0.377</w:t>
      </w:r>
    </w:p>
    <w:p>
      <w:r>
        <w:t xml:space="preserve">LaReahn Washington ja Jeanette Jackson tekivät yhteensä 42 pistettä, ja Prairie View voitti Texas Southernin lauantaina 63-58 ja voitti SWAC:n mestaruuden ja NCAA-turnauksen.</w:t>
      </w:r>
    </w:p>
    <w:p>
      <w:r>
        <w:rPr>
          <w:b/>
        </w:rPr>
        <w:t xml:space="preserve">Tulos</w:t>
      </w:r>
    </w:p>
    <w:p>
      <w:r>
        <w:t xml:space="preserve">Prairie View kaatoi Texas Southernin 63 58 ja voitti SWAC:n mestaruuden ja pääsi NCAA-turnaukseen.</w:t>
      </w:r>
    </w:p>
    <w:p>
      <w:r>
        <w:rPr>
          <w:b/>
        </w:rPr>
        <w:t xml:space="preserve">Esimerkki 0.378</w:t>
      </w:r>
    </w:p>
    <w:p>
      <w:r>
        <w:t xml:space="preserve">Brittinäyttelijä Ian McKellen ilmoitti Facebookissa toimittaneensa pitkäaikaisen ystävänsä Patrick Stewartin ja tyttöystävänsä Sunny Ozellin häät.</w:t>
      </w:r>
    </w:p>
    <w:p>
      <w:r>
        <w:rPr>
          <w:b/>
        </w:rPr>
        <w:t xml:space="preserve">Tulos</w:t>
      </w:r>
    </w:p>
    <w:p>
      <w:r>
        <w:t xml:space="preserve">Ian McKellen toimitti ystävänsä Patrick Stewartin ja Sunny Ozellin häät.</w:t>
      </w:r>
    </w:p>
    <w:p>
      <w:r>
        <w:rPr>
          <w:b/>
        </w:rPr>
        <w:t xml:space="preserve">Esimerkki 0.379</w:t>
      </w:r>
    </w:p>
    <w:p>
      <w:r>
        <w:t xml:space="preserve">Keski-ikäinen mies pidätettiin alaikäisen raiskauksesta Juhissa myöhään perjantai-iltana.</w:t>
      </w:r>
    </w:p>
    <w:p>
      <w:r>
        <w:rPr>
          <w:b/>
        </w:rPr>
        <w:t xml:space="preserve">Tulos</w:t>
      </w:r>
    </w:p>
    <w:p>
      <w:r>
        <w:t xml:space="preserve">Mies pidätettiin alaikäiseen kohdistuneesta raiskaustarjouksesta.</w:t>
      </w:r>
    </w:p>
    <w:p>
      <w:r>
        <w:rPr>
          <w:b/>
        </w:rPr>
        <w:t xml:space="preserve">Esimerkki 0.380</w:t>
      </w:r>
    </w:p>
    <w:p>
      <w:r>
        <w:t xml:space="preserve">Merkittävässä kehityksessä, joka saa ympäristönsuojelijat ja asukkaat iloisiksi, Keralan parlamentin julkisten tilien komitea on suositellut, että kaupungissa liikennöivien autoriksojen pitäisi siirtyä pakollisesti käyttämään polttoaineena nesteytettyä maakaasua.</w:t>
      </w:r>
    </w:p>
    <w:p>
      <w:r>
        <w:rPr>
          <w:b/>
        </w:rPr>
        <w:t xml:space="preserve">Tulos</w:t>
      </w:r>
    </w:p>
    <w:p>
      <w:r>
        <w:t xml:space="preserve">Autoriksojen pitäisi siirtyä nesteytettyyn maakaasuun.</w:t>
      </w:r>
    </w:p>
    <w:p>
      <w:r>
        <w:rPr>
          <w:b/>
        </w:rPr>
        <w:t xml:space="preserve">Esimerkki 0.381</w:t>
      </w:r>
    </w:p>
    <w:p>
      <w:r>
        <w:t xml:space="preserve">St. Ambrose isännöi nro 21 Ashfordia miesten koripallossa lauantaina 15. helmikuuta 2014 Lee Lohman Arenalla Davenportissa.</w:t>
      </w:r>
    </w:p>
    <w:p>
      <w:r>
        <w:rPr>
          <w:b/>
        </w:rPr>
        <w:t xml:space="preserve">Tulos</w:t>
      </w:r>
    </w:p>
    <w:p>
      <w:r>
        <w:t xml:space="preserve">St. Ambrose isännöi Ashfordia.</w:t>
      </w:r>
    </w:p>
    <w:p>
      <w:r>
        <w:rPr>
          <w:b/>
        </w:rPr>
        <w:t xml:space="preserve">Esimerkki 0.382</w:t>
      </w:r>
    </w:p>
    <w:p>
      <w:r>
        <w:t xml:space="preserve">Mumbain yliopiston kiertokirjeen mukaan insinööriopiskelijat, joilla on huono käsiala, voivat saada nolla pistettä.</w:t>
      </w:r>
    </w:p>
    <w:p>
      <w:r>
        <w:rPr>
          <w:b/>
        </w:rPr>
        <w:t xml:space="preserve">Tulos</w:t>
      </w:r>
    </w:p>
    <w:p>
      <w:r>
        <w:t xml:space="preserve">Insinööriopiskelijat, joilla on huono käsiala, voivat saada nolla pistettä.</w:t>
      </w:r>
    </w:p>
    <w:p>
      <w:r>
        <w:rPr>
          <w:b/>
        </w:rPr>
        <w:t xml:space="preserve">Esimerkki 0.383</w:t>
      </w:r>
    </w:p>
    <w:p>
      <w:r>
        <w:t xml:space="preserve">Tulsan kaupunki puuttuu asukkaisiin, jotka pysäköivät nurmikolle, vaikka se olisi oma etupiha.</w:t>
      </w:r>
    </w:p>
    <w:p>
      <w:r>
        <w:rPr>
          <w:b/>
        </w:rPr>
        <w:t xml:space="preserve">Tulos</w:t>
      </w:r>
    </w:p>
    <w:p>
      <w:r>
        <w:t xml:space="preserve">Tulsan kaupunki puuttuu asukkaisiin, jotka pysäköivät nurmikolle.</w:t>
      </w:r>
    </w:p>
    <w:p>
      <w:r>
        <w:rPr>
          <w:b/>
        </w:rPr>
        <w:t xml:space="preserve">Esimerkki 0.384</w:t>
      </w:r>
    </w:p>
    <w:p>
      <w:r>
        <w:t xml:space="preserve">Nullah Lehin lähellä asuvat ihmiset siirtyivät turvallisempiin paikkoihin ja siirsivät kotitaloutensa taloista tiistaina.</w:t>
      </w:r>
    </w:p>
    <w:p>
      <w:r>
        <w:rPr>
          <w:b/>
        </w:rPr>
        <w:t xml:space="preserve">Tulos</w:t>
      </w:r>
    </w:p>
    <w:p>
      <w:r>
        <w:t xml:space="preserve">Ihmiset siirtyivät turvallisempiin paikkoihin.</w:t>
      </w:r>
    </w:p>
    <w:p>
      <w:r>
        <w:rPr>
          <w:b/>
        </w:rPr>
        <w:t xml:space="preserve">Esimerkki 0,385</w:t>
      </w:r>
    </w:p>
    <w:p>
      <w:r>
        <w:t xml:space="preserve">Puhtaiden ja luotettavien energiaratkaisujen johtava toimittaja Plug Power Inc. vahvistaa tänään tulevan puhelinkonferenssinsa ja sijoittajakonferenssinsa aikataulun.</w:t>
      </w:r>
    </w:p>
    <w:p>
      <w:r>
        <w:rPr>
          <w:b/>
        </w:rPr>
        <w:t xml:space="preserve">Tulos</w:t>
      </w:r>
    </w:p>
    <w:p>
      <w:r>
        <w:t xml:space="preserve">Plug Power Inc vahvistaa tänään tulevan puhelinkonferenssinsa ja sijoittajakonferenssinsa aikataulun.</w:t>
      </w:r>
    </w:p>
    <w:p>
      <w:r>
        <w:rPr>
          <w:b/>
        </w:rPr>
        <w:t xml:space="preserve">Esimerkki 0.386</w:t>
      </w:r>
    </w:p>
    <w:p>
      <w:r>
        <w:t xml:space="preserve">Kanadan Sikhien maailmanjärjestö on onnitellut Parti libéral du Québec -puoluetta sen selvästä voitosta tämäniltaisissa maakuntavaaleissa.</w:t>
      </w:r>
    </w:p>
    <w:p>
      <w:r>
        <w:rPr>
          <w:b/>
        </w:rPr>
        <w:t xml:space="preserve">Tulos</w:t>
      </w:r>
    </w:p>
    <w:p>
      <w:r>
        <w:t xml:space="preserve">Kanadan Sikhien maailmanjärjestö on onnitellut Parti libéral du Québec -puoluetta.</w:t>
      </w:r>
    </w:p>
    <w:p>
      <w:r>
        <w:rPr>
          <w:b/>
        </w:rPr>
        <w:t xml:space="preserve">Esimerkki 0.387</w:t>
      </w:r>
    </w:p>
    <w:p>
      <w:r>
        <w:t xml:space="preserve">Cleveland Brownsin laitahyökkääjä Davone Bess pidätettiin perjantaiaamuna virkailijan/palomiehen pahoinpitelystä, kertoi Etelä-Floridan televisioasema WBFS.</w:t>
      </w:r>
    </w:p>
    <w:p>
      <w:r>
        <w:rPr>
          <w:b/>
        </w:rPr>
        <w:t xml:space="preserve">Tulos</w:t>
      </w:r>
    </w:p>
    <w:p>
      <w:r>
        <w:t xml:space="preserve">Cleveland Brownsin laitahyökkääjä Davone Bess pidätettiin pahoinpitelystä.</w:t>
      </w:r>
    </w:p>
    <w:p>
      <w:r>
        <w:rPr>
          <w:b/>
        </w:rPr>
        <w:t xml:space="preserve">Esimerkki 0,388</w:t>
      </w:r>
    </w:p>
    <w:p>
      <w:r>
        <w:t xml:space="preserve">MHRA määräsi varotoimenpiteenä 16 eri reseptilääkettä, joita Wockhardt valmistaa Intiassa sijaitsevassa Walujin toimipaikassaan, koska MHRA havaitsi tarkastuksen aikana valmistuspuutteita ja totesi, että lääkkeitä ei ole valmistettu hyvän tuotantotavan mukaisesti.</w:t>
      </w:r>
    </w:p>
    <w:p>
      <w:r>
        <w:rPr>
          <w:b/>
        </w:rPr>
        <w:t xml:space="preserve">Tulos</w:t>
      </w:r>
    </w:p>
    <w:p>
      <w:r>
        <w:t xml:space="preserve">MHRA kutsui takaisin 16 lääkettä, joita Wockhardt valmistaa Walujin tehtaalla.</w:t>
      </w:r>
    </w:p>
    <w:p>
      <w:r>
        <w:rPr>
          <w:b/>
        </w:rPr>
        <w:t xml:space="preserve">Esimerkki 0.389</w:t>
      </w:r>
    </w:p>
    <w:p>
      <w:r>
        <w:t xml:space="preserve">Aamir Khan, yksi Bollywoodin huipputähdistä, joka valmistautuu ``Dhoom 3'' -elokuvansa julkaisuun, ei usko, että kilpailijat eivät voi olla ystäviä.</w:t>
      </w:r>
    </w:p>
    <w:p>
      <w:r>
        <w:rPr>
          <w:b/>
        </w:rPr>
        <w:t xml:space="preserve">Tulos</w:t>
      </w:r>
    </w:p>
    <w:p>
      <w:r>
        <w:t xml:space="preserve">Kilpakumppanit eivät voi olla ystäviä.</w:t>
      </w:r>
    </w:p>
    <w:p>
      <w:r>
        <w:rPr>
          <w:b/>
        </w:rPr>
        <w:t xml:space="preserve">Esimerkki 0.390</w:t>
      </w:r>
    </w:p>
    <w:p>
      <w:r>
        <w:t xml:space="preserve">Standard Chartered Bankin varainhoidon johtaja Vishal Kapoor sanoi, että nyt on hyvä aika sijoittaa osakkeisiin.</w:t>
      </w:r>
    </w:p>
    <w:p>
      <w:r>
        <w:rPr>
          <w:b/>
        </w:rPr>
        <w:t xml:space="preserve">Tulos</w:t>
      </w:r>
    </w:p>
    <w:p>
      <w:r>
        <w:t xml:space="preserve">Nyt on hyvä aika sijoittaa osakkeisiin.</w:t>
      </w:r>
    </w:p>
    <w:p>
      <w:r>
        <w:rPr>
          <w:b/>
        </w:rPr>
        <w:t xml:space="preserve">Esimerkki 0.391</w:t>
      </w:r>
    </w:p>
    <w:p>
      <w:r>
        <w:t xml:space="preserve">Lewis Hamilton kehui eilen Formula ykkösten kilpailijaa Sebastian Vetteliä suureksi mestariksi, vain muutama päivä sen jälkeen, kun hän oli vihjannut saksalaisen dominoinnin nukuttavan fanit.</w:t>
      </w:r>
    </w:p>
    <w:p>
      <w:r>
        <w:rPr>
          <w:b/>
        </w:rPr>
        <w:t xml:space="preserve">Tulos</w:t>
      </w:r>
    </w:p>
    <w:p>
      <w:r>
        <w:t xml:space="preserve">Lewis Hamilton kehui Sebastian Vetteliä suureksi mestariksi.</w:t>
      </w:r>
    </w:p>
    <w:p>
      <w:r>
        <w:rPr>
          <w:b/>
        </w:rPr>
        <w:t xml:space="preserve">Esimerkki 0.392</w:t>
      </w:r>
    </w:p>
    <w:p>
      <w:r>
        <w:t xml:space="preserve">Ranskalainen energiajätti Total palaa Iraniin, jos öljynvientiä koskevat kansainväliset pakotteet poistetaan, toimitusjohtaja Christophe de Margerie sanoi alan konferenssissa täällä tiistaina, uutistoimisto AFP kertoi.</w:t>
      </w:r>
    </w:p>
    <w:p>
      <w:r>
        <w:rPr>
          <w:b/>
        </w:rPr>
        <w:t xml:space="preserve">Tulos</w:t>
      </w:r>
    </w:p>
    <w:p>
      <w:r>
        <w:t xml:space="preserve">Total palaa Iraniin, jos pakotteet poistetaan.</w:t>
      </w:r>
    </w:p>
    <w:p>
      <w:r>
        <w:rPr>
          <w:b/>
        </w:rPr>
        <w:t xml:space="preserve">Esimerkki 0.393</w:t>
      </w:r>
    </w:p>
    <w:p>
      <w:r>
        <w:t xml:space="preserve">Entinen osavaltion edustaja Thad Viers tunnusti keskiviikkona oikeudessa syyllisyytensä ahdistelusyytteeseen, joka johtui useista välikohtauksista hänen entisen tyttöystävänsä kanssa.</w:t>
      </w:r>
    </w:p>
    <w:p>
      <w:r>
        <w:rPr>
          <w:b/>
        </w:rPr>
        <w:t xml:space="preserve">Tulos</w:t>
      </w:r>
    </w:p>
    <w:p>
      <w:r>
        <w:t xml:space="preserve">Entinen osavaltion edustaja Thad Viers tunnusti syyllisyytensä häirintäsyytteeseen.</w:t>
      </w:r>
    </w:p>
    <w:p>
      <w:r>
        <w:rPr>
          <w:b/>
        </w:rPr>
        <w:t xml:space="preserve">Esimerkki 0,394</w:t>
      </w:r>
    </w:p>
    <w:p>
      <w:r>
        <w:t xml:space="preserve">Ambuja Cementsin nettotulos kasvoi 6,6 prosenttia 31. maaliskuuta päättyneellä neljänneksellä.</w:t>
      </w:r>
    </w:p>
    <w:p>
      <w:r>
        <w:rPr>
          <w:b/>
        </w:rPr>
        <w:t xml:space="preserve">Tulos</w:t>
      </w:r>
    </w:p>
    <w:p>
      <w:r>
        <w:t xml:space="preserve">Ambuja Cementsin tulos kasvoi 6,6 prosenttia.</w:t>
      </w:r>
    </w:p>
    <w:p>
      <w:r>
        <w:rPr>
          <w:b/>
        </w:rPr>
        <w:t xml:space="preserve">Esimerkki 0.395</w:t>
      </w:r>
    </w:p>
    <w:p>
      <w:r>
        <w:t xml:space="preserve">Yhdysvaltain arvopaperikomissio on nostanut Steven A. Cohenia vastaan siviilioikeudellisen syytteen, jossa syytetään miljardööriä ja hedge-rahastojen johtajaa siitä, että hän ei ole estänyt sisäpiirikauppaa.</w:t>
      </w:r>
    </w:p>
    <w:p>
      <w:r>
        <w:rPr>
          <w:b/>
        </w:rPr>
        <w:t xml:space="preserve">Tulos</w:t>
      </w:r>
    </w:p>
    <w:p>
      <w:r>
        <w:t xml:space="preserve">Yhdysvaltain arvopaperikomissio on nostanut syytteen Steven A. Cohenia vastaan.</w:t>
      </w:r>
    </w:p>
    <w:p>
      <w:r>
        <w:rPr>
          <w:b/>
        </w:rPr>
        <w:t xml:space="preserve">Esimerkki 0,396</w:t>
      </w:r>
    </w:p>
    <w:p>
      <w:r>
        <w:t xml:space="preserve">Roskiksessa nukkunut mies heitettiin kuorma-autoon, ja se melkein murskaantui puristimeen.</w:t>
      </w:r>
    </w:p>
    <w:p>
      <w:r>
        <w:rPr>
          <w:b/>
        </w:rPr>
        <w:t xml:space="preserve">Tulos</w:t>
      </w:r>
    </w:p>
    <w:p>
      <w:r>
        <w:t xml:space="preserve">Roskiksessa nukkunut mies heitettiin kuorma-auton päälle ja melkein murskattiin.</w:t>
      </w:r>
    </w:p>
    <w:p>
      <w:r>
        <w:rPr>
          <w:b/>
        </w:rPr>
        <w:t xml:space="preserve">Esimerkki 0,397</w:t>
      </w:r>
    </w:p>
    <w:p>
      <w:r>
        <w:t xml:space="preserve">Koira on kuollut sen jälkeen, kun sitä oli ammuttu Scarborough'n kodin ulkopuolella varhain sunnuntaiaamuna.</w:t>
      </w:r>
    </w:p>
    <w:p>
      <w:r>
        <w:rPr>
          <w:b/>
        </w:rPr>
        <w:t xml:space="preserve">Tulos</w:t>
      </w:r>
    </w:p>
    <w:p>
      <w:r>
        <w:t xml:space="preserve">Koira on kuollut sen jälkeen, kun sitä oli ammuttu Scarborough'n kodin ulkopuolella.</w:t>
      </w:r>
    </w:p>
    <w:p>
      <w:r>
        <w:rPr>
          <w:b/>
        </w:rPr>
        <w:t xml:space="preserve">Esimerkki 0.398</w:t>
      </w:r>
    </w:p>
    <w:p>
      <w:r>
        <w:t xml:space="preserve">Urbanan kaupungissa korjataan maanantaina 25. marraskuuta vedenjakelujärjestelmää, mikä aiheuttaa vesihäiriöitä joillekin Urbanan kaupungin vesiasiakkaille.</w:t>
      </w:r>
    </w:p>
    <w:p>
      <w:r>
        <w:rPr>
          <w:b/>
        </w:rPr>
        <w:t xml:space="preserve">Tulos</w:t>
      </w:r>
    </w:p>
    <w:p>
      <w:r>
        <w:t xml:space="preserve">Vedenjakelujärjestelmän korjaukset tehdään maanantaina 25. marraskuuta.</w:t>
      </w:r>
    </w:p>
    <w:p>
      <w:r>
        <w:rPr>
          <w:b/>
        </w:rPr>
        <w:t xml:space="preserve">Esimerkki 0.399</w:t>
      </w:r>
    </w:p>
    <w:p>
      <w:r>
        <w:t xml:space="preserve">Calgaryssa toimiva Shaw Communications aikoo irtisanoa 400 työntekijää virtaviivaistaakseen kaapeli-, satelliitti-, Internet- ja kotipuhelinpalvelunsa kahdeksi yksiköksi, jotka on tarkoitettu kuluttajille ja yrityksille.</w:t>
      </w:r>
    </w:p>
    <w:p>
      <w:r>
        <w:rPr>
          <w:b/>
        </w:rPr>
        <w:t xml:space="preserve">Tulos</w:t>
      </w:r>
    </w:p>
    <w:p>
      <w:r>
        <w:t xml:space="preserve">Shaw Communications aikoo irtisanoa 400 työntekijää.</w:t>
      </w:r>
    </w:p>
    <w:p>
      <w:r>
        <w:rPr>
          <w:b/>
        </w:rPr>
        <w:t xml:space="preserve">Esimerkki 0.400</w:t>
      </w:r>
    </w:p>
    <w:p>
      <w:r>
        <w:t xml:space="preserve">Meridian Township on valinnut taiteilijan, joka tekee Okemoksen keskustaan julkisen taideveistoksen.</w:t>
      </w:r>
    </w:p>
    <w:p>
      <w:r>
        <w:rPr>
          <w:b/>
        </w:rPr>
        <w:t xml:space="preserve">Tulos</w:t>
      </w:r>
    </w:p>
    <w:p>
      <w:r>
        <w:t xml:space="preserve">Meridian Township on valinnut taiteilijan luomaan julkisen taideveistoksen.</w:t>
      </w:r>
    </w:p>
    <w:p>
      <w:r>
        <w:rPr>
          <w:b/>
        </w:rPr>
        <w:t xml:space="preserve">Esimerkki 0.401</w:t>
      </w:r>
    </w:p>
    <w:p>
      <w:r>
        <w:t xml:space="preserve">Yohan Cabaye on jätetty Newcastle Unitedin kokoonpanon ulkopuolelle keskiviikon Capital One Cup -otteluun Morecambea vastaan.</w:t>
      </w:r>
    </w:p>
    <w:p>
      <w:r>
        <w:rPr>
          <w:b/>
        </w:rPr>
        <w:t xml:space="preserve">Tulos</w:t>
      </w:r>
    </w:p>
    <w:p>
      <w:r>
        <w:t xml:space="preserve">Yohan Cabaye on jäänyt Newcastle Unitedin joukkueen ulkopuolelle.</w:t>
      </w:r>
    </w:p>
    <w:p>
      <w:r>
        <w:rPr>
          <w:b/>
        </w:rPr>
        <w:t xml:space="preserve">Esimerkki 0.402</w:t>
      </w:r>
    </w:p>
    <w:p>
      <w:r>
        <w:t xml:space="preserve">Vuonna 2013 Bangladeshissa kuoli yli 500 ihmistä poliittisissa väkivaltaisuuksissa, mikä on pahin vuosi Bangladeshin itsenäistymisen jälkeen.</w:t>
      </w:r>
    </w:p>
    <w:p>
      <w:r>
        <w:rPr>
          <w:b/>
        </w:rPr>
        <w:t xml:space="preserve">Tulos</w:t>
      </w:r>
    </w:p>
    <w:p>
      <w:r>
        <w:t xml:space="preserve">Vuonna 2013 Bangladeshissa kuoli yli 500 ihmistä poliittisissa väkivaltaisuuksissa.</w:t>
      </w:r>
    </w:p>
    <w:p>
      <w:r>
        <w:rPr>
          <w:b/>
        </w:rPr>
        <w:t xml:space="preserve">Esimerkki 0.403</w:t>
      </w:r>
    </w:p>
    <w:p>
      <w:r>
        <w:t xml:space="preserve">DA esitteli maanantaina Mamelodissa puolueen toisen ``Ayisafani'' -tv-mainoksen.</w:t>
      </w:r>
    </w:p>
    <w:p>
      <w:r>
        <w:rPr>
          <w:b/>
        </w:rPr>
        <w:t xml:space="preserve">Tulos</w:t>
      </w:r>
    </w:p>
    <w:p>
      <w:r>
        <w:t xml:space="preserve">DA julkaisi puolueen toisen Ayisafani-tv-mainoksen.</w:t>
      </w:r>
    </w:p>
    <w:p>
      <w:r>
        <w:rPr>
          <w:b/>
        </w:rPr>
        <w:t xml:space="preserve">Esimerkki 0.404</w:t>
      </w:r>
    </w:p>
    <w:p>
      <w:r>
        <w:t xml:space="preserve">POLIISI pyytää tietoja sen jälkeen, kun mies lähestyi kahta poikaa autolla Tweed Headsissa viikonloppuna.</w:t>
      </w:r>
    </w:p>
    <w:p>
      <w:r>
        <w:rPr>
          <w:b/>
        </w:rPr>
        <w:t xml:space="preserve">Tulos</w:t>
      </w:r>
    </w:p>
    <w:p>
      <w:r>
        <w:t xml:space="preserve">POLIISI vetoaa sen jälkeen, kun kahta poikaa lähestyttiin Tweed Headsissa.</w:t>
      </w:r>
    </w:p>
    <w:p>
      <w:r>
        <w:rPr>
          <w:b/>
        </w:rPr>
        <w:t xml:space="preserve">Esimerkki 0.405</w:t>
      </w:r>
    </w:p>
    <w:p>
      <w:r>
        <w:t xml:space="preserve">FLIR Systems, Inc. ilmoitti tänään, että se on suuntaamassa uudelleen useita tuotanto- ja suunnitteluorganisaatioita ja virtaviivaistamassa maailmanlaajuisia toimintojaan, jotta FLIR® voisi kehittää, tuottaa ja markkinoida tuotteita nopeammin ja kustannustehokkaammin.</w:t>
      </w:r>
    </w:p>
    <w:p>
      <w:r>
        <w:rPr>
          <w:b/>
        </w:rPr>
        <w:t xml:space="preserve">Tulos</w:t>
      </w:r>
    </w:p>
    <w:p>
      <w:r>
        <w:t xml:space="preserve">FLIR Systems Inc. suunnittelee ja virtaviivaistaa maailmanlaajuisia toimintojaan.</w:t>
      </w:r>
    </w:p>
    <w:p>
      <w:r>
        <w:rPr>
          <w:b/>
        </w:rPr>
        <w:t xml:space="preserve">Esimerkki 0.406</w:t>
      </w:r>
    </w:p>
    <w:p>
      <w:r>
        <w:t xml:space="preserve">Sony on vihdoin ilmoittanut, että äänentunnistus tulee todellakin käyttöön PS4:ssä ja että se toimii PlayStation-kameran kautta.</w:t>
      </w:r>
    </w:p>
    <w:p>
      <w:r>
        <w:rPr>
          <w:b/>
        </w:rPr>
        <w:t xml:space="preserve">Tulos</w:t>
      </w:r>
    </w:p>
    <w:p>
      <w:r>
        <w:t xml:space="preserve">Äänentunnistus otetaan käyttöön PS4:ssä ja se toimii PlayStation-kameran kautta.</w:t>
      </w:r>
    </w:p>
    <w:p>
      <w:r>
        <w:rPr>
          <w:b/>
        </w:rPr>
        <w:t xml:space="preserve">Esimerkki 0.407</w:t>
      </w:r>
    </w:p>
    <w:p>
      <w:r>
        <w:t xml:space="preserve">Alliant Energy Corp. ilmoitti torstaina, että koska sähkön ja maakaasun myynti on tänä vuonna ollut odotettua suurempaa, se nostaa yhtiön tulosodotuksia vuodelle 2013.</w:t>
      </w:r>
    </w:p>
    <w:p>
      <w:r>
        <w:rPr>
          <w:b/>
        </w:rPr>
        <w:t xml:space="preserve">Tulos</w:t>
      </w:r>
    </w:p>
    <w:p>
      <w:r>
        <w:t xml:space="preserve">Alliant Energy Corp. nostaa yhtiön tulosodotuksia.</w:t>
      </w:r>
    </w:p>
    <w:p>
      <w:r>
        <w:rPr>
          <w:b/>
        </w:rPr>
        <w:t xml:space="preserve">Esimerkki 0.408</w:t>
      </w:r>
    </w:p>
    <w:p>
      <w:r>
        <w:t xml:space="preserve">Lawson haluaisi todella saada Rita Oran mukaan seuraavaan musiikkivideoonsa, mutta pelkäävät ``p***ttavansa'' hänen poikaystävänsä Calvin Harrisin.</w:t>
      </w:r>
    </w:p>
    <w:p>
      <w:r>
        <w:rPr>
          <w:b/>
        </w:rPr>
        <w:t xml:space="preserve">Tulos</w:t>
      </w:r>
    </w:p>
    <w:p>
      <w:r>
        <w:t xml:space="preserve">Lawson haluaa saada Rita Oran seuraavaan videoonsa.</w:t>
      </w:r>
    </w:p>
    <w:p>
      <w:r>
        <w:rPr>
          <w:b/>
        </w:rPr>
        <w:t xml:space="preserve">Esimerkki 0.409</w:t>
      </w:r>
    </w:p>
    <w:p>
      <w:r>
        <w:t xml:space="preserve">Superior Spider-Man ilmestyy LEGO Marvel Super Heroes -elokuvassa, ja alkuperäinen Spidey saa nopeasti tarpeekseen hänestä.</w:t>
      </w:r>
    </w:p>
    <w:p>
      <w:r>
        <w:rPr>
          <w:b/>
        </w:rPr>
        <w:t xml:space="preserve">Tulos</w:t>
      </w:r>
    </w:p>
    <w:p>
      <w:r>
        <w:t xml:space="preserve">Superior Spider-Man esiintyy LEGO Marvel Super Heroes -pelissä.</w:t>
      </w:r>
    </w:p>
    <w:p>
      <w:r>
        <w:rPr>
          <w:b/>
        </w:rPr>
        <w:t xml:space="preserve">Esimerkki 0.410</w:t>
      </w:r>
    </w:p>
    <w:p>
      <w:r>
        <w:t xml:space="preserve">The Weekly Standard -lehden päätoimittaja ja kustantaja Bill Kristol on liittynyt ABC Newsin avustajaksi, ilmoitti "This Weekin" juontaja George Stephanopoulos sunnuntaina.</w:t>
      </w:r>
    </w:p>
    <w:p>
      <w:r>
        <w:rPr>
          <w:b/>
        </w:rPr>
        <w:t xml:space="preserve">Tulos</w:t>
      </w:r>
    </w:p>
    <w:p>
      <w:r>
        <w:t xml:space="preserve">Bill Kristol on liittynyt ABC Newsin palvelukseen.</w:t>
      </w:r>
    </w:p>
    <w:p>
      <w:r>
        <w:rPr>
          <w:b/>
        </w:rPr>
        <w:t xml:space="preserve">Esimerkki 0.411</w:t>
      </w:r>
    </w:p>
    <w:p>
      <w:r>
        <w:t xml:space="preserve">Canterburyn arkkipiispa on saapunut Burundiin aloittamaan viisipäiväisen kiertomatkan, jolla hän tapaa anglikaanisen kirkon piispoja.</w:t>
      </w:r>
    </w:p>
    <w:p>
      <w:r>
        <w:rPr>
          <w:b/>
        </w:rPr>
        <w:t xml:space="preserve">Tulos</w:t>
      </w:r>
    </w:p>
    <w:p>
      <w:r>
        <w:t xml:space="preserve">Arkkipiispa on saapunut Burundiin.</w:t>
      </w:r>
    </w:p>
    <w:p>
      <w:r>
        <w:rPr>
          <w:b/>
        </w:rPr>
        <w:t xml:space="preserve">Esimerkki 0.412</w:t>
      </w:r>
    </w:p>
    <w:p>
      <w:r>
        <w:t xml:space="preserve">Facebook on sopinut ostavansa WhatsAppin 19 miljardilla dollarilla käteisenä ja osakkeina, maailman suurin sosiaalinen verkosto on ilmoittanut.</w:t>
      </w:r>
    </w:p>
    <w:p>
      <w:r>
        <w:rPr>
          <w:b/>
        </w:rPr>
        <w:t xml:space="preserve">Tulos</w:t>
      </w:r>
    </w:p>
    <w:p>
      <w:r>
        <w:t xml:space="preserve">Facebook on sopinut ostavansa WhatsAppin 19 miljardilla dollarilla.</w:t>
      </w:r>
    </w:p>
    <w:p>
      <w:r>
        <w:rPr>
          <w:b/>
        </w:rPr>
        <w:t xml:space="preserve">Esimerkki 0.413</w:t>
      </w:r>
    </w:p>
    <w:p>
      <w:r>
        <w:t xml:space="preserve">Casey Anthony on päässyt sovintoon konkurssitapauksessaan teksasilaisen etsintäryhmän kanssa, joka auttoi etsimään hänen kadonnutta 2-vuotiasta tytärtään.</w:t>
      </w:r>
    </w:p>
    <w:p>
      <w:r>
        <w:rPr>
          <w:b/>
        </w:rPr>
        <w:t xml:space="preserve">Tulos</w:t>
      </w:r>
    </w:p>
    <w:p>
      <w:r>
        <w:t xml:space="preserve">Casey Anthony on päässyt sovintoon.</w:t>
      </w:r>
    </w:p>
    <w:p>
      <w:r>
        <w:rPr>
          <w:b/>
        </w:rPr>
        <w:t xml:space="preserve">Esimerkki 0.414</w:t>
      </w:r>
    </w:p>
    <w:p>
      <w:r>
        <w:t xml:space="preserve">Will Arnett näyttelee tänä syksynä CBS:n The Millers -sarjassa, mutta hän on edelleen valmis palaamaan Arrested Developmentiin.</w:t>
      </w:r>
    </w:p>
    <w:p>
      <w:r>
        <w:rPr>
          <w:b/>
        </w:rPr>
        <w:t xml:space="preserve">Tulos</w:t>
      </w:r>
    </w:p>
    <w:p>
      <w:r>
        <w:t xml:space="preserve">Will Arnett saattaa olla pääosassa, mutta hän on valmis palaamaan Arrested Developmentiin.</w:t>
      </w:r>
    </w:p>
    <w:p>
      <w:r>
        <w:rPr>
          <w:b/>
        </w:rPr>
        <w:t xml:space="preserve">Esimerkki 0.415</w:t>
      </w:r>
    </w:p>
    <w:p>
      <w:r>
        <w:t xml:space="preserve">Bollywoodin elokuvaveteraani VK Murthy, jota monet pitivät edesmenneen ohjaaja Guru Duttin elokuvan valona, on kuollut Bangaloressa.</w:t>
      </w:r>
    </w:p>
    <w:p>
      <w:r>
        <w:rPr>
          <w:b/>
        </w:rPr>
        <w:t xml:space="preserve">Tulos</w:t>
      </w:r>
    </w:p>
    <w:p>
      <w:r>
        <w:t xml:space="preserve">Bollywoodin elokuvaveteraani VK Murthy on kuollut.</w:t>
      </w:r>
    </w:p>
    <w:p>
      <w:r>
        <w:rPr>
          <w:b/>
        </w:rPr>
        <w:t xml:space="preserve">Esimerkki 0.416</w:t>
      </w:r>
    </w:p>
    <w:p>
      <w:r>
        <w:t xml:space="preserve">Force India on ottanut käyttöönsä "uuden, hurjemman ilmeen" ennen kuin yhteisomistaja Vijay Mallya toivoo, että siitä tulee tiimin historian paras vuosi.</w:t>
      </w:r>
    </w:p>
    <w:p>
      <w:r>
        <w:rPr>
          <w:b/>
        </w:rPr>
        <w:t xml:space="preserve">Tulos</w:t>
      </w:r>
    </w:p>
    <w:p>
      <w:r>
        <w:t xml:space="preserve">Force India on ottanut käyttöön hurjan uuden ilmeen.</w:t>
      </w:r>
    </w:p>
    <w:p>
      <w:r>
        <w:rPr>
          <w:b/>
        </w:rPr>
        <w:t xml:space="preserve">Esimerkki 0.417</w:t>
      </w:r>
    </w:p>
    <w:p>
      <w:r>
        <w:t xml:space="preserve">Nomura Equity Researchin mukaan UPA-hallitus saattaa harkita uudelleen dieselöljyn hinnan suunniteltua kuukausittaista korotusta 50 pennillä litralta, kun kongressipuolue on kärsinyt tappioita äskettäisissä parlamenttivaaleissa.</w:t>
      </w:r>
    </w:p>
    <w:p>
      <w:r>
        <w:rPr>
          <w:b/>
        </w:rPr>
        <w:t xml:space="preserve">Tulos</w:t>
      </w:r>
    </w:p>
    <w:p>
      <w:r>
        <w:t xml:space="preserve">Hallitus saattaa harkita uudelleen dieselöljyn hinnan kuukausittaista 50 pennin korotusta.</w:t>
      </w:r>
    </w:p>
    <w:p>
      <w:r>
        <w:rPr>
          <w:b/>
        </w:rPr>
        <w:t xml:space="preserve">Esimerkki 0.418</w:t>
      </w:r>
    </w:p>
    <w:p>
      <w:r>
        <w:t xml:space="preserve">Poliisin mukaan naista ammuttiin keskiviikkona jalkaan Outer Missionin supermarketin parkkipaikalla.</w:t>
      </w:r>
    </w:p>
    <w:p>
      <w:r>
        <w:rPr>
          <w:b/>
        </w:rPr>
        <w:t xml:space="preserve">Tulos</w:t>
      </w:r>
    </w:p>
    <w:p>
      <w:r>
        <w:t xml:space="preserve">Naista ammuttiin jalkaan Outer Missionin supermarketin parkkipaikalla.</w:t>
      </w:r>
    </w:p>
    <w:p>
      <w:r>
        <w:rPr>
          <w:b/>
        </w:rPr>
        <w:t xml:space="preserve">Esimerkki 0.419</w:t>
      </w:r>
    </w:p>
    <w:p>
      <w:r>
        <w:t xml:space="preserve">Entinen Keyser nainen syytettiin tunkeutumisesta ja muista rikkomuksista, jotka johtuivat häiriöstä torstai-iltana North Main Streetillä.</w:t>
      </w:r>
    </w:p>
    <w:p>
      <w:r>
        <w:rPr>
          <w:b/>
        </w:rPr>
        <w:t xml:space="preserve">Tulos</w:t>
      </w:r>
    </w:p>
    <w:p>
      <w:r>
        <w:t xml:space="preserve">Entinen Keyser-nainen sai syytteen luvattomasta tunkeutumisesta.</w:t>
      </w:r>
    </w:p>
    <w:p>
      <w:r>
        <w:rPr>
          <w:b/>
        </w:rPr>
        <w:t xml:space="preserve">Esimerkki 0.420</w:t>
      </w:r>
    </w:p>
    <w:p>
      <w:r>
        <w:t xml:space="preserve">Irakissa kuoli maanantaina 22 ihmistä iskuissa, joihin sisältyi autopommi kahvilan lähellä ja toinen poliisiasemalla, kun maa kamppailee väkivallan hillitsemiseksi.</w:t>
      </w:r>
    </w:p>
    <w:p>
      <w:r>
        <w:rPr>
          <w:b/>
        </w:rPr>
        <w:t xml:space="preserve">Tulos</w:t>
      </w:r>
    </w:p>
    <w:p>
      <w:r>
        <w:t xml:space="preserve">Irakissa 22 ihmistä sai surmansa iskuissa, joihin kuului myös autopommi.</w:t>
      </w:r>
    </w:p>
    <w:p>
      <w:r>
        <w:rPr>
          <w:b/>
        </w:rPr>
        <w:t xml:space="preserve">Esimerkki 0.421</w:t>
      </w:r>
    </w:p>
    <w:p>
      <w:r>
        <w:t xml:space="preserve">Shoji, NCAA divisioonan I naisten lentopallohistorian voitokkain valmentaja 1,129-190-1, kirjoitti Twitter-tilillään aikaisin tänä aamuna ``Announcing that I am returning for 40th season in 2014, Go bows!''</w:t>
      </w:r>
    </w:p>
    <w:p>
      <w:r>
        <w:rPr>
          <w:b/>
        </w:rPr>
        <w:t xml:space="preserve">Tulos</w:t>
      </w:r>
    </w:p>
    <w:p>
      <w:r>
        <w:t xml:space="preserve">Shoji am palaa 40. kaudelle.</w:t>
      </w:r>
    </w:p>
    <w:p>
      <w:r>
        <w:rPr>
          <w:b/>
        </w:rPr>
        <w:t xml:space="preserve">Esimerkki 0.422</w:t>
      </w:r>
    </w:p>
    <w:p>
      <w:r>
        <w:t xml:space="preserve">IAF:n mikrolentokone joutui sunnuntaina tekemään pakkolaskun puistoon lähellä Shastri Parkin metroasemaa Itä-Delhissä.</w:t>
      </w:r>
    </w:p>
    <w:p>
      <w:r>
        <w:rPr>
          <w:b/>
        </w:rPr>
        <w:t xml:space="preserve">Tulos</w:t>
      </w:r>
    </w:p>
    <w:p>
      <w:r>
        <w:t xml:space="preserve">IAF:n mikrolentokone joutui tekemään pakkolaskun puistoon.</w:t>
      </w:r>
    </w:p>
    <w:p>
      <w:r>
        <w:rPr>
          <w:b/>
        </w:rPr>
        <w:t xml:space="preserve">Esimerkki 0.423</w:t>
      </w:r>
    </w:p>
    <w:p>
      <w:r>
        <w:t xml:space="preserve">Aasialainen pääoma- ja sijoitusyhtiö PAG on tehnyt ensimmäisen yrityssijoituksensa Japaniin ostamalla 250 miljoonan dollarin osuuden Universal Studios Japanista.</w:t>
      </w:r>
    </w:p>
    <w:p>
      <w:r>
        <w:rPr>
          <w:b/>
        </w:rPr>
        <w:t xml:space="preserve">Tulos</w:t>
      </w:r>
    </w:p>
    <w:p>
      <w:r>
        <w:t xml:space="preserve">PAG on ottanut osuuden Universal Studios Japanista.</w:t>
      </w:r>
    </w:p>
    <w:p>
      <w:r>
        <w:rPr>
          <w:b/>
        </w:rPr>
        <w:t xml:space="preserve">Esimerkki 0.424</w:t>
      </w:r>
    </w:p>
    <w:p>
      <w:r>
        <w:t xml:space="preserve">46-vuotias mies on kuollut jäätyään ajoneuvon alle Reginassa.</w:t>
      </w:r>
    </w:p>
    <w:p>
      <w:r>
        <w:rPr>
          <w:b/>
        </w:rPr>
        <w:t xml:space="preserve">Tulos</w:t>
      </w:r>
    </w:p>
    <w:p>
      <w:r>
        <w:t xml:space="preserve">Mies on kuollut jäätyään ajoneuvon alle.</w:t>
      </w:r>
    </w:p>
    <w:p>
      <w:r>
        <w:rPr>
          <w:b/>
        </w:rPr>
        <w:t xml:space="preserve">Esimerkki 0.425</w:t>
      </w:r>
    </w:p>
    <w:p>
      <w:r>
        <w:t xml:space="preserve">Sunnuntai-iltana Sparkillissä, NY:ssä sattunut tulipalo, jonka sytytti tilalämmitin, vahingoitti kahta rakennusta, ja kaksi perhettä ja noin 21 ihmistä joutui pakkaseen.</w:t>
      </w:r>
    </w:p>
    <w:p>
      <w:r>
        <w:rPr>
          <w:b/>
        </w:rPr>
        <w:t xml:space="preserve">Tulos</w:t>
      </w:r>
    </w:p>
    <w:p>
      <w:r>
        <w:t xml:space="preserve">Sparkill, tulipalo, joka syttyi lämmittimen aiheuttamasta kipinästä, vaurioitui.</w:t>
      </w:r>
    </w:p>
    <w:p>
      <w:r>
        <w:rPr>
          <w:b/>
        </w:rPr>
        <w:t xml:space="preserve">Esimerkki 0,426</w:t>
      </w:r>
    </w:p>
    <w:p>
      <w:r>
        <w:t xml:space="preserve">Ross Asset Managementin entinen johtaja David Ross tunnusti Wellingtonin piirituomioistuimessa syyllisyytensä viiteen Serious Fraud Officen ja kolmeen Financial Markets Authorityn nostamaan syytteeseen, ja hänet on vangittu.</w:t>
      </w:r>
    </w:p>
    <w:p>
      <w:r>
        <w:rPr>
          <w:b/>
        </w:rPr>
        <w:t xml:space="preserve">Tulos</w:t>
      </w:r>
    </w:p>
    <w:p>
      <w:r>
        <w:t xml:space="preserve">David Ross tunnusti syyllisyytensä viiteen syytekohtaan, ja hänet on vangittu.</w:t>
      </w:r>
    </w:p>
    <w:p>
      <w:r>
        <w:rPr>
          <w:b/>
        </w:rPr>
        <w:t xml:space="preserve">Esimerkki 0.427</w:t>
      </w:r>
    </w:p>
    <w:p>
      <w:r>
        <w:t xml:space="preserve">Chris Weidman puolusti UFC:n keskisarjan titteliään, kun Anderson Silva ilmeisesti mursi vasemman jalkansa potkusta toisessa erässä ja päätti UFC 168 -ottelun kauheaan loukkaantumiseen lauantai-iltana.</w:t>
      </w:r>
    </w:p>
    <w:p>
      <w:r>
        <w:rPr>
          <w:b/>
        </w:rPr>
        <w:t xml:space="preserve">Tulos</w:t>
      </w:r>
    </w:p>
    <w:p>
      <w:r>
        <w:t xml:space="preserve">Chris Weidman puolusti UFC:n keskisarjan titteliään.</w:t>
      </w:r>
    </w:p>
    <w:p>
      <w:r>
        <w:rPr>
          <w:b/>
        </w:rPr>
        <w:t xml:space="preserve">Esimerkki 0.428</w:t>
      </w:r>
    </w:p>
    <w:p>
      <w:r>
        <w:t xml:space="preserve">Osavaltion poliisi on ottanut käyttöön uuden toiminnon, jonka avulla RTI-hakemuksia voi jättää verkossa.</w:t>
      </w:r>
    </w:p>
    <w:p>
      <w:r>
        <w:rPr>
          <w:b/>
        </w:rPr>
        <w:t xml:space="preserve">Tulos</w:t>
      </w:r>
    </w:p>
    <w:p>
      <w:r>
        <w:t xml:space="preserve">Poliisi on ottanut käyttöön mahdollisuuden jättää RTI-hakemuksia verkossa.</w:t>
      </w:r>
    </w:p>
    <w:p>
      <w:r>
        <w:rPr>
          <w:b/>
        </w:rPr>
        <w:t xml:space="preserve">Esimerkki 0.429</w:t>
      </w:r>
    </w:p>
    <w:p>
      <w:r>
        <w:t xml:space="preserve">Hallituksen on tarkoitus tarkastella uusia keinoja Green Deal -ohjelman kysynnän lisäämiseksi, mikä on hiljainen myönnytys siitä, että energiatehokkuuden lippulaivaohjelma on vaikeuksissa.</w:t>
      </w:r>
    </w:p>
    <w:p>
      <w:r>
        <w:rPr>
          <w:b/>
        </w:rPr>
        <w:t xml:space="preserve">Tulos</w:t>
      </w:r>
    </w:p>
    <w:p>
      <w:r>
        <w:t xml:space="preserve">Hallituksen on tarkoitus tarkastella keinoja Green Deal -ohjelman kysynnän lisäämiseksi.</w:t>
      </w:r>
    </w:p>
    <w:p>
      <w:r>
        <w:rPr>
          <w:b/>
        </w:rPr>
        <w:t xml:space="preserve">Esimerkki 0.430</w:t>
      </w:r>
    </w:p>
    <w:p>
      <w:r>
        <w:t xml:space="preserve">Jeff Pendergraph vaihtaa sukunimensä Ayresiksi, kun hän aloittaa kaksivuotisen sopimuksen San Antonio Spursin kanssa.</w:t>
      </w:r>
    </w:p>
    <w:p>
      <w:r>
        <w:rPr>
          <w:b/>
        </w:rPr>
        <w:t xml:space="preserve">Tulos</w:t>
      </w:r>
    </w:p>
    <w:p>
      <w:r>
        <w:t xml:space="preserve">Jeff Pendergraph vaihtaa sukunimensä Ayresiksi.</w:t>
      </w:r>
    </w:p>
    <w:p>
      <w:r>
        <w:rPr>
          <w:b/>
        </w:rPr>
        <w:t xml:space="preserve">Esimerkki 0,431</w:t>
      </w:r>
    </w:p>
    <w:p>
      <w:r>
        <w:t xml:space="preserve">Bathindan poliisi esti perjantaina opiskelijoiden suunnitelman järjestää mielenosoitus ja tukkia tie eristämällä Punjabin yliopiston aluekeskuksen kampuksen, jonne opiskelijat olivat kokoontuneet.</w:t>
      </w:r>
    </w:p>
    <w:p>
      <w:r>
        <w:rPr>
          <w:b/>
        </w:rPr>
        <w:t xml:space="preserve">Tulos</w:t>
      </w:r>
    </w:p>
    <w:p>
      <w:r>
        <w:t xml:space="preserve">Poliisi esti opiskelijoiden suunnitelman järjestää lavastus ja tukkia tie.</w:t>
      </w:r>
    </w:p>
    <w:p>
      <w:r>
        <w:rPr>
          <w:b/>
        </w:rPr>
        <w:t xml:space="preserve">Esimerkki 0.432</w:t>
      </w:r>
    </w:p>
    <w:p>
      <w:r>
        <w:t xml:space="preserve">Syyrian presidentti Bashar al-Assad sanoi torstaina, että Syyria puolustautuu kaikkia hyökkäyksiä vastaan sen jälkeen, kun Yhdysvallat ja sen liittolaiset olivat raportoineet valmistelevansa sotatoimia vastauksena väitettyyn kemiallisten aseiden hyökkäykseen.</w:t>
      </w:r>
    </w:p>
    <w:p>
      <w:r>
        <w:rPr>
          <w:b/>
        </w:rPr>
        <w:t xml:space="preserve">Tulos</w:t>
      </w:r>
    </w:p>
    <w:p>
      <w:r>
        <w:t xml:space="preserve">Bashar al-Assad sanoi, että Syyria puolustautuu kaikkia hyökkäyksiä vastaan.</w:t>
      </w:r>
    </w:p>
    <w:p>
      <w:r>
        <w:rPr>
          <w:b/>
        </w:rPr>
        <w:t xml:space="preserve">Esimerkki 0.433</w:t>
      </w:r>
    </w:p>
    <w:p>
      <w:r>
        <w:t xml:space="preserve">Mies, jota syytetään 16-vuotiaan Phylicia Barnesin murhasta, palaa maanantaina iltapäivällä oikeuteen sen jälkeen, kun tuomari hylkäsi hänen murhatuomionsa.</w:t>
      </w:r>
    </w:p>
    <w:p>
      <w:r>
        <w:rPr>
          <w:b/>
        </w:rPr>
        <w:t xml:space="preserve">Tulos</w:t>
      </w:r>
    </w:p>
    <w:p>
      <w:r>
        <w:t xml:space="preserve">Phylicia Barnesin murhasta syytetty mies palaa oikeuteen.</w:t>
      </w:r>
    </w:p>
    <w:p>
      <w:r>
        <w:rPr>
          <w:b/>
        </w:rPr>
        <w:t xml:space="preserve">Esimerkki 0,434</w:t>
      </w:r>
    </w:p>
    <w:p>
      <w:r>
        <w:t xml:space="preserve">Virginian yliopiston poliisi nosti perjantaina syytteen Charlottesvillen miestä vastaan uudenvuodenpäivän raiskauksesta.</w:t>
      </w:r>
    </w:p>
    <w:p>
      <w:r>
        <w:rPr>
          <w:b/>
        </w:rPr>
        <w:t xml:space="preserve">Tulos</w:t>
      </w:r>
    </w:p>
    <w:p>
      <w:r>
        <w:t xml:space="preserve">Charlottesvillen miestä syytettiin uudenvuodenpäivän raiskauksesta.</w:t>
      </w:r>
    </w:p>
    <w:p>
      <w:r>
        <w:rPr>
          <w:b/>
        </w:rPr>
        <w:t xml:space="preserve">Esimerkki 0.435</w:t>
      </w:r>
    </w:p>
    <w:p>
      <w:r>
        <w:t xml:space="preserve">Suosittu voileipäketju Subway on ilmoittanut, että se aikoo poistaa kemiallisen ainesosan leivästään.</w:t>
      </w:r>
    </w:p>
    <w:p>
      <w:r>
        <w:rPr>
          <w:b/>
        </w:rPr>
        <w:t xml:space="preserve">Tulos</w:t>
      </w:r>
    </w:p>
    <w:p>
      <w:r>
        <w:t xml:space="preserve">Subway aikoo poistaa kemiallisen ainesosan leivästään.</w:t>
      </w:r>
    </w:p>
    <w:p>
      <w:r>
        <w:rPr>
          <w:b/>
        </w:rPr>
        <w:t xml:space="preserve">Esimerkki 0,436</w:t>
      </w:r>
    </w:p>
    <w:p>
      <w:r>
        <w:t xml:space="preserve">Malesialainen tuomioistuin antoi maanantaina Kuala Lumpurissa käänteentekevän tuomion, jonka mukaan muut kuin muslimit eivät saa käyttää sanaa ``Allah'' viittaamaan Jumalaan, ja kielsi kristillistä sanomalehteä käyttämästä sitä muslimienemmistöisessä maassa.</w:t>
      </w:r>
    </w:p>
    <w:p>
      <w:r>
        <w:rPr>
          <w:b/>
        </w:rPr>
        <w:t xml:space="preserve">Tulos</w:t>
      </w:r>
    </w:p>
    <w:p>
      <w:r>
        <w:t xml:space="preserve">Ei-muslimit eivät voi käyttää sanaa Allah.</w:t>
      </w:r>
    </w:p>
    <w:p>
      <w:r>
        <w:rPr>
          <w:b/>
        </w:rPr>
        <w:t xml:space="preserve">Esimerkki 0,437</w:t>
      </w:r>
    </w:p>
    <w:p>
      <w:r>
        <w:t xml:space="preserve">Korkein oikeus vapautti tiistaina Tamil Nadun pääministerin Jayalalithaan henkilökohtaisesta läsnäolosta Bangaloressa keskiviikoksi suunnitellussa oikeudenkäynnissä, joka koskee suhteettomia omaisuuseriä koskevaa juttua, meneillään olevan parlamentin istunnon vuoksi.</w:t>
      </w:r>
    </w:p>
    <w:p>
      <w:r>
        <w:rPr>
          <w:b/>
        </w:rPr>
        <w:t xml:space="preserve">Tulos</w:t>
      </w:r>
    </w:p>
    <w:p>
      <w:r>
        <w:t xml:space="preserve">Korkein oikeus vapautti Jayalalithaan esiintymisestä.</w:t>
      </w:r>
    </w:p>
    <w:p>
      <w:r>
        <w:rPr>
          <w:b/>
        </w:rPr>
        <w:t xml:space="preserve">Esimerkki 0,438</w:t>
      </w:r>
    </w:p>
    <w:p>
      <w:r>
        <w:t xml:space="preserve">Keralan pääministeri Oommen Chandy lupasi perjantaina kaiken mahdollisen avun endosulfaanin uhreille, jotka eivät ole saaneet hyötyä hallituksen toteuttamista eri järjestelmistä.</w:t>
      </w:r>
    </w:p>
    <w:p>
      <w:r>
        <w:rPr>
          <w:b/>
        </w:rPr>
        <w:t xml:space="preserve">Tulos</w:t>
      </w:r>
    </w:p>
    <w:p>
      <w:r>
        <w:t xml:space="preserve">Oommen Chandy lupasi apua endosulfaanin uhreille.</w:t>
      </w:r>
    </w:p>
    <w:p>
      <w:r>
        <w:rPr>
          <w:b/>
        </w:rPr>
        <w:t xml:space="preserve">Esimerkki 0.439</w:t>
      </w:r>
    </w:p>
    <w:p>
      <w:r>
        <w:t xml:space="preserve">Vaikka se ei tunnu siltä, kevään ensimmäinen päivä on vihdoin koittanut.</w:t>
      </w:r>
    </w:p>
    <w:p>
      <w:r>
        <w:rPr>
          <w:b/>
        </w:rPr>
        <w:t xml:space="preserve">Tulos</w:t>
      </w:r>
    </w:p>
    <w:p>
      <w:r>
        <w:t xml:space="preserve">Kevään ensimmäinen päivä on koittanut.</w:t>
      </w:r>
    </w:p>
    <w:p>
      <w:r>
        <w:rPr>
          <w:b/>
        </w:rPr>
        <w:t xml:space="preserve">Esimerkki 0.440</w:t>
      </w:r>
    </w:p>
    <w:p>
      <w:r>
        <w:t xml:space="preserve">Harbourvillen mies joutuu ensi vuonna oikeudenkäyntiin alaikäisen tytön seksuaalisesta hyväksikäytöstä.</w:t>
      </w:r>
    </w:p>
    <w:p>
      <w:r>
        <w:rPr>
          <w:b/>
        </w:rPr>
        <w:t xml:space="preserve">Tulos</w:t>
      </w:r>
    </w:p>
    <w:p>
      <w:r>
        <w:t xml:space="preserve">Harbourvillen mies joutuu oikeuteen seksiin liittyvistä syytteistä.</w:t>
      </w:r>
    </w:p>
    <w:p>
      <w:r>
        <w:rPr>
          <w:b/>
        </w:rPr>
        <w:t xml:space="preserve">Esimerkki 0,441</w:t>
      </w:r>
    </w:p>
    <w:p>
      <w:r>
        <w:t xml:space="preserve">22-vuotias Denham Springsin nainen kuoli ilmeiseen heroiinin yliannostukseen istuessaan autossaan Wal-Martin parkkipaikalla myöhään maanantai-iltana, poliisipäällikkö Scott Jones kertoi tiistai-iltana.</w:t>
      </w:r>
    </w:p>
    <w:p>
      <w:r>
        <w:rPr>
          <w:b/>
        </w:rPr>
        <w:t xml:space="preserve">Tulos</w:t>
      </w:r>
    </w:p>
    <w:p>
      <w:r>
        <w:t xml:space="preserve">Denham Springsin nainen kuoli ilmeiseen heroiinin yliannostukseen.</w:t>
      </w:r>
    </w:p>
    <w:p>
      <w:r>
        <w:rPr>
          <w:b/>
        </w:rPr>
        <w:t xml:space="preserve">Esimerkki 0,442</w:t>
      </w:r>
    </w:p>
    <w:p>
      <w:r>
        <w:t xml:space="preserve">Lady Gaga syytti pahamaineista yhdysvaltalaista juorubloggaajaa Perez Hiltonia siitä, että hän yritti eilen väijyä häntä twiitissä, joka on sittemmin poistettu.</w:t>
      </w:r>
    </w:p>
    <w:p>
      <w:r>
        <w:rPr>
          <w:b/>
        </w:rPr>
        <w:t xml:space="preserve">Tulos</w:t>
      </w:r>
    </w:p>
    <w:p>
      <w:r>
        <w:t xml:space="preserve">Lady Gaga syytti Perez Hiltonia siitä, että hän yritti ahdistella häntä.</w:t>
      </w:r>
    </w:p>
    <w:p>
      <w:r>
        <w:rPr>
          <w:b/>
        </w:rPr>
        <w:t xml:space="preserve">Esimerkki 0.443</w:t>
      </w:r>
    </w:p>
    <w:p>
      <w:r>
        <w:t xml:space="preserve">Mickey Rooney kuoli eilen 93-vuotiaana kotonaan Studio Cityssä, Kaliforniassa, ja Hollywoodin maailma suree häntä.</w:t>
      </w:r>
    </w:p>
    <w:p>
      <w:r>
        <w:rPr>
          <w:b/>
        </w:rPr>
        <w:t xml:space="preserve">Tulos</w:t>
      </w:r>
    </w:p>
    <w:p>
      <w:r>
        <w:t xml:space="preserve">Mickey Rooney kuoli eilen 93-vuotiaana.</w:t>
      </w:r>
    </w:p>
    <w:p>
      <w:r>
        <w:rPr>
          <w:b/>
        </w:rPr>
        <w:t xml:space="preserve">Esimerkki 0.444</w:t>
      </w:r>
    </w:p>
    <w:p>
      <w:r>
        <w:t xml:space="preserve">Nigerian 100-vuotispäivää pitäisi juhlia sen vuoksi, että se on jo päivätty, eikä siksi, että se on johtanut maan kokonaisvaltaiseen kehitykseen.</w:t>
      </w:r>
    </w:p>
    <w:p>
      <w:r>
        <w:rPr>
          <w:b/>
        </w:rPr>
        <w:t xml:space="preserve">Tulos</w:t>
      </w:r>
    </w:p>
    <w:p>
      <w:r>
        <w:t xml:space="preserve">Nigerian 100-vuotispäivää pitäisi juhlia.</w:t>
      </w:r>
    </w:p>
    <w:p>
      <w:r>
        <w:rPr>
          <w:b/>
        </w:rPr>
        <w:t xml:space="preserve">Esimerkki 0.445</w:t>
      </w:r>
    </w:p>
    <w:p>
      <w:r>
        <w:t xml:space="preserve">Fleetin kaupungin keskusta on edelleen Hartin alueen epäsosiaalisen käyttäytymisen kärkijoukossa.</w:t>
      </w:r>
    </w:p>
    <w:p>
      <w:r>
        <w:rPr>
          <w:b/>
        </w:rPr>
        <w:t xml:space="preserve">Tulos</w:t>
      </w:r>
    </w:p>
    <w:p>
      <w:r>
        <w:t xml:space="preserve">Fleetin kaupungin keskusta on edelleen epäsosiaalisen käyttäytymisen sarjataulukon kärjessä.</w:t>
      </w:r>
    </w:p>
    <w:p>
      <w:r>
        <w:rPr>
          <w:b/>
        </w:rPr>
        <w:t xml:space="preserve">Esimerkki 0,446</w:t>
      </w:r>
    </w:p>
    <w:p>
      <w:r>
        <w:t xml:space="preserve">Bella Thorne työskenteli eilen punaisella matolla ja näytti supersöpöltä yksivärisessä mekossa.</w:t>
      </w:r>
    </w:p>
    <w:p>
      <w:r>
        <w:rPr>
          <w:b/>
        </w:rPr>
        <w:t xml:space="preserve">Tulos</w:t>
      </w:r>
    </w:p>
    <w:p>
      <w:r>
        <w:t xml:space="preserve">Bella Thorne työskenteli punaisella matolla söpön näköisenä yksivärisessä mekossa.</w:t>
      </w:r>
    </w:p>
    <w:p>
      <w:r>
        <w:rPr>
          <w:b/>
        </w:rPr>
        <w:t xml:space="preserve">Esimerkki 0.447</w:t>
      </w:r>
    </w:p>
    <w:p>
      <w:r>
        <w:t xml:space="preserve">Carolyn Cassadyn pitkäaikainen ystävä on vahvistanut, että kirjailija, joka oli beatnik Neal Cassadyn entinen vaimo ja Jack Kerouacin rakastaja, on kuollut.</w:t>
      </w:r>
    </w:p>
    <w:p>
      <w:r>
        <w:rPr>
          <w:b/>
        </w:rPr>
        <w:t xml:space="preserve">Tulos</w:t>
      </w:r>
    </w:p>
    <w:p>
      <w:r>
        <w:t xml:space="preserve">Carolyn Cassadyn ystävä on vahvistanut, että kirjailija on kuollut.</w:t>
      </w:r>
    </w:p>
    <w:p>
      <w:r>
        <w:rPr>
          <w:b/>
        </w:rPr>
        <w:t xml:space="preserve">Esimerkki 0.448</w:t>
      </w:r>
    </w:p>
    <w:p>
      <w:r>
        <w:t xml:space="preserve">NBA-tähti LeBron James on ylistänyt NFL:n varaustilaisuudessa ehdolla olevaa Johnny Manzielia tämän Texas A&amp;M:ssä tänään järjestämän ammattilaispäivän jälkeen.</w:t>
      </w:r>
    </w:p>
    <w:p>
      <w:r>
        <w:rPr>
          <w:b/>
        </w:rPr>
        <w:t xml:space="preserve">Tulos</w:t>
      </w:r>
    </w:p>
    <w:p>
      <w:r>
        <w:t xml:space="preserve">Tähti, LeBron James on kehunut Johnny Manzielia hänen ammattilaispäivänsä jälkeen.</w:t>
      </w:r>
    </w:p>
    <w:p>
      <w:r>
        <w:rPr>
          <w:b/>
        </w:rPr>
        <w:t xml:space="preserve">Esimerkki 0.449</w:t>
      </w:r>
    </w:p>
    <w:p>
      <w:r>
        <w:t xml:space="preserve">Kauppa-, teollisuus- ja energiaministeriö ilmoitti tiistaina, että Etelä-Korean suoria ulkomaisia investointeja koskevat uudet lupaukset vähenivät vuonna 2013 edellisvuodesta, mikä johtui Japanin merkittävästä vetäytymisestä.</w:t>
      </w:r>
    </w:p>
    <w:p>
      <w:r>
        <w:rPr>
          <w:b/>
        </w:rPr>
        <w:t xml:space="preserve">Tulos</w:t>
      </w:r>
    </w:p>
    <w:p>
      <w:r>
        <w:t xml:space="preserve">Suoria ulkomaisia investointeja Etelä-Koreaan koskevat lupaukset vähenivät vuonna 2013.</w:t>
      </w:r>
    </w:p>
    <w:p>
      <w:r>
        <w:rPr>
          <w:b/>
        </w:rPr>
        <w:t xml:space="preserve">Esimerkki 0.450</w:t>
      </w:r>
    </w:p>
    <w:p>
      <w:r>
        <w:t xml:space="preserve">Maailmankuulu Santoor-soittaja Pandit Shiv Kumar Sharma, pakistanilainen laulaja Abida Parveen, Watali Brother ja Sabri Brothers esiintyvät Jammun festivaalilla, joka alkaa 25. joulukuuta Jammun ja Kashmirin talvipääkaupungissa.</w:t>
      </w:r>
    </w:p>
    <w:p>
      <w:r>
        <w:rPr>
          <w:b/>
        </w:rPr>
        <w:t xml:space="preserve">Tulos</w:t>
      </w:r>
    </w:p>
    <w:p>
      <w:r>
        <w:t xml:space="preserve">Soittaja, Pandit Shiv Kumar Sharma, Abida Parveen, esiintyy Jammun festivaalin aikana.</w:t>
      </w:r>
    </w:p>
    <w:p>
      <w:r>
        <w:rPr>
          <w:b/>
        </w:rPr>
        <w:t xml:space="preserve">Esimerkki 0.451</w:t>
      </w:r>
    </w:p>
    <w:p>
      <w:r>
        <w:t xml:space="preserve">Lainvalvontaviranomaiset löysivät Etelä-Texasissa U-Haulin, joka oli täynnä ainakin 71 paperitonta maahanmuuttajaa.</w:t>
      </w:r>
    </w:p>
    <w:p>
      <w:r>
        <w:rPr>
          <w:b/>
        </w:rPr>
        <w:t xml:space="preserve">Tulos</w:t>
      </w:r>
    </w:p>
    <w:p>
      <w:r>
        <w:t xml:space="preserve">Etelä-Texasista löydettiin U-Haul, joka oli täynnä ainakin 71 paperitonta maahanmuuttajaa.</w:t>
      </w:r>
    </w:p>
    <w:p>
      <w:r>
        <w:rPr>
          <w:b/>
        </w:rPr>
        <w:t xml:space="preserve">Esimerkki 0.452</w:t>
      </w:r>
    </w:p>
    <w:p>
      <w:r>
        <w:t xml:space="preserve">Poliisin mukaan pesäpallolakista löytynyt DNA johti miehen pidättämiseen viime kesänä tapahtuneesta asuntomurrosta.</w:t>
      </w:r>
    </w:p>
    <w:p>
      <w:r>
        <w:rPr>
          <w:b/>
        </w:rPr>
        <w:t xml:space="preserve">Tulos</w:t>
      </w:r>
    </w:p>
    <w:p>
      <w:r>
        <w:t xml:space="preserve">Pesäpallolakista löytynyt DNA johti pidätykseen asuntomurron yhteydessä.</w:t>
      </w:r>
    </w:p>
    <w:p>
      <w:r>
        <w:rPr>
          <w:b/>
        </w:rPr>
        <w:t xml:space="preserve">Esimerkki 0,453</w:t>
      </w:r>
    </w:p>
    <w:p>
      <w:r>
        <w:t xml:space="preserve">GasBuddyn päivittäisen tutkimuksen mukaan Utahissa sijaitsevien 1 171 bensiinin myyntipisteen päivittäiset hinnat ovat nousseet 7,3 senttiä gallonalta viime viikolla, ja ne olivat eilen keskimäärin 3,45 dollaria/g.</w:t>
      </w:r>
    </w:p>
    <w:p>
      <w:r>
        <w:rPr>
          <w:b/>
        </w:rPr>
        <w:t xml:space="preserve">Tulos</w:t>
      </w:r>
    </w:p>
    <w:p>
      <w:r>
        <w:t xml:space="preserve">Bensiinin hinta Utahissa on noussut 7,3 senttiä gallonalta.</w:t>
      </w:r>
    </w:p>
    <w:p>
      <w:r>
        <w:rPr>
          <w:b/>
        </w:rPr>
        <w:t xml:space="preserve">Esimerkki 0,454</w:t>
      </w:r>
    </w:p>
    <w:p>
      <w:r>
        <w:t xml:space="preserve">Republikaanien Yhdysvaltain edustaja John Kline järjestää tänään kampanjatilaisuuden Tea Party -aktivistin ja entisen kongressiedustajan Allen Westin kanssa.</w:t>
      </w:r>
    </w:p>
    <w:p>
      <w:r>
        <w:rPr>
          <w:b/>
        </w:rPr>
        <w:t xml:space="preserve">Tulos</w:t>
      </w:r>
    </w:p>
    <w:p>
      <w:r>
        <w:t xml:space="preserve">Republikaanien Yhdysvaltain edustaja John Kline järjestää kampanjatilaisuuden Tea Party -aktivistin ja kongressiedustaja Allen Westin kanssa.</w:t>
      </w:r>
    </w:p>
    <w:p>
      <w:r>
        <w:rPr>
          <w:b/>
        </w:rPr>
        <w:t xml:space="preserve">Esimerkki 0,455</w:t>
      </w:r>
    </w:p>
    <w:p>
      <w:r>
        <w:t xml:space="preserve">Aaron Alexis valehteli laivaston virkamiehille aiemmasta pidätyksestä ja veloista.</w:t>
      </w:r>
    </w:p>
    <w:p>
      <w:r>
        <w:rPr>
          <w:b/>
        </w:rPr>
        <w:t xml:space="preserve">Tulos</w:t>
      </w:r>
    </w:p>
    <w:p>
      <w:r>
        <w:t xml:space="preserve">Aaron Alexis valehteli aiemmasta pidätyksestä.</w:t>
      </w:r>
    </w:p>
    <w:p>
      <w:r>
        <w:rPr>
          <w:b/>
        </w:rPr>
        <w:t xml:space="preserve">Esimerkki 0,456</w:t>
      </w:r>
    </w:p>
    <w:p>
      <w:r>
        <w:t xml:space="preserve">Azerbaidžan on käynnistänyt keskitetyn ruokahuollon sisäoppilaitoksissa, lukioissa ja voimistelukouluissa opetusministeriön alaisuudessa, ministeriö ilmoitti.</w:t>
      </w:r>
    </w:p>
    <w:p>
      <w:r>
        <w:rPr>
          <w:b/>
        </w:rPr>
        <w:t xml:space="preserve">Tulos</w:t>
      </w:r>
    </w:p>
    <w:p>
      <w:r>
        <w:t xml:space="preserve">Azerbaidžan on aloittanut sisäoppilaitosten keskitetyn ruokahuollon.</w:t>
      </w:r>
    </w:p>
    <w:p>
      <w:r>
        <w:rPr>
          <w:b/>
        </w:rPr>
        <w:t xml:space="preserve">Esimerkki 0,457</w:t>
      </w:r>
    </w:p>
    <w:p>
      <w:r>
        <w:t xml:space="preserve">Paula Deen on saanut 75 miljoonan dollarin liiketoimintasopimuksen saatuaan potkut Food Network -kanavalta viime vuonna.</w:t>
      </w:r>
    </w:p>
    <w:p>
      <w:r>
        <w:rPr>
          <w:b/>
        </w:rPr>
        <w:t xml:space="preserve">Tulos</w:t>
      </w:r>
    </w:p>
    <w:p>
      <w:r>
        <w:t xml:space="preserve">Paula Deen on saanut 75 miljoonan dollarin liikesopimuksen.</w:t>
      </w:r>
    </w:p>
    <w:p>
      <w:r>
        <w:rPr>
          <w:b/>
        </w:rPr>
        <w:t xml:space="preserve">Esimerkki 0,458</w:t>
      </w:r>
    </w:p>
    <w:p>
      <w:r>
        <w:t xml:space="preserve">Talvinen sää on aiheuttanut kiireellisen verenluovuttajien tarpeen suurimmassa osassa Yhdysvaltoja.</w:t>
      </w:r>
    </w:p>
    <w:p>
      <w:r>
        <w:rPr>
          <w:b/>
        </w:rPr>
        <w:t xml:space="preserve">Tulos</w:t>
      </w:r>
    </w:p>
    <w:p>
      <w:r>
        <w:t xml:space="preserve">Sään vuoksi verenluovuttajia tarvitaan kipeästi.</w:t>
      </w:r>
    </w:p>
    <w:p>
      <w:r>
        <w:rPr>
          <w:b/>
        </w:rPr>
        <w:t xml:space="preserve">Esimerkki 0,459</w:t>
      </w:r>
    </w:p>
    <w:p>
      <w:r>
        <w:t xml:space="preserve">NAMI Oklahoma alkaa tarjota ilmaisia mielenterveysluokkia tiistaista alkaen Integris Baptist Hospitalissa.</w:t>
      </w:r>
    </w:p>
    <w:p>
      <w:r>
        <w:rPr>
          <w:b/>
        </w:rPr>
        <w:t xml:space="preserve">Tulos</w:t>
      </w:r>
    </w:p>
    <w:p>
      <w:r>
        <w:t xml:space="preserve">NAMI Oklahoma alkaa tarjota ilmaisia mielenterveyskursseja.</w:t>
      </w:r>
    </w:p>
    <w:p>
      <w:r>
        <w:rPr>
          <w:b/>
        </w:rPr>
        <w:t xml:space="preserve">Esimerkki 0.460</w:t>
      </w:r>
    </w:p>
    <w:p>
      <w:r>
        <w:t xml:space="preserve">Jalkapallomaailman suosionosoitukset ovat tulvineet sen jälkeen, kun Barcelonan entinen valmentaja Tito Vilanova kuoli 45-vuotiaana taisteltuaan syöpää vastaan.</w:t>
      </w:r>
    </w:p>
    <w:p>
      <w:r>
        <w:rPr>
          <w:b/>
        </w:rPr>
        <w:t xml:space="preserve">Tulos</w:t>
      </w:r>
    </w:p>
    <w:p>
      <w:r>
        <w:t xml:space="preserve">Kunnianosoitukset ovat tulvineet Tito Vilanovan kuoleman jälkeen.</w:t>
      </w:r>
    </w:p>
    <w:p>
      <w:r>
        <w:rPr>
          <w:b/>
        </w:rPr>
        <w:t xml:space="preserve">Esimerkki 0,461</w:t>
      </w:r>
    </w:p>
    <w:p>
      <w:r>
        <w:t xml:space="preserve">KAILUA-KONA, Havaiji Havaijin piirikunnan poliisin mukaan 58-vuotiasta Big Islandin miestä syytetään murhayrityksestä, koska hän oli heittänyt "terävällä aseella" poliisia kohti.</w:t>
      </w:r>
    </w:p>
    <w:p>
      <w:r>
        <w:rPr>
          <w:b/>
        </w:rPr>
        <w:t xml:space="preserve">Tulos</w:t>
      </w:r>
    </w:p>
    <w:p>
      <w:r>
        <w:t xml:space="preserve">Isosaarelaismiestä syytetään aseen heittämisestä.</w:t>
      </w:r>
    </w:p>
    <w:p>
      <w:r>
        <w:rPr>
          <w:b/>
        </w:rPr>
        <w:t xml:space="preserve">Esimerkki 0,462</w:t>
      </w:r>
    </w:p>
    <w:p>
      <w:r>
        <w:t xml:space="preserve">Fairfaxin piirikunnan julkiset koulut tekivät päätöksen koulujen ja toimistojen sulkemisesta torstaina.</w:t>
      </w:r>
    </w:p>
    <w:p>
      <w:r>
        <w:rPr>
          <w:b/>
        </w:rPr>
        <w:t xml:space="preserve">Tulos</w:t>
      </w:r>
    </w:p>
    <w:p>
      <w:r>
        <w:t xml:space="preserve">Fairfaxin piirikunnan julkiset koulut tekivät päätöksen koulujen sulkemisesta torstaina.</w:t>
      </w:r>
    </w:p>
    <w:p>
      <w:r>
        <w:rPr>
          <w:b/>
        </w:rPr>
        <w:t xml:space="preserve">Esimerkki 0,463</w:t>
      </w:r>
    </w:p>
    <w:p>
      <w:r>
        <w:t xml:space="preserve">Liittohallitus ilmoitti, että sosiaaliturvaetuudet nousevat 1,5 prosenttia ensi vuonna keskiviikkona.</w:t>
      </w:r>
    </w:p>
    <w:p>
      <w:r>
        <w:rPr>
          <w:b/>
        </w:rPr>
        <w:t xml:space="preserve">Tulos</w:t>
      </w:r>
    </w:p>
    <w:p>
      <w:r>
        <w:t xml:space="preserve">Sosiaaliturvaetuudet nousevat 1,5 prosenttia.</w:t>
      </w:r>
    </w:p>
    <w:p>
      <w:r>
        <w:rPr>
          <w:b/>
        </w:rPr>
        <w:t xml:space="preserve">Esimerkki 0,464</w:t>
      </w:r>
    </w:p>
    <w:p>
      <w:r>
        <w:t xml:space="preserve">Apple on julkaissut digitaalisen kameran RAW-yhteensopivuuspäivityksen version 5.01, joka on 6,66 Mt:n kokoinen ohjelmistopaketti, joka lisää tuen uusimmille kameramalleille.</w:t>
      </w:r>
    </w:p>
    <w:p>
      <w:r>
        <w:rPr>
          <w:b/>
        </w:rPr>
        <w:t xml:space="preserve">Tulos</w:t>
      </w:r>
    </w:p>
    <w:p>
      <w:r>
        <w:t xml:space="preserve">Apple on julkaissut digitaalisen kameran RAW-yhteensopivuuspäivityksen version 5.01.</w:t>
      </w:r>
    </w:p>
    <w:p>
      <w:r>
        <w:rPr>
          <w:b/>
        </w:rPr>
        <w:t xml:space="preserve">Esimerkki 0,465</w:t>
      </w:r>
    </w:p>
    <w:p>
      <w:r>
        <w:t xml:space="preserve">Työnantajia kehotetaan parantamaan palveluksessaan olevan ylimääräisen poliisihenkilöstön palkkaluokitusjärjestelmää, jotta he motivoituisivat pysymään poliisivoimien palveluksessa ja säilyttämään kiinnostuksensa siihen.</w:t>
      </w:r>
    </w:p>
    <w:p>
      <w:r>
        <w:rPr>
          <w:b/>
        </w:rPr>
        <w:t xml:space="preserve">Tulos</w:t>
      </w:r>
    </w:p>
    <w:p>
      <w:r>
        <w:t xml:space="preserve">Työnantajia kehotetaan parantamaan apupoliisien palkkaluokitusjärjestelmää.</w:t>
      </w:r>
    </w:p>
    <w:p>
      <w:r>
        <w:rPr>
          <w:b/>
        </w:rPr>
        <w:t xml:space="preserve">Esimerkki 0,466</w:t>
      </w:r>
    </w:p>
    <w:p>
      <w:r>
        <w:t xml:space="preserve">Sensex ja Nifty kävivät maanantaina tasaista kauppaa istunnon puolivälissä Euroopan vakaiden merkkien keskellä.</w:t>
      </w:r>
    </w:p>
    <w:p>
      <w:r>
        <w:rPr>
          <w:b/>
        </w:rPr>
        <w:t xml:space="preserve">Tulos</w:t>
      </w:r>
    </w:p>
    <w:p>
      <w:r>
        <w:t xml:space="preserve">Sensex kävi tasaista kauppaa.</w:t>
      </w:r>
    </w:p>
    <w:p>
      <w:r>
        <w:rPr>
          <w:b/>
        </w:rPr>
        <w:t xml:space="preserve">Esimerkki 0,467</w:t>
      </w:r>
    </w:p>
    <w:p>
      <w:r>
        <w:t xml:space="preserve">Real Madridin pomo Carlo Ancelotti kehottaa joukkuettaan osoittamaan ``rohkeutta ja persoonallisuutta'' keskiviikon Copa del Reyn finaalissa Barcelonaa vastaan.</w:t>
      </w:r>
    </w:p>
    <w:p>
      <w:r>
        <w:rPr>
          <w:b/>
        </w:rPr>
        <w:t xml:space="preserve">Tulos</w:t>
      </w:r>
    </w:p>
    <w:p>
      <w:r>
        <w:t xml:space="preserve">Carlo Ancelotti kehottaa osoittamaan rohkeutta ja persoonallisuutta.</w:t>
      </w:r>
    </w:p>
    <w:p>
      <w:r>
        <w:rPr>
          <w:b/>
        </w:rPr>
        <w:t xml:space="preserve">Esimerkki 0,468</w:t>
      </w:r>
    </w:p>
    <w:p>
      <w:r>
        <w:t xml:space="preserve">Suffolkin piirikunnan rikospoliisi ja Suffolkin piirikunnan poliisin toisen yksikön etsivät pyytävät yleisön apua sen miehen tunnistamiseksi ja löytämiseksi, joka murtautui huoltoasemalle Huntingtonissa aiemmin tässä kuussa.</w:t>
      </w:r>
    </w:p>
    <w:p>
      <w:r>
        <w:rPr>
          <w:b/>
        </w:rPr>
        <w:t xml:space="preserve">Tulos</w:t>
      </w:r>
    </w:p>
    <w:p>
      <w:r>
        <w:t xml:space="preserve">Crime Stoppers -etsivät etsivät pyytävät yleisön apua Huntingtonissa sijaitsevan huoltoaseman murtaneen miehen tunnistamiseksi ja löytämiseksi.</w:t>
      </w:r>
    </w:p>
    <w:p>
      <w:r>
        <w:rPr>
          <w:b/>
        </w:rPr>
        <w:t xml:space="preserve">Esimerkki 0,469</w:t>
      </w:r>
    </w:p>
    <w:p>
      <w:r>
        <w:t xml:space="preserve">Ranskalainen pappi on siepattu Pohjois-Kamerunissa, ja olosuhteiden ja sieppaajien henkilöllisyyden selvittäminen on käynnissä, kertoi Ranskan ulkoministeriö torstaina.</w:t>
      </w:r>
    </w:p>
    <w:p>
      <w:r>
        <w:rPr>
          <w:b/>
        </w:rPr>
        <w:t xml:space="preserve">Tulos</w:t>
      </w:r>
    </w:p>
    <w:p>
      <w:r>
        <w:t xml:space="preserve">Ranskalainen pappi on siepattu Kamerunissa.</w:t>
      </w:r>
    </w:p>
    <w:p>
      <w:r>
        <w:rPr>
          <w:b/>
        </w:rPr>
        <w:t xml:space="preserve">Esimerkki 0.470</w:t>
      </w:r>
    </w:p>
    <w:p>
      <w:r>
        <w:t xml:space="preserve">Hyökkääjä Steve Rapira jättää Warriorsin tämän kauden lopussa ja tekee kaksivuotisen sopimuksen Salfordin kanssa Englannin Super Leaguessa.</w:t>
      </w:r>
    </w:p>
    <w:p>
      <w:r>
        <w:rPr>
          <w:b/>
        </w:rPr>
        <w:t xml:space="preserve">Tulos</w:t>
      </w:r>
    </w:p>
    <w:p>
      <w:r>
        <w:t xml:space="preserve">Steve Rapira jättää Warriorsin.</w:t>
      </w:r>
    </w:p>
    <w:p>
      <w:r>
        <w:rPr>
          <w:b/>
        </w:rPr>
        <w:t xml:space="preserve">Esimerkki 0,471</w:t>
      </w:r>
    </w:p>
    <w:p>
      <w:r>
        <w:t xml:space="preserve">Skotlanti voitti Kenian 152 juoksulla ICC Intercontinental Cupin ottelussa Mannofield Parkissa Aberdeenissa.</w:t>
      </w:r>
    </w:p>
    <w:p>
      <w:r>
        <w:rPr>
          <w:b/>
        </w:rPr>
        <w:t xml:space="preserve">Tulos</w:t>
      </w:r>
    </w:p>
    <w:p>
      <w:r>
        <w:t xml:space="preserve">Skotlanti on voittanut Kenian.</w:t>
      </w:r>
    </w:p>
    <w:p>
      <w:r>
        <w:rPr>
          <w:b/>
        </w:rPr>
        <w:t xml:space="preserve">Esimerkki 0,472</w:t>
      </w:r>
    </w:p>
    <w:p>
      <w:r>
        <w:t xml:space="preserve">Swedish House Mafia, legendaarinen elektronisen tanssin trio, joka teki musiikkihistoriaa myymällä yli 1 000 000 kiertuelippua vain yhdessä viikossa, saa ensi-iltansa Leave the World Behind -dokumenttielokuvallaan maaliskuussa.</w:t>
      </w:r>
    </w:p>
    <w:p>
      <w:r>
        <w:rPr>
          <w:b/>
        </w:rPr>
        <w:t xml:space="preserve">Tulos</w:t>
      </w:r>
    </w:p>
    <w:p>
      <w:r>
        <w:t xml:space="preserve">Swedish House Mafia on saamassa Leave the World Behind -dokumentin ensi-iltansa.</w:t>
      </w:r>
    </w:p>
    <w:p>
      <w:r>
        <w:rPr>
          <w:b/>
        </w:rPr>
        <w:t xml:space="preserve">Esimerkki 0,473</w:t>
      </w:r>
    </w:p>
    <w:p>
      <w:r>
        <w:t xml:space="preserve">Ystävämme Green Living Ideasista kertovat, miten inkivääriä voi kasvattaa ruukussa tai ulkona!</w:t>
      </w:r>
    </w:p>
    <w:p>
      <w:r>
        <w:rPr>
          <w:b/>
        </w:rPr>
        <w:t xml:space="preserve">Tulos</w:t>
      </w:r>
    </w:p>
    <w:p>
      <w:r>
        <w:t xml:space="preserve">Miten inkivääriä kasvatetaan.</w:t>
      </w:r>
    </w:p>
    <w:p>
      <w:r>
        <w:rPr>
          <w:b/>
        </w:rPr>
        <w:t xml:space="preserve">Esimerkki 0,474</w:t>
      </w:r>
    </w:p>
    <w:p>
      <w:r>
        <w:t xml:space="preserve">Etelä-Floridan ala- ja yläasteen oppilaat, jotka oppivat Evergladesin historiallisten vesivirtojen merkityksestä, voivat tiistaista perjantaihin tehdä virtuaalisen melontaretken tähän kriittiseen ekosysteemiin luokkahuoneistaan käsin.</w:t>
      </w:r>
    </w:p>
    <w:p>
      <w:r>
        <w:rPr>
          <w:b/>
        </w:rPr>
        <w:t xml:space="preserve">Tulos</w:t>
      </w:r>
    </w:p>
    <w:p>
      <w:r>
        <w:t xml:space="preserve">Opiskelijat voivat tehdä virtuaalisen melontaretken.</w:t>
      </w:r>
    </w:p>
    <w:p>
      <w:r>
        <w:rPr>
          <w:b/>
        </w:rPr>
        <w:t xml:space="preserve">Esimerkki 0.475</w:t>
      </w:r>
    </w:p>
    <w:p>
      <w:r>
        <w:t xml:space="preserve">"Muuttuva globaali tilanne vaatii postihallinnoilta kaikkialla maailmassa uudenlaista ajattelua.</w:t>
      </w:r>
    </w:p>
    <w:p>
      <w:r>
        <w:rPr>
          <w:b/>
        </w:rPr>
        <w:t xml:space="preserve">Tulos</w:t>
      </w:r>
    </w:p>
    <w:p>
      <w:r>
        <w:t xml:space="preserve">Maailmanlaajuinen skenaario vaatii postihallinnolta uudenlaista ajattelua.</w:t>
      </w:r>
    </w:p>
    <w:p>
      <w:r>
        <w:rPr>
          <w:b/>
        </w:rPr>
        <w:t xml:space="preserve">Esimerkki 0,476</w:t>
      </w:r>
    </w:p>
    <w:p>
      <w:r>
        <w:t xml:space="preserve">Valtiovarainministeri P Chidambaram on todennut, että Intia tarjoaa vakaan ja vastavuoroista verotusta koskevan järjestelmän sekä oikeudenmukaisen ja tasapuolisen riitojenratkaisumekanismin.</w:t>
      </w:r>
    </w:p>
    <w:p>
      <w:r>
        <w:rPr>
          <w:b/>
        </w:rPr>
        <w:t xml:space="preserve">Tulos</w:t>
      </w:r>
    </w:p>
    <w:p>
      <w:r>
        <w:t xml:space="preserve">Intian verojärjestelmä on vakaa ja vastavuoroista.</w:t>
      </w:r>
    </w:p>
    <w:p>
      <w:r>
        <w:rPr>
          <w:b/>
        </w:rPr>
        <w:t xml:space="preserve">Esimerkki 0,477</w:t>
      </w:r>
    </w:p>
    <w:p>
      <w:r>
        <w:t xml:space="preserve">Julkkisjulkkis Max Clifford on todettu syylliseksi kahdeksaan epäsiveelliseen pahoinpitelyyn, kahdesta hän on vapautettu, eikä valamiehistö pystynyt tekemään päätöstä yhdestä muusta.</w:t>
      </w:r>
    </w:p>
    <w:p>
      <w:r>
        <w:rPr>
          <w:b/>
        </w:rPr>
        <w:t xml:space="preserve">Tulos</w:t>
      </w:r>
    </w:p>
    <w:p>
      <w:r>
        <w:t xml:space="preserve">Max Clifford on todettu syylliseksi kahdeksaan siveettömään pahoinpitelyyn.</w:t>
      </w:r>
    </w:p>
    <w:p>
      <w:r>
        <w:rPr>
          <w:b/>
        </w:rPr>
        <w:t xml:space="preserve">Esimerkki 0,478</w:t>
      </w:r>
    </w:p>
    <w:p>
      <w:r>
        <w:t xml:space="preserve">Kymmenet asukkaat Detroitin länsipuolella juoksivat turvaan sen jälkeen, kun heidän kerrostalonsa oli yhtäkkiä syttynyt tuleen.</w:t>
      </w:r>
    </w:p>
    <w:p>
      <w:r>
        <w:rPr>
          <w:b/>
        </w:rPr>
        <w:t xml:space="preserve">Tulos</w:t>
      </w:r>
    </w:p>
    <w:p>
      <w:r>
        <w:t xml:space="preserve">Kymmenet asukkaat juoksivat turvaan sen jälkeen, kun heidän kerrostalonsa oli syttynyt liekkeihin.</w:t>
      </w:r>
    </w:p>
    <w:p>
      <w:r>
        <w:rPr>
          <w:b/>
        </w:rPr>
        <w:t xml:space="preserve">Esimerkki 0,479</w:t>
      </w:r>
    </w:p>
    <w:p>
      <w:r>
        <w:t xml:space="preserve">29-vuotias nainen raiskattiin tiettävästi Annistonin kodissaan lauantai-illan ja sunnuntaiaamun välisenä aikana.</w:t>
      </w:r>
    </w:p>
    <w:p>
      <w:r>
        <w:rPr>
          <w:b/>
        </w:rPr>
        <w:t xml:space="preserve">Tulos</w:t>
      </w:r>
    </w:p>
    <w:p>
      <w:r>
        <w:t xml:space="preserve">Nainen raiskattiin tiettävästi Annistonin kodissaan.</w:t>
      </w:r>
    </w:p>
    <w:p>
      <w:r>
        <w:rPr>
          <w:b/>
        </w:rPr>
        <w:t xml:space="preserve">Esimerkki 0.480</w:t>
      </w:r>
    </w:p>
    <w:p>
      <w:r>
        <w:t xml:space="preserve">Brooklyn Nets tekee 10 päivän sopimuksen vapaan agentin Jason Collinsin kanssa, ja 35-vuotias pelaa sunnuntai-iltana Los Angeles Lakersia vastaan.</w:t>
      </w:r>
    </w:p>
    <w:p>
      <w:r>
        <w:rPr>
          <w:b/>
        </w:rPr>
        <w:t xml:space="preserve">Tulos</w:t>
      </w:r>
    </w:p>
    <w:p>
      <w:r>
        <w:t xml:space="preserve">Brooklyn Nets tekee sopimuksen Jason Collinsin kanssa.</w:t>
      </w:r>
    </w:p>
    <w:p>
      <w:r>
        <w:rPr>
          <w:b/>
        </w:rPr>
        <w:t xml:space="preserve">Esimerkki 0.481</w:t>
      </w:r>
    </w:p>
    <w:p>
      <w:r>
        <w:t xml:space="preserve">Merirosvot hyökkäsivät yhdysvaltalaisen öljyaluksen kimppuun Guineanlahdella lähellä Nigerian rannikkoa ja ottivat panttivangeiksi kapteenin ja konepäällikön, jotka molemmat ovat Yhdysvaltain kansalaisia.</w:t>
      </w:r>
    </w:p>
    <w:p>
      <w:r>
        <w:rPr>
          <w:b/>
        </w:rPr>
        <w:t xml:space="preserve">Tulos</w:t>
      </w:r>
    </w:p>
    <w:p>
      <w:r>
        <w:t xml:space="preserve">Merirosvot hyökkäsivät öljyaluksen kimppuun ja ottivat panttivangeiksi kapteenin ja pääinsinöörin, jotka ovat Yhdysvaltain kansalaisia.</w:t>
      </w:r>
    </w:p>
    <w:p>
      <w:r>
        <w:rPr>
          <w:b/>
        </w:rPr>
        <w:t xml:space="preserve">Esimerkki 0,482</w:t>
      </w:r>
    </w:p>
    <w:p>
      <w:r>
        <w:t xml:space="preserve">Darren Fletcher pelasi kauden ensimmäisen 90-minuuttisensa Manchester Unitedin alle 21-vuotiaiden ottelussa 1-0-tappiossa Stoke Citylle seuran harjoituskentällä.</w:t>
      </w:r>
    </w:p>
    <w:p>
      <w:r>
        <w:rPr>
          <w:b/>
        </w:rPr>
        <w:t xml:space="preserve">Tulos</w:t>
      </w:r>
    </w:p>
    <w:p>
      <w:r>
        <w:t xml:space="preserve">Darren Fletcher pelasi 90 minuuttia loppuun.</w:t>
      </w:r>
    </w:p>
    <w:p>
      <w:r>
        <w:rPr>
          <w:b/>
        </w:rPr>
        <w:t xml:space="preserve">Esimerkki 0.483</w:t>
      </w:r>
    </w:p>
    <w:p>
      <w:r>
        <w:t xml:space="preserve">Varapresidentti Hamid Ansari lähti perjantaina Limaan ensimmäiselle vierailulle Peruun ja Kuubaan osana Intian Latinalaisen Amerikan suuntautumista.</w:t>
      </w:r>
    </w:p>
    <w:p>
      <w:r>
        <w:rPr>
          <w:b/>
        </w:rPr>
        <w:t xml:space="preserve">Tulos</w:t>
      </w:r>
    </w:p>
    <w:p>
      <w:r>
        <w:t xml:space="preserve">Hamid Ansari lähti vierailulle Peruun ja Kuubaan.</w:t>
      </w:r>
    </w:p>
    <w:p>
      <w:r>
        <w:rPr>
          <w:b/>
        </w:rPr>
        <w:t xml:space="preserve">Esimerkki 0,484</w:t>
      </w:r>
    </w:p>
    <w:p>
      <w:r>
        <w:t xml:space="preserve">Tutkijat ovat geneettisten tutkimusten avulla selittäneet, miksi flunssaan ei ole vieläkään parannuskeinoa kaikista muista lääketieteen edistysaskelista huolimatta.</w:t>
      </w:r>
    </w:p>
    <w:p>
      <w:r>
        <w:rPr>
          <w:b/>
        </w:rPr>
        <w:t xml:space="preserve">Tulos</w:t>
      </w:r>
    </w:p>
    <w:p>
      <w:r>
        <w:t xml:space="preserve">Miksi flunssaan ei ole parannuskeinoa.</w:t>
      </w:r>
    </w:p>
    <w:p>
      <w:r>
        <w:rPr>
          <w:b/>
        </w:rPr>
        <w:t xml:space="preserve">Esimerkki 0,485</w:t>
      </w:r>
    </w:p>
    <w:p>
      <w:r>
        <w:t xml:space="preserve">Veteraaninäyttelijä MN Nambiar pukeutui Digambara Samiyar -elokuvassa peräti 11 valeasuun.</w:t>
      </w:r>
    </w:p>
    <w:p>
      <w:r>
        <w:rPr>
          <w:b/>
        </w:rPr>
        <w:t xml:space="preserve">Tulos</w:t>
      </w:r>
    </w:p>
    <w:p>
      <w:r>
        <w:t xml:space="preserve">MN Nambiar pukeutui peräti 11 valeasuun.</w:t>
      </w:r>
    </w:p>
    <w:p>
      <w:r>
        <w:rPr>
          <w:b/>
        </w:rPr>
        <w:t xml:space="preserve">Esimerkki 0.486</w:t>
      </w:r>
    </w:p>
    <w:p>
      <w:r>
        <w:t xml:space="preserve">Double Down tyynyt ovat mukavia, useimmat companys kasinot express wendover lennot on lisensoitu Costa Rica.</w:t>
      </w:r>
    </w:p>
    <w:p>
      <w:r>
        <w:rPr>
          <w:b/>
        </w:rPr>
        <w:t xml:space="preserve">Tulos</w:t>
      </w:r>
    </w:p>
    <w:p>
      <w:r>
        <w:t xml:space="preserve">Casinos express wendover lennot.</w:t>
      </w:r>
    </w:p>
    <w:p>
      <w:r>
        <w:rPr>
          <w:b/>
        </w:rPr>
        <w:t xml:space="preserve">Esimerkki 0.487</w:t>
      </w:r>
    </w:p>
    <w:p>
      <w:r>
        <w:t xml:space="preserve">Valtiovarainministeri, senaattori Mohammad Ishaq Dar sanoi maanantaina, että hallituksen todellisena tavoitteena on toteuttaa taloudessa rakenneuudistuksia, jotta se pääsisi kestävän talouskasvun tielle.</w:t>
      </w:r>
    </w:p>
    <w:p>
      <w:r>
        <w:rPr>
          <w:b/>
        </w:rPr>
        <w:t xml:space="preserve">Tulos</w:t>
      </w:r>
    </w:p>
    <w:p>
      <w:r>
        <w:t xml:space="preserve">Hallituksen todellisena tavoitteena on saada aikaan rakenteellisia uudistuksia taloudessa.</w:t>
      </w:r>
    </w:p>
    <w:p>
      <w:r>
        <w:rPr>
          <w:b/>
        </w:rPr>
        <w:t xml:space="preserve">Esimerkki 0,488</w:t>
      </w:r>
    </w:p>
    <w:p>
      <w:r>
        <w:t xml:space="preserve">Orangeburg Civic Ballet esittää klassisen joulubaletin "Pähkinänsärkijä" lauantaina 14.12. klo 19.30 ja sunnuntaina 15.12. klo 15.00 Martin Luther King Jr. Auditoriumissa Etelä-Carolinan osavaltion yliopiston kampuksella.</w:t>
      </w:r>
    </w:p>
    <w:p>
      <w:r>
        <w:rPr>
          <w:b/>
        </w:rPr>
        <w:t xml:space="preserve">Tulos</w:t>
      </w:r>
    </w:p>
    <w:p>
      <w:r>
        <w:t xml:space="preserve">Orangeburg Civic Ballet esittää baletin Pähkinänsärkijä.</w:t>
      </w:r>
    </w:p>
    <w:p>
      <w:r>
        <w:rPr>
          <w:b/>
        </w:rPr>
        <w:t xml:space="preserve">Esimerkki 0,489</w:t>
      </w:r>
    </w:p>
    <w:p>
      <w:r>
        <w:t xml:space="preserve">Phillips Petroleum Co:n (Bartlesville, Okla) ja Tosco Corp:n (Old Greenwich, Conn.) osakkeenomistajat äänestivät keskiviikkona erikseen Phillipsin vireillä olevan 7,5 miljardin dollarin suuruisen Toscon osakeoston hyväksymisestä.</w:t>
      </w:r>
    </w:p>
    <w:p>
      <w:r>
        <w:rPr>
          <w:b/>
        </w:rPr>
        <w:t xml:space="preserve">Tulos</w:t>
      </w:r>
    </w:p>
    <w:p>
      <w:r>
        <w:t xml:space="preserve">Osakkeenomistajat äänestivät Phillipsin vireillä olevan Tosco-kaupan hyväksymisen puolesta.</w:t>
      </w:r>
    </w:p>
    <w:p>
      <w:r>
        <w:rPr>
          <w:b/>
        </w:rPr>
        <w:t xml:space="preserve">Esimerkki 0.490</w:t>
      </w:r>
    </w:p>
    <w:p>
      <w:r>
        <w:t xml:space="preserve">Explosive Guns ja jockey Jorge Torres voittivat 22 600 dollarin Cash Caravan Stakesin niukasti sunnuntaina Canterbury Parkissa.</w:t>
      </w:r>
    </w:p>
    <w:p>
      <w:r>
        <w:rPr>
          <w:b/>
        </w:rPr>
        <w:t xml:space="preserve">Tulos</w:t>
      </w:r>
    </w:p>
    <w:p>
      <w:r>
        <w:t xml:space="preserve">Explosive Guns kiihdytti Canterbury Parkissa ja voitti niukasti.</w:t>
      </w:r>
    </w:p>
    <w:p>
      <w:r>
        <w:rPr>
          <w:b/>
        </w:rPr>
        <w:t xml:space="preserve">Esimerkki 0,491</w:t>
      </w:r>
    </w:p>
    <w:p>
      <w:r>
        <w:t xml:space="preserve">Saints on voittanut vuoden seura -palkinnon tämän illan Man of Steel -tapahtumassa.</w:t>
      </w:r>
    </w:p>
    <w:p>
      <w:r>
        <w:rPr>
          <w:b/>
        </w:rPr>
        <w:t xml:space="preserve">Tulos</w:t>
      </w:r>
    </w:p>
    <w:p>
      <w:r>
        <w:t xml:space="preserve">Saints on voittanut vuoden seuran palkinnon.</w:t>
      </w:r>
    </w:p>
    <w:p>
      <w:r>
        <w:rPr>
          <w:b/>
        </w:rPr>
        <w:t xml:space="preserve">Esimerkki 0,492</w:t>
      </w:r>
    </w:p>
    <w:p>
      <w:r>
        <w:t xml:space="preserve">Olemme hyvin tyytymättömiä Etyjin Minskin ryhmään, koska neuvotteluissa ei ole edistytty.</w:t>
      </w:r>
    </w:p>
    <w:p>
      <w:r>
        <w:rPr>
          <w:b/>
        </w:rPr>
        <w:t xml:space="preserve">Tulos</w:t>
      </w:r>
    </w:p>
    <w:p>
      <w:r>
        <w:t xml:space="preserve">Olemme hyvin tyytymättömiä Etyjin Minskin ryhmään.</w:t>
      </w:r>
    </w:p>
    <w:p>
      <w:r>
        <w:rPr>
          <w:b/>
        </w:rPr>
        <w:t xml:space="preserve">Esimerkki 0,493</w:t>
      </w:r>
    </w:p>
    <w:p>
      <w:r>
        <w:t xml:space="preserve">Kalifornialaiset ja alankomaalaiset tutkijat ovat yhteisessä tutkimuksessaan selvittäneet, että vakava masennus voi nopeuttaa kehon solujen ikääntymisprosessia.</w:t>
      </w:r>
    </w:p>
    <w:p>
      <w:r>
        <w:rPr>
          <w:b/>
        </w:rPr>
        <w:t xml:space="preserve">Tulos</w:t>
      </w:r>
    </w:p>
    <w:p>
      <w:r>
        <w:t xml:space="preserve">Masennus voi nopeuttaa ikääntymisprosessia.</w:t>
      </w:r>
    </w:p>
    <w:p>
      <w:r>
        <w:rPr>
          <w:b/>
        </w:rPr>
        <w:t xml:space="preserve">Esimerkki 0,494</w:t>
      </w:r>
    </w:p>
    <w:p>
      <w:r>
        <w:t xml:space="preserve">Huolimatta myönteisistä tukkuhintaindeksiin perustuvista inflaatiotiedoista rupia päätyi lähes ennalleen 61,55 dollariin, koska öljyntuojien dollarikysyntä oli voimakasta.</w:t>
      </w:r>
    </w:p>
    <w:p>
      <w:r>
        <w:rPr>
          <w:b/>
        </w:rPr>
        <w:t xml:space="preserve">Tulos</w:t>
      </w:r>
    </w:p>
    <w:p>
      <w:r>
        <w:t xml:space="preserve">Rupia päätyi 61,55:een.</w:t>
      </w:r>
    </w:p>
    <w:p>
      <w:r>
        <w:rPr>
          <w:b/>
        </w:rPr>
        <w:t xml:space="preserve">Esimerkki 0,495</w:t>
      </w:r>
    </w:p>
    <w:p>
      <w:r>
        <w:t xml:space="preserve">Ravens on luopunut laitahyökkääjä LaQuan Williamsista, ja nyt pelaajia on 52, joten yksi paikka jää tyhjäksi.</w:t>
      </w:r>
    </w:p>
    <w:p>
      <w:r>
        <w:rPr>
          <w:b/>
        </w:rPr>
        <w:t xml:space="preserve">Tulos</w:t>
      </w:r>
    </w:p>
    <w:p>
      <w:r>
        <w:t xml:space="preserve">Ravens on luopunut LaQuan Williamsista.</w:t>
      </w:r>
    </w:p>
    <w:p>
      <w:r>
        <w:rPr>
          <w:b/>
        </w:rPr>
        <w:t xml:space="preserve">Esimerkki 0,496</w:t>
      </w:r>
    </w:p>
    <w:p>
      <w:r>
        <w:t xml:space="preserve">Kilkenny valmistautuu kylmään, tuuliseen mutta toivottavasti kuivaan jouluun, kertoo paikallinen verkkosivusto www.kilkennyweather.com.</w:t>
      </w:r>
    </w:p>
    <w:p>
      <w:r>
        <w:rPr>
          <w:b/>
        </w:rPr>
        <w:t xml:space="preserve">Tulos</w:t>
      </w:r>
    </w:p>
    <w:p>
      <w:r>
        <w:t xml:space="preserve">Kilkenny valmistautuu kylmään ja tuuliseen jouluun.</w:t>
      </w:r>
    </w:p>
    <w:p>
      <w:r>
        <w:rPr>
          <w:b/>
        </w:rPr>
        <w:t xml:space="preserve">Esimerkki 0,497</w:t>
      </w:r>
    </w:p>
    <w:p>
      <w:r>
        <w:t xml:space="preserve">Tutkivan toimittajan mukaan kansallisen turvallisuusviraston ilmiantaja Edward Snowden on "sankari", joka on osoittanut "suurempaa johtajuutta kuin presidentti Obama".</w:t>
      </w:r>
    </w:p>
    <w:p>
      <w:r>
        <w:rPr>
          <w:b/>
        </w:rPr>
        <w:t xml:space="preserve">Tulos</w:t>
      </w:r>
    </w:p>
    <w:p>
      <w:r>
        <w:t xml:space="preserve">Edward Snowden on sankari, joka on osoittanut suurempaa johtajuutta kuin Obama.</w:t>
      </w:r>
    </w:p>
    <w:p>
      <w:r>
        <w:rPr>
          <w:b/>
        </w:rPr>
        <w:t xml:space="preserve">Esimerkki 0,498</w:t>
      </w:r>
    </w:p>
    <w:p>
      <w:r>
        <w:t xml:space="preserve">Lena Dunham, HBO:n Girls-sarjan luoja ja tähti, kirjoittaa neliosaisen Archie Comics -tarinan, joka julkaistaan vuonna 2015.</w:t>
      </w:r>
    </w:p>
    <w:p>
      <w:r>
        <w:rPr>
          <w:b/>
        </w:rPr>
        <w:t xml:space="preserve">Tulos</w:t>
      </w:r>
    </w:p>
    <w:p>
      <w:r>
        <w:t xml:space="preserve">Lena Dunham kirjoittaa Archie Comicsin tarinan vuonna 2015.</w:t>
      </w:r>
    </w:p>
    <w:p>
      <w:r>
        <w:rPr>
          <w:b/>
        </w:rPr>
        <w:t xml:space="preserve">Esimerkki 0.499</w:t>
      </w:r>
    </w:p>
    <w:p>
      <w:r>
        <w:t xml:space="preserve">Georgiassa sijaitseva Habitat for Humanity auttaa tuhansia Filippiinien perheitä, jotka ovat kärsineet taifuuni Haiyanista.</w:t>
      </w:r>
    </w:p>
    <w:p>
      <w:r>
        <w:rPr>
          <w:b/>
        </w:rPr>
        <w:t xml:space="preserve">Tulos</w:t>
      </w:r>
    </w:p>
    <w:p>
      <w:r>
        <w:t xml:space="preserve">Habitat for Humanity auttaa tuhansia Haiyan-taifuunin koettelemia ihmisiä.</w:t>
      </w:r>
    </w:p>
    <w:p>
      <w:r>
        <w:rPr>
          <w:b/>
        </w:rPr>
        <w:t xml:space="preserve">Esimerkki 0,500</w:t>
      </w:r>
    </w:p>
    <w:p>
      <w:r>
        <w:t xml:space="preserve">Golden Lions sai lauantaina takaisin Super Rugby -statuksen, vaikka se hävisi kotonaan Southern Kingsille 23-18 ylennyspudotuspelien toisessa osaottelussa.</w:t>
      </w:r>
    </w:p>
    <w:p>
      <w:r>
        <w:rPr>
          <w:b/>
        </w:rPr>
        <w:t xml:space="preserve">Tulos</w:t>
      </w:r>
    </w:p>
    <w:p>
      <w:r>
        <w:t xml:space="preserve">Bombayn korkein oikeus määräsi BESTin henkilökunnan lopettamaan lakon ja palaamaan töihin.</w:t>
      </w:r>
    </w:p>
    <w:p>
      <w:r>
        <w:rPr>
          <w:b/>
        </w:rPr>
        <w:t xml:space="preserve">Esimerkki 0.501</w:t>
      </w:r>
    </w:p>
    <w:p>
      <w:r>
        <w:t xml:space="preserve">Manchester Unitedin ennätyssopimus, Juan Mata, tarvitsee lisää aikaa todistaakseen kykynsä joukkuekaveri,Wayne Rooney on sanonut.</w:t>
      </w:r>
    </w:p>
    <w:p>
      <w:r>
        <w:rPr>
          <w:b/>
        </w:rPr>
        <w:t xml:space="preserve">Tulos</w:t>
      </w:r>
    </w:p>
    <w:p>
      <w:r>
        <w:t xml:space="preserve">White Passin yli kulkevan valtatie 12:n osuus oli suljettu liukuman vuoksi.</w:t>
      </w:r>
    </w:p>
    <w:p>
      <w:r>
        <w:rPr>
          <w:b/>
        </w:rPr>
        <w:t xml:space="preserve">Esimerkki 0.502</w:t>
      </w:r>
    </w:p>
    <w:p>
      <w:r>
        <w:t xml:space="preserve">Australialainen testikeilaaja Mitchell Johnson on sanonut, ettei hän koskaan epäillyt kykyään nousta takaisin loukkaantumisen ja uran pohjakosketuksen jälkeen ja johtaa Australian Ashes-joukkueen elpymistä, kertoo raportti.</w:t>
      </w:r>
    </w:p>
    <w:p>
      <w:r>
        <w:rPr>
          <w:b/>
        </w:rPr>
        <w:t xml:space="preserve">Tulos</w:t>
      </w:r>
    </w:p>
    <w:p>
      <w:r>
        <w:t xml:space="preserve">Saksa, Belgia ja Sveitsi pääsivät MM-finaaliin.</w:t>
      </w:r>
    </w:p>
    <w:p>
      <w:r>
        <w:rPr>
          <w:b/>
        </w:rPr>
        <w:t xml:space="preserve">Esimerkki 0.503</w:t>
      </w:r>
    </w:p>
    <w:p>
      <w:r>
        <w:t xml:space="preserve">Jotkut valtion sairaalat maksoivat viime vuonna sähköstä enemmän kuin niiden olisi pitänyt, ilmenee Transparency International Slovensko -järjestön analyysistä. Järjestö tutki yhdeksän sairaalaa kymmenestä sairaalasta, joissa on eniten julkisia tarjouskilpailuja.</w:t>
      </w:r>
    </w:p>
    <w:p>
      <w:r>
        <w:rPr>
          <w:b/>
        </w:rPr>
        <w:t xml:space="preserve">Tulos</w:t>
      </w:r>
    </w:p>
    <w:p>
      <w:r>
        <w:t xml:space="preserve">Seitsemän uusnatsia tuomittiin jopa kuudeksi vuodeksi vankeuteen.</w:t>
      </w:r>
    </w:p>
    <w:p>
      <w:r>
        <w:rPr>
          <w:b/>
        </w:rPr>
        <w:t xml:space="preserve">Esimerkki 0.504</w:t>
      </w:r>
    </w:p>
    <w:p>
      <w:r>
        <w:t xml:space="preserve">"Kuka luulet olevasi" on sukuhistoriaa käsittelevä televisio-ohjelma, jossa selvitetään viikoittain erään televisiopersoonan sukupuuhun liittyviä näkökohtia.</w:t>
      </w:r>
    </w:p>
    <w:p>
      <w:r>
        <w:rPr>
          <w:b/>
        </w:rPr>
        <w:t xml:space="preserve">Tulos</w:t>
      </w:r>
    </w:p>
    <w:p>
      <w:r>
        <w:t xml:space="preserve">Pakistan on päättänyt aloittaa uudelleen rajat ylittävän kaupan Kashmirissa.</w:t>
      </w:r>
    </w:p>
    <w:p>
      <w:r>
        <w:rPr>
          <w:b/>
        </w:rPr>
        <w:t xml:space="preserve">Esimerkki 0.505</w:t>
      </w:r>
    </w:p>
    <w:p>
      <w:r>
        <w:t xml:space="preserve">Taifuuni Danas on menettämässä voimiaan kulkiessaan Korean niemimaan ja Japanin välisen Korean salmen läpi, kertoi Korean ilmatieteen laitos tiistaina.</w:t>
      </w:r>
    </w:p>
    <w:p>
      <w:r>
        <w:rPr>
          <w:b/>
        </w:rPr>
        <w:t xml:space="preserve">Tulos</w:t>
      </w:r>
    </w:p>
    <w:p>
      <w:r>
        <w:t xml:space="preserve">Salemin joukkue teki paluuyrityksen, mutta hävisi Alliance 7:lle.</w:t>
      </w:r>
    </w:p>
    <w:p>
      <w:r>
        <w:rPr>
          <w:b/>
        </w:rPr>
        <w:t xml:space="preserve">Esimerkki 0,506</w:t>
      </w:r>
    </w:p>
    <w:p>
      <w:r>
        <w:t xml:space="preserve">Irving teki 23 pistettä, Tristan Thompson 20 pistettä ja 10 levypalloa, ja Cavaliers voitti Denver Nuggetsin 117-109 perjantain vastaisena yönä.</w:t>
      </w:r>
    </w:p>
    <w:p>
      <w:r>
        <w:rPr>
          <w:b/>
        </w:rPr>
        <w:t xml:space="preserve">Tulos</w:t>
      </w:r>
    </w:p>
    <w:p>
      <w:r>
        <w:t xml:space="preserve">Espanja tuomitsi perjantaina kranaatinheitiniskun Venäjän suurlähetystöä vastaan Damaskoksessa.</w:t>
      </w:r>
    </w:p>
    <w:p>
      <w:r>
        <w:rPr>
          <w:b/>
        </w:rPr>
        <w:t xml:space="preserve">Esimerkki 0,507</w:t>
      </w:r>
    </w:p>
    <w:p>
      <w:r>
        <w:t xml:space="preserve">Ulkoministeriö ilmoittaa, että ulkoministeri John Kerry puolustaa Amerikan Syyria-politiikkaa huomenna Google+ Hangoutissa.</w:t>
      </w:r>
    </w:p>
    <w:p>
      <w:r>
        <w:rPr>
          <w:b/>
        </w:rPr>
        <w:t xml:space="preserve">Tulos</w:t>
      </w:r>
    </w:p>
    <w:p>
      <w:r>
        <w:t xml:space="preserve">Syyrialainen toisinajattelija-kirjailija on pidätetty.</w:t>
      </w:r>
    </w:p>
    <w:p>
      <w:r>
        <w:rPr>
          <w:b/>
        </w:rPr>
        <w:t xml:space="preserve">Esimerkki 0.508</w:t>
      </w:r>
    </w:p>
    <w:p>
      <w:r>
        <w:t xml:space="preserve">Formula 3:n Euroopan mestaruussarjan osakilpailuvoittaja Harry Tincknell siirtyy urheiluautoihin Jota Sportin LMP2-joukkueeseen vuonna 2014.</w:t>
      </w:r>
    </w:p>
    <w:p>
      <w:r>
        <w:rPr>
          <w:b/>
        </w:rPr>
        <w:t xml:space="preserve">Tulos</w:t>
      </w:r>
    </w:p>
    <w:p>
      <w:r>
        <w:t xml:space="preserve">Taksinkuljettajat eivät tiedä nopeusrajoitusta.</w:t>
      </w:r>
    </w:p>
    <w:p>
      <w:r>
        <w:rPr>
          <w:b/>
        </w:rPr>
        <w:t xml:space="preserve">Esimerkki 0.509</w:t>
      </w:r>
    </w:p>
    <w:p>
      <w:r>
        <w:t xml:space="preserve">Seitsemän vuotta näennäisesti jumissa ollut Jojo haastaa Blackground Recordsin oikeuteen vapauttamisestaan.</w:t>
      </w:r>
    </w:p>
    <w:p>
      <w:r>
        <w:rPr>
          <w:b/>
        </w:rPr>
        <w:t xml:space="preserve">Tulos</w:t>
      </w:r>
    </w:p>
    <w:p>
      <w:r>
        <w:t xml:space="preserve">Venezuelan hallitus aikoo jatkaa maan pakkolunastuksia siirtyäkseen kohti maataloussosialismia.</w:t>
      </w:r>
    </w:p>
    <w:p>
      <w:r>
        <w:rPr>
          <w:b/>
        </w:rPr>
        <w:t xml:space="preserve">Esimerkki 0.510</w:t>
      </w:r>
    </w:p>
    <w:p>
      <w:r>
        <w:t xml:space="preserve">Illinoisin valtateiden välisten maaseututeiden nopeusrajoitus nostetaan ensi vuonna 70 mailin tuntinopeuteen, kun kuvernööri Pat Quinn hyväksyi lainsäädännön 19. elokuuta Illinoisin liikenneministeriön, osavaltion poliisin ja johtavien liikenneturvallisuusjärjestöjen vastustuksesta huolimatta.</w:t>
      </w:r>
    </w:p>
    <w:p>
      <w:r>
        <w:rPr>
          <w:b/>
        </w:rPr>
        <w:t xml:space="preserve">Tulos</w:t>
      </w:r>
    </w:p>
    <w:p>
      <w:r>
        <w:t xml:space="preserve">OG&amp;E varoittaa asiakkaita huijauksesta.</w:t>
      </w:r>
    </w:p>
    <w:p>
      <w:r>
        <w:rPr>
          <w:b/>
        </w:rPr>
        <w:t xml:space="preserve">Esimerkki 0,511</w:t>
      </w:r>
    </w:p>
    <w:p>
      <w:r>
        <w:t xml:space="preserve">Venäjän korkea-arvoinen lainsäätäjä vihjasi keskiviikkona vahvasti, että Moskova on lähettänyt joukkoja Ukrainan Krimin alueelle suojautuakseen mahdolliselta "aseelliselta hyökkäykseltä" kansanäänestyksen aikana, joka koskee Krimin irtautumista ja liittymistä Venäjään.</w:t>
      </w:r>
    </w:p>
    <w:p>
      <w:r>
        <w:rPr>
          <w:b/>
        </w:rPr>
        <w:t xml:space="preserve">Tulos</w:t>
      </w:r>
    </w:p>
    <w:p>
      <w:r>
        <w:t xml:space="preserve">Bradley Manning sai 35 vuoden vankeustuomion.</w:t>
      </w:r>
    </w:p>
    <w:p>
      <w:r>
        <w:rPr>
          <w:b/>
        </w:rPr>
        <w:t xml:space="preserve">Esimerkki 0.512</w:t>
      </w:r>
    </w:p>
    <w:p>
      <w:r>
        <w:t xml:space="preserve">Oracle ilmoitti ostavansa pilvipohjaisen B2C-markkinointiohjelmistojen tarjoajan Responsysin noin 1,5 miljardilla dollarilla.</w:t>
      </w:r>
    </w:p>
    <w:p>
      <w:r>
        <w:rPr>
          <w:b/>
        </w:rPr>
        <w:t xml:space="preserve">Tulos</w:t>
      </w:r>
    </w:p>
    <w:p>
      <w:r>
        <w:t xml:space="preserve">Ballarpur Industries voi koskettaa Rs 21 22.</w:t>
      </w:r>
    </w:p>
    <w:p>
      <w:r>
        <w:rPr>
          <w:b/>
        </w:rPr>
        <w:t xml:space="preserve">Esimerkki 0,513</w:t>
      </w:r>
    </w:p>
    <w:p>
      <w:r>
        <w:t xml:space="preserve">Shirley Temple, 1930-luvun kiharatukkainen lapsielokuvatähti, on kuollut 85-vuotiaana.</w:t>
      </w:r>
    </w:p>
    <w:p>
      <w:r>
        <w:rPr>
          <w:b/>
        </w:rPr>
        <w:t xml:space="preserve">Tulos</w:t>
      </w:r>
    </w:p>
    <w:p>
      <w:r>
        <w:t xml:space="preserve">Terry McAuliffe tuo virkaanastujaisia edeltävät juhlallisuudet lauantai-iltana.</w:t>
      </w:r>
    </w:p>
    <w:p>
      <w:r>
        <w:rPr>
          <w:b/>
        </w:rPr>
        <w:t xml:space="preserve">Esimerkki 0.514</w:t>
      </w:r>
    </w:p>
    <w:p>
      <w:r>
        <w:t xml:space="preserve">Lokakuun 22. päivänä 2013 antamassaan tiedotteessa Finanssivalvonta ilmoitti harkitsevansa vakuutuslain 146-1 pykälän 3 momentin muuttamista siten, että vakuutusyrityksen sallitun omistusosuuden ylärajaa yksittäisessä yhtiössä alennetaan 10 prosentista 5 prosenttiin sijoitusyhtiön maksetusta pääomasta.</w:t>
      </w:r>
    </w:p>
    <w:p>
      <w:r>
        <w:rPr>
          <w:b/>
        </w:rPr>
        <w:t xml:space="preserve">Tulos</w:t>
      </w:r>
    </w:p>
    <w:p>
      <w:r>
        <w:t xml:space="preserve">Ihmiset ruletti online chat Guns.</w:t>
      </w:r>
    </w:p>
    <w:p>
      <w:r>
        <w:rPr>
          <w:b/>
        </w:rPr>
        <w:t xml:space="preserve">Esimerkki 0,515</w:t>
      </w:r>
    </w:p>
    <w:p>
      <w:r>
        <w:t xml:space="preserve">Penn State aikoo pyytää osavaltiolta 5,1 prosentin korotusta rahoitukseen vuosiksi 2014-15, vaikka sen rahoitus on pysynyt ennallaan kahtena viime vuonna.</w:t>
      </w:r>
    </w:p>
    <w:p>
      <w:r>
        <w:rPr>
          <w:b/>
        </w:rPr>
        <w:t xml:space="preserve">Tulos</w:t>
      </w:r>
    </w:p>
    <w:p>
      <w:r>
        <w:t xml:space="preserve">Gareth Bale nauttii odotuksista.</w:t>
      </w:r>
    </w:p>
    <w:p>
      <w:r>
        <w:rPr>
          <w:b/>
        </w:rPr>
        <w:t xml:space="preserve">Esimerkki 0.516</w:t>
      </w:r>
    </w:p>
    <w:p>
      <w:r>
        <w:t xml:space="preserve">Anteeksi Justin Bieber, mutta näytteleminen on Selena Gomezin ykkösrakkaus, ja tähti harkitsee musiikkiuransa lopettamista, jotta hän voisi käyttää enemmän aikaa elokuviinsa.</w:t>
      </w:r>
    </w:p>
    <w:p>
      <w:r>
        <w:rPr>
          <w:b/>
        </w:rPr>
        <w:t xml:space="preserve">Tulos</w:t>
      </w:r>
    </w:p>
    <w:p>
      <w:r>
        <w:t xml:space="preserve">Jotkut puvut sisältävät myrkyllisiä kemikaaleja.</w:t>
      </w:r>
    </w:p>
    <w:p>
      <w:r>
        <w:rPr>
          <w:b/>
        </w:rPr>
        <w:t xml:space="preserve">Esimerkki 0,517</w:t>
      </w:r>
    </w:p>
    <w:p>
      <w:r>
        <w:t xml:space="preserve">Skanska investoi 2 6,5 miljoonaa Yhdysvaltain dollaria eli noin 1 Ruotsin kruunua.</w:t>
      </w:r>
    </w:p>
    <w:p>
      <w:r>
        <w:rPr>
          <w:b/>
        </w:rPr>
        <w:t xml:space="preserve">Tulos</w:t>
      </w:r>
    </w:p>
    <w:p>
      <w:r>
        <w:t xml:space="preserve">Mies pidätettiin, kun hänen tietokoneeltaan löytyi lapsipornoa.</w:t>
      </w:r>
    </w:p>
    <w:p>
      <w:r>
        <w:rPr>
          <w:b/>
        </w:rPr>
        <w:t xml:space="preserve">Esimerkki 0,518</w:t>
      </w:r>
    </w:p>
    <w:p>
      <w:r>
        <w:t xml:space="preserve">Radisson Blu julkisti tänään Experience Meetingsin, uuden kokous- ja tapahtumaohjelman, joka lanseerataan maailmanlaajuisesti tammikuusta 2014 alkaen.</w:t>
      </w:r>
    </w:p>
    <w:p>
      <w:r>
        <w:rPr>
          <w:b/>
        </w:rPr>
        <w:t xml:space="preserve">Tulos</w:t>
      </w:r>
    </w:p>
    <w:p>
      <w:r>
        <w:t xml:space="preserve">Heritage Valley Health System aikoo mainostaa avohoitoklinikoidensa hintoja.</w:t>
      </w:r>
    </w:p>
    <w:p>
      <w:r>
        <w:rPr>
          <w:b/>
        </w:rPr>
        <w:t xml:space="preserve">Esimerkki 0.519</w:t>
      </w:r>
    </w:p>
    <w:p>
      <w:r>
        <w:t xml:space="preserve">Kwesi Appiah varasti show'n laina-aikansa viimeisessä kotiottelussaan, kun Cambridge United voitti R Costings Abbey Stadiumilla tällä kaudella 11 ottelua 11:stä 11:stä, kun se voitti Macclesfieldin 3-0.</w:t>
      </w:r>
    </w:p>
    <w:p>
      <w:r>
        <w:rPr>
          <w:b/>
        </w:rPr>
        <w:t xml:space="preserve">Tulos</w:t>
      </w:r>
    </w:p>
    <w:p>
      <w:r>
        <w:t xml:space="preserve">Sadat marssivat vapauden puolesta Sudanin pääkaupungissa.</w:t>
      </w:r>
    </w:p>
    <w:p>
      <w:r>
        <w:rPr>
          <w:b/>
        </w:rPr>
        <w:t xml:space="preserve">Esimerkki 0.520</w:t>
      </w:r>
    </w:p>
    <w:p>
      <w:r>
        <w:t xml:space="preserve">David Haye &amp; Sparring-kumppanit - Deontay Wilder, Mariusz Wach &amp; Richard Towers viesti ottelufaneille &amp; Tyson Furylle</w:t>
      </w:r>
    </w:p>
    <w:p>
      <w:r>
        <w:rPr>
          <w:b/>
        </w:rPr>
        <w:t xml:space="preserve">Tulos</w:t>
      </w:r>
    </w:p>
    <w:p>
      <w:r>
        <w:t xml:space="preserve">Liikunta voi olla yhtä hyvä kuin lääkitys sydänsairauksien hoitoon.</w:t>
      </w:r>
    </w:p>
    <w:p>
      <w:r>
        <w:rPr>
          <w:b/>
        </w:rPr>
        <w:t xml:space="preserve">Esimerkki 0,521</w:t>
      </w:r>
    </w:p>
    <w:p>
      <w:r>
        <w:t xml:space="preserve">Presidentti Robert Mugabe on nimittänyt uudelleen useita korkea-arvoisia virkamiehiä eri tehtäviin uuden perustuslain mukaisesti.</w:t>
      </w:r>
    </w:p>
    <w:p>
      <w:r>
        <w:rPr>
          <w:b/>
        </w:rPr>
        <w:t xml:space="preserve">Tulos</w:t>
      </w:r>
    </w:p>
    <w:p>
      <w:r>
        <w:t xml:space="preserve">Yhdeksän IT-osaketta oli, ja ne jatkoivat perjantain voittoa.</w:t>
      </w:r>
    </w:p>
    <w:p>
      <w:r>
        <w:rPr>
          <w:b/>
        </w:rPr>
        <w:t xml:space="preserve">Esimerkki 0,522</w:t>
      </w:r>
    </w:p>
    <w:p>
      <w:r>
        <w:t xml:space="preserve">Parikymppistä miestä syytetään naisen kimppuun hyökkäämisestä supermarketin parkkipaikalla viikonloppuna.</w:t>
      </w:r>
    </w:p>
    <w:p>
      <w:r>
        <w:rPr>
          <w:b/>
        </w:rPr>
        <w:t xml:space="preserve">Tulos</w:t>
      </w:r>
    </w:p>
    <w:p>
      <w:r>
        <w:t xml:space="preserve">Maailman johtajat tulevat kunnioittamaan Nelson Mandelaa.</w:t>
      </w:r>
    </w:p>
    <w:p>
      <w:r>
        <w:rPr>
          <w:b/>
        </w:rPr>
        <w:t xml:space="preserve">Esimerkki 0,523</w:t>
      </w:r>
    </w:p>
    <w:p>
      <w:r>
        <w:t xml:space="preserve">Tadžikistan on lisännyt öljytuotteiden tuontia Venäjältä ja Kazakstanista vuoden 2014 ensimmäisellä neljänneksellä, Avesta.Tj raportoi Tadžikistanin talouskehitys- ja kauppaministeriöön viitaten.</w:t>
      </w:r>
    </w:p>
    <w:p>
      <w:r>
        <w:rPr>
          <w:b/>
        </w:rPr>
        <w:t xml:space="preserve">Tulos</w:t>
      </w:r>
    </w:p>
    <w:p>
      <w:r>
        <w:t xml:space="preserve">Redbox vuokrasi 3 miljardia levyä.</w:t>
      </w:r>
    </w:p>
    <w:p>
      <w:r>
        <w:rPr>
          <w:b/>
        </w:rPr>
        <w:t xml:space="preserve">Esimerkki 0,524</w:t>
      </w:r>
    </w:p>
    <w:p>
      <w:r>
        <w:t xml:space="preserve">Suosittu tietokirjailija Malcolm Gladwell puhuu tiistaina Chrysler Hallissa ja tuo suuria ajatuksiaan Norfolkiin.</w:t>
      </w:r>
    </w:p>
    <w:p>
      <w:r>
        <w:rPr>
          <w:b/>
        </w:rPr>
        <w:t xml:space="preserve">Tulos</w:t>
      </w:r>
    </w:p>
    <w:p>
      <w:r>
        <w:t xml:space="preserve">Broadwayn Jennifer Holliday on tulossa Atlantan kasvitieteelliseen puutarhaan.</w:t>
      </w:r>
    </w:p>
    <w:p>
      <w:r>
        <w:rPr>
          <w:b/>
        </w:rPr>
        <w:t xml:space="preserve">Esimerkki 0,525</w:t>
      </w:r>
    </w:p>
    <w:p>
      <w:r>
        <w:t xml:space="preserve">Ben Shapiro: ``Kun fasismi tulee, se ei tule saappaat jalassa vaan lupauksilla paremmasta maailmasta. Jalkineet tulevat myöhemmin, kun meidät kaikki on häpäisty hiljaisiksi - kun meille on opetettu, että jos sallimme sen, mistä olemme eri mieltä, se tarkoittaa, että olemme sen kanssa samaa mieltä, ja kun olemme hyväksyneet, että paras keino estää tällainen erimielisyys on hallituksen valta. Olemme rajalla. Tarvitaan vain niiden hyvien ihmisten hiljaisuus - ihmisten kaikilla poliittisilla puolilla - jotka lankeavat tasavallan perimmäisen kiusauksen uhriksi: kiusauksen pakottaa omat arvonsa toisille käyttämällä hallituksen koneistoa. Olemme jo yli puolessa välissä.</w:t>
      </w:r>
    </w:p>
    <w:p>
      <w:r>
        <w:rPr>
          <w:b/>
        </w:rPr>
        <w:t xml:space="preserve">Tulos</w:t>
      </w:r>
    </w:p>
    <w:p>
      <w:r>
        <w:t xml:space="preserve">Daytonin yliopiston koripalloilijaa on syytetty väkivallasta ja pahoinpitelystä.</w:t>
      </w:r>
    </w:p>
    <w:p>
      <w:r>
        <w:rPr>
          <w:b/>
        </w:rPr>
        <w:t xml:space="preserve">Esimerkki 0,526</w:t>
      </w:r>
    </w:p>
    <w:p>
      <w:r>
        <w:t xml:space="preserve">New England Patriots laittoi keskiviikkona linebacker Jerod Mayon kauden päättävään loukkaantuneiden varaukseen.</w:t>
      </w:r>
    </w:p>
    <w:p>
      <w:r>
        <w:rPr>
          <w:b/>
        </w:rPr>
        <w:t xml:space="preserve">Tulos</w:t>
      </w:r>
    </w:p>
    <w:p>
      <w:r>
        <w:t xml:space="preserve">Silver Standard Resources Inc. on sopinut ostavansa 100 prosenttia Marigoldin kaivoksesta.</w:t>
      </w:r>
    </w:p>
    <w:p>
      <w:r>
        <w:rPr>
          <w:b/>
        </w:rPr>
        <w:t xml:space="preserve">Esimerkki 0,527</w:t>
      </w:r>
    </w:p>
    <w:p>
      <w:r>
        <w:t xml:space="preserve">Panathinaikos on pudonnut sarjataulukossa toista kertaa kahden kierroksen aikana ja on nyt seitsemäntenä.</w:t>
      </w:r>
    </w:p>
    <w:p>
      <w:r>
        <w:rPr>
          <w:b/>
        </w:rPr>
        <w:t xml:space="preserve">Tulos</w:t>
      </w:r>
    </w:p>
    <w:p>
      <w:r>
        <w:t xml:space="preserve">Hyökkäys Syyriaan oli jo epäonnistunut.</w:t>
      </w:r>
    </w:p>
    <w:p>
      <w:r>
        <w:rPr>
          <w:b/>
        </w:rPr>
        <w:t xml:space="preserve">Esimerkki 0.528</w:t>
      </w:r>
    </w:p>
    <w:p>
      <w:r>
        <w:t xml:space="preserve">Barclays-pankki on rahoitusasiantuntijan mukaan tekemässä "olennaisia liikkeitä oikeaan suuntaan" huolimatta kritiikistä, joka koskee sen päätöstä korottaa bonuspoolia ja vähentää työpaikkoja.</w:t>
      </w:r>
    </w:p>
    <w:p>
      <w:r>
        <w:rPr>
          <w:b/>
        </w:rPr>
        <w:t xml:space="preserve">Tulos</w:t>
      </w:r>
    </w:p>
    <w:p>
      <w:r>
        <w:t xml:space="preserve">Yleissuunnitelmaryhmä aloittaa täytäntöönpanotyöryhmien muodostamisen.</w:t>
      </w:r>
    </w:p>
    <w:p>
      <w:r>
        <w:rPr>
          <w:b/>
        </w:rPr>
        <w:t xml:space="preserve">Esimerkki 0.529</w:t>
      </w:r>
    </w:p>
    <w:p>
      <w:r>
        <w:t xml:space="preserve">Lea Michele voi "paljon paremmin" ja sanoo, että hänen perheensä on auttanut häntä jatkamaan eteenpäin poikaystävänsä Cory Monteithin kuoleman jälkeen heinäkuussa.</w:t>
      </w:r>
    </w:p>
    <w:p>
      <w:r>
        <w:rPr>
          <w:b/>
        </w:rPr>
        <w:t xml:space="preserve">Tulos</w:t>
      </w:r>
    </w:p>
    <w:p>
      <w:r>
        <w:t xml:space="preserve">Italia kutsui suurlähettiläänsä takaisin Intiasta.</w:t>
      </w:r>
    </w:p>
    <w:p>
      <w:r>
        <w:rPr>
          <w:b/>
        </w:rPr>
        <w:t xml:space="preserve">Esimerkki 0.530</w:t>
      </w:r>
    </w:p>
    <w:p>
      <w:r>
        <w:t xml:space="preserve">Kuvernööri Terry Branstad ja Hebein maakunnan kiinalaisen valtuuskunnan jäsenet allekirjoittivat tiistaina iltapäivällä "yhteisymmärryssopimuksen", jolla syvennetään Iowan ja 72 miljoonan asukkaan maakunnan välisiä suhteita.</w:t>
      </w:r>
    </w:p>
    <w:p>
      <w:r>
        <w:rPr>
          <w:b/>
        </w:rPr>
        <w:t xml:space="preserve">Tulos</w:t>
      </w:r>
    </w:p>
    <w:p>
      <w:r>
        <w:t xml:space="preserve">Kimiko Date-Krumm joutui keskeyttämään BMW Malaysian Openin ensimmäisellä kierroksella.</w:t>
      </w:r>
    </w:p>
    <w:p>
      <w:r>
        <w:rPr>
          <w:b/>
        </w:rPr>
        <w:t xml:space="preserve">Esimerkki 0,531</w:t>
      </w:r>
    </w:p>
    <w:p>
      <w:r>
        <w:t xml:space="preserve">Fox on lopettanut komedian Raising Hope neljän kauden jälkeen, kanava ilmoitti maanantaina.</w:t>
      </w:r>
    </w:p>
    <w:p>
      <w:r>
        <w:rPr>
          <w:b/>
        </w:rPr>
        <w:t xml:space="preserve">Tulos</w:t>
      </w:r>
    </w:p>
    <w:p>
      <w:r>
        <w:t xml:space="preserve">Murhatun Jill Meagherin aviomies palaa Irlantiin.</w:t>
      </w:r>
    </w:p>
    <w:p>
      <w:r>
        <w:rPr>
          <w:b/>
        </w:rPr>
        <w:t xml:space="preserve">Esimerkki 0,532</w:t>
      </w:r>
    </w:p>
    <w:p>
      <w:r>
        <w:t xml:space="preserve">Kolme ihmistä loukkaantui kahden auton kolarissa Route 20:llä Lafayettessä sunnuntaiaamuna, kertoo Onondagan piirikunnan seriffin apulaissheriffi.</w:t>
      </w:r>
    </w:p>
    <w:p>
      <w:r>
        <w:rPr>
          <w:b/>
        </w:rPr>
        <w:t xml:space="preserve">Tulos</w:t>
      </w:r>
    </w:p>
    <w:p>
      <w:r>
        <w:t xml:space="preserve">Korjaus kestää, mutta viivästykset johtuvat usein yksinkertaisesti tarjonnasta ja kysynnästä.</w:t>
      </w:r>
    </w:p>
    <w:p>
      <w:r>
        <w:rPr>
          <w:b/>
        </w:rPr>
        <w:t xml:space="preserve">Esimerkki 0,533</w:t>
      </w:r>
    </w:p>
    <w:p>
      <w:r>
        <w:t xml:space="preserve">20-vuotias Kissimmeen mies kuoli tiistaina, kun hänen moottoripyöränsä kaatui St. Cloudin itäpuolella.</w:t>
      </w:r>
    </w:p>
    <w:p>
      <w:r>
        <w:rPr>
          <w:b/>
        </w:rPr>
        <w:t xml:space="preserve">Tulos</w:t>
      </w:r>
    </w:p>
    <w:p>
      <w:r>
        <w:t xml:space="preserve">FIA on myöntänyt Gene Haasille Formula 1 -lisenssin.</w:t>
      </w:r>
    </w:p>
    <w:p>
      <w:r>
        <w:rPr>
          <w:b/>
        </w:rPr>
        <w:t xml:space="preserve">Esimerkki 0,534</w:t>
      </w:r>
    </w:p>
    <w:p>
      <w:r>
        <w:t xml:space="preserve">Braves on julkistanut täydet Minor League -valmennusryhmänsä vuodelle 2014, mikä sisältää viiden managerin paluun ja muutaman uuden jäsenen lisäämisen.</w:t>
      </w:r>
    </w:p>
    <w:p>
      <w:r>
        <w:rPr>
          <w:b/>
        </w:rPr>
        <w:t xml:space="preserve">Tulos</w:t>
      </w:r>
    </w:p>
    <w:p>
      <w:r>
        <w:t xml:space="preserve">Pappi, joka on voittanut suorittavansa manauksia, on tehnyt elokuvasopimuksen.</w:t>
      </w:r>
    </w:p>
    <w:p>
      <w:r>
        <w:rPr>
          <w:b/>
        </w:rPr>
        <w:t xml:space="preserve">Esimerkki 0,535</w:t>
      </w:r>
    </w:p>
    <w:p>
      <w:r>
        <w:t xml:space="preserve">Reilut lainat henkilövahinkojen käteisennakkoyritykset suostuvat uudistuksiin, mikä on osoittautunut käteväksi ja yksityiseksi prosessiksi, joka on lainanottajaystävällinen ja jonka avulla ihmiset voivat kattaa äkilliset tai hätätapauksissa syntyvät kustannukset kohtuullisella ja hallittavissa olevalla tavalla.</w:t>
      </w:r>
    </w:p>
    <w:p>
      <w:r>
        <w:rPr>
          <w:b/>
        </w:rPr>
        <w:t xml:space="preserve">Tulos</w:t>
      </w:r>
    </w:p>
    <w:p>
      <w:r>
        <w:t xml:space="preserve">24 veteraania saa kunniamitalin vuosikymmeniä palveluksensa päättymisen jälkeen.</w:t>
      </w:r>
    </w:p>
    <w:p>
      <w:r>
        <w:rPr>
          <w:b/>
        </w:rPr>
        <w:t xml:space="preserve">Esimerkki 0,536</w:t>
      </w:r>
    </w:p>
    <w:p>
      <w:r>
        <w:t xml:space="preserve">Tutkijat kertoivat tiistaina, että he olivat käyttäneet kantasoluja kasvattaakseen ihmisen sydänkudosta, joka supistui spontaanisti petrimaljassa, mikä merkitsee edistystä elinsiirtoelinten valmistuksessa.</w:t>
      </w:r>
    </w:p>
    <w:p>
      <w:r>
        <w:rPr>
          <w:b/>
        </w:rPr>
        <w:t xml:space="preserve">Tulos</w:t>
      </w:r>
    </w:p>
    <w:p>
      <w:r>
        <w:t xml:space="preserve">Midtown Global Marketissa vietetään Dia de los Muertos -juhlaa.</w:t>
      </w:r>
    </w:p>
    <w:p>
      <w:r>
        <w:rPr>
          <w:b/>
        </w:rPr>
        <w:t xml:space="preserve">Esimerkki 0,537</w:t>
      </w:r>
    </w:p>
    <w:p>
      <w:r>
        <w:t xml:space="preserve">Wall Street Journal ja All Things D, Walt Mossbergin ja Kara Swisherin johtama teknologiasivusto, eroavat vuoden lopussa.</w:t>
      </w:r>
    </w:p>
    <w:p>
      <w:r>
        <w:rPr>
          <w:b/>
        </w:rPr>
        <w:t xml:space="preserve">Tulos</w:t>
      </w:r>
    </w:p>
    <w:p>
      <w:r>
        <w:t xml:space="preserve">Stillman College lomauttaa työntekijänsä huhti- ja toukokuussa.</w:t>
      </w:r>
    </w:p>
    <w:p>
      <w:r>
        <w:rPr>
          <w:b/>
        </w:rPr>
        <w:t xml:space="preserve">Esimerkki 0,538</w:t>
      </w:r>
    </w:p>
    <w:p>
      <w:r>
        <w:t xml:space="preserve">Lehigh-yliopiston rehtori Alice P. Gast, joka on yliopiston 148-vuotisen historian 13. rehtori, eroaa tehtävästään 31. heinäkuuta yliopiston verkkosivulla julkaistun ilmoituksen mukaan.</w:t>
      </w:r>
    </w:p>
    <w:p>
      <w:r>
        <w:rPr>
          <w:b/>
        </w:rPr>
        <w:t xml:space="preserve">Tulos</w:t>
      </w:r>
    </w:p>
    <w:p>
      <w:r>
        <w:t xml:space="preserve">Amy Klobuchar on isäntänä korostamassa toimia heroiinin käytön torjumiseksi.</w:t>
      </w:r>
    </w:p>
    <w:p>
      <w:r>
        <w:rPr>
          <w:b/>
        </w:rPr>
        <w:t xml:space="preserve">Esimerkki 0,539</w:t>
      </w:r>
    </w:p>
    <w:p>
      <w:r>
        <w:t xml:space="preserve">ALM on tehnyt yhteistyötä Greenfield/Belserin kanssa, joka on asianajotoimistojen brändäykseen erikoistunut interaktiivinen toimisto, tarjotakseen markkinointipalveluja asianajotoimistoille.</w:t>
      </w:r>
    </w:p>
    <w:p>
      <w:r>
        <w:rPr>
          <w:b/>
        </w:rPr>
        <w:t xml:space="preserve">Tulos</w:t>
      </w:r>
    </w:p>
    <w:p>
      <w:r>
        <w:t xml:space="preserve">Chris Hemsworth joutuivat pakenemaan tulvia.</w:t>
      </w:r>
    </w:p>
    <w:p>
      <w:r>
        <w:rPr>
          <w:b/>
        </w:rPr>
        <w:t xml:space="preserve">Esimerkki 0.540</w:t>
      </w:r>
    </w:p>
    <w:p>
      <w:r>
        <w:t xml:space="preserve">Mikrokaasuturbiinien tuotannon kehittyminen näyttää edistävän hajautettujen kaasuvoimalaitosten kasvua, sillä niillä voidaan tuottaa sähköä kolmanneksella nykyisistä markkinahinnoista.</w:t>
      </w:r>
    </w:p>
    <w:p>
      <w:r>
        <w:rPr>
          <w:b/>
        </w:rPr>
        <w:t xml:space="preserve">Tulos</w:t>
      </w:r>
    </w:p>
    <w:p>
      <w:r>
        <w:t xml:space="preserve">Miracle on korvien soimisen hoito.</w:t>
      </w:r>
    </w:p>
    <w:p>
      <w:r>
        <w:rPr>
          <w:b/>
        </w:rPr>
        <w:t xml:space="preserve">Esimerkki 0,541</w:t>
      </w:r>
    </w:p>
    <w:p>
      <w:r>
        <w:t xml:space="preserve">Gia Allemand, tosi-tv-tähti ja NBA Pelicansin pelaajan Ryan Andersonin tyttöystävä, on kuollut sen jälkeen, kun hänet otettiin pois elintoiminnoista New Orleansin sairaalassa.</w:t>
      </w:r>
    </w:p>
    <w:p>
      <w:r>
        <w:rPr>
          <w:b/>
        </w:rPr>
        <w:t xml:space="preserve">Tulos</w:t>
      </w:r>
    </w:p>
    <w:p>
      <w:r>
        <w:t xml:space="preserve">Adrian Beltre voi palata jo sunnuntaina.</w:t>
      </w:r>
    </w:p>
    <w:p>
      <w:r>
        <w:rPr>
          <w:b/>
        </w:rPr>
        <w:t xml:space="preserve">Esimerkki 0,542</w:t>
      </w:r>
    </w:p>
    <w:p>
      <w:r>
        <w:t xml:space="preserve">Sri Lanka on pidättänyt brittiläisen turistirouvan, jolla oli Buddha-tatuointi oikeassa käsivarressa, ja määrännyt hänet karkotettavaksi, poliisi kertoi tiistaina.Tuntematon nainen pidätettiin maan maan tärkeimmällä kansainvälisellä lentokentällä maanantaina, ja hän saapui maistraatin eteen, joka määräsi hänet karkotettavaksi, poliisi kertoi lausunnossaan.</w:t>
      </w:r>
    </w:p>
    <w:p>
      <w:r>
        <w:rPr>
          <w:b/>
        </w:rPr>
        <w:t xml:space="preserve">Tulos</w:t>
      </w:r>
    </w:p>
    <w:p>
      <w:r>
        <w:t xml:space="preserve">Hartselle voitti Athensin 14.</w:t>
      </w:r>
    </w:p>
    <w:p>
      <w:r>
        <w:rPr>
          <w:b/>
        </w:rPr>
        <w:t xml:space="preserve">Esimerkki 0,543</w:t>
      </w:r>
    </w:p>
    <w:p>
      <w:r>
        <w:t xml:space="preserve">Sademyrskyt jatkuvat suurimmassa osassa Etelä-Kiinaa seuraavien kolmen päivän aikana, sillä kansallinen observatorio piti 22. elokuuta voimassa sadekuurovaroituksen.</w:t>
      </w:r>
    </w:p>
    <w:p>
      <w:r>
        <w:rPr>
          <w:b/>
        </w:rPr>
        <w:t xml:space="preserve">Tulos</w:t>
      </w:r>
    </w:p>
    <w:p>
      <w:r>
        <w:t xml:space="preserve">MLA ja Shankar Chaudhary sekä 50 muuta henkilöä vapautettiin syytteistä vuoden 2002 mellakkajutussa.</w:t>
      </w:r>
    </w:p>
    <w:p>
      <w:r>
        <w:rPr>
          <w:b/>
        </w:rPr>
        <w:t xml:space="preserve">Esimerkki 0,544</w:t>
      </w:r>
    </w:p>
    <w:p>
      <w:r>
        <w:t xml:space="preserve">Los Angeles, 2. maaliskuuta U2:n keulahahmo Bono ottaa tiettävästi oman sänkynsä mukaansa kiertueelle, jotta hän ei pahentaisi selkäänsä, joka leikattiin vuonna 2010.</w:t>
      </w:r>
    </w:p>
    <w:p>
      <w:r>
        <w:rPr>
          <w:b/>
        </w:rPr>
        <w:t xml:space="preserve">Tulos</w:t>
      </w:r>
    </w:p>
    <w:p>
      <w:r>
        <w:t xml:space="preserve">Kaupunginjohtajat kehottavat kongressin jäseniä hyväksymään maahanmuuttouudistuksen.</w:t>
      </w:r>
    </w:p>
    <w:p>
      <w:r>
        <w:rPr>
          <w:b/>
        </w:rPr>
        <w:t xml:space="preserve">Esimerkki 0,545</w:t>
      </w:r>
    </w:p>
    <w:p>
      <w:r>
        <w:t xml:space="preserve">Äitiä ja hänen teini-ikäistä poikaansa syytetään yhdestä paikallisesta ryöstöstä ja toisen ryöstön yrityksestä.</w:t>
      </w:r>
    </w:p>
    <w:p>
      <w:r>
        <w:rPr>
          <w:b/>
        </w:rPr>
        <w:t xml:space="preserve">Tulos</w:t>
      </w:r>
    </w:p>
    <w:p>
      <w:r>
        <w:t xml:space="preserve">Raiskauksesta syytetyn sukulaiset yrittivät tänään katkaista teini-ikäisen uhrin kielen.</w:t>
      </w:r>
    </w:p>
    <w:p>
      <w:r>
        <w:rPr>
          <w:b/>
        </w:rPr>
        <w:t xml:space="preserve">Esimerkki 0,546</w:t>
      </w:r>
    </w:p>
    <w:p>
      <w:r>
        <w:t xml:space="preserve">New Canaanin nainen joutuu oikeuteen 26. elokuuta, kun häntä vastaan on nostettu syyte maaliskuisesta onnettomuudesta, jossa hänen väitetään ajaneen päihtyneenä.</w:t>
      </w:r>
    </w:p>
    <w:p>
      <w:r>
        <w:rPr>
          <w:b/>
        </w:rPr>
        <w:t xml:space="preserve">Tulos</w:t>
      </w:r>
    </w:p>
    <w:p>
      <w:r>
        <w:t xml:space="preserve">Kaksi sotilasta haavoittui Pohjois-Libanonissa.</w:t>
      </w:r>
    </w:p>
    <w:p>
      <w:r>
        <w:rPr>
          <w:b/>
        </w:rPr>
        <w:t xml:space="preserve">Esimerkki 0,547</w:t>
      </w:r>
    </w:p>
    <w:p>
      <w:r>
        <w:t xml:space="preserve">Pulp Fiction -elokuvan ohjaaja Quentin Tarantino haastoi maanantaina juorusivusto Gawkerin oikeuteen ja vaati vähintään 2 miljoonaa dollaria, koska sen väitetään julkaisseen vuotaneen käsikirjoituksen hänen uusimmaksi elokuvakseen suunnitellusta elokuvasta.</w:t>
      </w:r>
    </w:p>
    <w:p>
      <w:r>
        <w:rPr>
          <w:b/>
        </w:rPr>
        <w:t xml:space="preserve">Tulos</w:t>
      </w:r>
    </w:p>
    <w:p>
      <w:r>
        <w:t xml:space="preserve">Varhaiskasvatus on elintärkeää.</w:t>
      </w:r>
    </w:p>
    <w:p>
      <w:r>
        <w:rPr>
          <w:b/>
        </w:rPr>
        <w:t xml:space="preserve">Esimerkki 0,548</w:t>
      </w:r>
    </w:p>
    <w:p>
      <w:r>
        <w:t xml:space="preserve">Etnisten ryhmien väliset suhteet eivät ole poliittisten pelien kenttä, Kazakstanin presidentti Nursultan Nazarbajev julisti puheessaan Kazakstanin kansankokouksessa, Tengrinews kertoo.</w:t>
      </w:r>
    </w:p>
    <w:p>
      <w:r>
        <w:rPr>
          <w:b/>
        </w:rPr>
        <w:t xml:space="preserve">Tulos</w:t>
      </w:r>
    </w:p>
    <w:p>
      <w:r>
        <w:t xml:space="preserve">Office 365:n tavoitteena on lisätä tuottavuutta.</w:t>
      </w:r>
    </w:p>
    <w:p>
      <w:r>
        <w:rPr>
          <w:b/>
        </w:rPr>
        <w:t xml:space="preserve">Esimerkki 0,549</w:t>
      </w:r>
    </w:p>
    <w:p>
      <w:r>
        <w:t xml:space="preserve">Gilmerin kaupunginvaltuusto aikoo tiistaina harkita toukokuun 10. päivän valtuustovaalien peruuttamista, koska yksikään viranhaltijoista ei saanut haastajaa ilmoittautumisjakson aikana.</w:t>
      </w:r>
    </w:p>
    <w:p>
      <w:r>
        <w:rPr>
          <w:b/>
        </w:rPr>
        <w:t xml:space="preserve">Tulos</w:t>
      </w:r>
    </w:p>
    <w:p>
      <w:r>
        <w:t xml:space="preserve">Mike Trout jätti pelin tiukkuus hänen oikea hamstring, mutta hän ei ole.</w:t>
      </w:r>
    </w:p>
    <w:p>
      <w:r>
        <w:rPr>
          <w:b/>
        </w:rPr>
        <w:t xml:space="preserve">Esimerkki 0.550</w:t>
      </w:r>
    </w:p>
    <w:p>
      <w:r>
        <w:t xml:space="preserve">Egyptin suurlähetystö Sambiassa on varmistanut 23 Egyptin kansalaisen vapauttamisen, joita pidetään Sambian vankiloissa laittomasta maahanmuutosta ja laittomasta kaupasta.</w:t>
      </w:r>
    </w:p>
    <w:p>
      <w:r>
        <w:rPr>
          <w:b/>
        </w:rPr>
        <w:t xml:space="preserve">Tulos</w:t>
      </w:r>
    </w:p>
    <w:p>
      <w:r>
        <w:t xml:space="preserve">Kudankulamin reaktori alkaa tuottaa 1000 MW lokakuun loppuun mennessä, sanoi.</w:t>
      </w:r>
    </w:p>
    <w:p>
      <w:r>
        <w:rPr>
          <w:b/>
        </w:rPr>
        <w:t xml:space="preserve">Esimerkki 0,551</w:t>
      </w:r>
    </w:p>
    <w:p>
      <w:r>
        <w:t xml:space="preserve">Paul Scholes uskoo, että hänen entinen Manchester Unitedin joukkuetoverinsa Ryan Giggs voisi jatkaa huipputasolla mahdollisesti vielä kolme vuotta.</w:t>
      </w:r>
    </w:p>
    <w:p>
      <w:r>
        <w:rPr>
          <w:b/>
        </w:rPr>
        <w:t xml:space="preserve">Tulos</w:t>
      </w:r>
    </w:p>
    <w:p>
      <w:r>
        <w:t xml:space="preserve">Paraguay taisteli Brasiliaa, Uruguayta ja Argentiinaa vastaan Curupaytyn taistelussa vuonna 1866.</w:t>
      </w:r>
    </w:p>
    <w:p>
      <w:r>
        <w:rPr>
          <w:b/>
        </w:rPr>
        <w:t xml:space="preserve">Esimerkki 0,552</w:t>
      </w:r>
    </w:p>
    <w:p>
      <w:r>
        <w:t xml:space="preserve">Cambridge &amp; Counties Bank, Yhdistyneen kuningaskunnan nopeimmin kasvava haastajapankki, on lanseerannut kaksi uutta markkinoiden johtavaa pienten ja keskisuurten yritysten ja hyväntekeväisyysjärjestöjen/seurojen säästötuotetta.</w:t>
      </w:r>
    </w:p>
    <w:p>
      <w:r>
        <w:rPr>
          <w:b/>
        </w:rPr>
        <w:t xml:space="preserve">Tulos</w:t>
      </w:r>
    </w:p>
    <w:p>
      <w:r>
        <w:t xml:space="preserve">Matkailijat käyttivät enemmän rahaa.</w:t>
      </w:r>
    </w:p>
    <w:p>
      <w:r>
        <w:rPr>
          <w:b/>
        </w:rPr>
        <w:t xml:space="preserve">Esimerkki 0,553</w:t>
      </w:r>
    </w:p>
    <w:p>
      <w:r>
        <w:t xml:space="preserve">Pakistan ei seurannut keskeistä liittolaistaan Saudi-Arabiaa Syyriassa, vaan väitti torstaina, että Syyrian kansan pitäisi päättää tulevasta asemastaan.</w:t>
      </w:r>
    </w:p>
    <w:p>
      <w:r>
        <w:rPr>
          <w:b/>
        </w:rPr>
        <w:t xml:space="preserve">Tulos</w:t>
      </w:r>
    </w:p>
    <w:p>
      <w:r>
        <w:t xml:space="preserve">Noin 200 sikaa kuoli ja 100 oli kuollut, kun puoliperävaunu kaatui.</w:t>
      </w:r>
    </w:p>
    <w:p>
      <w:r>
        <w:rPr>
          <w:b/>
        </w:rPr>
        <w:t xml:space="preserve">Esimerkki 0,554</w:t>
      </w:r>
    </w:p>
    <w:p>
      <w:r>
        <w:t xml:space="preserve">Rochesterin trendikäs Park Avenue -festivaali alkoi lauantaina, ja se on yksi Länsi-New Yorkin suurimmista festivaaleista.</w:t>
      </w:r>
    </w:p>
    <w:p>
      <w:r>
        <w:rPr>
          <w:b/>
        </w:rPr>
        <w:t xml:space="preserve">Tulos</w:t>
      </w:r>
    </w:p>
    <w:p>
      <w:r>
        <w:t xml:space="preserve">Yhä useammat amerikkalaiset uskovat, että Yhdysvalloista on tullut vähemmän tärkeä toimija.</w:t>
      </w:r>
    </w:p>
    <w:p>
      <w:r>
        <w:rPr>
          <w:b/>
        </w:rPr>
        <w:t xml:space="preserve">Esimerkki 0.555</w:t>
      </w:r>
    </w:p>
    <w:p>
      <w:r>
        <w:t xml:space="preserve">Australian pörssin osakkeet, joita kannattaa seurata keskiviikon pörssin sulkeutuessa:</w:t>
      </w:r>
    </w:p>
    <w:p>
      <w:r>
        <w:rPr>
          <w:b/>
        </w:rPr>
        <w:t xml:space="preserve">Tulos</w:t>
      </w:r>
    </w:p>
    <w:p>
      <w:r>
        <w:t xml:space="preserve">joka yritti maksaa vesilaskunsa kokaiinilla.</w:t>
      </w:r>
    </w:p>
    <w:p>
      <w:r>
        <w:rPr>
          <w:b/>
        </w:rPr>
        <w:t xml:space="preserve">Esimerkki 0,556</w:t>
      </w:r>
    </w:p>
    <w:p>
      <w:r>
        <w:t xml:space="preserve">Koska uhkaava vesipula uhkaa koskettaa miljardeja maapallon asukkaita vuosisadan puoliväliin mennessä, Unesco kehottaa tarkistamaan ja uudistamaan radikaalisti vesialan koulutusohjelmia ja kaksinkertaistamaan nopeasti vesiammattilaisten määrän kaikkialla maailmassa.</w:t>
      </w:r>
    </w:p>
    <w:p>
      <w:r>
        <w:rPr>
          <w:b/>
        </w:rPr>
        <w:t xml:space="preserve">Tulos</w:t>
      </w:r>
    </w:p>
    <w:p>
      <w:r>
        <w:t xml:space="preserve">Clement kertoi, että julkisten palvelujen ulkoistaminen vähentää.</w:t>
      </w:r>
    </w:p>
    <w:p>
      <w:r>
        <w:rPr>
          <w:b/>
        </w:rPr>
        <w:t xml:space="preserve">Esimerkki 0,557</w:t>
      </w:r>
    </w:p>
    <w:p>
      <w:r>
        <w:t xml:space="preserve">Uttar Pradeshin urheiluministeri tarjosi sunnuntaina krikettilegenda Sachin Tendulkarille mahdollisuutta liittyä Samajwadi-puolueeseen.</w:t>
      </w:r>
    </w:p>
    <w:p>
      <w:r>
        <w:rPr>
          <w:b/>
        </w:rPr>
        <w:t xml:space="preserve">Tulos</w:t>
      </w:r>
    </w:p>
    <w:p>
      <w:r>
        <w:t xml:space="preserve">Useita kotimaanlentoja peruttiin huonon sään vuoksi.</w:t>
      </w:r>
    </w:p>
    <w:p>
      <w:r>
        <w:rPr>
          <w:b/>
        </w:rPr>
        <w:t xml:space="preserve">Esimerkki 0,558</w:t>
      </w:r>
    </w:p>
    <w:p>
      <w:r>
        <w:t xml:space="preserve">Työttömyyskorvaushakemusten määrä laski viime viikolla 24 000:lla kausitasoitettuun 334 000:een, mikä on jälleen yksi myönteinen merkki työmarkkinoiden vakaasta elpymisestä.</w:t>
      </w:r>
    </w:p>
    <w:p>
      <w:r>
        <w:rPr>
          <w:b/>
        </w:rPr>
        <w:t xml:space="preserve">Tulos</w:t>
      </w:r>
    </w:p>
    <w:p>
      <w:r>
        <w:t xml:space="preserve">IRDA määräsi vakiomuodon henki- ja vakuutussopimuksille.</w:t>
      </w:r>
    </w:p>
    <w:p>
      <w:r>
        <w:rPr>
          <w:b/>
        </w:rPr>
        <w:t xml:space="preserve">Esimerkki 0,559</w:t>
      </w:r>
    </w:p>
    <w:p>
      <w:r>
        <w:t xml:space="preserve">Nice Ride -pyörät tekevät keväällä debyyttinsä kaupungin kaduilla lauantaina, ja kuljettajat voivat nyt pitää niitä kaksi kertaa pidempään.</w:t>
      </w:r>
    </w:p>
    <w:p>
      <w:r>
        <w:rPr>
          <w:b/>
        </w:rPr>
        <w:t xml:space="preserve">Tulos</w:t>
      </w:r>
    </w:p>
    <w:p>
      <w:r>
        <w:t xml:space="preserve">Säiliöauto syttyi palamaan autotallissa.</w:t>
      </w:r>
    </w:p>
    <w:p>
      <w:r>
        <w:rPr>
          <w:b/>
        </w:rPr>
        <w:t xml:space="preserve">Esimerkki 0.560</w:t>
      </w:r>
    </w:p>
    <w:p>
      <w:r>
        <w:t xml:space="preserve">"Tarkastuksessamme havaittiin monia rikkomuksia, ja johtopäätöksenä on, että meidän on tehtävä yksityiskohtaisempia tarkastuksia", kansallisen sairausvakuutusrahaston johtaja Rumyana Todorova kertoi toimittajille kommentoidessaan vuosineljännekselle suunniteltujen tarkastusten tuloksia, uutistoimisto FOCUSin toimittaja ilmoitti.</w:t>
      </w:r>
    </w:p>
    <w:p>
      <w:r>
        <w:rPr>
          <w:b/>
        </w:rPr>
        <w:t xml:space="preserve">Tulos</w:t>
      </w:r>
    </w:p>
    <w:p>
      <w:r>
        <w:t xml:space="preserve">TRADE ja Rob Davies puolustivat hallituksen talouskehitystä.</w:t>
      </w:r>
    </w:p>
    <w:p>
      <w:r>
        <w:rPr>
          <w:b/>
        </w:rPr>
        <w:t xml:space="preserve">Esimerkki 0,561</w:t>
      </w:r>
    </w:p>
    <w:p>
      <w:r>
        <w:t xml:space="preserve">Näyttelijä NAOMI WATTS käveli ulos radiohaastattelusta, kun hän mainosti uutta elokuvaansa DIANA.</w:t>
      </w:r>
    </w:p>
    <w:p>
      <w:r>
        <w:rPr>
          <w:b/>
        </w:rPr>
        <w:t xml:space="preserve">Tulos</w:t>
      </w:r>
    </w:p>
    <w:p>
      <w:r>
        <w:t xml:space="preserve">Facebook suostui ostamaan WhatsAppin 19 miljardilla dollarilla.</w:t>
      </w:r>
    </w:p>
    <w:p>
      <w:r>
        <w:rPr>
          <w:b/>
        </w:rPr>
        <w:t xml:space="preserve">Esimerkki 0,562</w:t>
      </w:r>
    </w:p>
    <w:p>
      <w:r>
        <w:t xml:space="preserve">Monet Quincyn asukkaat ovat saaneet robocall-puheluita, joissa heitä kehotetaan tukemaan roskien yksityistämistä.</w:t>
      </w:r>
    </w:p>
    <w:p>
      <w:r>
        <w:rPr>
          <w:b/>
        </w:rPr>
        <w:t xml:space="preserve">Tulos</w:t>
      </w:r>
    </w:p>
    <w:p>
      <w:r>
        <w:t xml:space="preserve">Ukrainan keskuspankki ei harkitse Krimillä toimivia pankkeja koskevien rajoitusten käyttöönottoa.</w:t>
      </w:r>
    </w:p>
    <w:p>
      <w:r>
        <w:rPr>
          <w:b/>
        </w:rPr>
        <w:t xml:space="preserve">Esimerkki 0,563</w:t>
      </w:r>
    </w:p>
    <w:p>
      <w:r>
        <w:t xml:space="preserve">Iranin suuri kirjatapahtuma, 27. Teheranin kansainväliset kirjamessut, johon osallistuivat presidentti Hassan Rouhani, kulttuuriministeri Ali Jannati, muita virkamiehiä ja useita iranilaisia literarteja, käynnistyi tänään.</w:t>
      </w:r>
    </w:p>
    <w:p>
      <w:r>
        <w:rPr>
          <w:b/>
        </w:rPr>
        <w:t xml:space="preserve">Tulos</w:t>
      </w:r>
    </w:p>
    <w:p>
      <w:r>
        <w:t xml:space="preserve">Detroitin valmentaja Jim Schwartz piti erikoisjoukkueidensa pelistä.</w:t>
      </w:r>
    </w:p>
    <w:p>
      <w:r>
        <w:rPr>
          <w:b/>
        </w:rPr>
        <w:t xml:space="preserve">Esimerkki 0,564</w:t>
      </w:r>
    </w:p>
    <w:p>
      <w:r>
        <w:t xml:space="preserve">Kansallisen lasten köyhyyttä käsittelevän hyväntekeväisyysjärjestön mukaan yli 18 000 lasta elää Cornwallissa köyhyysrajan alapuolella, mikä maksaa arviolta 196 miljoonaa puntaa vuodessa.</w:t>
      </w:r>
    </w:p>
    <w:p>
      <w:r>
        <w:rPr>
          <w:b/>
        </w:rPr>
        <w:t xml:space="preserve">Tulos</w:t>
      </w:r>
    </w:p>
    <w:p>
      <w:r>
        <w:t xml:space="preserve">Uusi luutnantti esiteltiin ja kaksi apulaissheriffiä palkittiin.</w:t>
      </w:r>
    </w:p>
    <w:p>
      <w:r>
        <w:rPr>
          <w:b/>
        </w:rPr>
        <w:t xml:space="preserve">Esimerkki 0,565</w:t>
      </w:r>
    </w:p>
    <w:p>
      <w:r>
        <w:t xml:space="preserve">Energiaministeriön SLAC National Accelerator Laboratory -laboratorion ja Stanfordin yliopiston tutkijat ovat löytäneet mahdollisen tavan tehdä grafeenista - hiiliatomeista koostuvasta yksikerroksisesta kerroksesta, joka on erittäin lupaava tulevaisuuden elektroniikan kannalta - suprajohtava, jolloin se johtaisi sähköä 100-prosenttisella tehokkuudella.</w:t>
      </w:r>
    </w:p>
    <w:p>
      <w:r>
        <w:rPr>
          <w:b/>
        </w:rPr>
        <w:t xml:space="preserve">Tulos</w:t>
      </w:r>
    </w:p>
    <w:p>
      <w:r>
        <w:t xml:space="preserve">ROBIN THICKE ja PAULA PATTON ovat eronneet.</w:t>
      </w:r>
    </w:p>
    <w:p>
      <w:r>
        <w:rPr>
          <w:b/>
        </w:rPr>
        <w:t xml:space="preserve">Esimerkki 0,566</w:t>
      </w:r>
    </w:p>
    <w:p>
      <w:r>
        <w:t xml:space="preserve">Sosiaaliviranomaiset ovat ottaneet lapset pois nuorelta naiselta, joka ilmeisesti yritti myydä vauvansa Gumtree-ilmoitussivustolla.</w:t>
      </w:r>
    </w:p>
    <w:p>
      <w:r>
        <w:rPr>
          <w:b/>
        </w:rPr>
        <w:t xml:space="preserve">Tulos</w:t>
      </w:r>
    </w:p>
    <w:p>
      <w:r>
        <w:t xml:space="preserve">Valmentaja Caleb Porter on allekirjoittanut jatkosopimuksen Timbersin kanssa.</w:t>
      </w:r>
    </w:p>
    <w:p>
      <w:r>
        <w:rPr>
          <w:b/>
        </w:rPr>
        <w:t xml:space="preserve">Esimerkki 0,567</w:t>
      </w:r>
    </w:p>
    <w:p>
      <w:r>
        <w:t xml:space="preserve">Montrealissa sijaitseva kansainvälinen lentokoulutukseen erikoistunut CAE Inc. ilmoitti keskiviikkona voittaneensa 140 miljoonan dollarin arvosta uusia sotilassopimuksia optiot mukaan lukien.</w:t>
      </w:r>
    </w:p>
    <w:p>
      <w:r>
        <w:rPr>
          <w:b/>
        </w:rPr>
        <w:t xml:space="preserve">Tulos</w:t>
      </w:r>
    </w:p>
    <w:p>
      <w:r>
        <w:t xml:space="preserve">Noin 60 ihmistä osoittaa mieltään Bulgarian parlamentin rakennuksen edessä.</w:t>
      </w:r>
    </w:p>
    <w:p>
      <w:r>
        <w:rPr>
          <w:b/>
        </w:rPr>
        <w:t xml:space="preserve">Esimerkki 0,568</w:t>
      </w:r>
    </w:p>
    <w:p>
      <w:r>
        <w:t xml:space="preserve">New Yorkin itäisen piirikunnan syyttäjän odotetaan nostavan syytteen edustaja Michael Grimmiä vastaan, Grimmin asianajaja sanoi perjantaina.</w:t>
      </w:r>
    </w:p>
    <w:p>
      <w:r>
        <w:rPr>
          <w:b/>
        </w:rPr>
        <w:t xml:space="preserve">Tulos</w:t>
      </w:r>
    </w:p>
    <w:p>
      <w:r>
        <w:t xml:space="preserve">Jaganmohan Reddy käveli ulos vankilasta vietettyään siellä 16 kuukautta.</w:t>
      </w:r>
    </w:p>
    <w:p>
      <w:r>
        <w:rPr>
          <w:b/>
        </w:rPr>
        <w:t xml:space="preserve">Esimerkki 0,569</w:t>
      </w:r>
    </w:p>
    <w:p>
      <w:r>
        <w:t xml:space="preserve">Azerbaidžan pidätti tiistaina lyhytaikaisesti tunnetun ihmisoikeusaktivistin ja hänen miehensä, kertoi pariskunnan asianajaja tiistaina. Tämä on viimeisin toisinajattelijoiden tukahduttaminen tiukasti valvotussa maassa.</w:t>
      </w:r>
    </w:p>
    <w:p>
      <w:r>
        <w:rPr>
          <w:b/>
        </w:rPr>
        <w:t xml:space="preserve">Tulos</w:t>
      </w:r>
    </w:p>
    <w:p>
      <w:r>
        <w:t xml:space="preserve">Kellan Lutz ei ole tänä jouluna kovin iloinen.</w:t>
      </w:r>
    </w:p>
    <w:p>
      <w:r>
        <w:rPr>
          <w:b/>
        </w:rPr>
        <w:t xml:space="preserve">Esimerkki 0.570</w:t>
      </w:r>
    </w:p>
    <w:p>
      <w:r>
        <w:t xml:space="preserve">Yahoo on palkannut kuuluisan New York Timesin teknologiakolumnistin David Poguen johtamaan kuluttajateknologian uutisointia.</w:t>
      </w:r>
    </w:p>
    <w:p>
      <w:r>
        <w:rPr>
          <w:b/>
        </w:rPr>
        <w:t xml:space="preserve">Tulos</w:t>
      </w:r>
    </w:p>
    <w:p>
      <w:r>
        <w:t xml:space="preserve">Sony esitteli maailman ensimmäisen kaarevan LED-television.</w:t>
      </w:r>
    </w:p>
    <w:p>
      <w:r>
        <w:rPr>
          <w:b/>
        </w:rPr>
        <w:t xml:space="preserve">Esimerkki 0,571</w:t>
      </w:r>
    </w:p>
    <w:p>
      <w:r>
        <w:t xml:space="preserve">Australialaisnäyttelijä Kym Valentine palaa rooliinsa pitkäaikaisessa saippuaoopperassa Neighbours vain kuukausia sen jälkeen, kun hän oli sopinut syrjintäoikeudenkäynnin sarjan takana olevien tv-pomojen kanssa.</w:t>
      </w:r>
    </w:p>
    <w:p>
      <w:r>
        <w:rPr>
          <w:b/>
        </w:rPr>
        <w:t xml:space="preserve">Tulos</w:t>
      </w:r>
    </w:p>
    <w:p>
      <w:r>
        <w:t xml:space="preserve">Barack Obama kättelee Raul Castroa.</w:t>
      </w:r>
    </w:p>
    <w:p>
      <w:r>
        <w:rPr>
          <w:b/>
        </w:rPr>
        <w:t xml:space="preserve">Esimerkki 0,572</w:t>
      </w:r>
    </w:p>
    <w:p>
      <w:r>
        <w:t xml:space="preserve">"Millainen oli viikonloppusi?" -haastattelut Dean Wilsonin, Justin Braytonin ja Wil Hahnin kanssa vuoden 2014 Monster Energy Series -sarjan kahdentoista kierroksen jälkeen Torontossa, Kanadassa.</w:t>
      </w:r>
    </w:p>
    <w:p>
      <w:r>
        <w:rPr>
          <w:b/>
        </w:rPr>
        <w:t xml:space="preserve">Tulos</w:t>
      </w:r>
    </w:p>
    <w:p>
      <w:r>
        <w:t xml:space="preserve">Medha Patkar antoi tukensa Aam Aadmi -puolueelle.</w:t>
      </w:r>
    </w:p>
    <w:p>
      <w:r>
        <w:rPr>
          <w:b/>
        </w:rPr>
        <w:t xml:space="preserve">Esimerkki 0,573</w:t>
      </w:r>
    </w:p>
    <w:p>
      <w:r>
        <w:t xml:space="preserve">Galaxy S III saa vihdoin Android 4.3 -päivityksen Intiassa, yli kuukausi sen jälkeen, kun päivitys alkoi levitä Yhdysvalloissa ja muutamilla muilla alueilla.</w:t>
      </w:r>
    </w:p>
    <w:p>
      <w:r>
        <w:rPr>
          <w:b/>
        </w:rPr>
        <w:t xml:space="preserve">Tulos</w:t>
      </w:r>
    </w:p>
    <w:p>
      <w:r>
        <w:t xml:space="preserve">Kansallinen sääpalvelu on antanut pakkasvaroituksen Alabaman keskiosaan.</w:t>
      </w:r>
    </w:p>
    <w:p>
      <w:r>
        <w:rPr>
          <w:b/>
        </w:rPr>
        <w:t xml:space="preserve">Esimerkki 0,574</w:t>
      </w:r>
    </w:p>
    <w:p>
      <w:r>
        <w:t xml:space="preserve">Texasin kuvernööri Rick Perry allekirjoitti torstaina uudet, laajamittaiset aborttirajoitukset, jotka voivat sulkea suurimman osan osavaltion klinikoista, joissa abortti tehdään. Tämä on viimeinen askel republikaanien tukemalle toimenpiteelle, joka on aiheuttanut viikkoja kestäneitä, toisinaan riehakkaita mielenosoituksia Capitolissa.</w:t>
      </w:r>
    </w:p>
    <w:p>
      <w:r>
        <w:rPr>
          <w:b/>
        </w:rPr>
        <w:t xml:space="preserve">Tulos</w:t>
      </w:r>
    </w:p>
    <w:p>
      <w:r>
        <w:t xml:space="preserve">Saint Mary's College on ilmoittanut suunnitelmista kunnostaa McKeon Pavilion.</w:t>
      </w:r>
    </w:p>
    <w:p>
      <w:r>
        <w:rPr>
          <w:b/>
        </w:rPr>
        <w:t xml:space="preserve">Esimerkki 0,575</w:t>
      </w:r>
    </w:p>
    <w:p>
      <w:r>
        <w:t xml:space="preserve">Valkoinen talo ei ole virallisesti ilmoittanut, että presidentti Obama todella pysähtyy Rochesterissa, mutta koska hänen on määrä esiintyä Buffalossa ja Syracusessa, hänen on kuljettava Rochesterin kautta tai sen lähistöllä.</w:t>
      </w:r>
    </w:p>
    <w:p>
      <w:r>
        <w:rPr>
          <w:b/>
        </w:rPr>
        <w:t xml:space="preserve">Tulos</w:t>
      </w:r>
    </w:p>
    <w:p>
      <w:r>
        <w:t xml:space="preserve">Osavaltion senaattori Stewart Greenleaf keskustelee ihmiskauppalakiehdotuksestaan.</w:t>
      </w:r>
    </w:p>
    <w:p>
      <w:r>
        <w:rPr>
          <w:b/>
        </w:rPr>
        <w:t xml:space="preserve">Esimerkki 0,576</w:t>
      </w:r>
    </w:p>
    <w:p>
      <w:r>
        <w:t xml:space="preserve">Kymmenen ihmistä, mukaan lukien yhdeksän naista, hukkui perjantaina, kun vene, jossa he matkustivat, kaatui Bisalpur- padossa Tonkin piirikunnassa, kertoi poliisi.</w:t>
      </w:r>
    </w:p>
    <w:p>
      <w:r>
        <w:rPr>
          <w:b/>
        </w:rPr>
        <w:t xml:space="preserve">Tulos</w:t>
      </w:r>
    </w:p>
    <w:p>
      <w:r>
        <w:t xml:space="preserve">Cirque du Soleilin esiintyjät palasivat kaduille Santa Monicassa.</w:t>
      </w:r>
    </w:p>
    <w:p>
      <w:r>
        <w:rPr>
          <w:b/>
        </w:rPr>
        <w:t xml:space="preserve">Esimerkki 0,577</w:t>
      </w:r>
    </w:p>
    <w:p>
      <w:r>
        <w:t xml:space="preserve">Osavaltion virkamiehet ennustavat kuluvalle kaudelle 2,1 miljoonan tynnyrin karpalosatoa.</w:t>
      </w:r>
    </w:p>
    <w:p>
      <w:r>
        <w:rPr>
          <w:b/>
        </w:rPr>
        <w:t xml:space="preserve">Tulos</w:t>
      </w:r>
    </w:p>
    <w:p>
      <w:r>
        <w:t xml:space="preserve">Liittovaltion tuomioistuin määräsi YouTuben poistamaan kiistellyn islaminvastaisen videon.</w:t>
      </w:r>
    </w:p>
    <w:p>
      <w:r>
        <w:rPr>
          <w:b/>
        </w:rPr>
        <w:t xml:space="preserve">Esimerkki 0,578</w:t>
      </w:r>
    </w:p>
    <w:p>
      <w:r>
        <w:t xml:space="preserve">41 lääkekaupan lisenssit on peruutettu vuoden 1940 D&amp;C-lain eri säännösten rikkomisen vuoksi, ja 6:lle myyjälle on annettu huomautuksia.</w:t>
      </w:r>
    </w:p>
    <w:p>
      <w:r>
        <w:rPr>
          <w:b/>
        </w:rPr>
        <w:t xml:space="preserve">Tulos</w:t>
      </w:r>
    </w:p>
    <w:p>
      <w:r>
        <w:t xml:space="preserve">Alan Turing on saamassa armahduksen lähes 60 vuotta kuolemansa jälkeen.</w:t>
      </w:r>
    </w:p>
    <w:p>
      <w:r>
        <w:rPr>
          <w:b/>
        </w:rPr>
        <w:t xml:space="preserve">Esimerkki 0,579</w:t>
      </w:r>
    </w:p>
    <w:p>
      <w:r>
        <w:t xml:space="preserve">Kate Winslet, eli rouva Ned Rocknroll, toivotti tervetulleeksi kolmannen lapsensa, pienen poikavauvan, lauantaina 7. joulukuuta, People vahvistaa.</w:t>
      </w:r>
    </w:p>
    <w:p>
      <w:r>
        <w:rPr>
          <w:b/>
        </w:rPr>
        <w:t xml:space="preserve">Tulos</w:t>
      </w:r>
    </w:p>
    <w:p>
      <w:r>
        <w:t xml:space="preserve">Nainen, jota syytettiin miehensä puukottamisesta rintaan, oli.</w:t>
      </w:r>
    </w:p>
    <w:p>
      <w:r>
        <w:rPr>
          <w:b/>
        </w:rPr>
        <w:t xml:space="preserve">Esimerkki 0.580</w:t>
      </w:r>
    </w:p>
    <w:p>
      <w:r>
        <w:t xml:space="preserve">Puolustusministeriö on FedBizin mukaan vahvistanut, että urakoitsijat saavat myöhästyneitä maksuja hallituksen työnseisauksen vuoksi.</w:t>
      </w:r>
    </w:p>
    <w:p>
      <w:r>
        <w:rPr>
          <w:b/>
        </w:rPr>
        <w:t xml:space="preserve">Tulos</w:t>
      </w:r>
    </w:p>
    <w:p>
      <w:r>
        <w:t xml:space="preserve">Dartmouthin miestä syytetään lapsipornosta.</w:t>
      </w:r>
    </w:p>
    <w:p>
      <w:r>
        <w:rPr>
          <w:b/>
        </w:rPr>
        <w:t xml:space="preserve">Esimerkki 0,581</w:t>
      </w:r>
    </w:p>
    <w:p>
      <w:r>
        <w:t xml:space="preserve">Pormestari sanoo, että kaupungin talous on kunnossa, mutta kymmenet kaupungin työntekijät saivat äskettäin ilmoituksen, että heidät lomautetaan.</w:t>
      </w:r>
    </w:p>
    <w:p>
      <w:r>
        <w:rPr>
          <w:b/>
        </w:rPr>
        <w:t xml:space="preserve">Tulos</w:t>
      </w:r>
    </w:p>
    <w:p>
      <w:r>
        <w:t xml:space="preserve">Jimmy Dimora näyttää palaavan liittovaltion vankilaan.</w:t>
      </w:r>
    </w:p>
    <w:p>
      <w:r>
        <w:rPr>
          <w:b/>
        </w:rPr>
        <w:t xml:space="preserve">Esimerkki 0,582</w:t>
      </w:r>
    </w:p>
    <w:p>
      <w:r>
        <w:t xml:space="preserve">Aktia Bank on uusimassa ydinpankkijärjestelmäänsä, ja sen on määrä valmistua vuonna 2015.</w:t>
      </w:r>
    </w:p>
    <w:p>
      <w:r>
        <w:rPr>
          <w:b/>
        </w:rPr>
        <w:t xml:space="preserve">Tulos</w:t>
      </w:r>
    </w:p>
    <w:p>
      <w:r>
        <w:t xml:space="preserve">Amanda Bynes nähtiin ostoksilla ennen kuin hän sytytti tulipalon pihatiellä.</w:t>
      </w:r>
    </w:p>
    <w:p>
      <w:r>
        <w:rPr>
          <w:b/>
        </w:rPr>
        <w:t xml:space="preserve">Esimerkki 0,583</w:t>
      </w:r>
    </w:p>
    <w:p>
      <w:r>
        <w:t xml:space="preserve">Denver Broncosin hyökkäyskoordinaattori Adam Gase selitti hiljattain neitseellistä kuvaa, jossa Peyton Manning pitää kypäräänsä kylmässä ammeessa.</w:t>
      </w:r>
    </w:p>
    <w:p>
      <w:r>
        <w:rPr>
          <w:b/>
        </w:rPr>
        <w:t xml:space="preserve">Tulos</w:t>
      </w:r>
    </w:p>
    <w:p>
      <w:r>
        <w:t xml:space="preserve">Iranin televisio on lähettänyt simuloidun ohjusiskun Israeliin.</w:t>
      </w:r>
    </w:p>
    <w:p>
      <w:r>
        <w:rPr>
          <w:b/>
        </w:rPr>
        <w:t xml:space="preserve">Esimerkki 0,584</w:t>
      </w:r>
    </w:p>
    <w:p>
      <w:r>
        <w:t xml:space="preserve">Perheterapeutti, joka työskentelee nuorten miesten pitämiseksi poissa lastensuojelujärjestelmästä, on vangittu syytettynä siitä, että hän hakkasi pahoin 11-vuotiasta adoptoitua poikaansa, koska tämä ei tehnyt kotitehtäviä.</w:t>
      </w:r>
    </w:p>
    <w:p>
      <w:r>
        <w:rPr>
          <w:b/>
        </w:rPr>
        <w:t xml:space="preserve">Tulos</w:t>
      </w:r>
    </w:p>
    <w:p>
      <w:r>
        <w:t xml:space="preserve">Pune FC kärsi ensimmäisen AFC Cup -tappionsa häviten 1 3 Tampines Rovers FC:lle.</w:t>
      </w:r>
    </w:p>
    <w:p>
      <w:r>
        <w:rPr>
          <w:b/>
        </w:rPr>
        <w:t xml:space="preserve">Esimerkki 0,585</w:t>
      </w:r>
    </w:p>
    <w:p>
      <w:r>
        <w:t xml:space="preserve">Unionin elintarvikeministeri KV Thomas kertoi maanantaina FAO:n maailman elintarviketurvaa käsittelevälle komitealle, että Intian uudella elintarvikelailla varmistetaan ruokajyvien oikeudenmukainen jakelu kaikille väestöryhmille.</w:t>
      </w:r>
    </w:p>
    <w:p>
      <w:r>
        <w:rPr>
          <w:b/>
        </w:rPr>
        <w:t xml:space="preserve">Tulos</w:t>
      </w:r>
    </w:p>
    <w:p>
      <w:r>
        <w:t xml:space="preserve">Rascal Flattsin kitaristi Joe Don Rooney odottaa kolmatta lastaan.</w:t>
      </w:r>
    </w:p>
    <w:p>
      <w:r>
        <w:rPr>
          <w:b/>
        </w:rPr>
        <w:t xml:space="preserve">Esimerkki 0,586</w:t>
      </w:r>
    </w:p>
    <w:p>
      <w:r>
        <w:t xml:space="preserve">Internet Society of China kertoo, että Kiinassa oli vuoden 2013 loppuun mennessä rekisteröity 3,51 miljoonaa verkkosivustoa.</w:t>
      </w:r>
    </w:p>
    <w:p>
      <w:r>
        <w:rPr>
          <w:b/>
        </w:rPr>
        <w:t xml:space="preserve">Tulos</w:t>
      </w:r>
    </w:p>
    <w:p>
      <w:r>
        <w:t xml:space="preserve">Trey Burton on tulossa, mutta hänen mukaansa pelaajat eivät koskaan horjuneet Will Muschampin tuessa.</w:t>
      </w:r>
    </w:p>
    <w:p>
      <w:r>
        <w:rPr>
          <w:b/>
        </w:rPr>
        <w:t xml:space="preserve">Esimerkki 0,587</w:t>
      </w:r>
    </w:p>
    <w:p>
      <w:r>
        <w:t xml:space="preserve">Aiemmin tänään uutisoimme, että Glee saatetaan kieltää Yhdistyneessä kuningaskunnassa sen jälkeen, kun The Glee Club -niminen komediaklubi voitti korkeimman oikeuden päätöksen yhdysvaltalaista Glee-hittiä vastaan.</w:t>
      </w:r>
    </w:p>
    <w:p>
      <w:r>
        <w:rPr>
          <w:b/>
        </w:rPr>
        <w:t xml:space="preserve">Tulos</w:t>
      </w:r>
    </w:p>
    <w:p>
      <w:r>
        <w:t xml:space="preserve">Ihmiset ja rotat ajattelevat samalla tavalla kuin he ovat tehneet virheen.</w:t>
      </w:r>
    </w:p>
    <w:p>
      <w:r>
        <w:rPr>
          <w:b/>
        </w:rPr>
        <w:t xml:space="preserve">Esimerkki 0,588</w:t>
      </w:r>
    </w:p>
    <w:p>
      <w:r>
        <w:t xml:space="preserve">Kun Wendy Davis kävelee torstaina Coliseumiin, jossa hän sai lukiodiplominsa, ilmoittaakseen ehdokkuudestaan Texasin kuvernööriksi, hän kävelee myös kansalliselle näyttämölle, jossa hän vetoaa demokraatteihin eri puolilta maata, jotta he auttaisivat rahoittamaan hänen pitkän tähtäimen ehdokkuuttaan.</w:t>
      </w:r>
    </w:p>
    <w:p>
      <w:r>
        <w:rPr>
          <w:b/>
        </w:rPr>
        <w:t xml:space="preserve">Tulos</w:t>
      </w:r>
    </w:p>
    <w:p>
      <w:r>
        <w:t xml:space="preserve">Kansallista päättäväisyyttä tarvitaan talouden ja kulttuurin edistämiseksi.</w:t>
      </w:r>
    </w:p>
    <w:p>
      <w:r>
        <w:rPr>
          <w:b/>
        </w:rPr>
        <w:t xml:space="preserve">Esimerkki 0,589</w:t>
      </w:r>
    </w:p>
    <w:p>
      <w:r>
        <w:t xml:space="preserve">Colorado Springsissä sijaitsevan Yhdysvaltain ilmavoimien akatemian kadetteja ja upseereita kuljettanut lentokone teki turvallisen pakkolaskun Las Vegasin kaupunkiin Pohjois-New Mexicossa koneeseen kertyneen jään vuoksi.</w:t>
      </w:r>
    </w:p>
    <w:p>
      <w:r>
        <w:rPr>
          <w:b/>
        </w:rPr>
        <w:t xml:space="preserve">Tulos</w:t>
      </w:r>
    </w:p>
    <w:p>
      <w:r>
        <w:t xml:space="preserve">Mulberryn toimitusjohtaja Bruno Guillon on eronnut tehtävästään.</w:t>
      </w:r>
    </w:p>
    <w:p>
      <w:r>
        <w:rPr>
          <w:b/>
        </w:rPr>
        <w:t xml:space="preserve">Esimerkki 0,590</w:t>
      </w:r>
    </w:p>
    <w:p>
      <w:r>
        <w:t xml:space="preserve">Korkein oikeus totesi perjantaina merkittävässä tuomiossaan, että elinvoimaisen demokratian kannalta äänestäjällä on oikeus äänestää kielteisesti hylkäämällä kaikki ehdokkaat käyttämällä EVM:ssä ja äänestyslipussa vaihtoehtoa "Ei ketään edellä mainituista".</w:t>
      </w:r>
    </w:p>
    <w:p>
      <w:r>
        <w:rPr>
          <w:b/>
        </w:rPr>
        <w:t xml:space="preserve">Tulos</w:t>
      </w:r>
    </w:p>
    <w:p>
      <w:r>
        <w:t xml:space="preserve">Cressida Bonas nähtiin alusasuostoksilla Tezenissä Lontoossa.</w:t>
      </w:r>
    </w:p>
    <w:p>
      <w:r>
        <w:rPr>
          <w:b/>
        </w:rPr>
        <w:t xml:space="preserve">Esimerkki 0,591</w:t>
      </w:r>
    </w:p>
    <w:p>
      <w:r>
        <w:t xml:space="preserve">Oscar Pistorius on myöntänyt, että hänen alkuperäisessä takuuilmoituksessaan oli virhe, jonka mukaan hän oli mennyt parvekkeelleen noutamaan fania Reeva Steenkampin surmayönä.</w:t>
      </w:r>
    </w:p>
    <w:p>
      <w:r>
        <w:rPr>
          <w:b/>
        </w:rPr>
        <w:t xml:space="preserve">Tulos</w:t>
      </w:r>
    </w:p>
    <w:p>
      <w:r>
        <w:t xml:space="preserve">Alice Herz-Sommer, henkilö täytti 110 vuotta.</w:t>
      </w:r>
    </w:p>
    <w:p>
      <w:r>
        <w:rPr>
          <w:b/>
        </w:rPr>
        <w:t xml:space="preserve">Esimerkki 0,592</w:t>
      </w:r>
    </w:p>
    <w:p>
      <w:r>
        <w:t xml:space="preserve">Cagliari, 21. maaliskuuta - Aseistautunut jengi ryösti perjantaina Sardinian osavaltion valtatiellä vartioauton.</w:t>
      </w:r>
    </w:p>
    <w:p>
      <w:r>
        <w:rPr>
          <w:b/>
        </w:rPr>
        <w:t xml:space="preserve">Tulos</w:t>
      </w:r>
    </w:p>
    <w:p>
      <w:r>
        <w:t xml:space="preserve">Tuomari on määrännyt Da Bratin maksamaan uhrille 3,7 miljoonaa dollaria.</w:t>
      </w:r>
    </w:p>
    <w:p>
      <w:r>
        <w:rPr>
          <w:b/>
        </w:rPr>
        <w:t xml:space="preserve">Esimerkki 0,593</w:t>
      </w:r>
    </w:p>
    <w:p>
      <w:r>
        <w:t xml:space="preserve">Niinpä neljä maan suurinta institutionaalista vuokranantajaa - heidän joukossaan Scottsdaleen sijoittautunut Colony American Homes - ovat tänään antamansa lausunnon mukaan liittyneet yhteen muodostaakseen puolueettoman ammattiyhdistyksen, jonka tehtävänä on toimia puolestapuhujana ja valistaa yleisöä, lainsäätäjiä ja liike-elämän johtajia kasvavasta toimialastaan.</w:t>
      </w:r>
    </w:p>
    <w:p>
      <w:r>
        <w:rPr>
          <w:b/>
        </w:rPr>
        <w:t xml:space="preserve">Tulos</w:t>
      </w:r>
    </w:p>
    <w:p>
      <w:r>
        <w:t xml:space="preserve">Charles Djoun mukaan kongressi tarvitsee lisää hänen kaltaisiaan keskustalaisia.</w:t>
      </w:r>
    </w:p>
    <w:p>
      <w:r>
        <w:rPr>
          <w:b/>
        </w:rPr>
        <w:t xml:space="preserve">Esimerkki 0,594</w:t>
      </w:r>
    </w:p>
    <w:p>
      <w:r>
        <w:t xml:space="preserve">Lyndon Johnson oli kansalaisoikeuksien puolestapuhuja presidenttikautensa aikana 1960-luvulla, mutta olisiko hän kannattanut homoavioliittoja, jos hän olisi presidentti tänä päivänä?</w:t>
      </w:r>
    </w:p>
    <w:p>
      <w:r>
        <w:rPr>
          <w:b/>
        </w:rPr>
        <w:t xml:space="preserve">Tulos</w:t>
      </w:r>
    </w:p>
    <w:p>
      <w:r>
        <w:t xml:space="preserve">Sotilaallisilla kysymyksillä ei ole sijaa ydinvoimaneuvotteluissa.</w:t>
      </w:r>
    </w:p>
    <w:p>
      <w:r>
        <w:rPr>
          <w:b/>
        </w:rPr>
        <w:t xml:space="preserve">Esimerkki 0,595</w:t>
      </w:r>
    </w:p>
    <w:p>
      <w:r>
        <w:t xml:space="preserve">Poliisimies teki tiistaina itsemurhan ampumalla itseään päähän perheriidan jälkeen.</w:t>
      </w:r>
    </w:p>
    <w:p>
      <w:r>
        <w:rPr>
          <w:b/>
        </w:rPr>
        <w:t xml:space="preserve">Tulos</w:t>
      </w:r>
    </w:p>
    <w:p>
      <w:r>
        <w:t xml:space="preserve">Vietin 10 vuotta piilottelemalla masennusta ulkomaanmatkoilla.</w:t>
      </w:r>
    </w:p>
    <w:p>
      <w:r>
        <w:rPr>
          <w:b/>
        </w:rPr>
        <w:t xml:space="preserve">Esimerkki 0,596</w:t>
      </w:r>
    </w:p>
    <w:p>
      <w:r>
        <w:t xml:space="preserve">Imran Khan saapuu perjantaina henkilökohtaisesti Pakistanin korkeimpaan oikeuteen vastaamaan oikeuden halventamista koskevaan ilmoitukseen, joka on annettu hänen kommenttiensa johdosta oikeuslaitoksen roolista 11. toukokuuta pidetyissä parlamenttivaaleissa.</w:t>
      </w:r>
    </w:p>
    <w:p>
      <w:r>
        <w:rPr>
          <w:b/>
        </w:rPr>
        <w:t xml:space="preserve">Tulos</w:t>
      </w:r>
    </w:p>
    <w:p>
      <w:r>
        <w:t xml:space="preserve">Tunnin aikana luovutettiin yli 100 tuoppia verta.</w:t>
      </w:r>
    </w:p>
    <w:p>
      <w:r>
        <w:rPr>
          <w:b/>
        </w:rPr>
        <w:t xml:space="preserve">Esimerkki 0,597</w:t>
      </w:r>
    </w:p>
    <w:p>
      <w:r>
        <w:t xml:space="preserve">Jeter sanoi Facebookissa julkaistun viestin mukaan jäävänsä eläkkeelle kauden 2014 jälkeen.</w:t>
      </w:r>
    </w:p>
    <w:p>
      <w:r>
        <w:rPr>
          <w:b/>
        </w:rPr>
        <w:t xml:space="preserve">Tulos</w:t>
      </w:r>
    </w:p>
    <w:p>
      <w:r>
        <w:t xml:space="preserve">Eni on saanut lisenssin 857 Brasilian edustalla.</w:t>
      </w:r>
    </w:p>
    <w:p>
      <w:r>
        <w:rPr>
          <w:b/>
        </w:rPr>
        <w:t xml:space="preserve">Esimerkki 0,598</w:t>
      </w:r>
    </w:p>
    <w:p>
      <w:r>
        <w:t xml:space="preserve">Suosittu jamaikalainen ja kansainvälinen dancehall-dj Vybz Kartel ja kolme syytettyä todettiin eilen Home Circuit -oikeudessa syyllisiksi murhaan.</w:t>
      </w:r>
    </w:p>
    <w:p>
      <w:r>
        <w:rPr>
          <w:b/>
        </w:rPr>
        <w:t xml:space="preserve">Tulos</w:t>
      </w:r>
    </w:p>
    <w:p>
      <w:r>
        <w:t xml:space="preserve">Kuivuus on saanut jotkut Bay Arean asukkaat keräämään sadetta.</w:t>
      </w:r>
    </w:p>
    <w:p>
      <w:r>
        <w:rPr>
          <w:b/>
        </w:rPr>
        <w:t xml:space="preserve">Esimerkki 0,599</w:t>
      </w:r>
    </w:p>
    <w:p>
      <w:r>
        <w:t xml:space="preserve">Punaviini ja mustikat voivat uuden tutkimuksen mukaan suojata elimistöä sairauksilta vahvistamalla immuunijärjestelmää.</w:t>
      </w:r>
    </w:p>
    <w:p>
      <w:r>
        <w:rPr>
          <w:b/>
        </w:rPr>
        <w:t xml:space="preserve">Tulos</w:t>
      </w:r>
    </w:p>
    <w:p>
      <w:r>
        <w:t xml:space="preserve">Eläinkeskus sanoo, että sillä on vaikeuksia selviytyä.</w:t>
      </w:r>
    </w:p>
    <w:p>
      <w:r>
        <w:rPr>
          <w:b/>
        </w:rPr>
        <w:t xml:space="preserve">Esimerkki 0.600</w:t>
      </w:r>
    </w:p>
    <w:p>
      <w:r>
        <w:t xml:space="preserve">Quevega aikoo lopettaa kilpauransa ja aloittaa uran siittotammana, kun se hävisi järkyttävälle voittajalle Jetsonille Ladbrokes World Series Hurdle -kilpailussa Punchestownissa.</w:t>
      </w:r>
    </w:p>
    <w:p>
      <w:r>
        <w:rPr>
          <w:b/>
        </w:rPr>
        <w:t xml:space="preserve">Tulos</w:t>
      </w:r>
    </w:p>
    <w:p>
      <w:r>
        <w:t xml:space="preserve">Yli puolet kaikista pareista tapaa verkossa vuoteen 2031 mennessä.</w:t>
      </w:r>
    </w:p>
    <w:p>
      <w:r>
        <w:rPr>
          <w:b/>
        </w:rPr>
        <w:t xml:space="preserve">Esimerkki 0.601</w:t>
      </w:r>
    </w:p>
    <w:p>
      <w:r>
        <w:t xml:space="preserve">Lääkärien kuolleeksi julistama sairaana ollut tyttö heräsi yllättäen henkiin ja yllätti kaikki perjantaina.</w:t>
      </w:r>
    </w:p>
    <w:p>
      <w:r>
        <w:rPr>
          <w:b/>
        </w:rPr>
        <w:t xml:space="preserve">Tulos</w:t>
      </w:r>
    </w:p>
    <w:p>
      <w:r>
        <w:t xml:space="preserve">Philip Seymour Hoffman on löydetty kuolleena.</w:t>
      </w:r>
    </w:p>
    <w:p>
      <w:r>
        <w:rPr>
          <w:b/>
        </w:rPr>
        <w:t xml:space="preserve">Esimerkki 0.602</w:t>
      </w:r>
    </w:p>
    <w:p>
      <w:r>
        <w:t xml:space="preserve">Tutkimusyhtiö Canalysin mukaan liikkuvuus muuttaa yritysten tapaa ostaa, ottaa käyttöön ja käyttää yhtenäistettyä viestintää.</w:t>
      </w:r>
    </w:p>
    <w:p>
      <w:r>
        <w:rPr>
          <w:b/>
        </w:rPr>
        <w:t xml:space="preserve">Tulos</w:t>
      </w:r>
    </w:p>
    <w:p>
      <w:r>
        <w:t xml:space="preserve">Cliftonin mies kuoli menetettyään autonsa hallinnan.</w:t>
      </w:r>
    </w:p>
    <w:p>
      <w:r>
        <w:rPr>
          <w:b/>
        </w:rPr>
        <w:t xml:space="preserve">Esimerkki 0,603</w:t>
      </w:r>
    </w:p>
    <w:p>
      <w:r>
        <w:t xml:space="preserve">Joko Isco tai Asier Illarramendi korvaa pelikiellossa olevan Angel di Marian Real Madridin XI:ssä keskiviikon Sevilla-matkaa varten.</w:t>
      </w:r>
    </w:p>
    <w:p>
      <w:r>
        <w:rPr>
          <w:b/>
        </w:rPr>
        <w:t xml:space="preserve">Tulos</w:t>
      </w:r>
    </w:p>
    <w:p>
      <w:r>
        <w:t xml:space="preserve">Satya Nadella nosti kätensä pystyyn ottaakseen tehtävän vastaan.</w:t>
      </w:r>
    </w:p>
    <w:p>
      <w:r>
        <w:rPr>
          <w:b/>
        </w:rPr>
        <w:t xml:space="preserve">Esimerkki 0,604</w:t>
      </w:r>
    </w:p>
    <w:p>
      <w:r>
        <w:t xml:space="preserve">Hiljattain uudelleen avattu spermapankki vetoaa kiireellisesti Midlothianin miehiin, jotta he voisivat luovuttaa siemennestettä ja tarjota näin pelastusrenkaan pariskunnille, jotka haluavat epätoivoisesti tulla vanhemmiksi.</w:t>
      </w:r>
    </w:p>
    <w:p>
      <w:r>
        <w:rPr>
          <w:b/>
        </w:rPr>
        <w:t xml:space="preserve">Tulos</w:t>
      </w:r>
    </w:p>
    <w:p>
      <w:r>
        <w:t xml:space="preserve">Alex Rodriguez ryntäsi kuultavaksi sen jälkeen, kun välimies päätti, että Bud Seligin ei tarvitse todistaa.</w:t>
      </w:r>
    </w:p>
    <w:p>
      <w:r>
        <w:rPr>
          <w:b/>
        </w:rPr>
        <w:t xml:space="preserve">Esimerkki 0,605</w:t>
      </w:r>
    </w:p>
    <w:p>
      <w:r>
        <w:t xml:space="preserve">Ashton Kutcher valitsi hiljattain Angelina Jolien Mila Kunisin sijasta Bang, Marry, Kill -pelin aikana televisiosarjan Kaksi ja puoli miestä jaksossa.</w:t>
      </w:r>
    </w:p>
    <w:p>
      <w:r>
        <w:rPr>
          <w:b/>
        </w:rPr>
        <w:t xml:space="preserve">Tulos</w:t>
      </w:r>
    </w:p>
    <w:p>
      <w:r>
        <w:t xml:space="preserve">Pakistan hyötyy suosituimmuusaseman myöntämisestä Intialle.</w:t>
      </w:r>
    </w:p>
    <w:p>
      <w:r>
        <w:rPr>
          <w:b/>
        </w:rPr>
        <w:t xml:space="preserve">Esimerkki 0.606</w:t>
      </w:r>
    </w:p>
    <w:p>
      <w:r>
        <w:t xml:space="preserve">Rahul Gandhi ei näytä olevan valmis pääministeriksi, sillä viimeisten 10 vuoden aikana hän on keskittynyt puolueen uudelleenrakentamiseen ja -rakentamiseen sekä sisäisiin muutoksiin.</w:t>
      </w:r>
    </w:p>
    <w:p>
      <w:r>
        <w:rPr>
          <w:b/>
        </w:rPr>
        <w:t xml:space="preserve">Tulos</w:t>
      </w:r>
    </w:p>
    <w:p>
      <w:r>
        <w:t xml:space="preserve">Robert Mugabe nimitti uuden hallituksen.</w:t>
      </w:r>
    </w:p>
    <w:p>
      <w:r>
        <w:rPr>
          <w:b/>
        </w:rPr>
        <w:t xml:space="preserve">Esimerkki 0.607</w:t>
      </w:r>
    </w:p>
    <w:p>
      <w:r>
        <w:t xml:space="preserve">Tokio, 7. huhtikuuta Japani ja Intia käyvät täällä keskiviikkona työneuvotteluja Japanin US2-pelastuskoneen viennistä Intiaan, kertoi Japanin puolustusministeriö maanantaina.</w:t>
      </w:r>
    </w:p>
    <w:p>
      <w:r>
        <w:rPr>
          <w:b/>
        </w:rPr>
        <w:t xml:space="preserve">Tulos</w:t>
      </w:r>
    </w:p>
    <w:p>
      <w:r>
        <w:t xml:space="preserve">Uusi BMW 5-sarja tulee myyntiin syyskuussa.</w:t>
      </w:r>
    </w:p>
    <w:p>
      <w:r>
        <w:rPr>
          <w:b/>
        </w:rPr>
        <w:t xml:space="preserve">Esimerkki 0,608</w:t>
      </w:r>
    </w:p>
    <w:p>
      <w:r>
        <w:t xml:space="preserve">Jos et nähnyt uutisia eilen, kautta ESPN, Cavs ovat ostoksia ampuminen vartija Dion Waiters.</w:t>
      </w:r>
    </w:p>
    <w:p>
      <w:r>
        <w:rPr>
          <w:b/>
        </w:rPr>
        <w:t xml:space="preserve">Tulos</w:t>
      </w:r>
    </w:p>
    <w:p>
      <w:r>
        <w:t xml:space="preserve">Robert Levinson, joka katosi Iranissa vuonna 2007, työskenteli maassa CIA:lle.</w:t>
      </w:r>
    </w:p>
    <w:p>
      <w:r>
        <w:rPr>
          <w:b/>
        </w:rPr>
        <w:t xml:space="preserve">Esimerkki 0.609</w:t>
      </w:r>
    </w:p>
    <w:p>
      <w:r>
        <w:t xml:space="preserve">Kun sanon, että Padres paransi puskuriverkostoaan Joaquin Benoitin myötä, en tarkoita, että he tekivät sen vain tämän sopimuksen myötä.</w:t>
      </w:r>
    </w:p>
    <w:p>
      <w:r>
        <w:rPr>
          <w:b/>
        </w:rPr>
        <w:t xml:space="preserve">Tulos</w:t>
      </w:r>
    </w:p>
    <w:p>
      <w:r>
        <w:t xml:space="preserve">Phillies haluaa pitää Chase Utleyn.</w:t>
      </w:r>
    </w:p>
    <w:p>
      <w:r>
        <w:rPr>
          <w:b/>
        </w:rPr>
        <w:t xml:space="preserve">Esimerkki 0.610</w:t>
      </w:r>
    </w:p>
    <w:p>
      <w:r>
        <w:t xml:space="preserve">Bafana Bafanan valmentaja Gordon Igesund sanoi valitsevansa vahvimman käytettävissä olevan joukkueen tuleviin kotiotteluihin Afrikan mestareita Nigeriaa ja Burkina Fasoa vastaan myöhemmin tässä kuussa.</w:t>
      </w:r>
    </w:p>
    <w:p>
      <w:r>
        <w:rPr>
          <w:b/>
        </w:rPr>
        <w:t xml:space="preserve">Tulos</w:t>
      </w:r>
    </w:p>
    <w:p>
      <w:r>
        <w:t xml:space="preserve">Transocean on sopinut sopimuksesta Carl Icahnin kanssa.</w:t>
      </w:r>
    </w:p>
    <w:p>
      <w:r>
        <w:rPr>
          <w:b/>
        </w:rPr>
        <w:t xml:space="preserve">Esimerkki 0,611</w:t>
      </w:r>
    </w:p>
    <w:p>
      <w:r>
        <w:t xml:space="preserve">Egyptiläinen tuomioistuin määräsi keskiviikkona Egyptin vuoden 2011 kansannousussa syrjäytetyn entisen presidentin Hosni Mubarakin vapauttamisesta.</w:t>
      </w:r>
    </w:p>
    <w:p>
      <w:r>
        <w:rPr>
          <w:b/>
        </w:rPr>
        <w:t xml:space="preserve">Tulos</w:t>
      </w:r>
    </w:p>
    <w:p>
      <w:r>
        <w:t xml:space="preserve">Kumar Mangalam Birla tapasi lain ja Kapil Sibalin.</w:t>
      </w:r>
    </w:p>
    <w:p>
      <w:r>
        <w:rPr>
          <w:b/>
        </w:rPr>
        <w:t xml:space="preserve">Esimerkki 0,612</w:t>
      </w:r>
    </w:p>
    <w:p>
      <w:r>
        <w:t xml:space="preserve">Yhdeksän Scottsboron poikaa saavat torstaiaamuna virallisesti armahduksen.</w:t>
      </w:r>
    </w:p>
    <w:p>
      <w:r>
        <w:rPr>
          <w:b/>
        </w:rPr>
        <w:t xml:space="preserve">Tulos</w:t>
      </w:r>
    </w:p>
    <w:p>
      <w:r>
        <w:t xml:space="preserve">Nainen, jota syytettiin koiranpentunsa kuoliaaksi hakkaamisesta, sai luvan.</w:t>
      </w:r>
    </w:p>
    <w:p>
      <w:r>
        <w:rPr>
          <w:b/>
        </w:rPr>
        <w:t xml:space="preserve">Esimerkki 0,613</w:t>
      </w:r>
    </w:p>
    <w:p>
      <w:r>
        <w:t xml:space="preserve">Ranska kertoi keskiviikkona, että Syyriassa pidetään panttivankeina kahta ranskalaistoimittajaa, joten ranskalaistoimittajia on siellä ainakin neljä.</w:t>
      </w:r>
    </w:p>
    <w:p>
      <w:r>
        <w:rPr>
          <w:b/>
        </w:rPr>
        <w:t xml:space="preserve">Tulos</w:t>
      </w:r>
    </w:p>
    <w:p>
      <w:r>
        <w:t xml:space="preserve">Etelä-Afrikan osakkeet nousivat.</w:t>
      </w:r>
    </w:p>
    <w:p>
      <w:r>
        <w:rPr>
          <w:b/>
        </w:rPr>
        <w:t xml:space="preserve">Esimerkki 0,614</w:t>
      </w:r>
    </w:p>
    <w:p>
      <w:r>
        <w:t xml:space="preserve">Me kaikki tiedämme, että Kanye West on hyvin intohimoinen uransa suhteen, mutta Midnight Beastin mukaan räppäri ottaa itsensä "liian vakavasti".</w:t>
      </w:r>
    </w:p>
    <w:p>
      <w:r>
        <w:rPr>
          <w:b/>
        </w:rPr>
        <w:t xml:space="preserve">Tulos</w:t>
      </w:r>
    </w:p>
    <w:p>
      <w:r>
        <w:t xml:space="preserve">Chicagolaista poliisia lyötiin päähän pesäpallomailalla.</w:t>
      </w:r>
    </w:p>
    <w:p>
      <w:r>
        <w:rPr>
          <w:b/>
        </w:rPr>
        <w:t xml:space="preserve">Esimerkki 0,615</w:t>
      </w:r>
    </w:p>
    <w:p>
      <w:r>
        <w:t xml:space="preserve">VORNADO REALTY TRUST ilmoitti tänään, että se on tehnyt sopimuksen Broadway Mallin myynnistä Hicksvillessä, Long Islandilla, New Yorkissa 94 miljoonalla dollarilla.</w:t>
      </w:r>
    </w:p>
    <w:p>
      <w:r>
        <w:rPr>
          <w:b/>
        </w:rPr>
        <w:t xml:space="preserve">Tulos</w:t>
      </w:r>
    </w:p>
    <w:p>
      <w:r>
        <w:t xml:space="preserve">Kiina toi viimeisimmän Japania koskevan huolenaiheensa YK:n käsiteltäväksi.</w:t>
      </w:r>
    </w:p>
    <w:p>
      <w:r>
        <w:rPr>
          <w:b/>
        </w:rPr>
        <w:t xml:space="preserve">Esimerkki 0,616</w:t>
      </w:r>
    </w:p>
    <w:p>
      <w:r>
        <w:t xml:space="preserve">Pääkilpikonnat pesivät Georgian rannoilla ennätyksellisen nopeasti vuonna 2013, mikä on neljäs peräkkäinen vuosi, kun luonnonsuojelijat ovat raportoineet pesinnän lisääntymisestä osavaltion 100 mailin pituisella rannikolla.</w:t>
      </w:r>
    </w:p>
    <w:p>
      <w:r>
        <w:rPr>
          <w:b/>
        </w:rPr>
        <w:t xml:space="preserve">Tulos</w:t>
      </w:r>
    </w:p>
    <w:p>
      <w:r>
        <w:t xml:space="preserve">Bulgaria jatkaa edelleen ja on 57. sijalla 148 maan joukossa raportissa The Global Competitiveness Report 2013 - 2014.</w:t>
      </w:r>
    </w:p>
    <w:p>
      <w:r>
        <w:rPr>
          <w:b/>
        </w:rPr>
        <w:t xml:space="preserve">Esimerkki 0,617</w:t>
      </w:r>
    </w:p>
    <w:p>
      <w:r>
        <w:t xml:space="preserve">Warminsterin Little Chef juhlistaa joulukuussa 55-vuotista taivaltaan tienvarsiravintolana kutsumalla paikallisia järjestöjä ja hyväntekeväisyysjärjestöjä mukaan juhlavaan sisäiseen katufestivaaliin.</w:t>
      </w:r>
    </w:p>
    <w:p>
      <w:r>
        <w:rPr>
          <w:b/>
        </w:rPr>
        <w:t xml:space="preserve">Tulos</w:t>
      </w:r>
    </w:p>
    <w:p>
      <w:r>
        <w:t xml:space="preserve">Google on esitellyt virallisesti Android 4.3 Jelly Bean -käyttöjärjestelmän.</w:t>
      </w:r>
    </w:p>
    <w:p>
      <w:r>
        <w:rPr>
          <w:b/>
        </w:rPr>
        <w:t xml:space="preserve">Esimerkki 0,618</w:t>
      </w:r>
    </w:p>
    <w:p>
      <w:r>
        <w:t xml:space="preserve">Suntech, aiemmin maailman suurin aurinkoenergiavalmistaja, haki konkurssisuojaa yhdysvaltalaisessa tuomioistuimessa, kun sen johtajat neuvottelevat yli 500 miljoonan dollarin vaihtovelkakirjalainojen haltijoiden kanssa, kertoi Dow Jones.</w:t>
      </w:r>
    </w:p>
    <w:p>
      <w:r>
        <w:rPr>
          <w:b/>
        </w:rPr>
        <w:t xml:space="preserve">Tulos</w:t>
      </w:r>
    </w:p>
    <w:p>
      <w:r>
        <w:t xml:space="preserve">Fairfieldin hotellihuoneesta kuolleena löydetty mies on tunnistettu.</w:t>
      </w:r>
    </w:p>
    <w:p>
      <w:r>
        <w:rPr>
          <w:b/>
        </w:rPr>
        <w:t xml:space="preserve">Esimerkki 0,619</w:t>
      </w:r>
    </w:p>
    <w:p>
      <w:r>
        <w:t xml:space="preserve">John Velazquez toipuu sairaalassa pernaleikkauksen jälkeen, joka hänelle tehtiin lauantaina Santa Anitassa järjestetyssä Breeders' Cup -kilpailussa tapahtuneen kaatumisen jälkeen.</w:t>
      </w:r>
    </w:p>
    <w:p>
      <w:r>
        <w:rPr>
          <w:b/>
        </w:rPr>
        <w:t xml:space="preserve">Tulos</w:t>
      </w:r>
    </w:p>
    <w:p>
      <w:r>
        <w:t xml:space="preserve">GeoPark, aikoo hakea listautumista New Yorkiin.</w:t>
      </w:r>
    </w:p>
    <w:p>
      <w:r>
        <w:rPr>
          <w:b/>
        </w:rPr>
        <w:t xml:space="preserve">Esimerkki 0.620</w:t>
      </w:r>
    </w:p>
    <w:p>
      <w:r>
        <w:t xml:space="preserve">Venäjän presidentti Vladimir Putin sanoi Saksan liittokansleri Angela Merkelille maanantaina käydyissä puhelinkeskusteluissa, että Ukraina tarvitsee perustuslaillisen uudistuksen, ja sanoi myös, että Moldovan irtautunut Transdniestrin alue vaatii toimenpiteitä tosiasiallisen saartonsa lopettamiseksi.</w:t>
      </w:r>
    </w:p>
    <w:p>
      <w:r>
        <w:rPr>
          <w:b/>
        </w:rPr>
        <w:t xml:space="preserve">Tulos</w:t>
      </w:r>
    </w:p>
    <w:p>
      <w:r>
        <w:t xml:space="preserve">Lady Gaga taistelee pitääkseen kruunun.</w:t>
      </w:r>
    </w:p>
    <w:p>
      <w:r>
        <w:rPr>
          <w:b/>
        </w:rPr>
        <w:t xml:space="preserve">Esimerkki 0,621</w:t>
      </w:r>
    </w:p>
    <w:p>
      <w:r>
        <w:t xml:space="preserve">Kiinassa nähtiin hiljattain peittelemätön Polo facelift, ja kuten nämä vakoilukuvat paljastavat, autossa on pieniä visuaalisia muutoksia nykyiseen malliin verrattuna.</w:t>
      </w:r>
    </w:p>
    <w:p>
      <w:r>
        <w:rPr>
          <w:b/>
        </w:rPr>
        <w:t xml:space="preserve">Tulos</w:t>
      </w:r>
    </w:p>
    <w:p>
      <w:r>
        <w:t xml:space="preserve">Karachin poliisi pidätti 210 syytettyä kolmen viime päivän aikana.</w:t>
      </w:r>
    </w:p>
    <w:p>
      <w:r>
        <w:rPr>
          <w:b/>
        </w:rPr>
        <w:t xml:space="preserve">Esimerkki 0,622</w:t>
      </w:r>
    </w:p>
    <w:p>
      <w:r>
        <w:t xml:space="preserve">Wiltonilainen nainen pidätettiin ja häntä syytettiin lapsen kemiallisesta vaarantamisesta 28. marraskuuta.</w:t>
      </w:r>
    </w:p>
    <w:p>
      <w:r>
        <w:rPr>
          <w:b/>
        </w:rPr>
        <w:t xml:space="preserve">Tulos</w:t>
      </w:r>
    </w:p>
    <w:p>
      <w:r>
        <w:t xml:space="preserve">On veropäivä.</w:t>
      </w:r>
    </w:p>
    <w:p>
      <w:r>
        <w:rPr>
          <w:b/>
        </w:rPr>
        <w:t xml:space="preserve">Esimerkki 0,623</w:t>
      </w:r>
    </w:p>
    <w:p>
      <w:r>
        <w:t xml:space="preserve">Sanfordin kaupunki etsii uusia jäseniä seuraaviin paikallisiin lautakuntiin ja komiteoihin.</w:t>
      </w:r>
    </w:p>
    <w:p>
      <w:r>
        <w:rPr>
          <w:b/>
        </w:rPr>
        <w:t xml:space="preserve">Tulos</w:t>
      </w:r>
    </w:p>
    <w:p>
      <w:r>
        <w:t xml:space="preserve">Facebook suunnittelee Tykkää-painiketta uudelleen.</w:t>
      </w:r>
    </w:p>
    <w:p>
      <w:r>
        <w:rPr>
          <w:b/>
        </w:rPr>
        <w:t xml:space="preserve">Esimerkki 0,624</w:t>
      </w:r>
    </w:p>
    <w:p>
      <w:r>
        <w:t xml:space="preserve">Kolme ihmistä kuljettanut auto kaatui jyrkänteen yli Hart Parkin lähellä Bakersfieldissä sunnuntai-iltana.</w:t>
      </w:r>
    </w:p>
    <w:p>
      <w:r>
        <w:rPr>
          <w:b/>
        </w:rPr>
        <w:t xml:space="preserve">Tulos</w:t>
      </w:r>
    </w:p>
    <w:p>
      <w:r>
        <w:t xml:space="preserve">Sukeltajat löysivät nuoren pojan ruumiin Sandy-joesta.</w:t>
      </w:r>
    </w:p>
    <w:p>
      <w:r>
        <w:rPr>
          <w:b/>
        </w:rPr>
        <w:t xml:space="preserve">Esimerkki 0,625</w:t>
      </w:r>
    </w:p>
    <w:p>
      <w:r>
        <w:t xml:space="preserve">ETF Channelin mukaan Apple Inc. on ottanut 70. sijan Tyco International Ltd:ltä, kun se on tutkinut suurimpien välitysyhtiöiden analyytikkosuosituksia S&amp;P 500:n kohde-etuutena olevien osakkeiden osalta.</w:t>
      </w:r>
    </w:p>
    <w:p>
      <w:r>
        <w:rPr>
          <w:b/>
        </w:rPr>
        <w:t xml:space="preserve">Tulos</w:t>
      </w:r>
    </w:p>
    <w:p>
      <w:r>
        <w:t xml:space="preserve">Craig Zadan ja Neil Meron palaavat tuottamaan vuoden 2015 Oscar-gaalaa.</w:t>
      </w:r>
    </w:p>
    <w:p>
      <w:r>
        <w:rPr>
          <w:b/>
        </w:rPr>
        <w:t xml:space="preserve">Esimerkki 0,626</w:t>
      </w:r>
    </w:p>
    <w:p>
      <w:r>
        <w:t xml:space="preserve">Naomi Wattsin tähdittämä prinsessa Dianan elämäkertaelokuva on flopannut Yhdysvaltain lippuluukuilla, ja sen ensimmäisenä viikonloppuna saadut tuotot olivat surkeat.</w:t>
      </w:r>
    </w:p>
    <w:p>
      <w:r>
        <w:rPr>
          <w:b/>
        </w:rPr>
        <w:t xml:space="preserve">Tulos</w:t>
      </w:r>
    </w:p>
    <w:p>
      <w:r>
        <w:t xml:space="preserve">New York Pörssi on lievässä nousussa puolenpäivän aikaan.</w:t>
      </w:r>
    </w:p>
    <w:p>
      <w:r>
        <w:rPr>
          <w:b/>
        </w:rPr>
        <w:t xml:space="preserve">Esimerkki 0,627</w:t>
      </w:r>
    </w:p>
    <w:p>
      <w:r>
        <w:t xml:space="preserve">Kalifornian osavaltion senaattori Ron Calderon on antautunut liittovaltion viranomaisille ja joutuu vastaamaan useisiin korruptiosyytteisiin, jotka koskevat lahjuksia, lahjuksia ja petoksia.</w:t>
      </w:r>
    </w:p>
    <w:p>
      <w:r>
        <w:rPr>
          <w:b/>
        </w:rPr>
        <w:t xml:space="preserve">Tulos</w:t>
      </w:r>
    </w:p>
    <w:p>
      <w:r>
        <w:t xml:space="preserve">Glander International Bunkering DMCC ilmoittaa myynninedistämisestä.</w:t>
      </w:r>
    </w:p>
    <w:p>
      <w:r>
        <w:rPr>
          <w:b/>
        </w:rPr>
        <w:t xml:space="preserve">Esimerkki 0,628</w:t>
      </w:r>
    </w:p>
    <w:p>
      <w:r>
        <w:t xml:space="preserve">Bangalore, 21. maaliskuuta Monimiljardööri, Infosysin perustaja ja kongressin ehdokas Nandan Nilekani jätti perjantaina ehdokkuutensa Bangaloren eteläisen vaalipiirin ehdokkaaksi Lok Sabhan vaaleissa.</w:t>
      </w:r>
    </w:p>
    <w:p>
      <w:r>
        <w:rPr>
          <w:b/>
        </w:rPr>
        <w:t xml:space="preserve">Tulos</w:t>
      </w:r>
    </w:p>
    <w:p>
      <w:r>
        <w:t xml:space="preserve">Hän on elossa, joten hänen on elettävä.</w:t>
      </w:r>
    </w:p>
    <w:p>
      <w:r>
        <w:rPr>
          <w:b/>
        </w:rPr>
        <w:t xml:space="preserve">Esimerkki 0,629</w:t>
      </w:r>
    </w:p>
    <w:p>
      <w:r>
        <w:t xml:space="preserve">Maksukyvyttömyysjärjestö R3:n johtohahmon mukaan PAYDAY-lainoista on tullut yksi vaikeuksissa olevien kuluttajien "maksukyvyttömyysvaihtoehdoista".</w:t>
      </w:r>
    </w:p>
    <w:p>
      <w:r>
        <w:rPr>
          <w:b/>
        </w:rPr>
        <w:t xml:space="preserve">Tulos</w:t>
      </w:r>
    </w:p>
    <w:p>
      <w:r>
        <w:t xml:space="preserve">Toshiba Corp. aloittaa 1080p:n 1,12 µm:n CMOS-kuvakennon T4K71:n massatuotantotoimitukset.</w:t>
      </w:r>
    </w:p>
    <w:p>
      <w:r>
        <w:rPr>
          <w:b/>
        </w:rPr>
        <w:t xml:space="preserve">Esimerkki 0.630</w:t>
      </w:r>
    </w:p>
    <w:p>
      <w:r>
        <w:t xml:space="preserve">Mary K. Letourneau pidätettiin Kingin piirikunnan vankilaan maanantaiaamuna rikkomuksesta annetun pidätysmääräyksen perusteella.</w:t>
      </w:r>
    </w:p>
    <w:p>
      <w:r>
        <w:rPr>
          <w:b/>
        </w:rPr>
        <w:t xml:space="preserve">Tulos</w:t>
      </w:r>
    </w:p>
    <w:p>
      <w:r>
        <w:t xml:space="preserve">Kansainvälisen verotuksen uudistaminen etenee aikataulussa.</w:t>
      </w:r>
    </w:p>
    <w:p>
      <w:r>
        <w:rPr>
          <w:b/>
        </w:rPr>
        <w:t xml:space="preserve">Esimerkki 0,631</w:t>
      </w:r>
    </w:p>
    <w:p>
      <w:r>
        <w:t xml:space="preserve">Ohjaaja Peter Jackson haluaa pitää taukoa Hollywoodin menestyselokuvien tekemisestä Hobitti-trilogian päätyttyä.</w:t>
      </w:r>
    </w:p>
    <w:p>
      <w:r>
        <w:rPr>
          <w:b/>
        </w:rPr>
        <w:t xml:space="preserve">Tulos</w:t>
      </w:r>
    </w:p>
    <w:p>
      <w:r>
        <w:t xml:space="preserve">Danny Amendola on valmis pelaamaan.</w:t>
      </w:r>
    </w:p>
    <w:p>
      <w:r>
        <w:rPr>
          <w:b/>
        </w:rPr>
        <w:t xml:space="preserve">Esimerkki 0,632</w:t>
      </w:r>
    </w:p>
    <w:p>
      <w:r>
        <w:t xml:space="preserve">Kaksi päivää sen jälkeen, kun 22-vuotias kuvajournalisti raiskattiin raa'asti Mahalaxmin Shakti Mill -alueella Mumbain sydämessä, paikalliset kertoivat, että viisi syytettyä kävi usein paikalla.</w:t>
      </w:r>
    </w:p>
    <w:p>
      <w:r>
        <w:rPr>
          <w:b/>
        </w:rPr>
        <w:t xml:space="preserve">Tulos</w:t>
      </w:r>
    </w:p>
    <w:p>
      <w:r>
        <w:t xml:space="preserve">Gwyneth Paltrow ja Chris Martin, 37, aikovat erota.</w:t>
      </w:r>
    </w:p>
    <w:p>
      <w:r>
        <w:rPr>
          <w:b/>
        </w:rPr>
        <w:t xml:space="preserve">Esimerkki 0,633</w:t>
      </w:r>
    </w:p>
    <w:p>
      <w:r>
        <w:t xml:space="preserve">Brittiläisen Kolumbian maatalousministerillä Pat Pimmillä on todettu paksusuolen syöpä, ja hänet on määrä leikata 21. tammikuuta.</w:t>
      </w:r>
    </w:p>
    <w:p>
      <w:r>
        <w:rPr>
          <w:b/>
        </w:rPr>
        <w:t xml:space="preserve">Tulos</w:t>
      </w:r>
    </w:p>
    <w:p>
      <w:r>
        <w:t xml:space="preserve">ASG Group on saanut ulkoistussopimuksen Cloughin kanssa.</w:t>
      </w:r>
    </w:p>
    <w:p>
      <w:r>
        <w:rPr>
          <w:b/>
        </w:rPr>
        <w:t xml:space="preserve">Esimerkki 0,634</w:t>
      </w:r>
    </w:p>
    <w:p>
      <w:r>
        <w:t xml:space="preserve">Kuolinsyyntutkija haluaa joitakin perusmuutoksia sukelluskursseihin sen jälkeen, kun kaksi miestä kuoli sukelluksella Aucklandin Pupuke-järvellä.</w:t>
      </w:r>
    </w:p>
    <w:p>
      <w:r>
        <w:rPr>
          <w:b/>
        </w:rPr>
        <w:t xml:space="preserve">Tulos</w:t>
      </w:r>
    </w:p>
    <w:p>
      <w:r>
        <w:t xml:space="preserve">Mizoramin hallitus hylkäsi yrityksen, joka väitti olevansa valtion yritys.</w:t>
      </w:r>
    </w:p>
    <w:p>
      <w:r>
        <w:rPr>
          <w:b/>
        </w:rPr>
        <w:t xml:space="preserve">Esimerkki 0,635</w:t>
      </w:r>
    </w:p>
    <w:p>
      <w:r>
        <w:t xml:space="preserve">Yksi asia, jonka olen oppinut viime viikolla, on se, että useimmat amerikkalaiset todella vihaavat kirjojen kieltämistä.</w:t>
      </w:r>
    </w:p>
    <w:p>
      <w:r>
        <w:rPr>
          <w:b/>
        </w:rPr>
        <w:t xml:space="preserve">Tulos</w:t>
      </w:r>
    </w:p>
    <w:p>
      <w:r>
        <w:t xml:space="preserve">Montrealin pörssi on päivittänyt johdannaiskauppapaikkaansa.</w:t>
      </w:r>
    </w:p>
    <w:p>
      <w:r>
        <w:rPr>
          <w:b/>
        </w:rPr>
        <w:t xml:space="preserve">Esimerkki 0,636</w:t>
      </w:r>
    </w:p>
    <w:p>
      <w:r>
        <w:t xml:space="preserve">Havaijin kuvernööri Neil Abercrombie allekirjoitti keskiviikkona lakiehdotuksen, jolla laillistetaan homoavioliitto osavaltiossa, joka käynnisti kansallisen keskustelun asiasta yli kaksi vuosikymmentä sitten.</w:t>
      </w:r>
    </w:p>
    <w:p>
      <w:r>
        <w:rPr>
          <w:b/>
        </w:rPr>
        <w:t xml:space="preserve">Tulos</w:t>
      </w:r>
    </w:p>
    <w:p>
      <w:r>
        <w:t xml:space="preserve">Kaksi rahoitusyhtiötä haastoi Twitter Inc:n oikeuteen 124 miljoonasta dollarista.</w:t>
      </w:r>
    </w:p>
    <w:p>
      <w:r>
        <w:rPr>
          <w:b/>
        </w:rPr>
        <w:t xml:space="preserve">Esimerkki 0,637</w:t>
      </w:r>
    </w:p>
    <w:p>
      <w:r>
        <w:t xml:space="preserve">Campbell Soup kertoo, että se on käymässä lopullisia neuvotteluja Euroopan liiketoimintansa myymisestä pääomasijoitusyhtiö CVC Capital Partnersille julkistamattomalla summalla, mikä on toimitusjohtaja Denise Morrisonin viimeisin askel yhtiön uudelleenmuotoilussa.</w:t>
      </w:r>
    </w:p>
    <w:p>
      <w:r>
        <w:rPr>
          <w:b/>
        </w:rPr>
        <w:t xml:space="preserve">Tulos</w:t>
      </w:r>
    </w:p>
    <w:p>
      <w:r>
        <w:t xml:space="preserve">Kuningatar Beatrix on käynyt leikkauksessa.</w:t>
      </w:r>
    </w:p>
    <w:p>
      <w:r>
        <w:rPr>
          <w:b/>
        </w:rPr>
        <w:t xml:space="preserve">Esimerkki 0,638</w:t>
      </w:r>
    </w:p>
    <w:p>
      <w:r>
        <w:t xml:space="preserve">Etelä-Afrikan kapteeni Graeme Smith iloitsi joukkueensa "uskomattomasta voitosta" sen jälkeen, kun se saavutti maanantaina Kingsmeadin Kingsmeadin kentällä maanantain toisen ja viimeisen testin viidennellä pelipäivällä ylivoimaisen voiton Intiaa vastaan.</w:t>
      </w:r>
    </w:p>
    <w:p>
      <w:r>
        <w:rPr>
          <w:b/>
        </w:rPr>
        <w:t xml:space="preserve">Tulos</w:t>
      </w:r>
    </w:p>
    <w:p>
      <w:r>
        <w:t xml:space="preserve">Nevadan OMED on lisännyt käyttäjiä iQuoteXpress-sopimukseensa.</w:t>
      </w:r>
    </w:p>
    <w:p>
      <w:r>
        <w:rPr>
          <w:b/>
        </w:rPr>
        <w:t xml:space="preserve">Esimerkki 0,639</w:t>
      </w:r>
    </w:p>
    <w:p>
      <w:r>
        <w:t xml:space="preserve">Kiina teki lauantaina kolmen kohdan ehdotuksen poliittisen ratkaisun löytämiseksi Ukrainan kriisiin ja korosti, että avain kriisin ratkaisemiseen on erimielisyyksien ratkaiseminen vuoropuhelun ja neuvottelujen avulla.</w:t>
      </w:r>
    </w:p>
    <w:p>
      <w:r>
        <w:rPr>
          <w:b/>
        </w:rPr>
        <w:t xml:space="preserve">Tulos</w:t>
      </w:r>
    </w:p>
    <w:p>
      <w:r>
        <w:t xml:space="preserve">Kriisi, ei tiedä mitään.</w:t>
      </w:r>
    </w:p>
    <w:p>
      <w:r>
        <w:rPr>
          <w:b/>
        </w:rPr>
        <w:t xml:space="preserve">Esimerkki 0.640</w:t>
      </w:r>
    </w:p>
    <w:p>
      <w:r>
        <w:t xml:space="preserve">Bradford on saamassa sopimuksen Sydney Roostersin laitahyökkääjä Adam Henryn kanssa seuran omistajanvaihdoksesta RFL:n kanssa pidetyn myönteisen tapaamisen jälkeen.</w:t>
      </w:r>
    </w:p>
    <w:p>
      <w:r>
        <w:rPr>
          <w:b/>
        </w:rPr>
        <w:t xml:space="preserve">Tulos</w:t>
      </w:r>
    </w:p>
    <w:p>
      <w:r>
        <w:t xml:space="preserve">Nigerian liittovaltion lentokenttäviranomainen ei koskaan hyväksynyt Bi-Courtneyn terminaalin suunnittelua.</w:t>
      </w:r>
    </w:p>
    <w:p>
      <w:r>
        <w:rPr>
          <w:b/>
        </w:rPr>
        <w:t xml:space="preserve">Esimerkki 0,641</w:t>
      </w:r>
    </w:p>
    <w:p>
      <w:r>
        <w:t xml:space="preserve">Kerry Katona on myöntänyt tuntevansa olonsa epävarmaksi Atomic Kitten -yhtyetovereidensa rinnalla.</w:t>
      </w:r>
    </w:p>
    <w:p>
      <w:r>
        <w:rPr>
          <w:b/>
        </w:rPr>
        <w:t xml:space="preserve">Tulos</w:t>
      </w:r>
    </w:p>
    <w:p>
      <w:r>
        <w:t xml:space="preserve">Microsoft Corporation tienaa edelleen miljoonia Windows XP:stä.</w:t>
      </w:r>
    </w:p>
    <w:p>
      <w:r>
        <w:rPr>
          <w:b/>
        </w:rPr>
        <w:t xml:space="preserve">Esimerkki 0.642</w:t>
      </w:r>
    </w:p>
    <w:p>
      <w:r>
        <w:t xml:space="preserve">Bristol-Myers Squibb Co., jolla on tuotantolaitos Devensissä, leikkasi vuoden 2013 tulosennustettaan, koska liikevaihto laski ja yhtiö raportoi hiljattain käyttöönotetun sydänlääkkeensä myynnin hitaasta käynnistymisestä.</w:t>
      </w:r>
    </w:p>
    <w:p>
      <w:r>
        <w:rPr>
          <w:b/>
        </w:rPr>
        <w:t xml:space="preserve">Tulos</w:t>
      </w:r>
    </w:p>
    <w:p>
      <w:r>
        <w:t xml:space="preserve">NIS America julkaisee Toradoran Blu-rayna.</w:t>
      </w:r>
    </w:p>
    <w:p>
      <w:r>
        <w:rPr>
          <w:b/>
        </w:rPr>
        <w:t xml:space="preserve">Esimerkki 0,643</w:t>
      </w:r>
    </w:p>
    <w:p>
      <w:r>
        <w:t xml:space="preserve">Italia on pelastanut 4000 siirtolaista veneistä, jotka ovat yrittäneet päästä Euroopan rannikoille viimeisten 48 tunnin aikana syvenevässä maahanmuuttokriisissä, sisäministeri sanoi eilen.</w:t>
      </w:r>
    </w:p>
    <w:p>
      <w:r>
        <w:rPr>
          <w:b/>
        </w:rPr>
        <w:t xml:space="preserve">Tulos</w:t>
      </w:r>
    </w:p>
    <w:p>
      <w:r>
        <w:t xml:space="preserve">Big Cinemas on aloittanut pesuhuonemainonnan.</w:t>
      </w:r>
    </w:p>
    <w:p>
      <w:r>
        <w:rPr>
          <w:b/>
        </w:rPr>
        <w:t xml:space="preserve">Esimerkki 0,644</w:t>
      </w:r>
    </w:p>
    <w:p>
      <w:r>
        <w:t xml:space="preserve">Pakkaustuotteita ja -palveluita tarjoava Clondalkin on investoinut miljoona euroa etikettimarkkinoille parantaakseen lääke- ja terveydenhuoltopakkauksiin erikoistunutta liiketoimintaansa.</w:t>
      </w:r>
    </w:p>
    <w:p>
      <w:r>
        <w:rPr>
          <w:b/>
        </w:rPr>
        <w:t xml:space="preserve">Tulos</w:t>
      </w:r>
    </w:p>
    <w:p>
      <w:r>
        <w:t xml:space="preserve">Michael Jacksonia on syytetty Bubblesin pahoinpitelystä.</w:t>
      </w:r>
    </w:p>
    <w:p>
      <w:r>
        <w:rPr>
          <w:b/>
        </w:rPr>
        <w:t xml:space="preserve">Esimerkki 0,645</w:t>
      </w:r>
    </w:p>
    <w:p>
      <w:r>
        <w:t xml:space="preserve">American Public Health Associationin 141. vuosikokouksessa Bostonissa tänään julkaistun uuden tutkimuksen mukaan ampuma-asevammat aiheuttivat Yhdysvalloissa yli 16 miljardin dollarin sairaalamenot vuosina 2000-2008.</w:t>
      </w:r>
    </w:p>
    <w:p>
      <w:r>
        <w:rPr>
          <w:b/>
        </w:rPr>
        <w:t xml:space="preserve">Tulos</w:t>
      </w:r>
    </w:p>
    <w:p>
      <w:r>
        <w:t xml:space="preserve">Kaksi paavia kanonisoidaan virallisesti.</w:t>
      </w:r>
    </w:p>
    <w:p>
      <w:r>
        <w:rPr>
          <w:b/>
        </w:rPr>
        <w:t xml:space="preserve">Esimerkki 0,646</w:t>
      </w:r>
    </w:p>
    <w:p>
      <w:r>
        <w:t xml:space="preserve">Kansanterveystyöntekijät, hammaslääkärit ja ihmiset, joille terveys on tärkeä asia, vaativat maakunnan hallitusta investoimaan pienituloisten aikuisten julkiseen suun terveydenhuoltoon.</w:t>
      </w:r>
    </w:p>
    <w:p>
      <w:r>
        <w:rPr>
          <w:b/>
        </w:rPr>
        <w:t xml:space="preserve">Tulos</w:t>
      </w:r>
    </w:p>
    <w:p>
      <w:r>
        <w:t xml:space="preserve">Vera Bradley kutsuu takaisin noin 98 000 karhun helistimiä ja pupun pehmoleluja, jotka aiheuttavat tukehtumisvaaran.</w:t>
      </w:r>
    </w:p>
    <w:p>
      <w:r>
        <w:rPr>
          <w:b/>
        </w:rPr>
        <w:t xml:space="preserve">Esimerkki 0,647</w:t>
      </w:r>
    </w:p>
    <w:p>
      <w:r>
        <w:t xml:space="preserve">Hakukone Google varoittaa kuljettajia käyttämästä sen palveluja ajoneuvoa ajaessaan.</w:t>
      </w:r>
    </w:p>
    <w:p>
      <w:r>
        <w:rPr>
          <w:b/>
        </w:rPr>
        <w:t xml:space="preserve">Tulos</w:t>
      </w:r>
    </w:p>
    <w:p>
      <w:r>
        <w:t xml:space="preserve">Chow Yun Fat otti Macaossa edistääkseen elokuvaansa Man.</w:t>
      </w:r>
    </w:p>
    <w:p>
      <w:r>
        <w:rPr>
          <w:b/>
        </w:rPr>
        <w:t xml:space="preserve">Esimerkki 0,648</w:t>
      </w:r>
    </w:p>
    <w:p>
      <w:r>
        <w:t xml:space="preserve">Oaklandin julkisen kirjaston uudet ystävät järjestävät kolmannen vuotuisen taidenäyttelynsä ja -myyntinsä 29. maaliskuuta kello 10-17 ja 30. maaliskuuta kello 12-16 kirjastossa, 2 Municipal Plaza.</w:t>
      </w:r>
    </w:p>
    <w:p>
      <w:r>
        <w:rPr>
          <w:b/>
        </w:rPr>
        <w:t xml:space="preserve">Tulos</w:t>
      </w:r>
    </w:p>
    <w:p>
      <w:r>
        <w:t xml:space="preserve">Mies kuoli sytytettyään tulipalon National Mallilla.</w:t>
      </w:r>
    </w:p>
    <w:p>
      <w:r>
        <w:rPr>
          <w:b/>
        </w:rPr>
        <w:t xml:space="preserve">Esimerkki 0,649</w:t>
      </w:r>
    </w:p>
    <w:p>
      <w:r>
        <w:t xml:space="preserve">Monet thaimaalaiset Facebook-käyttäjät ovat vaihtaneet profiilikuvansa vastalauseena kiistanalaiselle armahduslaille.</w:t>
      </w:r>
    </w:p>
    <w:p>
      <w:r>
        <w:rPr>
          <w:b/>
        </w:rPr>
        <w:t xml:space="preserve">Tulos</w:t>
      </w:r>
    </w:p>
    <w:p>
      <w:r>
        <w:t xml:space="preserve">Olympiasoihtu on laukaistu avaruuteen.</w:t>
      </w:r>
    </w:p>
    <w:p>
      <w:r>
        <w:rPr>
          <w:b/>
        </w:rPr>
        <w:t xml:space="preserve">Esimerkki 0,650</w:t>
      </w:r>
    </w:p>
    <w:p>
      <w:r>
        <w:t xml:space="preserve">Savills Countryside Alliance Point to Point -tapahtuma Badbury Ringsissä, lähellä Wimbornea, Dorsetissa, on vuonna 2014 suurempi ja parempi kuin koskaan.</w:t>
      </w:r>
    </w:p>
    <w:p>
      <w:r>
        <w:rPr>
          <w:b/>
        </w:rPr>
        <w:t xml:space="preserve">Tulos</w:t>
      </w:r>
    </w:p>
    <w:p>
      <w:r>
        <w:t xml:space="preserve">Maailmanpankin ekonomistin mukaan Afrikan hallitusten on hillittävä menojaan.</w:t>
      </w:r>
    </w:p>
    <w:p>
      <w:r>
        <w:rPr>
          <w:b/>
        </w:rPr>
        <w:t xml:space="preserve">Esimerkki 0,651</w:t>
      </w:r>
    </w:p>
    <w:p>
      <w:r>
        <w:t xml:space="preserve">Pakistan vapautti lauantaina afganistanilaisten Talebanien korkea-arvoisin vangittu Abdul Ghani Baradarin, jota kutsutaan myös mullah Baradariksi, osana pyrkimystä edistää rauhanprosessia sodan runtelemassa naapurimaassa Afganistanissa.</w:t>
      </w:r>
    </w:p>
    <w:p>
      <w:r>
        <w:rPr>
          <w:b/>
        </w:rPr>
        <w:t xml:space="preserve">Tulos</w:t>
      </w:r>
    </w:p>
    <w:p>
      <w:r>
        <w:t xml:space="preserve">Tasavallan Robbie Keane istui pois harjoituksista.</w:t>
      </w:r>
    </w:p>
    <w:p>
      <w:r>
        <w:rPr>
          <w:b/>
        </w:rPr>
        <w:t xml:space="preserve">Esimerkki 0,652</w:t>
      </w:r>
    </w:p>
    <w:p>
      <w:r>
        <w:t xml:space="preserve">Terveysministeri Ghulam Nabi Azad korosti perjantaina eri lääketieteellisten elinten välisen koordinoinnin parantamista päällekkäisten rekisteröintien ja muiden väärinkäytösten poistamiseksi.</w:t>
      </w:r>
    </w:p>
    <w:p>
      <w:r>
        <w:rPr>
          <w:b/>
        </w:rPr>
        <w:t xml:space="preserve">Tulos</w:t>
      </w:r>
    </w:p>
    <w:p>
      <w:r>
        <w:t xml:space="preserve">Tamil Nadun hallitus esitteli tänään uuden teollisuuspolitiikan ja Vision 2023 -asiakirjan.</w:t>
      </w:r>
    </w:p>
    <w:p>
      <w:r>
        <w:rPr>
          <w:b/>
        </w:rPr>
        <w:t xml:space="preserve">Esimerkki 0,653</w:t>
      </w:r>
    </w:p>
    <w:p>
      <w:r>
        <w:t xml:space="preserve">Näyttää siltä, että Nintendo tuo 2DS:n markkinoille lokakuussa, ja se on vain 50 dollaria halvempi kuin 3DS - ja sillä voi pelata 3DS-pelejä 2D:nä....</w:t>
      </w:r>
    </w:p>
    <w:p>
      <w:r>
        <w:rPr>
          <w:b/>
        </w:rPr>
        <w:t xml:space="preserve">Tulos</w:t>
      </w:r>
    </w:p>
    <w:p>
      <w:r>
        <w:t xml:space="preserve">BJP antaa lupauksia, kun taas kongressi pitää ne.</w:t>
      </w:r>
    </w:p>
    <w:p>
      <w:r>
        <w:rPr>
          <w:b/>
        </w:rPr>
        <w:t xml:space="preserve">Esimerkki 0,654</w:t>
      </w:r>
    </w:p>
    <w:p>
      <w:r>
        <w:t xml:space="preserve">Matkapuhelinpalvelut, jotka pysyivät keskeytettyinä koko päivän osana hallituksen turvallisuussuunnitelmaa Muharramin 9. päivän johdosta, on palautettu Karachissa ja muissa kaupungeissa, kertoi Geo News.</w:t>
      </w:r>
    </w:p>
    <w:p>
      <w:r>
        <w:rPr>
          <w:b/>
        </w:rPr>
        <w:t xml:space="preserve">Tulos</w:t>
      </w:r>
    </w:p>
    <w:p>
      <w:r>
        <w:t xml:space="preserve">Valletta ilmoitti tänään useista uusista aloitteista tukijoille.</w:t>
      </w:r>
    </w:p>
    <w:p>
      <w:r>
        <w:rPr>
          <w:b/>
        </w:rPr>
        <w:t xml:space="preserve">Esimerkki 0,655</w:t>
      </w:r>
    </w:p>
    <w:p>
      <w:r>
        <w:t xml:space="preserve">Kysymys siitä, missä pelataan, on strategisesti katsottuna petollisen yksinkertainen.</w:t>
      </w:r>
    </w:p>
    <w:p>
      <w:r>
        <w:rPr>
          <w:b/>
        </w:rPr>
        <w:t xml:space="preserve">Tulos</w:t>
      </w:r>
    </w:p>
    <w:p>
      <w:r>
        <w:t xml:space="preserve">Vesihuolto kärsii.</w:t>
      </w:r>
    </w:p>
    <w:p>
      <w:r>
        <w:rPr>
          <w:b/>
        </w:rPr>
        <w:t xml:space="preserve">Esimerkki 0,656</w:t>
      </w:r>
    </w:p>
    <w:p>
      <w:r>
        <w:t xml:space="preserve">Kuorma-autonkuljettaja, joka olisi tänään täyttänyt 38 vuotta, löydettiin kuolleena ruumiinvammojen kanssa läheltä supermarkettia Jalan Datuk Edward Jelillä.</w:t>
      </w:r>
    </w:p>
    <w:p>
      <w:r>
        <w:rPr>
          <w:b/>
        </w:rPr>
        <w:t xml:space="preserve">Tulos</w:t>
      </w:r>
    </w:p>
    <w:p>
      <w:r>
        <w:t xml:space="preserve">Clark Countyn komissaarit hylkäsivät 400 000 dollarin valtion lainan.</w:t>
      </w:r>
    </w:p>
    <w:p>
      <w:r>
        <w:rPr>
          <w:b/>
        </w:rPr>
        <w:t xml:space="preserve">Esimerkki 0,657</w:t>
      </w:r>
    </w:p>
    <w:p>
      <w:r>
        <w:t xml:space="preserve">14. lokakuuta - Umalusi sanoo, että turvallisuus on edelleen huolenaihe ylioppilaskirjoitusten aikana.</w:t>
      </w:r>
    </w:p>
    <w:p>
      <w:r>
        <w:rPr>
          <w:b/>
        </w:rPr>
        <w:t xml:space="preserve">Tulos</w:t>
      </w:r>
    </w:p>
    <w:p>
      <w:r>
        <w:t xml:space="preserve">Gareth Barry uskoo, että tasapeli oli oikeudenmukaisin tulos.</w:t>
      </w:r>
    </w:p>
    <w:p>
      <w:r>
        <w:rPr>
          <w:b/>
        </w:rPr>
        <w:t xml:space="preserve">Esimerkki 0,658</w:t>
      </w:r>
    </w:p>
    <w:p>
      <w:r>
        <w:t xml:space="preserve">BRYSSEL Euroopan parlamentin valiokunta on kutsunut Edward Snowdenin todistamaan videoyhteyden välityksellä Yhdysvaltain valvontakäytäntöjä koskevassa tutkimuksessaan.</w:t>
      </w:r>
    </w:p>
    <w:p>
      <w:r>
        <w:rPr>
          <w:b/>
        </w:rPr>
        <w:t xml:space="preserve">Tulos</w:t>
      </w:r>
    </w:p>
    <w:p>
      <w:r>
        <w:t xml:space="preserve">Ohjauskorot pysyisivät nykyisellä tasolla.</w:t>
      </w:r>
    </w:p>
    <w:p>
      <w:r>
        <w:rPr>
          <w:b/>
        </w:rPr>
        <w:t xml:space="preserve">Esimerkki 0,659</w:t>
      </w:r>
    </w:p>
    <w:p>
      <w:r>
        <w:t xml:space="preserve">Jyrsijät ovat pakottaneet supermarketin sulkemaan myymälänsä, kun jyrsijöiden aiheuttama tartunta oli riistäytynyt käsistä.</w:t>
      </w:r>
    </w:p>
    <w:p>
      <w:r>
        <w:rPr>
          <w:b/>
        </w:rPr>
        <w:t xml:space="preserve">Tulos</w:t>
      </w:r>
    </w:p>
    <w:p>
      <w:r>
        <w:t xml:space="preserve">Ambulanssin vasteajat paranevat.</w:t>
      </w:r>
    </w:p>
    <w:p>
      <w:r>
        <w:rPr>
          <w:b/>
        </w:rPr>
        <w:t xml:space="preserve">Esimerkki 0.660</w:t>
      </w:r>
    </w:p>
    <w:p>
      <w:r>
        <w:t xml:space="preserve">Tiedonhallintayhtiö Actifio kertoi keränneensä 100 miljoonaa dollaria Tiger Globalin johtamalla rahoituksella, mikä nostaa sen rahoituksen tasolle, joka on yleensä varattu kuluttajille suunnatuille yrityksille.</w:t>
      </w:r>
    </w:p>
    <w:p>
      <w:r>
        <w:rPr>
          <w:b/>
        </w:rPr>
        <w:t xml:space="preserve">Tulos</w:t>
      </w:r>
    </w:p>
    <w:p>
      <w:r>
        <w:t xml:space="preserve">Big Ten paljasti logonsa ja divisiooniensa nimet.</w:t>
      </w:r>
    </w:p>
    <w:p>
      <w:r>
        <w:rPr>
          <w:b/>
        </w:rPr>
        <w:t xml:space="preserve">Esimerkki 0,661</w:t>
      </w:r>
    </w:p>
    <w:p>
      <w:r>
        <w:t xml:space="preserve">Poliisin mukaan Berrienin piirikunnan nainen hukkui perjantaina jäätyään ruohotraktorin alle, jonka hän ajoi vahingossa lampeen.</w:t>
      </w:r>
    </w:p>
    <w:p>
      <w:r>
        <w:rPr>
          <w:b/>
        </w:rPr>
        <w:t xml:space="preserve">Tulos</w:t>
      </w:r>
    </w:p>
    <w:p>
      <w:r>
        <w:t xml:space="preserve">John Wall ei ole tyytyväinen.</w:t>
      </w:r>
    </w:p>
    <w:p>
      <w:r>
        <w:rPr>
          <w:b/>
        </w:rPr>
        <w:t xml:space="preserve">Esimerkki 0,662</w:t>
      </w:r>
    </w:p>
    <w:p>
      <w:r>
        <w:t xml:space="preserve">Tähän mennessä tässä kuussa hänet on nimetty Country Music Hall of Fame® and Museumin "ystävien ja perheen" kunniajäseneksi ja hänen singlensä "Helluva Life" on noussut listaykköseksi!</w:t>
      </w:r>
    </w:p>
    <w:p>
      <w:r>
        <w:rPr>
          <w:b/>
        </w:rPr>
        <w:t xml:space="preserve">Tulos</w:t>
      </w:r>
    </w:p>
    <w:p>
      <w:r>
        <w:t xml:space="preserve">Zywave Inc. on myynyt vakuutusosastonsa.</w:t>
      </w:r>
    </w:p>
    <w:p>
      <w:r>
        <w:rPr>
          <w:b/>
        </w:rPr>
        <w:t xml:space="preserve">Esimerkki 0,663</w:t>
      </w:r>
    </w:p>
    <w:p>
      <w:r>
        <w:t xml:space="preserve">Turkki valtuutti torstaina pankit järjestämään toisen valtion sukuk-emissionsa kansainvälisillä markkinoilla ja järjestää 23. syyskuuta ja 1. lokakuuta välisenä aikana useita sijoittajatapaamisia Lähi-idässä ja Aasiassa, valtiovarainministeriö ilmoitti.</w:t>
      </w:r>
    </w:p>
    <w:p>
      <w:r>
        <w:rPr>
          <w:b/>
        </w:rPr>
        <w:t xml:space="preserve">Tulos</w:t>
      </w:r>
    </w:p>
    <w:p>
      <w:r>
        <w:t xml:space="preserve">David Bowie valmistautuu yhteistyöhön Arcade Firen kanssa.</w:t>
      </w:r>
    </w:p>
    <w:p>
      <w:r>
        <w:rPr>
          <w:b/>
        </w:rPr>
        <w:t xml:space="preserve">Esimerkki 0,664</w:t>
      </w:r>
    </w:p>
    <w:p>
      <w:r>
        <w:t xml:space="preserve">Irlannin maksupalveluorganisaatio on ilmoittanut, että kaikki Laser-pankkikortit on nyt korvattu Visa- ja MasterCard-pankkikorteilla.</w:t>
      </w:r>
    </w:p>
    <w:p>
      <w:r>
        <w:rPr>
          <w:b/>
        </w:rPr>
        <w:t xml:space="preserve">Tulos</w:t>
      </w:r>
    </w:p>
    <w:p>
      <w:r>
        <w:t xml:space="preserve">Hiilidioksidin talteenotto- ja varastointihanke on valmistumassa.</w:t>
      </w:r>
    </w:p>
    <w:p>
      <w:r>
        <w:rPr>
          <w:b/>
        </w:rPr>
        <w:t xml:space="preserve">Esimerkki 0,665</w:t>
      </w:r>
    </w:p>
    <w:p>
      <w:r>
        <w:t xml:space="preserve">Saif Ali Khanin, Riteish Deshmukhin, Ram Kapoorin, Bipasha Basun, Esha Guptan ja Tamannah Bhatian tähdittämän Sajid Khanin "Humshakals"-elokuvan ensi-ilme paljastetaan huomenna kello 21.00 Star Sports -kanavalla Intia-Pakistan-ottelun aikana.</w:t>
      </w:r>
    </w:p>
    <w:p>
      <w:r>
        <w:rPr>
          <w:b/>
        </w:rPr>
        <w:t xml:space="preserve">Tulos</w:t>
      </w:r>
    </w:p>
    <w:p>
      <w:r>
        <w:t xml:space="preserve">LL Bean on kutsunut takaisin mökkiaskelmat putoamisvaaran vuoksi.</w:t>
      </w:r>
    </w:p>
    <w:p>
      <w:r>
        <w:rPr>
          <w:b/>
        </w:rPr>
        <w:t xml:space="preserve">Esimerkki 0,666</w:t>
      </w:r>
    </w:p>
    <w:p>
      <w:r>
        <w:t xml:space="preserve">Öljy- ja luonnonvaraministeri Jam Kamal Khan ilmoitti torstaina parlamentille, että öljyn hinnannousu on sidoksissa kansainvälisten markkinoiden hintoihin.</w:t>
      </w:r>
    </w:p>
    <w:p>
      <w:r>
        <w:rPr>
          <w:b/>
        </w:rPr>
        <w:t xml:space="preserve">Tulos</w:t>
      </w:r>
    </w:p>
    <w:p>
      <w:r>
        <w:t xml:space="preserve">Uusi käsikäyttöinen, ladattava otsonimittari havaitsee.</w:t>
      </w:r>
    </w:p>
    <w:p>
      <w:r>
        <w:rPr>
          <w:b/>
        </w:rPr>
        <w:t xml:space="preserve">Esimerkki 0,667</w:t>
      </w:r>
    </w:p>
    <w:p>
      <w:r>
        <w:t xml:space="preserve">Kaksi naista Kissimmeen alueelta pidätettiin torstaina väärennettyjen sekkien lunastamisesta parissa Escambian piirikunnan yrityksessä.</w:t>
      </w:r>
    </w:p>
    <w:p>
      <w:r>
        <w:rPr>
          <w:b/>
        </w:rPr>
        <w:t xml:space="preserve">Tulos</w:t>
      </w:r>
    </w:p>
    <w:p>
      <w:r>
        <w:t xml:space="preserve">Goldcorpin tavoitteena oli lisätä tuotantoa noin 50 prosenttia kahden vuoden aikana.</w:t>
      </w:r>
    </w:p>
    <w:p>
      <w:r>
        <w:rPr>
          <w:b/>
        </w:rPr>
        <w:t xml:space="preserve">Esimerkki 0,668</w:t>
      </w:r>
    </w:p>
    <w:p>
      <w:r>
        <w:t xml:space="preserve">Galaxy Note III:n jälkeen Samsung on nyt aloittanut Android 4.4 KitKat -päivityksen jakelun Galaxy S4:lle.</w:t>
      </w:r>
    </w:p>
    <w:p>
      <w:r>
        <w:rPr>
          <w:b/>
        </w:rPr>
        <w:t xml:space="preserve">Tulos</w:t>
      </w:r>
    </w:p>
    <w:p>
      <w:r>
        <w:t xml:space="preserve">Websterin piirikunnan mies kuoli moottoripyöräonnettomuudessa Nicholasin piirikunnassa.</w:t>
      </w:r>
    </w:p>
    <w:p>
      <w:r>
        <w:rPr>
          <w:b/>
        </w:rPr>
        <w:t xml:space="preserve">Esimerkki 0,669</w:t>
      </w:r>
    </w:p>
    <w:p>
      <w:r>
        <w:t xml:space="preserve">Tahoe-järvi on jälleen valokeilassa, kun sadat ihmiset kokoontuvat sen itärannalle vuosittaiseen ympäristöhuippukokoukseen.</w:t>
      </w:r>
    </w:p>
    <w:p>
      <w:r>
        <w:rPr>
          <w:b/>
        </w:rPr>
        <w:t xml:space="preserve">Tulos</w:t>
      </w:r>
    </w:p>
    <w:p>
      <w:r>
        <w:t xml:space="preserve">Iranin takavarikoima intialainen säiliöalus on saanut lähteä.</w:t>
      </w:r>
    </w:p>
    <w:p>
      <w:r>
        <w:rPr>
          <w:b/>
        </w:rPr>
        <w:t xml:space="preserve">Esimerkki 0,670</w:t>
      </w:r>
    </w:p>
    <w:p>
      <w:r>
        <w:t xml:space="preserve">Kirjailija Melissa Kantorin kirjoittama Girlfriend Material valittiin tällä viikolla Glenpoolin lukion viikon kirjaksi.</w:t>
      </w:r>
    </w:p>
    <w:p>
      <w:r>
        <w:rPr>
          <w:b/>
        </w:rPr>
        <w:t xml:space="preserve">Tulos</w:t>
      </w:r>
    </w:p>
    <w:p>
      <w:r>
        <w:t xml:space="preserve">Ylimääräinen likviditeetti maailmanlaajuisesti ohjaa osakemarkkinoita.</w:t>
      </w:r>
    </w:p>
    <w:p>
      <w:r>
        <w:rPr>
          <w:b/>
        </w:rPr>
        <w:t xml:space="preserve">Esimerkki 0,671</w:t>
      </w:r>
    </w:p>
    <w:p>
      <w:r>
        <w:t xml:space="preserve">Punjab National Bank on hiljattain nostanut luotettavien lähteiden mukaan NRI-talletusten korkoja yhdellä prosentilla.</w:t>
      </w:r>
    </w:p>
    <w:p>
      <w:r>
        <w:rPr>
          <w:b/>
        </w:rPr>
        <w:t xml:space="preserve">Tulos</w:t>
      </w:r>
    </w:p>
    <w:p>
      <w:r>
        <w:t xml:space="preserve">Media General ostaa LIN Median noin 1,6 miljardin dollarin arvoisella kaupalla.</w:t>
      </w:r>
    </w:p>
    <w:p>
      <w:r>
        <w:rPr>
          <w:b/>
        </w:rPr>
        <w:t xml:space="preserve">Esimerkki 0,672</w:t>
      </w:r>
    </w:p>
    <w:p>
      <w:r>
        <w:t xml:space="preserve">Ajatus liikenneympyrästä sai maanantaina useampien yleisön ja kaupunginvaltuuston jäsenten kannatuksen, ja useat henkilöt, mukaan lukien kaksi valtuustoryhmän jäsentä, kannustivat kaupunkia ryhtymään toimiin.</w:t>
      </w:r>
    </w:p>
    <w:p>
      <w:r>
        <w:rPr>
          <w:b/>
        </w:rPr>
        <w:t xml:space="preserve">Tulos</w:t>
      </w:r>
    </w:p>
    <w:p>
      <w:r>
        <w:t xml:space="preserve">Se ei ole mukavaa.</w:t>
      </w:r>
    </w:p>
    <w:p>
      <w:r>
        <w:rPr>
          <w:b/>
        </w:rPr>
        <w:t xml:space="preserve">Esimerkki 0,673</w:t>
      </w:r>
    </w:p>
    <w:p>
      <w:r>
        <w:t xml:space="preserve">Yhdysvaltain presidentti Barack Obama sanoi pyytävänsä Yhdysvaltain kongressilta lupaa sotilaallisiin toimiin Syyriaa vastaan ja poistavansa uhan välittömistä iskuista Bashar al-Assadin hallintoa vastaan.</w:t>
      </w:r>
    </w:p>
    <w:p>
      <w:r>
        <w:rPr>
          <w:b/>
        </w:rPr>
        <w:t xml:space="preserve">Tulos</w:t>
      </w:r>
    </w:p>
    <w:p>
      <w:r>
        <w:t xml:space="preserve">Memphis Made Brewing Co. esittelee kaksi brändiään.</w:t>
      </w:r>
    </w:p>
    <w:p>
      <w:r>
        <w:rPr>
          <w:b/>
        </w:rPr>
        <w:t xml:space="preserve">Esimerkki 0,674</w:t>
      </w:r>
    </w:p>
    <w:p>
      <w:r>
        <w:t xml:space="preserve">Tyylikkäästä ulkonäöstään tunnettu Bollywood-näyttelijä Deepika Padukone vieraili tänään sairaalassa sairaan ystävänsä Ranveer Singhin luona.</w:t>
      </w:r>
    </w:p>
    <w:p>
      <w:r>
        <w:rPr>
          <w:b/>
        </w:rPr>
        <w:t xml:space="preserve">Tulos</w:t>
      </w:r>
    </w:p>
    <w:p>
      <w:r>
        <w:t xml:space="preserve">Kuinka paljon aikaa olet tuhlannut Facebookiin.</w:t>
      </w:r>
    </w:p>
    <w:p>
      <w:r>
        <w:rPr>
          <w:b/>
        </w:rPr>
        <w:t xml:space="preserve">Esimerkki 0,675</w:t>
      </w:r>
    </w:p>
    <w:p>
      <w:r>
        <w:t xml:space="preserve">Intialainen leg-spinner Amit Mishra saavutti lauantaina maailmanennätyksen kahdenvälisen ODI-sarjan eniten voittoja keränneessä ottelussa, kun hän sai uransa parhaan kuuden voittonsa viidennessä ja viimeisessä yksipäiväottelussa Zimbabwea vastaan.</w:t>
      </w:r>
    </w:p>
    <w:p>
      <w:r>
        <w:rPr>
          <w:b/>
        </w:rPr>
        <w:t xml:space="preserve">Tulos</w:t>
      </w:r>
    </w:p>
    <w:p>
      <w:r>
        <w:t xml:space="preserve">Miksi nuorten pitäisi äänestää.</w:t>
      </w:r>
    </w:p>
    <w:p>
      <w:r>
        <w:rPr>
          <w:b/>
        </w:rPr>
        <w:t xml:space="preserve">Esimerkki 0,676</w:t>
      </w:r>
    </w:p>
    <w:p>
      <w:r>
        <w:t xml:space="preserve">Maailmanlaajuinen energiajätti Shell ilmoitti perjantaina myyvänsä 870 huoltoasemaa ja viimeisen jäljellä olevan australialaisen jalostamonsa sveitsiläiselle öljyjätti Vitolille 2,6 miljardilla dollarilla.</w:t>
      </w:r>
    </w:p>
    <w:p>
      <w:r>
        <w:rPr>
          <w:b/>
        </w:rPr>
        <w:t xml:space="preserve">Tulos</w:t>
      </w:r>
    </w:p>
    <w:p>
      <w:r>
        <w:t xml:space="preserve">Se tarkoittaa, että kenen tästä Newcastlen kvintetistä pitäisi tuntea itsensä eniten kärsimään.</w:t>
      </w:r>
    </w:p>
    <w:p>
      <w:r>
        <w:rPr>
          <w:b/>
        </w:rPr>
        <w:t xml:space="preserve">Esimerkki 0,677</w:t>
      </w:r>
    </w:p>
    <w:p>
      <w:r>
        <w:t xml:space="preserve">Apmetrix, San Diegossa sijaitseva monialustaisen huippuluokan videopeli- ja mobiilisovellusanalytiikan tarjoaja, on saanut päätökseen Analytics Venturesin, La Costa Investment Groupin ja KI Investment Holdings LLC:n rahoituksen nopeuttaakseen tilaajamäärän kasvua ennen vuonna 2014 toteutettavaa A-sarjan kierrosta.</w:t>
      </w:r>
    </w:p>
    <w:p>
      <w:r>
        <w:rPr>
          <w:b/>
        </w:rPr>
        <w:t xml:space="preserve">Tulos</w:t>
      </w:r>
    </w:p>
    <w:p>
      <w:r>
        <w:t xml:space="preserve">En esitä palkintovaimoa.</w:t>
      </w:r>
    </w:p>
    <w:p>
      <w:r>
        <w:rPr>
          <w:b/>
        </w:rPr>
        <w:t xml:space="preserve">Esimerkki 0,678</w:t>
      </w:r>
    </w:p>
    <w:p>
      <w:r>
        <w:t xml:space="preserve">Carolina Shores, NC, mies kuoli tiistaina iltapäivällä sen jälkeen, kun hänen kuljettamansa ajoneuvo oli osallisena kolarissa.</w:t>
      </w:r>
    </w:p>
    <w:p>
      <w:r>
        <w:rPr>
          <w:b/>
        </w:rPr>
        <w:t xml:space="preserve">Tulos</w:t>
      </w:r>
    </w:p>
    <w:p>
      <w:r>
        <w:t xml:space="preserve">Ed Sheeran on julkaissut uuden videon kappaleeseen I See Fire.</w:t>
      </w:r>
    </w:p>
    <w:p>
      <w:r>
        <w:rPr>
          <w:b/>
        </w:rPr>
        <w:t xml:space="preserve">Esimerkki 0,679</w:t>
      </w:r>
    </w:p>
    <w:p>
      <w:r>
        <w:t xml:space="preserve">Sonali Kulkarni, jolla on tärkeä rooli elokuvassa The Good Road, joka valittiin Intian Oscar-ehdokkaaksi parhaan ulkomaisen elokuvan kategoriassa, on sitä mieltä, ettei hän ole koskaan markkinoinut itseään tarpeeksi urallaan.</w:t>
      </w:r>
    </w:p>
    <w:p>
      <w:r>
        <w:rPr>
          <w:b/>
        </w:rPr>
        <w:t xml:space="preserve">Tulos</w:t>
      </w:r>
    </w:p>
    <w:p>
      <w:r>
        <w:t xml:space="preserve">Poliisi esti yrityksen purkaa hindutemppeli Nachole upazilan alueella.</w:t>
      </w:r>
    </w:p>
    <w:p>
      <w:r>
        <w:rPr>
          <w:b/>
        </w:rPr>
        <w:t xml:space="preserve">Esimerkki 0.680</w:t>
      </w:r>
    </w:p>
    <w:p>
      <w:r>
        <w:t xml:space="preserve">Tornadokello on peruttu Berksin piirikunnassa, kertoo kansallinen sääpalvelu.</w:t>
      </w:r>
    </w:p>
    <w:p>
      <w:r>
        <w:rPr>
          <w:b/>
        </w:rPr>
        <w:t xml:space="preserve">Tulos</w:t>
      </w:r>
    </w:p>
    <w:p>
      <w:r>
        <w:t xml:space="preserve">Mies vietiin sairaalaan sen jälkeen, kun häntä oli tainnutettu.</w:t>
      </w:r>
    </w:p>
    <w:p>
      <w:r>
        <w:rPr>
          <w:b/>
        </w:rPr>
        <w:t xml:space="preserve">Esimerkki 0,681</w:t>
      </w:r>
    </w:p>
    <w:p>
      <w:r>
        <w:t xml:space="preserve">Entinen paavi Benedictus on kiistänyt, että hän olisi yrittänyt peitellä roomalaiskatolisten pappien lasten seksuaalista hyväksikäyttöä, ja tämä on hänen ensimmäinen suora kommenttinsa, jonka hän on julkaissut eroamisensa jälkeen.</w:t>
      </w:r>
    </w:p>
    <w:p>
      <w:r>
        <w:rPr>
          <w:b/>
        </w:rPr>
        <w:t xml:space="preserve">Tulos</w:t>
      </w:r>
    </w:p>
    <w:p>
      <w:r>
        <w:t xml:space="preserve">Malesia ja Japani ovat sopineet sitoutuvansa Look East -politiikan toisen aallon vahvistamiseen.</w:t>
      </w:r>
    </w:p>
    <w:p>
      <w:r>
        <w:rPr>
          <w:b/>
        </w:rPr>
        <w:t xml:space="preserve">Esimerkki 0,682</w:t>
      </w:r>
    </w:p>
    <w:p>
      <w:r>
        <w:t xml:space="preserve">Yhdysvaltain varapresidentti Joe Biden on saapunut Meksikoon, jossa hän tapaa presidentti Enrique Pena Nieton ja keskustelee maiden taloussuhteista.</w:t>
      </w:r>
    </w:p>
    <w:p>
      <w:r>
        <w:rPr>
          <w:b/>
        </w:rPr>
        <w:t xml:space="preserve">Tulos</w:t>
      </w:r>
    </w:p>
    <w:p>
      <w:r>
        <w:t xml:space="preserve">Kanye West syntyi.</w:t>
      </w:r>
    </w:p>
    <w:p>
      <w:r>
        <w:rPr>
          <w:b/>
        </w:rPr>
        <w:t xml:space="preserve">Esimerkki 0,683</w:t>
      </w:r>
    </w:p>
    <w:p>
      <w:r>
        <w:t xml:space="preserve">Kun kuvernööri Tom Corbett juhlii ensimmäistä merkittävää lainsäädännöllistä saavutustaan tällä istuntokaudella, paikalliset lainsäätäjät ovat eri mieltä siitä, onko uusi liikennettä koskeva lakiesitys oikeudenmukainen kompromissi.</w:t>
      </w:r>
    </w:p>
    <w:p>
      <w:r>
        <w:rPr>
          <w:b/>
        </w:rPr>
        <w:t xml:space="preserve">Tulos</w:t>
      </w:r>
    </w:p>
    <w:p>
      <w:r>
        <w:t xml:space="preserve">Kenraali ja Greg Abbott vierailevat Abilenessa ja Brownwoodissa.</w:t>
      </w:r>
    </w:p>
    <w:p>
      <w:r>
        <w:rPr>
          <w:b/>
        </w:rPr>
        <w:t xml:space="preserve">Esimerkki 0,684</w:t>
      </w:r>
    </w:p>
    <w:p>
      <w:r>
        <w:t xml:space="preserve">Coppersmith Capital Management LLC ja muut sen valtakirjakyselyyn osallistuneet Alere Inc:n neljänneksi suurin osakkeenomistaja, joka omistaa noin 7,3 % ulkona olevista osakkeista, ovat tänään lähettäneet Aleren osakkeenomistajille seuraavan kirjeen:</w:t>
      </w:r>
    </w:p>
    <w:p>
      <w:r>
        <w:rPr>
          <w:b/>
        </w:rPr>
        <w:t xml:space="preserve">Tulos</w:t>
      </w:r>
    </w:p>
    <w:p>
      <w:r>
        <w:t xml:space="preserve">Rankka sää pyyhkäisee läpi eteläisten osavaltioiden.</w:t>
      </w:r>
    </w:p>
    <w:p>
      <w:r>
        <w:rPr>
          <w:b/>
        </w:rPr>
        <w:t xml:space="preserve">Esimerkki 0,685</w:t>
      </w:r>
    </w:p>
    <w:p>
      <w:r>
        <w:t xml:space="preserve">Tulehduksen merkit miehen eturauhasen biopsiassa voivat osoittaa, että miehen riski saada eturauhassyöpä diagnoosi tulevassa biopsiassa on pienempi.</w:t>
      </w:r>
    </w:p>
    <w:p>
      <w:r>
        <w:rPr>
          <w:b/>
        </w:rPr>
        <w:t xml:space="preserve">Tulos</w:t>
      </w:r>
    </w:p>
    <w:p>
      <w:r>
        <w:t xml:space="preserve">Carrollin kaupunki isännöi ensimmäistä kertaa nuorten triathlonia.</w:t>
      </w:r>
    </w:p>
    <w:p>
      <w:r>
        <w:rPr>
          <w:b/>
        </w:rPr>
        <w:t xml:space="preserve">Esimerkki 0,686</w:t>
      </w:r>
    </w:p>
    <w:p>
      <w:r>
        <w:t xml:space="preserve">Ukrainan Krimin niemimaa äänesti tiistaina täydellisen itsenäisyyden puolesta Ukrainasta ennen kansanäänestystä Venäjään liittymisestä, ja Ranska uhkasi Moskovaa pakotteilla jo tällä viikolla.</w:t>
      </w:r>
    </w:p>
    <w:p>
      <w:r>
        <w:rPr>
          <w:b/>
        </w:rPr>
        <w:t xml:space="preserve">Tulos</w:t>
      </w:r>
    </w:p>
    <w:p>
      <w:r>
        <w:t xml:space="preserve">Brian McDermott palaa Leeds Unitediin.</w:t>
      </w:r>
    </w:p>
    <w:p>
      <w:r>
        <w:rPr>
          <w:b/>
        </w:rPr>
        <w:t xml:space="preserve">Esimerkki 0,687</w:t>
      </w:r>
    </w:p>
    <w:p>
      <w:r>
        <w:t xml:space="preserve">Walter Hillin roskat kasaantuvat edelleen Middle Pointin kaatopaikalle.</w:t>
      </w:r>
    </w:p>
    <w:p>
      <w:r>
        <w:rPr>
          <w:b/>
        </w:rPr>
        <w:t xml:space="preserve">Tulos</w:t>
      </w:r>
    </w:p>
    <w:p>
      <w:r>
        <w:t xml:space="preserve">Pakistanin rautatiet on saanut takaisin varastetut raiteet 9 miljoonan rupian arvosta.</w:t>
      </w:r>
    </w:p>
    <w:p>
      <w:r>
        <w:rPr>
          <w:b/>
        </w:rPr>
        <w:t xml:space="preserve">Esimerkki 0,688</w:t>
      </w:r>
    </w:p>
    <w:p>
      <w:r>
        <w:t xml:space="preserve">Laosista tuli ensimmäinen Kaakkois-Aasian valtio, joka otti käyttöön pneumokokkirokotteen, ja se aloitti HPV-rokotetta koskevan demonstraatiohankkeen keskiviikkona maan pääkaupungissa Vientianessa järjestetyssä seremoniassa.</w:t>
      </w:r>
    </w:p>
    <w:p>
      <w:r>
        <w:rPr>
          <w:b/>
        </w:rPr>
        <w:t xml:space="preserve">Tulos</w:t>
      </w:r>
    </w:p>
    <w:p>
      <w:r>
        <w:t xml:space="preserve">Martin Scorsese sai kunnianosoituksen Los Angelesin piirikunnan taidemuseossa.</w:t>
      </w:r>
    </w:p>
    <w:p>
      <w:r>
        <w:rPr>
          <w:b/>
        </w:rPr>
        <w:t xml:space="preserve">Esimerkki 0,689</w:t>
      </w:r>
    </w:p>
    <w:p>
      <w:r>
        <w:t xml:space="preserve">Irakin joukot surmasivat maanantaina Bagdadin pohjoispuolella toteutetussa operaatiossa kuusi epäiltyä al-Qaida-taistelijaa, kun taas kaksi sotilasta ja seitsemän siviiliä kuoli hyökkäyksissä, kertoivat viranomaiset.</w:t>
      </w:r>
    </w:p>
    <w:p>
      <w:r>
        <w:rPr>
          <w:b/>
        </w:rPr>
        <w:t xml:space="preserve">Tulos</w:t>
      </w:r>
    </w:p>
    <w:p>
      <w:r>
        <w:t xml:space="preserve">Ministeriö toimittaa NSEL-kriisiä koskevan raporttinsa ED:n tutkintapaneelille.</w:t>
      </w:r>
    </w:p>
    <w:p>
      <w:r>
        <w:rPr>
          <w:b/>
        </w:rPr>
        <w:t xml:space="preserve">Esimerkki 0,690</w:t>
      </w:r>
    </w:p>
    <w:p>
      <w:r>
        <w:t xml:space="preserve">Näyttelijä Lee Jong-sukilla on diagnosoitu sikainfluenssa, kertoi hänen toimistonsa keskiviikkona.</w:t>
      </w:r>
    </w:p>
    <w:p>
      <w:r>
        <w:rPr>
          <w:b/>
        </w:rPr>
        <w:t xml:space="preserve">Tulos</w:t>
      </w:r>
    </w:p>
    <w:p>
      <w:r>
        <w:t xml:space="preserve">DeLaet sijoittui Barclaysissa toiseksi, mikä on uusi uran ennätys.</w:t>
      </w:r>
    </w:p>
    <w:p>
      <w:r>
        <w:rPr>
          <w:b/>
        </w:rPr>
        <w:t xml:space="preserve">Esimerkki 0,691</w:t>
      </w:r>
    </w:p>
    <w:p>
      <w:r>
        <w:t xml:space="preserve">Bollywood-tähti Rakhi Sawant sanoi keskiviikkona, että hän aikoo osallistua Lok Sabha -vaaleihin Mumbain luoteisosan vaalipiirissä ja pyrkiä palauttamaan naisten turvallisuuden suurkaupungissa.</w:t>
      </w:r>
    </w:p>
    <w:p>
      <w:r>
        <w:rPr>
          <w:b/>
        </w:rPr>
        <w:t xml:space="preserve">Tulos</w:t>
      </w:r>
    </w:p>
    <w:p>
      <w:r>
        <w:t xml:space="preserve">Cheteshwar Pujara on sijalla 8. hyvä sijoituskohde urheilussa.</w:t>
      </w:r>
    </w:p>
    <w:p>
      <w:r>
        <w:rPr>
          <w:b/>
        </w:rPr>
        <w:t xml:space="preserve">Esimerkki 0,692</w:t>
      </w:r>
    </w:p>
    <w:p>
      <w:r>
        <w:t xml:space="preserve">Google kehittää älykkäitä piilolinssejä, jotka mittaavat diabeetikoiden kyynelten glukoosipitoisuutta.</w:t>
      </w:r>
    </w:p>
    <w:p>
      <w:r>
        <w:rPr>
          <w:b/>
        </w:rPr>
        <w:t xml:space="preserve">Tulos</w:t>
      </w:r>
    </w:p>
    <w:p>
      <w:r>
        <w:t xml:space="preserve">Shell Rockin nainen on loukkaantunut onnettomuudessa.</w:t>
      </w:r>
    </w:p>
    <w:p>
      <w:r>
        <w:rPr>
          <w:b/>
        </w:rPr>
        <w:t xml:space="preserve">Esimerkki 0,693</w:t>
      </w:r>
    </w:p>
    <w:p>
      <w:r>
        <w:t xml:space="preserve">Kongressi ja NCP viimeistelivät maanantaina paikkojen jakamista Maharashtrassa Lok Sabhan vaaleissa päättämällä osallistua 26 ja 22 paikkaan, muutama päivä sen jälkeen, kun NCP:n johtajat olivat antaneet lausuntoja, jotka vaikuttivat pehmeiltä Narendra Modia kohtaan.</w:t>
      </w:r>
    </w:p>
    <w:p>
      <w:r>
        <w:rPr>
          <w:b/>
        </w:rPr>
        <w:t xml:space="preserve">Tulos</w:t>
      </w:r>
    </w:p>
    <w:p>
      <w:r>
        <w:t xml:space="preserve">Tim Hudson teki ensimmäisen aloituksensa nilkkansa murtumisen jälkeen.</w:t>
      </w:r>
    </w:p>
    <w:p>
      <w:r>
        <w:rPr>
          <w:b/>
        </w:rPr>
        <w:t xml:space="preserve">Esimerkki 0,694</w:t>
      </w:r>
    </w:p>
    <w:p>
      <w:r>
        <w:t xml:space="preserve">"Uskon, että tämä kerta on erilainen. Mielestäni heidän pitäisi olla huolissaan", hän sanoi CNBC:n John Harwoodille, kun otetaan huomioon, että eräs republikaanipuolueen ryhmä näyttää olevan valmis viemään maan maksukyvyttömyyteen parin viikon sisällä.</w:t>
      </w:r>
    </w:p>
    <w:p>
      <w:r>
        <w:rPr>
          <w:b/>
        </w:rPr>
        <w:t xml:space="preserve">Tulos</w:t>
      </w:r>
    </w:p>
    <w:p>
      <w:r>
        <w:t xml:space="preserve">Turkkilaiset varat laskivat.</w:t>
      </w:r>
    </w:p>
    <w:p>
      <w:r>
        <w:rPr>
          <w:b/>
        </w:rPr>
        <w:t xml:space="preserve">Esimerkki 0,695</w:t>
      </w:r>
    </w:p>
    <w:p>
      <w:r>
        <w:t xml:space="preserve">Razvan Rat on jättänyt West Ham Unitedin yhteisymmärryksessä vietettyään seurassa kuusi kuukautta.</w:t>
      </w:r>
    </w:p>
    <w:p>
      <w:r>
        <w:rPr>
          <w:b/>
        </w:rPr>
        <w:t xml:space="preserve">Tulos</w:t>
      </w:r>
    </w:p>
    <w:p>
      <w:r>
        <w:t xml:space="preserve">Varkaiden kohteena oli kolme ajoneuvoa.</w:t>
      </w:r>
    </w:p>
    <w:p>
      <w:r>
        <w:rPr>
          <w:b/>
        </w:rPr>
        <w:t xml:space="preserve">Esimerkki 0,696</w:t>
      </w:r>
    </w:p>
    <w:p>
      <w:r>
        <w:t xml:space="preserve">Entinen Valioliigapelaaja Lassana Diarra on kiistänyt sosiaalisen median sivustoilla liikkuneet huhut, joiden mukaan hänestä olisi tullut jihadisti Syyrian sodassa.</w:t>
      </w:r>
    </w:p>
    <w:p>
      <w:r>
        <w:rPr>
          <w:b/>
        </w:rPr>
        <w:t xml:space="preserve">Tulos</w:t>
      </w:r>
    </w:p>
    <w:p>
      <w:r>
        <w:t xml:space="preserve">Chicagossa alkaa viikonloppuna järjestettävä huippukokous, jossa vaaditaan rauhaa.</w:t>
      </w:r>
    </w:p>
    <w:p>
      <w:r>
        <w:rPr>
          <w:b/>
        </w:rPr>
        <w:t xml:space="preserve">Esimerkki 0,697</w:t>
      </w:r>
    </w:p>
    <w:p>
      <w:r>
        <w:t xml:space="preserve">Google ostaa digitaalisten termostaattien valmistajan Nest Labsin 3,2 miljardilla dollarilla, kun internetin hakuyhtiö siirtyy syvemmälle verkkoon kytkettyihin laitteisiin.</w:t>
      </w:r>
    </w:p>
    <w:p>
      <w:r>
        <w:rPr>
          <w:b/>
        </w:rPr>
        <w:t xml:space="preserve">Tulos</w:t>
      </w:r>
    </w:p>
    <w:p>
      <w:r>
        <w:t xml:space="preserve">Miestä syytettiin naisen pitelemisestä puukolla uhaten.</w:t>
      </w:r>
    </w:p>
    <w:p>
      <w:r>
        <w:rPr>
          <w:b/>
        </w:rPr>
        <w:t xml:space="preserve">Esimerkki 0,698</w:t>
      </w:r>
    </w:p>
    <w:p>
      <w:r>
        <w:t xml:space="preserve">Intian kahvituotanto saattaa nousta 9 prosenttia 347 000 tonniin lokakuussa 2013 alkavana vuonna, koska eteläisissä osavaltioissa, Karnatakassa ja Keralassa, jotka ovat suurimpia tuottajia, on satanut sopivasti.</w:t>
      </w:r>
    </w:p>
    <w:p>
      <w:r>
        <w:rPr>
          <w:b/>
        </w:rPr>
        <w:t xml:space="preserve">Tulos</w:t>
      </w:r>
    </w:p>
    <w:p>
      <w:r>
        <w:t xml:space="preserve">Brittiläinen nainen vangittiin, koska hän trollasi itseään Facebookissa.</w:t>
      </w:r>
    </w:p>
    <w:p>
      <w:r>
        <w:rPr>
          <w:b/>
        </w:rPr>
        <w:t xml:space="preserve">Esimerkki 0,699</w:t>
      </w:r>
    </w:p>
    <w:p>
      <w:r>
        <w:t xml:space="preserve">Viime viikolla julkaistu raportti, jonka mukaan Yhdysvaltain keskuspankin virkamiehet ovat keskustelleet keskeisen korkokannan alentamisesta, on nostanut esiin ennen mahdottoman mahdollisuuden, että pankit saattaisivat reagoida siihen perimällä asiakkailta maksuja talletuksista.</w:t>
      </w:r>
    </w:p>
    <w:p>
      <w:r>
        <w:rPr>
          <w:b/>
        </w:rPr>
        <w:t xml:space="preserve">Tulos</w:t>
      </w:r>
    </w:p>
    <w:p>
      <w:r>
        <w:t xml:space="preserve">Taparikollinen on tuomittu lähes 18 vuodeksi vankilaan.</w:t>
      </w:r>
    </w:p>
    <w:p>
      <w:r>
        <w:rPr>
          <w:b/>
        </w:rPr>
        <w:t xml:space="preserve">Esimerkki 0.700</w:t>
      </w:r>
    </w:p>
    <w:p>
      <w:r>
        <w:t xml:space="preserve">Viimeinen viikonloppu college jääkiekko runkosarjan on täällä paljon vaakalaudalla UND....</w:t>
      </w:r>
    </w:p>
    <w:p>
      <w:r>
        <w:rPr>
          <w:b/>
        </w:rPr>
        <w:t xml:space="preserve">Tulos</w:t>
      </w:r>
    </w:p>
    <w:p>
      <w:r>
        <w:t xml:space="preserve">Luoteinen palopiiri vastasi kahteen moottoripyöräonnettomuuteen.</w:t>
      </w:r>
    </w:p>
    <w:p>
      <w:r>
        <w:rPr>
          <w:b/>
        </w:rPr>
        <w:t xml:space="preserve">Esimerkki 0.701</w:t>
      </w:r>
    </w:p>
    <w:p>
      <w:r>
        <w:t xml:space="preserve">Oppositio jakaa Intian kansaa yhteisöllisin perustein, sanoi kongressin varapuheenjohtaja Rahul Gandhi täällä tiistaina aloittaessaan vaalikampanjansa Meghalayassa.</w:t>
      </w:r>
    </w:p>
    <w:p>
      <w:r>
        <w:rPr>
          <w:b/>
        </w:rPr>
        <w:t xml:space="preserve">Tulos</w:t>
      </w:r>
    </w:p>
    <w:p>
      <w:r>
        <w:t xml:space="preserve">Elton Johnia kaavaillaan tappelukohtaukseen uuteen elokuvaan.</w:t>
      </w:r>
    </w:p>
    <w:p>
      <w:r>
        <w:rPr>
          <w:b/>
        </w:rPr>
        <w:t xml:space="preserve">Esimerkki 0.702</w:t>
      </w:r>
    </w:p>
    <w:p>
      <w:r>
        <w:t xml:space="preserve">Samalla kun hänen joukkueensa harjoitteli täällä St. John Fisher Collegessa, tulokas pelinrakentaja EJ Manuelille tehtiin Buffalossa "pieni toimenpide" hänen vasempaan polveensa.</w:t>
      </w:r>
    </w:p>
    <w:p>
      <w:r>
        <w:rPr>
          <w:b/>
        </w:rPr>
        <w:t xml:space="preserve">Tulos</w:t>
      </w:r>
    </w:p>
    <w:p>
      <w:r>
        <w:t xml:space="preserve">Invensys on ostanut InduSoftin.</w:t>
      </w:r>
    </w:p>
    <w:p>
      <w:r>
        <w:rPr>
          <w:b/>
        </w:rPr>
        <w:t xml:space="preserve">Esimerkki 0,703</w:t>
      </w:r>
    </w:p>
    <w:p>
      <w:r>
        <w:t xml:space="preserve">Minibussissa matkustanut 27-vuotias koulunopettaja menetti aiemmin tänään henkensä onnettomuudessa Maron risteyksessä Lomawai Sigatokassa.</w:t>
      </w:r>
    </w:p>
    <w:p>
      <w:r>
        <w:rPr>
          <w:b/>
        </w:rPr>
        <w:t xml:space="preserve">Tulos</w:t>
      </w:r>
    </w:p>
    <w:p>
      <w:r>
        <w:t xml:space="preserve">Hanley Ramirez jumitti olkapäänsä.</w:t>
      </w:r>
    </w:p>
    <w:p>
      <w:r>
        <w:rPr>
          <w:b/>
        </w:rPr>
        <w:t xml:space="preserve">Esimerkki 0,704</w:t>
      </w:r>
    </w:p>
    <w:p>
      <w:r>
        <w:t xml:space="preserve">Taiwan on ilmoittanut suunnittelevansa asevoimiensa supistamista jopa 20 prosentilla 215 000:sta seuraavan viiden vuoden aikana, mikä on viimeisin merkki suhteiden lämpenemisestä entiseen kilpailijaan Kiinaan.</w:t>
      </w:r>
    </w:p>
    <w:p>
      <w:r>
        <w:rPr>
          <w:b/>
        </w:rPr>
        <w:t xml:space="preserve">Tulos</w:t>
      </w:r>
    </w:p>
    <w:p>
      <w:r>
        <w:t xml:space="preserve">Lancaster Barnstormers isännöi kolmatta kertaa järjestettäviä vuotuisia työnvälitystilaisuuksiaan.</w:t>
      </w:r>
    </w:p>
    <w:p>
      <w:r>
        <w:rPr>
          <w:b/>
        </w:rPr>
        <w:t xml:space="preserve">Esimerkki 0,705</w:t>
      </w:r>
    </w:p>
    <w:p>
      <w:r>
        <w:t xml:space="preserve">Kiinassa kuusivuotiaalta pojalta kaivettiin silmät irti ja hän sokeutui loppuelämäkseen, kerrottiin eilen. Kyseessä oli karmea hyökkäys, jonka saattoi tehdä häikäilemätön elinkauppias.</w:t>
      </w:r>
    </w:p>
    <w:p>
      <w:r>
        <w:rPr>
          <w:b/>
        </w:rPr>
        <w:t xml:space="preserve">Tulos</w:t>
      </w:r>
    </w:p>
    <w:p>
      <w:r>
        <w:t xml:space="preserve">John Kerry varoitti, että Irak on vaarassa horjua ääriryhmien taholta.</w:t>
      </w:r>
    </w:p>
    <w:p>
      <w:r>
        <w:rPr>
          <w:b/>
        </w:rPr>
        <w:t xml:space="preserve">Esimerkki 0,706</w:t>
      </w:r>
    </w:p>
    <w:p>
      <w:r>
        <w:t xml:space="preserve">Jacksonville Jaguarsin "hyökkäysase" Denard Robinson on virallisesti vaihtanut numeronsa numerosta 29 numeroon 16, numeroon, jota hän käytti Michiganissa.</w:t>
      </w:r>
    </w:p>
    <w:p>
      <w:r>
        <w:rPr>
          <w:b/>
        </w:rPr>
        <w:t xml:space="preserve">Tulos</w:t>
      </w:r>
    </w:p>
    <w:p>
      <w:r>
        <w:t xml:space="preserve">Earl Ray Tomblin allekirjoitti kunnallisen aselain.</w:t>
      </w:r>
    </w:p>
    <w:p>
      <w:r>
        <w:rPr>
          <w:b/>
        </w:rPr>
        <w:t xml:space="preserve">Esimerkki 0,707</w:t>
      </w:r>
    </w:p>
    <w:p>
      <w:r>
        <w:t xml:space="preserve">Nuori manitobalainen poika on kuljetettu sairaalaan Winnipegissä sen jälkeen, kun viranomaiset kertoivat, että hän loukkaantui paraativaunusta.</w:t>
      </w:r>
    </w:p>
    <w:p>
      <w:r>
        <w:rPr>
          <w:b/>
        </w:rPr>
        <w:t xml:space="preserve">Tulos</w:t>
      </w:r>
    </w:p>
    <w:p>
      <w:r>
        <w:t xml:space="preserve">Jerry Jones katuu Tom Landryn erottamista.</w:t>
      </w:r>
    </w:p>
    <w:p>
      <w:r>
        <w:rPr>
          <w:b/>
        </w:rPr>
        <w:t xml:space="preserve">Esimerkki 0,708</w:t>
      </w:r>
    </w:p>
    <w:p>
      <w:r>
        <w:t xml:space="preserve">Whole Foods aloittaa uuden tv-ohjelman nimeltä Dark Rye Pivot TV -verkossa.</w:t>
      </w:r>
    </w:p>
    <w:p>
      <w:r>
        <w:rPr>
          <w:b/>
        </w:rPr>
        <w:t xml:space="preserve">Tulos</w:t>
      </w:r>
    </w:p>
    <w:p>
      <w:r>
        <w:t xml:space="preserve">Neljä ystäväänsä teki itsemurhan tehneelle nuorukaiselle sodomisen.</w:t>
      </w:r>
    </w:p>
    <w:p>
      <w:r>
        <w:rPr>
          <w:b/>
        </w:rPr>
        <w:t xml:space="preserve">Esimerkki 0,709</w:t>
      </w:r>
    </w:p>
    <w:p>
      <w:r>
        <w:t xml:space="preserve">Rob Baan jatkaa AIFF:n teknisenä johtajana vielä vuoden, Sportskeeda voi vahvistaa. 70-vuotias Baan nimitettiin lokakuussa 2011, jolloin hän allekirjoitti kaksivuotisen sopimuksen, ja spekulaatioita siitä, että Baan jättäisi tehtävänsä kautensa päätyttyä, oli yhä enemmän.</w:t>
      </w:r>
    </w:p>
    <w:p>
      <w:r>
        <w:rPr>
          <w:b/>
        </w:rPr>
        <w:t xml:space="preserve">Tulos</w:t>
      </w:r>
    </w:p>
    <w:p>
      <w:r>
        <w:t xml:space="preserve">Singaporen osakkeet päättyivät tasaisesti.</w:t>
      </w:r>
    </w:p>
    <w:p>
      <w:r>
        <w:rPr>
          <w:b/>
        </w:rPr>
        <w:t xml:space="preserve">Esimerkki 0,710</w:t>
      </w:r>
    </w:p>
    <w:p>
      <w:r>
        <w:t xml:space="preserve">Katie Price on joutunut hätäleikkaukseen kärsittyään raskauden aiheuttamista lisäkomplikaatioista ennen hänen ja Kieran Haylerin pojan Jett Rivieran syntymää.</w:t>
      </w:r>
    </w:p>
    <w:p>
      <w:r>
        <w:rPr>
          <w:b/>
        </w:rPr>
        <w:t xml:space="preserve">Tulos</w:t>
      </w:r>
    </w:p>
    <w:p>
      <w:r>
        <w:t xml:space="preserve">Sijoitusguru jäi kiinni veitsen salakuljettamisesta LaGuardian lentokentän turvatarkastuksen läpi, kertoivat viranomaiset.</w:t>
      </w:r>
    </w:p>
    <w:p>
      <w:r>
        <w:rPr>
          <w:b/>
        </w:rPr>
        <w:t xml:space="preserve">Esimerkki 0.711</w:t>
      </w:r>
    </w:p>
    <w:p>
      <w:r>
        <w:t xml:space="preserve">Vanhemmat sieppaavat lähes kaksi lasta päivässä ulkomaille, paljastavat hallituksen uudet luvut.</w:t>
      </w:r>
    </w:p>
    <w:p>
      <w:r>
        <w:rPr>
          <w:b/>
        </w:rPr>
        <w:t xml:space="preserve">Tulos</w:t>
      </w:r>
    </w:p>
    <w:p>
      <w:r>
        <w:t xml:space="preserve">George Michael on ollut Yhdistyneen kuningaskunnan albumilistan kärjessä.</w:t>
      </w:r>
    </w:p>
    <w:p>
      <w:r>
        <w:rPr>
          <w:b/>
        </w:rPr>
        <w:t xml:space="preserve">Esimerkki 0.712</w:t>
      </w:r>
    </w:p>
    <w:p>
      <w:r>
        <w:t xml:space="preserve">Ammattimainen peruukkimannekiini ja kiinteistökehittäjä Donald Trump vihjasi tänä aamuna, että hän saattaa asettua ehdolle New Yorkin kuvernööriksi ensi vuonna kuvernööri Cuomoa vastaan.</w:t>
      </w:r>
    </w:p>
    <w:p>
      <w:r>
        <w:rPr>
          <w:b/>
        </w:rPr>
        <w:t xml:space="preserve">Tulos</w:t>
      </w:r>
    </w:p>
    <w:p>
      <w:r>
        <w:t xml:space="preserve">Tie suljettiin onnettomuuden jälkeen.</w:t>
      </w:r>
    </w:p>
    <w:p>
      <w:r>
        <w:rPr>
          <w:b/>
        </w:rPr>
        <w:t xml:space="preserve">Esimerkki 0,713</w:t>
      </w:r>
    </w:p>
    <w:p>
      <w:r>
        <w:t xml:space="preserve">Näyttelijä Michael Nouri, joka tunnetaan parhaiten vuoden 1983 menestyselokuvasta Flashdance, on liittynyt tulevaan, puoliksi synkkään zombikomediaan ACTING DEAD.</w:t>
      </w:r>
    </w:p>
    <w:p>
      <w:r>
        <w:rPr>
          <w:b/>
        </w:rPr>
        <w:t xml:space="preserve">Tulos</w:t>
      </w:r>
    </w:p>
    <w:p>
      <w:r>
        <w:t xml:space="preserve">Manmohan Singh jakaa näyttämön Narendra Modin kanssa.</w:t>
      </w:r>
    </w:p>
    <w:p>
      <w:r>
        <w:rPr>
          <w:b/>
        </w:rPr>
        <w:t xml:space="preserve">Esimerkki 0,714</w:t>
      </w:r>
    </w:p>
    <w:p>
      <w:r>
        <w:t xml:space="preserve">Masennus on sairaus, joka aiheuttaa ilon puutetta lähes kaikissa toiminnoissa.</w:t>
      </w:r>
    </w:p>
    <w:p>
      <w:r>
        <w:rPr>
          <w:b/>
        </w:rPr>
        <w:t xml:space="preserve">Tulos</w:t>
      </w:r>
    </w:p>
    <w:p>
      <w:r>
        <w:t xml:space="preserve">Chris Riley pysyy Wakefieldissä.</w:t>
      </w:r>
    </w:p>
    <w:p>
      <w:r>
        <w:rPr>
          <w:b/>
        </w:rPr>
        <w:t xml:space="preserve">Esimerkki 0,715</w:t>
      </w:r>
    </w:p>
    <w:p>
      <w:r>
        <w:t xml:space="preserve">Eräs oudoimmista uutisista päivä-tv-areenalla sitten ainakin eilisen ilmoituksen, jonka mukaan James Franco palaisi jälleen kerran General Hospitaliin, on se, että "Hiljainen Bob" on saanut oman talk show'n.</w:t>
      </w:r>
    </w:p>
    <w:p>
      <w:r>
        <w:rPr>
          <w:b/>
        </w:rPr>
        <w:t xml:space="preserve">Tulos</w:t>
      </w:r>
    </w:p>
    <w:p>
      <w:r>
        <w:t xml:space="preserve">Sandra Bullock esitti äitinsä oopperoissa likaista mustalaislasta.</w:t>
      </w:r>
    </w:p>
    <w:p>
      <w:r>
        <w:rPr>
          <w:b/>
        </w:rPr>
        <w:t xml:space="preserve">Esimerkki 0,716</w:t>
      </w:r>
    </w:p>
    <w:p>
      <w:r>
        <w:t xml:space="preserve">Westchesterin piirikunnan johtaja Robert Astorino on liittynyt United Way of Westchester ja Putnam -järjestöön juhlistaakseen kansallista "2-1-1-päivää".</w:t>
      </w:r>
    </w:p>
    <w:p>
      <w:r>
        <w:rPr>
          <w:b/>
        </w:rPr>
        <w:t xml:space="preserve">Tulos</w:t>
      </w:r>
    </w:p>
    <w:p>
      <w:r>
        <w:t xml:space="preserve">Garden Groven seniorit ovat tervetulleita juhlistamaan äitienpäivää tapahtumalla.</w:t>
      </w:r>
    </w:p>
    <w:p>
      <w:r>
        <w:rPr>
          <w:b/>
        </w:rPr>
        <w:t xml:space="preserve">Esimerkki 0,717</w:t>
      </w:r>
    </w:p>
    <w:p>
      <w:r>
        <w:t xml:space="preserve">BJP:n manifestissa on fasistisia sävyjä, ja sen tavoitteena on luoda voimakas keskus, muslimijohtaja sanoi maanantaina ja kehotti samalla vähemmistöjä äänestämään taktisesti BJP:n kukistamiseksi.</w:t>
      </w:r>
    </w:p>
    <w:p>
      <w:r>
        <w:rPr>
          <w:b/>
        </w:rPr>
        <w:t xml:space="preserve">Tulos</w:t>
      </w:r>
    </w:p>
    <w:p>
      <w:r>
        <w:t xml:space="preserve">VEIL OF MAYA on tehnyt uuden sopimuksen Sumerian Recordsin kanssa.</w:t>
      </w:r>
    </w:p>
    <w:p>
      <w:r>
        <w:rPr>
          <w:b/>
        </w:rPr>
        <w:t xml:space="preserve">Esimerkki 0,718</w:t>
      </w:r>
    </w:p>
    <w:p>
      <w:r>
        <w:t xml:space="preserve">Liittovaltion tutkijoiden mukaan pieni lentokone hajosi ilmassa ennen kuin se syöksyi maahan viime kuussa Gettysburgin lähellä, jolloin lentäjä ja hänen ainoa matkustajansa kuolivat.</w:t>
      </w:r>
    </w:p>
    <w:p>
      <w:r>
        <w:rPr>
          <w:b/>
        </w:rPr>
        <w:t xml:space="preserve">Tulos</w:t>
      </w:r>
    </w:p>
    <w:p>
      <w:r>
        <w:t xml:space="preserve">Case Keenum aloittaa Houston Texansin pelinrakentajana.</w:t>
      </w:r>
    </w:p>
    <w:p>
      <w:r>
        <w:rPr>
          <w:b/>
        </w:rPr>
        <w:t xml:space="preserve">Esimerkki 0,719</w:t>
      </w:r>
    </w:p>
    <w:p>
      <w:r>
        <w:t xml:space="preserve">Tuomarin mukaan R&amp;B-laulaja Chris Brownin on pysyttävä vankilassa huhtikuun lopulla pidettävään kuulemiseen asti, koska hän ei ole pysynyt tuomioistuimen määräämässä vieroitusohjelmassa.</w:t>
      </w:r>
    </w:p>
    <w:p>
      <w:r>
        <w:rPr>
          <w:b/>
        </w:rPr>
        <w:t xml:space="preserve">Tulos</w:t>
      </w:r>
    </w:p>
    <w:p>
      <w:r>
        <w:t xml:space="preserve">Floyd Mayweather on avoin ottelemaan Amir Khania vastaan tulevaisuudessa.</w:t>
      </w:r>
    </w:p>
    <w:p>
      <w:r>
        <w:rPr>
          <w:b/>
        </w:rPr>
        <w:t xml:space="preserve">Esimerkki 0.720</w:t>
      </w:r>
    </w:p>
    <w:p>
      <w:r>
        <w:t xml:space="preserve">Pitkäaikainen kristitty laulaja ja artisti Jaci Velasquez aloittaa vuoden 2013 joulukiertueensa tänään Bloomingtonissa, Minnesotassa.</w:t>
      </w:r>
    </w:p>
    <w:p>
      <w:r>
        <w:rPr>
          <w:b/>
        </w:rPr>
        <w:t xml:space="preserve">Tulos</w:t>
      </w:r>
    </w:p>
    <w:p>
      <w:r>
        <w:t xml:space="preserve">Adam Jacobs ja Courtney Reed, jotka näyttelivät yhdessä Aladdinin roolia, ovat mukana uudelleen.</w:t>
      </w:r>
    </w:p>
    <w:p>
      <w:r>
        <w:rPr>
          <w:b/>
        </w:rPr>
        <w:t xml:space="preserve">Esimerkki 0,721</w:t>
      </w:r>
    </w:p>
    <w:p>
      <w:r>
        <w:t xml:space="preserve">Hän kertoi minulle: ``Kun sain tietää, että hän oli vapaa, juoksin ympäri taloa huutaen: `Hän on vapaana! Hän on vapaana!` Vapisin ja kikatin kuin pikkulapsi. Huusin miehelleni, tartuin häneen ja aloin tanssia ympäriinsä. Minulla ei ollut aavistustakaan, miten paljon muutosta jo yksi ihminen voi tuoda!"</w:t>
      </w:r>
    </w:p>
    <w:p>
      <w:r>
        <w:rPr>
          <w:b/>
        </w:rPr>
        <w:t xml:space="preserve">Tulos</w:t>
      </w:r>
    </w:p>
    <w:p>
      <w:r>
        <w:t xml:space="preserve">Myytävät asunnot Sunnyvale, on nyt listattu Transaction Engineers yritys.</w:t>
      </w:r>
    </w:p>
    <w:p>
      <w:r>
        <w:rPr>
          <w:b/>
        </w:rPr>
        <w:t xml:space="preserve">Esimerkki 0,722</w:t>
      </w:r>
    </w:p>
    <w:p>
      <w:r>
        <w:t xml:space="preserve">Voimakkaat myrskyt ja kovat tuulet kaatoivat puita ja sähkölinjoja Newarkissa tiistaina.</w:t>
      </w:r>
    </w:p>
    <w:p>
      <w:r>
        <w:rPr>
          <w:b/>
        </w:rPr>
        <w:t xml:space="preserve">Tulos</w:t>
      </w:r>
    </w:p>
    <w:p>
      <w:r>
        <w:t xml:space="preserve">Sosiaalisen median hallintayhtiö HootSuite on kerännyt 165 miljoonaa dollaria.</w:t>
      </w:r>
    </w:p>
    <w:p>
      <w:r>
        <w:rPr>
          <w:b/>
        </w:rPr>
        <w:t xml:space="preserve">Esimerkki 0,723</w:t>
      </w:r>
    </w:p>
    <w:p>
      <w:r>
        <w:t xml:space="preserve">App Storessa ja Google Playssa saatavilla olevien ilmaisten sovellusten määrä kasvaa jatkuvasti.</w:t>
      </w:r>
    </w:p>
    <w:p>
      <w:r>
        <w:rPr>
          <w:b/>
        </w:rPr>
        <w:t xml:space="preserve">Tulos</w:t>
      </w:r>
    </w:p>
    <w:p>
      <w:r>
        <w:t xml:space="preserve">TV-mainostaja Kevin Trudeau määrättiin vankilaan.</w:t>
      </w:r>
    </w:p>
    <w:p>
      <w:r>
        <w:rPr>
          <w:b/>
        </w:rPr>
        <w:t xml:space="preserve">Esimerkki 0,724</w:t>
      </w:r>
    </w:p>
    <w:p>
      <w:r>
        <w:t xml:space="preserve">Uusi tutkimus on osoittanut, että säännöllinen aerobinen liikunta parantaa aivojen muistia ja voi auttaa hidastamaan dementian etenemistä iäkkäillä naisilla.</w:t>
      </w:r>
    </w:p>
    <w:p>
      <w:r>
        <w:rPr>
          <w:b/>
        </w:rPr>
        <w:t xml:space="preserve">Tulos</w:t>
      </w:r>
    </w:p>
    <w:p>
      <w:r>
        <w:t xml:space="preserve">Nainen, joka jakaa kotinsa 50 haisunäädän kanssa, sanoo.</w:t>
      </w:r>
    </w:p>
    <w:p>
      <w:r>
        <w:rPr>
          <w:b/>
        </w:rPr>
        <w:t xml:space="preserve">Esimerkki 0,725</w:t>
      </w:r>
    </w:p>
    <w:p>
      <w:r>
        <w:t xml:space="preserve">Ammattisurffaaja Bethany Hamilton meni naimisiin Adam Dirksin kanssa Havaijilla lauantaina 17. elokuuta.</w:t>
      </w:r>
    </w:p>
    <w:p>
      <w:r>
        <w:rPr>
          <w:b/>
        </w:rPr>
        <w:t xml:space="preserve">Tulos</w:t>
      </w:r>
    </w:p>
    <w:p>
      <w:r>
        <w:t xml:space="preserve">Nitish Kumar tuomitsi syytökset Kishtwarin kunnallisista selkkauksista.</w:t>
      </w:r>
    </w:p>
    <w:p>
      <w:r>
        <w:rPr>
          <w:b/>
        </w:rPr>
        <w:t xml:space="preserve">Esimerkki 0,726</w:t>
      </w:r>
    </w:p>
    <w:p>
      <w:r>
        <w:t xml:space="preserve">Yleisesti ottaen kansallinen media uskoo, että Bret Bielema ja Arkansas ovat hyvä avioliitto.</w:t>
      </w:r>
    </w:p>
    <w:p>
      <w:r>
        <w:rPr>
          <w:b/>
        </w:rPr>
        <w:t xml:space="preserve">Tulos</w:t>
      </w:r>
    </w:p>
    <w:p>
      <w:r>
        <w:t xml:space="preserve">Ranskalainen pormestari on kieltäytynyt vihkimästä lesboparia.</w:t>
      </w:r>
    </w:p>
    <w:p>
      <w:r>
        <w:rPr>
          <w:b/>
        </w:rPr>
        <w:t xml:space="preserve">Esimerkki 0,727</w:t>
      </w:r>
    </w:p>
    <w:p>
      <w:r>
        <w:t xml:space="preserve">Denbighshireläisen yksityisen tyttökoulun entiselle rehtorille on myönnetty yli 200 000 puntaa perusteettomasta irtisanomisesta.</w:t>
      </w:r>
    </w:p>
    <w:p>
      <w:r>
        <w:rPr>
          <w:b/>
        </w:rPr>
        <w:t xml:space="preserve">Tulos</w:t>
      </w:r>
    </w:p>
    <w:p>
      <w:r>
        <w:t xml:space="preserve">Prampramissa on vihitty käyttöön kalanrehutehdas.</w:t>
      </w:r>
    </w:p>
    <w:p>
      <w:r>
        <w:rPr>
          <w:b/>
        </w:rPr>
        <w:t xml:space="preserve">Esimerkki 0,728</w:t>
      </w:r>
    </w:p>
    <w:p>
      <w:r>
        <w:t xml:space="preserve">Maple Leafsin hyökkääjä Nazem Kadri on pelikiellossa kolme ottelua Wildin maalivahdin Niklas Backströmin häirinnästä.</w:t>
      </w:r>
    </w:p>
    <w:p>
      <w:r>
        <w:rPr>
          <w:b/>
        </w:rPr>
        <w:t xml:space="preserve">Tulos</w:t>
      </w:r>
    </w:p>
    <w:p>
      <w:r>
        <w:t xml:space="preserve">Eläkkeellä oleva chicagolainen ylikonstaapeli on kuollut, kun häntä ammuttiin kaksi viikkoa sitten asuntomurron aikana.</w:t>
      </w:r>
    </w:p>
    <w:p>
      <w:r>
        <w:rPr>
          <w:b/>
        </w:rPr>
        <w:t xml:space="preserve">Esimerkki 0,729</w:t>
      </w:r>
    </w:p>
    <w:p>
      <w:r>
        <w:t xml:space="preserve">Davis ja brittinäyttelijä Kathryn Camsey saivat tyttären 28. joulukuuta.</w:t>
      </w:r>
    </w:p>
    <w:p>
      <w:r>
        <w:rPr>
          <w:b/>
        </w:rPr>
        <w:t xml:space="preserve">Tulos</w:t>
      </w:r>
    </w:p>
    <w:p>
      <w:r>
        <w:t xml:space="preserve">Kolme satamaviranomaisen virkamiestä on nostanut liittovaltion oikeuskanteen ylennysten kumoamiseksi.</w:t>
      </w:r>
    </w:p>
    <w:p>
      <w:r>
        <w:rPr>
          <w:b/>
        </w:rPr>
        <w:t xml:space="preserve">Esimerkki 0,730</w:t>
      </w:r>
    </w:p>
    <w:p>
      <w:r>
        <w:t xml:space="preserve">Internet-kahvilat, jotka olivat aikoinaan kehitysmaiden viestintäkeskuksia, ovat nopeasti häviämässä.</w:t>
      </w:r>
    </w:p>
    <w:p>
      <w:r>
        <w:rPr>
          <w:b/>
        </w:rPr>
        <w:t xml:space="preserve">Tulos</w:t>
      </w:r>
    </w:p>
    <w:p>
      <w:r>
        <w:t xml:space="preserve">Bhaag Milkha Bhaag esitettiin Saudi-Arabiassa.</w:t>
      </w:r>
    </w:p>
    <w:p>
      <w:r>
        <w:rPr>
          <w:b/>
        </w:rPr>
        <w:t xml:space="preserve">Esimerkki 0,731</w:t>
      </w:r>
    </w:p>
    <w:p>
      <w:r>
        <w:t xml:space="preserve">Entistä ministeriä Chris Murungarua ei kuulustella John Githongon nauhoittamien salaisten nauhojen sisällöstä, jotka paljastavat vaikutusvaltaisten poliitikkojen väitetyn yrityksen häiritä Angloleasing-skandaalin tutkintaa.</w:t>
      </w:r>
    </w:p>
    <w:p>
      <w:r>
        <w:rPr>
          <w:b/>
        </w:rPr>
        <w:t xml:space="preserve">Tulos</w:t>
      </w:r>
    </w:p>
    <w:p>
      <w:r>
        <w:t xml:space="preserve">Brooklyn Nets pitää harjoitusleirinsä Duken yliopistossa.</w:t>
      </w:r>
    </w:p>
    <w:p>
      <w:r>
        <w:rPr>
          <w:b/>
        </w:rPr>
        <w:t xml:space="preserve">Esimerkki 0,732</w:t>
      </w:r>
    </w:p>
    <w:p>
      <w:r>
        <w:t xml:space="preserve">Rikosten tai väärinkäytösten vuoksi armeijasta erotettujen yhdysvaltalaissotilaiden määrä on noussut viime vuosina huimasti, kun armeija on toipumassa vuosikymmenen kestäneestä sodasta, jossa taistelutaitoon kiinnitettiin enemmän huomiota kuin luonteeseen.</w:t>
      </w:r>
    </w:p>
    <w:p>
      <w:r>
        <w:rPr>
          <w:b/>
        </w:rPr>
        <w:t xml:space="preserve">Tulos</w:t>
      </w:r>
    </w:p>
    <w:p>
      <w:r>
        <w:t xml:space="preserve">Phil Kessel oli poissa käytännössä.</w:t>
      </w:r>
    </w:p>
    <w:p>
      <w:r>
        <w:rPr>
          <w:b/>
        </w:rPr>
        <w:t xml:space="preserve">Esimerkki 0,733</w:t>
      </w:r>
    </w:p>
    <w:p>
      <w:r>
        <w:t xml:space="preserve">Meteorologi Miri Marshall näyttää, miten sunnuntain myrsky on selkiytynyt ja Baltimore Oriolesin avajaispäivä on aurinkoinen.</w:t>
      </w:r>
    </w:p>
    <w:p>
      <w:r>
        <w:rPr>
          <w:b/>
        </w:rPr>
        <w:t xml:space="preserve">Tulos</w:t>
      </w:r>
    </w:p>
    <w:p>
      <w:r>
        <w:t xml:space="preserve">Elle Macpherson on mennyt naimisiin poikaystävänsä Jeffrey Sofferin kanssa Fidžillä.</w:t>
      </w:r>
    </w:p>
    <w:p>
      <w:r>
        <w:rPr>
          <w:b/>
        </w:rPr>
        <w:t xml:space="preserve">Esimerkki 0,734</w:t>
      </w:r>
    </w:p>
    <w:p>
      <w:r>
        <w:t xml:space="preserve">SAN DIEGO - Viranomaiset ilmoittivat perjantaina, että kolme San Diegon lukion valmentajaa ja yksi opettaja on hyllytetty, koska he olivat pukeutuneet mustanaamioon viikonlopun Halloween-juhlissa.</w:t>
      </w:r>
    </w:p>
    <w:p>
      <w:r>
        <w:rPr>
          <w:b/>
        </w:rPr>
        <w:t xml:space="preserve">Tulos</w:t>
      </w:r>
    </w:p>
    <w:p>
      <w:r>
        <w:t xml:space="preserve">Venäjä lähettää kaksi alusta itäiselle Välimerelle.</w:t>
      </w:r>
    </w:p>
    <w:p>
      <w:r>
        <w:rPr>
          <w:b/>
        </w:rPr>
        <w:t xml:space="preserve">Esimerkki 0,735</w:t>
      </w:r>
    </w:p>
    <w:p>
      <w:r>
        <w:t xml:space="preserve">"Kyllä, tämä on vähän fantasiajalkapalloa. Kirjoitin kuitenkin kaksi vuotta sitten artikkelin siitä, miten Cowboysin olisi pitänyt vaihtaa Standfordin pelinrakentaja Andrew Luck, jos mahdollista. Ja mielestäni Dallas olisi nykyään paljon paremmassa asemassa, jos Luck olisi pelinrakentajana ikääntyvän Tony Romon sijaan. Tästä huolimatta Manzielin ympärillä on enemmän kysymysmerkkejä kuin Luckin. Ja näyttää siltä, että useimmat asiantuntijat ovat yksinkertaisesti polarisoituneet pojasta. Joko hänestä tulee kaikkien aikojen paras pelaaja tai sitten hän on epäonnistunut. Itse pidän pojasta. Mielestäni Dallasin olisi viisasta vaihtaa Romo ja ensimmäisen kierroksen varausvuoronsa Manzieliin, varsinkin kun otetaan huomioon Tonyn ikä ja viimeaikainen selkävamma. Se ei tule tapahtumaan, mutta se ei tarkoita, etteikö se olisi hieno siirto franchisingin tulevaisuuden kannalta."</w:t>
      </w:r>
    </w:p>
    <w:p>
      <w:r>
        <w:rPr>
          <w:b/>
        </w:rPr>
        <w:t xml:space="preserve">Tulos</w:t>
      </w:r>
    </w:p>
    <w:p>
      <w:r>
        <w:t xml:space="preserve">Umar Akmal on julistettu pelikuntoiseksi.</w:t>
      </w:r>
    </w:p>
    <w:p>
      <w:r>
        <w:rPr>
          <w:b/>
        </w:rPr>
        <w:t xml:space="preserve">Esimerkki 0,736</w:t>
      </w:r>
    </w:p>
    <w:p>
      <w:r>
        <w:t xml:space="preserve">Viisikymmentä lasta ja huoltajaa eri puolilta etelää nautti ilmaisesta retkipäivästä Drusillas Parkissa Alfristonissa.</w:t>
      </w:r>
    </w:p>
    <w:p>
      <w:r>
        <w:rPr>
          <w:b/>
        </w:rPr>
        <w:t xml:space="preserve">Tulos</w:t>
      </w:r>
    </w:p>
    <w:p>
      <w:r>
        <w:t xml:space="preserve">Vijayan ei ollut tiedottanut kabinetille kaikista kauppaan liittyvistä seikoista.</w:t>
      </w:r>
    </w:p>
    <w:p>
      <w:r>
        <w:rPr>
          <w:b/>
        </w:rPr>
        <w:t xml:space="preserve">Esimerkki 0,737</w:t>
      </w:r>
    </w:p>
    <w:p>
      <w:r>
        <w:t xml:space="preserve">Kymmenien ihmisten uskotaan jääneen maanvyöryn alle Pohjois-Sulawesissa keskiviikkona.</w:t>
      </w:r>
    </w:p>
    <w:p>
      <w:r>
        <w:rPr>
          <w:b/>
        </w:rPr>
        <w:t xml:space="preserve">Tulos</w:t>
      </w:r>
    </w:p>
    <w:p>
      <w:r>
        <w:t xml:space="preserve">Ghana on edelleen suotuisa investointikohde.</w:t>
      </w:r>
    </w:p>
    <w:p>
      <w:r>
        <w:rPr>
          <w:b/>
        </w:rPr>
        <w:t xml:space="preserve">Esimerkki 0,738</w:t>
      </w:r>
    </w:p>
    <w:p>
      <w:r>
        <w:t xml:space="preserve">Yhdysvaltain osakkeet laskivat, kun sijoittajat kiinnittivät huomionsa sinipiirien heikkoihin tulosraportteihin sen jälkeen, kun hallitus hyväksyi väliaikaisen sopimuksen maksulaiminlyönnin välttämiseksi.</w:t>
      </w:r>
    </w:p>
    <w:p>
      <w:r>
        <w:rPr>
          <w:b/>
        </w:rPr>
        <w:t xml:space="preserve">Tulos</w:t>
      </w:r>
    </w:p>
    <w:p>
      <w:r>
        <w:t xml:space="preserve">Hillary Clinton saattaa asettua ehdolle, kertoi olevansa ja harkitsevansa kaikenlaisia päätöksiä tulevaisuudestaan.</w:t>
      </w:r>
    </w:p>
    <w:p>
      <w:r>
        <w:rPr>
          <w:b/>
        </w:rPr>
        <w:t xml:space="preserve">Esimerkki 0,739</w:t>
      </w:r>
    </w:p>
    <w:p>
      <w:r>
        <w:t xml:space="preserve">Pelastusarmeija avaa Bedfordin sydämeen uuden yleisurheilukentän, joka antaa kaikenikäisille mahdollisuuden kuntoilla, opiskella tai vain rentoutua turvallisessa ympäristössä.</w:t>
      </w:r>
    </w:p>
    <w:p>
      <w:r>
        <w:rPr>
          <w:b/>
        </w:rPr>
        <w:t xml:space="preserve">Tulos</w:t>
      </w:r>
    </w:p>
    <w:p>
      <w:r>
        <w:t xml:space="preserve">Australian markkinat käyvät tasaista kauppaa.</w:t>
      </w:r>
    </w:p>
    <w:p>
      <w:r>
        <w:rPr>
          <w:b/>
        </w:rPr>
        <w:t xml:space="preserve">Esimerkki 0,740</w:t>
      </w:r>
    </w:p>
    <w:p>
      <w:r>
        <w:t xml:space="preserve">Indians on tehnyt virallisen täyttävän tarjouksen aloittavalle syöttäjälle Ubaldo Jimenezille.</w:t>
      </w:r>
    </w:p>
    <w:p>
      <w:r>
        <w:rPr>
          <w:b/>
        </w:rPr>
        <w:t xml:space="preserve">Tulos</w:t>
      </w:r>
    </w:p>
    <w:p>
      <w:r>
        <w:t xml:space="preserve">YPO Sora iskee takaisin voittamalla PSC:n.</w:t>
      </w:r>
    </w:p>
    <w:p>
      <w:r>
        <w:rPr>
          <w:b/>
        </w:rPr>
        <w:t xml:space="preserve">Esimerkki 0,741</w:t>
      </w:r>
    </w:p>
    <w:p>
      <w:r>
        <w:t xml:space="preserve">Los Angeles Kingsin kapteeni Dustin Brown, joka on pelannut koko yhdeksänvuotisen NHL-uransa Kingsissä, täytti maanantaina 29 vuotta.</w:t>
      </w:r>
    </w:p>
    <w:p>
      <w:r>
        <w:rPr>
          <w:b/>
        </w:rPr>
        <w:t xml:space="preserve">Tulos</w:t>
      </w:r>
    </w:p>
    <w:p>
      <w:r>
        <w:t xml:space="preserve">Boston joutuu heti alkuun testiin.</w:t>
      </w:r>
    </w:p>
    <w:p>
      <w:r>
        <w:rPr>
          <w:b/>
        </w:rPr>
        <w:t xml:space="preserve">Esimerkki 0,742</w:t>
      </w:r>
    </w:p>
    <w:p>
      <w:r>
        <w:t xml:space="preserve">Miestä syytetään rikoslain 435 pykälän mukaisesta vahingonteosta, koska hän aiheutti täällä sijaitsevan hotellin patjan syttymisen tuleen varhain viime maanantaina.</w:t>
      </w:r>
    </w:p>
    <w:p>
      <w:r>
        <w:rPr>
          <w:b/>
        </w:rPr>
        <w:t xml:space="preserve">Tulos</w:t>
      </w:r>
    </w:p>
    <w:p>
      <w:r>
        <w:t xml:space="preserve">Concept Laser on avannut uuden kehityskeskuksen.</w:t>
      </w:r>
    </w:p>
    <w:p>
      <w:r>
        <w:rPr>
          <w:b/>
        </w:rPr>
        <w:t xml:space="preserve">Esimerkki 0,743</w:t>
      </w:r>
    </w:p>
    <w:p>
      <w:r>
        <w:t xml:space="preserve">Näyttelijä kosii järkyttynyttä näyttelijätyttöystäväänsä näyttämöllä kesken Peter Pan -näytelmän Glasgow'ssa Skotlannissa.</w:t>
      </w:r>
    </w:p>
    <w:p>
      <w:r>
        <w:rPr>
          <w:b/>
        </w:rPr>
        <w:t xml:space="preserve">Tulos</w:t>
      </w:r>
    </w:p>
    <w:p>
      <w:r>
        <w:t xml:space="preserve">Kotimaisten lentoyhtiöiden raportti.</w:t>
      </w:r>
    </w:p>
    <w:p>
      <w:r>
        <w:rPr>
          <w:b/>
        </w:rPr>
        <w:t xml:space="preserve">Esimerkki 0,744</w:t>
      </w:r>
    </w:p>
    <w:p>
      <w:r>
        <w:t xml:space="preserve">Naisten oikeuksien kampanjat ovat ottaneet haltuunsa sosiaalisen löytöretkisovelluksen Tinderin lisätäkseen tietoisuutta 8. maaliskuuta vietettävästä kansainvälisestä naistenpäivästä.</w:t>
      </w:r>
    </w:p>
    <w:p>
      <w:r>
        <w:rPr>
          <w:b/>
        </w:rPr>
        <w:t xml:space="preserve">Tulos</w:t>
      </w:r>
    </w:p>
    <w:p>
      <w:r>
        <w:t xml:space="preserve">Poika on kriittisessä tilassa jäätyään auton alle.</w:t>
      </w:r>
    </w:p>
    <w:p>
      <w:r>
        <w:rPr>
          <w:b/>
        </w:rPr>
        <w:t xml:space="preserve">Esimerkki 0,745</w:t>
      </w:r>
    </w:p>
    <w:p>
      <w:r>
        <w:t xml:space="preserve">Google on siirtänyt Analytics-tietonsa kokonaan turvalliseen hakuun, mikä tarkoittaa, että tiettyjä avainsanatietoja ei enää ole saatavilla Google Analyticsissa tai missään muussakaan alustassa.</w:t>
      </w:r>
    </w:p>
    <w:p>
      <w:r>
        <w:rPr>
          <w:b/>
        </w:rPr>
        <w:t xml:space="preserve">Tulos</w:t>
      </w:r>
    </w:p>
    <w:p>
      <w:r>
        <w:t xml:space="preserve">Venäjän oppositiojohtaja Aleksei Navalnyi on vangittu.</w:t>
      </w:r>
    </w:p>
    <w:p>
      <w:r>
        <w:rPr>
          <w:b/>
        </w:rPr>
        <w:t xml:space="preserve">Esimerkki 0,746</w:t>
      </w:r>
    </w:p>
    <w:p>
      <w:r>
        <w:t xml:space="preserve">Sahithi, riippumaton kirjallisuusfoorumi, järjestää kirjallisuusfestivaalin Kerala Piravi -juhlan yhteydessä 27. lokakuuta-9. marraskuuta.</w:t>
      </w:r>
    </w:p>
    <w:p>
      <w:r>
        <w:rPr>
          <w:b/>
        </w:rPr>
        <w:t xml:space="preserve">Tulos</w:t>
      </w:r>
    </w:p>
    <w:p>
      <w:r>
        <w:t xml:space="preserve">Sean Weatherspoon palasi harjoituksiin.</w:t>
      </w:r>
    </w:p>
    <w:p>
      <w:r>
        <w:rPr>
          <w:b/>
        </w:rPr>
        <w:t xml:space="preserve">Esimerkki 0,747</w:t>
      </w:r>
    </w:p>
    <w:p>
      <w:r>
        <w:t xml:space="preserve">Viiden vuosikymmenen ajan Kennedyn murhan jälkeen ihmiset ovat usein esittäneet kysymyksen "Missä olit, kun JFK kuoli?".</w:t>
      </w:r>
    </w:p>
    <w:p>
      <w:r>
        <w:rPr>
          <w:b/>
        </w:rPr>
        <w:t xml:space="preserve">Tulos</w:t>
      </w:r>
    </w:p>
    <w:p>
      <w:r>
        <w:t xml:space="preserve">Harry Kane oli innoissaan tehtyään maalinsa White Hart Lanella.</w:t>
      </w:r>
    </w:p>
    <w:p>
      <w:r>
        <w:rPr>
          <w:b/>
        </w:rPr>
        <w:t xml:space="preserve">Esimerkki 0,748</w:t>
      </w:r>
    </w:p>
    <w:p>
      <w:r>
        <w:t xml:space="preserve">Pornoteollisuus on suljettu kolmannen kerran tänä vuonna sen jälkeen, kun viidennen esiintyjän HIV-testin kerrottiin olevan positiivinen.</w:t>
      </w:r>
    </w:p>
    <w:p>
      <w:r>
        <w:rPr>
          <w:b/>
        </w:rPr>
        <w:t xml:space="preserve">Tulos</w:t>
      </w:r>
    </w:p>
    <w:p>
      <w:r>
        <w:t xml:space="preserve">Seksuaalisesta hyväksikäytöstä syytetty lääkäri myönsi syyttömyytensä.</w:t>
      </w:r>
    </w:p>
    <w:p>
      <w:r>
        <w:rPr>
          <w:b/>
        </w:rPr>
        <w:t xml:space="preserve">Esimerkki 0,749</w:t>
      </w:r>
    </w:p>
    <w:p>
      <w:r>
        <w:t xml:space="preserve">Eräs Leadin mies on saanut kauden suurimman puumaeläintappion, mutta 153-kiloisen kissan väitetään olleen salametsästetty tienvarressa.</w:t>
      </w:r>
    </w:p>
    <w:p>
      <w:r>
        <w:rPr>
          <w:b/>
        </w:rPr>
        <w:t xml:space="preserve">Tulos</w:t>
      </w:r>
    </w:p>
    <w:p>
      <w:r>
        <w:t xml:space="preserve">Denverin valmentaja John Fox vietiin sairaalaan.</w:t>
      </w:r>
    </w:p>
    <w:p>
      <w:r>
        <w:rPr>
          <w:b/>
        </w:rPr>
        <w:t xml:space="preserve">Esimerkki 0,750</w:t>
      </w:r>
    </w:p>
    <w:p>
      <w:r>
        <w:t xml:space="preserve">Maailman ensimmäinen AAA-paristoa pienempi lyijytön sydämentahdistin otetaan käyttöön Yhdistyneessä kuningaskunnassa.</w:t>
      </w:r>
    </w:p>
    <w:p>
      <w:r>
        <w:rPr>
          <w:b/>
        </w:rPr>
        <w:t xml:space="preserve">Tulos</w:t>
      </w:r>
    </w:p>
    <w:p>
      <w:r>
        <w:t xml:space="preserve">Ilmaisia influenssarokotuksia annetaan.</w:t>
      </w:r>
    </w:p>
    <w:p>
      <w:r>
        <w:rPr>
          <w:b/>
        </w:rPr>
        <w:t xml:space="preserve">Esimerkki 0,751</w:t>
      </w:r>
    </w:p>
    <w:p>
      <w:r>
        <w:t xml:space="preserve">Old Country Roadilla sijaitsevan entisen KeySpanin rakennuksen purkutyöt jatkuvat tällä viikolla lyhyillä tiesulkuilla Mineolan kylän Garden Cityn virkamiehille toimittamien tietojen mukaan.</w:t>
      </w:r>
    </w:p>
    <w:p>
      <w:r>
        <w:rPr>
          <w:b/>
        </w:rPr>
        <w:t xml:space="preserve">Tulos</w:t>
      </w:r>
    </w:p>
    <w:p>
      <w:r>
        <w:t xml:space="preserve">Barack Obama on allekirjoittanut 1,1 biljoonan dollarin menolain.</w:t>
      </w:r>
    </w:p>
    <w:p>
      <w:r>
        <w:rPr>
          <w:b/>
        </w:rPr>
        <w:t xml:space="preserve">Esimerkki 0,752</w:t>
      </w:r>
    </w:p>
    <w:p>
      <w:r>
        <w:t xml:space="preserve">Colliers International on myynyt Plymouth Hoessa sijaitsevan Astor-hotellin kaksinkertaiseen hintaan aiemmin arvioituun verrattuna.</w:t>
      </w:r>
    </w:p>
    <w:p>
      <w:r>
        <w:rPr>
          <w:b/>
        </w:rPr>
        <w:t xml:space="preserve">Tulos</w:t>
      </w:r>
    </w:p>
    <w:p>
      <w:r>
        <w:t xml:space="preserve">Senaatti on hyväksynyt lakiehdotuksen, joka sallii lisää nopeuskameroita kaupungissa.</w:t>
      </w:r>
    </w:p>
    <w:p>
      <w:r>
        <w:rPr>
          <w:b/>
        </w:rPr>
        <w:t xml:space="preserve">Esimerkki 0,753</w:t>
      </w:r>
    </w:p>
    <w:p>
      <w:r>
        <w:t xml:space="preserve">Entinen Collier Countyn asukas tuomittiin perjantaina syytteistä, joiden mukaan hän auttoi piilottamaan miehensä Georgiassa tappaman miehen paloitellun ruumiin, kertoi Savannah Morning News.</w:t>
      </w:r>
    </w:p>
    <w:p>
      <w:r>
        <w:rPr>
          <w:b/>
        </w:rPr>
        <w:t xml:space="preserve">Tulos</w:t>
      </w:r>
    </w:p>
    <w:p>
      <w:r>
        <w:t xml:space="preserve">Elämän parhaat asiat eivät ole ilmaisia.</w:t>
      </w:r>
    </w:p>
    <w:p>
      <w:r>
        <w:rPr>
          <w:b/>
        </w:rPr>
        <w:t xml:space="preserve">Esimerkki 0,754</w:t>
      </w:r>
    </w:p>
    <w:p>
      <w:r>
        <w:t xml:space="preserve">Motorola on julkistanut virallisesti Moto G:n, ja aivan kuten huhutkin kertoivat, laite on edullisempi versio Moto X:stä.</w:t>
      </w:r>
    </w:p>
    <w:p>
      <w:r>
        <w:rPr>
          <w:b/>
        </w:rPr>
        <w:t xml:space="preserve">Tulos</w:t>
      </w:r>
    </w:p>
    <w:p>
      <w:r>
        <w:t xml:space="preserve">World War Z herättää zombie-juoksun aivojen ruokintavimmaa.</w:t>
      </w:r>
    </w:p>
    <w:p>
      <w:r>
        <w:rPr>
          <w:b/>
        </w:rPr>
        <w:t xml:space="preserve">Esimerkki 0,755</w:t>
      </w:r>
    </w:p>
    <w:p>
      <w:r>
        <w:t xml:space="preserve">Uutinen: Arkkitehti Rem Koolhaasin studio OMA on saanut valmiiksi valtavan ``vertikaalisen kaupungin'' Rotterdamissa, Alankomaissa.</w:t>
      </w:r>
    </w:p>
    <w:p>
      <w:r>
        <w:rPr>
          <w:b/>
        </w:rPr>
        <w:t xml:space="preserve">Tulos</w:t>
      </w:r>
    </w:p>
    <w:p>
      <w:r>
        <w:t xml:space="preserve">Nanticoke Junior High Schoolin tytöt voittivat 9. luokan koripallomestaruuden.</w:t>
      </w:r>
    </w:p>
    <w:p>
      <w:r>
        <w:rPr>
          <w:b/>
        </w:rPr>
        <w:t xml:space="preserve">Esimerkki 0,756</w:t>
      </w:r>
    </w:p>
    <w:p>
      <w:r>
        <w:t xml:space="preserve">SolarWorld valaisee Intaka-saaren ympäristökoulutuskeskuksen World Design Capital, Cape Town 2014 -hankkeena aurinkoinstallaatiolla, joka esittelee ympäristöä, kestävää elämää ja vihreää teknologiaa ekoenergian luokkahuoneessa Etelä-Afrikassa.</w:t>
      </w:r>
    </w:p>
    <w:p>
      <w:r>
        <w:rPr>
          <w:b/>
        </w:rPr>
        <w:t xml:space="preserve">Tulos</w:t>
      </w:r>
    </w:p>
    <w:p>
      <w:r>
        <w:t xml:space="preserve">Olen kattanut online-laina australia ei faksia.</w:t>
      </w:r>
    </w:p>
    <w:p>
      <w:r>
        <w:rPr>
          <w:b/>
        </w:rPr>
        <w:t xml:space="preserve">Esimerkki 0,757</w:t>
      </w:r>
    </w:p>
    <w:p>
      <w:r>
        <w:t xml:space="preserve">Sebastian Vettel kesti hankalan lähdön paalupaikalta ja voitti Italian Grand Prix -kisan sunnuntaina ja otti ylivoimaisen johdon toiseksi tulleeseen Ferrari-kuljettaja Fernando Alonsoon.</w:t>
      </w:r>
    </w:p>
    <w:p>
      <w:r>
        <w:rPr>
          <w:b/>
        </w:rPr>
        <w:t xml:space="preserve">Tulos</w:t>
      </w:r>
    </w:p>
    <w:p>
      <w:r>
        <w:t xml:space="preserve">Tämä palkkapäivä laina Illinois rollover tai jälleenrahoitus oli.</w:t>
      </w:r>
    </w:p>
    <w:p>
      <w:r>
        <w:rPr>
          <w:b/>
        </w:rPr>
        <w:t xml:space="preserve">Esimerkki 0,758</w:t>
      </w:r>
    </w:p>
    <w:p>
      <w:r>
        <w:t xml:space="preserve">Cruz Azul haki kuudennen CONCACAFin Mestarien liigan mestaruutensa vierasmaaleilla keskiviikkona 1-1-tasapelin jälkeen Tolucan kanssa Nemesio D���ez -stadionilla.</w:t>
      </w:r>
    </w:p>
    <w:p>
      <w:r>
        <w:rPr>
          <w:b/>
        </w:rPr>
        <w:t xml:space="preserve">Tulos</w:t>
      </w:r>
    </w:p>
    <w:p>
      <w:r>
        <w:t xml:space="preserve">Mutta stipendin esseen kirjoittaminen apua on.</w:t>
      </w:r>
    </w:p>
    <w:p>
      <w:r>
        <w:rPr>
          <w:b/>
        </w:rPr>
        <w:t xml:space="preserve">Esimerkki 0,759</w:t>
      </w:r>
    </w:p>
    <w:p>
      <w:r>
        <w:t xml:space="preserve">Standard Charteredin mukaan Intian talouden odotetaan kohtaavan erilaisia haasteita vuonna 2014, ja samalla se lisäsi, että sen ennusteiden mukaan maailmantalous kiihtyy todennäköisesti 3,5 prosentin kasvuvauhtiin vuonna 2014 tämän vuoden 2,6 prosentista.</w:t>
      </w:r>
    </w:p>
    <w:p>
      <w:r>
        <w:rPr>
          <w:b/>
        </w:rPr>
        <w:t xml:space="preserve">Tulos</w:t>
      </w:r>
    </w:p>
    <w:p>
      <w:r>
        <w:t xml:space="preserve">Kukaan ei voi luottaa Narendra Modiin.</w:t>
      </w:r>
    </w:p>
    <w:p>
      <w:r>
        <w:rPr>
          <w:b/>
        </w:rPr>
        <w:t xml:space="preserve">Esimerkki 0.760</w:t>
      </w:r>
    </w:p>
    <w:p>
      <w:r>
        <w:t xml:space="preserve">Toinen väkivaltarikoksen uhri tuomittiin tällä viikolla oikeuden halventamisesta, koska hän kieltäytyi todistamasta oikeudenkäynnissä.</w:t>
      </w:r>
    </w:p>
    <w:p>
      <w:r>
        <w:rPr>
          <w:b/>
        </w:rPr>
        <w:t xml:space="preserve">Tulos</w:t>
      </w:r>
    </w:p>
    <w:p>
      <w:r>
        <w:t xml:space="preserve">Ukrainan on täytettävä sitoumuksensa.</w:t>
      </w:r>
    </w:p>
    <w:p>
      <w:r>
        <w:rPr>
          <w:b/>
        </w:rPr>
        <w:t xml:space="preserve">Esimerkki 0,761</w:t>
      </w:r>
    </w:p>
    <w:p>
      <w:r>
        <w:t xml:space="preserve">JPMorgan Chase &amp; Co luopuu fyysisestä hyödykekaupasta, pankki ilmoitti perjantaina yllättävässä lausunnossaan, sillä Wall Streetin rooli raaka-aineilla käytävässä kaupassa joutuu ennennäkemättömän poliittisen ja lainsäädännöllisen paineen kohteeksi.</w:t>
      </w:r>
    </w:p>
    <w:p>
      <w:r>
        <w:rPr>
          <w:b/>
        </w:rPr>
        <w:t xml:space="preserve">Tulos</w:t>
      </w:r>
    </w:p>
    <w:p>
      <w:r>
        <w:t xml:space="preserve">Pune FC palasi voittojen tielle.</w:t>
      </w:r>
    </w:p>
    <w:p>
      <w:r>
        <w:rPr>
          <w:b/>
        </w:rPr>
        <w:t xml:space="preserve">Esimerkki 0,762</w:t>
      </w:r>
    </w:p>
    <w:p>
      <w:r>
        <w:t xml:space="preserve">Syrian Electronic Army on hakkeroinut Forbesin, päässyt käsiksi sen WordPressin ylläpitäjään ja varastanut kirjautumistiedot sekä julkaissut väärennettyjä tarinoita verkkosivuillaan.</w:t>
      </w:r>
    </w:p>
    <w:p>
      <w:r>
        <w:rPr>
          <w:b/>
        </w:rPr>
        <w:t xml:space="preserve">Tulos</w:t>
      </w:r>
    </w:p>
    <w:p>
      <w:r>
        <w:t xml:space="preserve">Citizen Watch Co. on napannut Kelly Clarksonin.</w:t>
      </w:r>
    </w:p>
    <w:p>
      <w:r>
        <w:rPr>
          <w:b/>
        </w:rPr>
        <w:t xml:space="preserve">Esimerkki 0,763</w:t>
      </w:r>
    </w:p>
    <w:p>
      <w:r>
        <w:t xml:space="preserve">Näyttelijä Cameron Diaz on ärsyttänyt tupakoinnin vastaisia hyväntekeväisyysjärjestöjä tunnustettuaan chat-ohjelmassa, että "yksi savuke silloin tällöin ei tapa sinua".</w:t>
      </w:r>
    </w:p>
    <w:p>
      <w:r>
        <w:rPr>
          <w:b/>
        </w:rPr>
        <w:t xml:space="preserve">Tulos</w:t>
      </w:r>
    </w:p>
    <w:p>
      <w:r>
        <w:t xml:space="preserve">YK:n kemiallisten aseiden asiantuntijaryhmä lähti Damaskoksen hotellista.</w:t>
      </w:r>
    </w:p>
    <w:p>
      <w:r>
        <w:rPr>
          <w:b/>
        </w:rPr>
        <w:t xml:space="preserve">Esimerkki 0,764</w:t>
      </w:r>
    </w:p>
    <w:p>
      <w:r>
        <w:t xml:space="preserve">Trinamool Congress ilmoitti maanantaina, että se vastustaa parlamentissa Telanganaa koskevaa lakiesitystä, jolla pyritään jakamaan Andhra Pradesh kahtia.</w:t>
      </w:r>
    </w:p>
    <w:p>
      <w:r>
        <w:rPr>
          <w:b/>
        </w:rPr>
        <w:t xml:space="preserve">Tulos</w:t>
      </w:r>
    </w:p>
    <w:p>
      <w:r>
        <w:t xml:space="preserve">Tila Tequila otti ilmoittaa olevansa raskaana.</w:t>
      </w:r>
    </w:p>
    <w:p>
      <w:r>
        <w:rPr>
          <w:b/>
        </w:rPr>
        <w:t xml:space="preserve">Esimerkki 0,765</w:t>
      </w:r>
    </w:p>
    <w:p>
      <w:r>
        <w:t xml:space="preserve">Manchester Unitedin puolustaja Alexander Buttner liittyy Beşiktaşiin 48 tunnin sisällä varapuheenjohtaja Ahmet Nur Çebin mukaan.</w:t>
      </w:r>
    </w:p>
    <w:p>
      <w:r>
        <w:rPr>
          <w:b/>
        </w:rPr>
        <w:t xml:space="preserve">Tulos</w:t>
      </w:r>
    </w:p>
    <w:p>
      <w:r>
        <w:t xml:space="preserve">JeffreyGroup keskittyy Latinalaiseen Amerikkaan.</w:t>
      </w:r>
    </w:p>
    <w:p>
      <w:r>
        <w:rPr>
          <w:b/>
        </w:rPr>
        <w:t xml:space="preserve">Esimerkki 0,766</w:t>
      </w:r>
    </w:p>
    <w:p>
      <w:r>
        <w:t xml:space="preserve">Tamil Nadun hallitus nosti tänään kunnianloukkausjutun entistä pääministeriä ja DMK:n johtajaa M Karunanidhia vastaan Chennain istunto-oikeudessa.</w:t>
      </w:r>
    </w:p>
    <w:p>
      <w:r>
        <w:rPr>
          <w:b/>
        </w:rPr>
        <w:t xml:space="preserve">Tulos</w:t>
      </w:r>
    </w:p>
    <w:p>
      <w:r>
        <w:t xml:space="preserve">Highwoods Properties Inc antoi FY14-tulosohjeistuksensa.</w:t>
      </w:r>
    </w:p>
    <w:p>
      <w:r>
        <w:rPr>
          <w:b/>
        </w:rPr>
        <w:t xml:space="preserve">Esimerkki 0,767</w:t>
      </w:r>
    </w:p>
    <w:p>
      <w:r>
        <w:t xml:space="preserve">Shire PLC on myynyt diabeettisen jalkahaavan hoitoaineen Organogenesis Inc:lle tulevia välitavoitemaksuja vastaan.</w:t>
      </w:r>
    </w:p>
    <w:p>
      <w:r>
        <w:rPr>
          <w:b/>
        </w:rPr>
        <w:t xml:space="preserve">Tulos</w:t>
      </w:r>
    </w:p>
    <w:p>
      <w:r>
        <w:t xml:space="preserve">Vanki karkasi työvapautusohjelmasta.</w:t>
      </w:r>
    </w:p>
    <w:p>
      <w:r>
        <w:rPr>
          <w:b/>
        </w:rPr>
        <w:t xml:space="preserve">Esimerkki 0,768</w:t>
      </w:r>
    </w:p>
    <w:p>
      <w:r>
        <w:t xml:space="preserve">BJP syytti sunnuntaina Delhin lakiministeriä Somnath Bhartia "rasismista" ja ihmetteli, onko pääministeri Arvind Kejriwalin suunnittelema dharna, jossa vaaditaan joidenkin poliisiviranomaisten viraltapanoa, juoni "päästä pois hallituksesta ja päästä takaisin kaduille".</w:t>
      </w:r>
    </w:p>
    <w:p>
      <w:r>
        <w:rPr>
          <w:b/>
        </w:rPr>
        <w:t xml:space="preserve">Tulos</w:t>
      </w:r>
    </w:p>
    <w:p>
      <w:r>
        <w:t xml:space="preserve">Air India saa todennäköisesti valmiiksi Star Alliance -jäsenyyden tänä kesänä.</w:t>
      </w:r>
    </w:p>
    <w:p>
      <w:r>
        <w:rPr>
          <w:b/>
        </w:rPr>
        <w:t xml:space="preserve">Esimerkki 0,769</w:t>
      </w:r>
    </w:p>
    <w:p>
      <w:r>
        <w:t xml:space="preserve">Washington Trust, Rhode Islandin suurin itsenäinen pankki, ilmoitti tänään suunnitelmista avata ensimmäinen konttorinsa Johnstoniin, Rhode Islandiin, osoitteeseen 1383 Atwood Avenue, joka on Ribs &amp; Companyn entinen toimipaikka.</w:t>
      </w:r>
    </w:p>
    <w:p>
      <w:r>
        <w:rPr>
          <w:b/>
        </w:rPr>
        <w:t xml:space="preserve">Tulos</w:t>
      </w:r>
    </w:p>
    <w:p>
      <w:r>
        <w:t xml:space="preserve">Gambia avasi uudelleen rajansa Senegalin kanssa.</w:t>
      </w:r>
    </w:p>
    <w:p>
      <w:r>
        <w:rPr>
          <w:b/>
        </w:rPr>
        <w:t xml:space="preserve">Esimerkki 0.770</w:t>
      </w:r>
    </w:p>
    <w:p>
      <w:r>
        <w:t xml:space="preserve">Intian laivaston upseeri kuoli perjantaina kaasuvuotoon uuden hävittäjän telakkatöiden aikana, vain kaksi viikkoa sen jälkeen, kun kuolemaan johtanut sukellusveneonnettomuus johti maan laivaston ylimmän komentajan eroon.</w:t>
      </w:r>
    </w:p>
    <w:p>
      <w:r>
        <w:rPr>
          <w:b/>
        </w:rPr>
        <w:t xml:space="preserve">Tulos</w:t>
      </w:r>
    </w:p>
    <w:p>
      <w:r>
        <w:t xml:space="preserve">Unkari on valmis lähettämään kemiallisia aineita ja asiantuntijoita Syyriaan.</w:t>
      </w:r>
    </w:p>
    <w:p>
      <w:r>
        <w:rPr>
          <w:b/>
        </w:rPr>
        <w:t xml:space="preserve">Esimerkki 0,771</w:t>
      </w:r>
    </w:p>
    <w:p>
      <w:r>
        <w:t xml:space="preserve">Yhdysvaltain keskuspankki Federal Reserve, hallituksen ja yksityisten pankkiirien luomus, joka on saanut maailmanlaajuisen maineen markkinoiden liikuttajana ja jolla on kauaskantoinen valta, täytti 100 vuotta.</w:t>
      </w:r>
    </w:p>
    <w:p>
      <w:r>
        <w:rPr>
          <w:b/>
        </w:rPr>
        <w:t xml:space="preserve">Tulos</w:t>
      </w:r>
    </w:p>
    <w:p>
      <w:r>
        <w:t xml:space="preserve">Tamar Braxton esiintyi vuoden 2013 iTunes-festivaaleilla.</w:t>
      </w:r>
    </w:p>
    <w:p>
      <w:r>
        <w:rPr>
          <w:b/>
        </w:rPr>
        <w:t xml:space="preserve">Esimerkki 0,772</w:t>
      </w:r>
    </w:p>
    <w:p>
      <w:r>
        <w:t xml:space="preserve">Koulutusministeriö tutkii Barnfield Collegea, joka on Lutonin ja sen lähialueiden koulujen muuttamiseen akatemioiksi osallistuvan federaation takana.</w:t>
      </w:r>
    </w:p>
    <w:p>
      <w:r>
        <w:rPr>
          <w:b/>
        </w:rPr>
        <w:t xml:space="preserve">Tulos</w:t>
      </w:r>
    </w:p>
    <w:p>
      <w:r>
        <w:t xml:space="preserve">NASCAR esitteli uudistetun rangaistusjärjestelmän.</w:t>
      </w:r>
    </w:p>
    <w:p>
      <w:r>
        <w:rPr>
          <w:b/>
        </w:rPr>
        <w:t xml:space="preserve">Esimerkki 0,773</w:t>
      </w:r>
    </w:p>
    <w:p>
      <w:r>
        <w:t xml:space="preserve">KeyCorpin analyytikot alensivat Masco Corp.:n luottoluokituksen ``hold''-luokituksesta ``underweight''-luokitukseen tiistaina sijoittajille julkaistussa tutkimustiedotteessa, TheFlyOnTheWall.com raportoi.</w:t>
      </w:r>
    </w:p>
    <w:p>
      <w:r>
        <w:rPr>
          <w:b/>
        </w:rPr>
        <w:t xml:space="preserve">Tulos</w:t>
      </w:r>
    </w:p>
    <w:p>
      <w:r>
        <w:t xml:space="preserve">Uusi eläkejärjestelmä on edelleen liian vähän merkitty.</w:t>
      </w:r>
    </w:p>
    <w:p>
      <w:r>
        <w:rPr>
          <w:b/>
        </w:rPr>
        <w:t xml:space="preserve">Esimerkki 0,774</w:t>
      </w:r>
    </w:p>
    <w:p>
      <w:r>
        <w:t xml:space="preserve">Amerikkalainen mies löydettiin kuolleena egyptiläisestä vankisellistä sunnuntaiaamuna, ja Egyptin viranomaisten mukaan kyseessä oli ilmeisesti itsemurha.</w:t>
      </w:r>
    </w:p>
    <w:p>
      <w:r>
        <w:rPr>
          <w:b/>
        </w:rPr>
        <w:t xml:space="preserve">Tulos</w:t>
      </w:r>
    </w:p>
    <w:p>
      <w:r>
        <w:t xml:space="preserve">Osakkeet, joita kannattaa tarkkailla tiistaina.</w:t>
      </w:r>
    </w:p>
    <w:p>
      <w:r>
        <w:rPr>
          <w:b/>
        </w:rPr>
        <w:t xml:space="preserve">Esimerkki 0,775</w:t>
      </w:r>
    </w:p>
    <w:p>
      <w:r>
        <w:t xml:space="preserve">DSW Inc., johtava merkkijalkineiden ja asusteiden vähittäismyyjä, on iloinen voidessaan ilmoittaa avaavansa uuden myymälän Greenvilleen, SC:hen 17. lokakuuta.</w:t>
      </w:r>
    </w:p>
    <w:p>
      <w:r>
        <w:rPr>
          <w:b/>
        </w:rPr>
        <w:t xml:space="preserve">Tulos</w:t>
      </w:r>
    </w:p>
    <w:p>
      <w:r>
        <w:t xml:space="preserve">Michael Douglas liittyy Paul Ruddin rinnalle Hank Pymin rooliin Ant-Man-elokuvassa.</w:t>
      </w:r>
    </w:p>
    <w:p>
      <w:r>
        <w:rPr>
          <w:b/>
        </w:rPr>
        <w:t xml:space="preserve">Esimerkki 0,776</w:t>
      </w:r>
    </w:p>
    <w:p>
      <w:r>
        <w:t xml:space="preserve">Toinen puoli kerätyistä rahoista auttaa rahoittamaan Campbell Riverin sairaaloita pankin käteisellä alas laina henkilökohtainen vuoro, kun kiireellisiä tarpeita.</w:t>
      </w:r>
    </w:p>
    <w:p>
      <w:r>
        <w:rPr>
          <w:b/>
        </w:rPr>
        <w:t xml:space="preserve">Tulos</w:t>
      </w:r>
    </w:p>
    <w:p>
      <w:r>
        <w:t xml:space="preserve">Matt Harveylle tehtiin onnistunut Tommy John -leikkaus.</w:t>
      </w:r>
    </w:p>
    <w:p>
      <w:r>
        <w:rPr>
          <w:b/>
        </w:rPr>
        <w:t xml:space="preserve">Esimerkki 0,777</w:t>
      </w:r>
    </w:p>
    <w:p>
      <w:r>
        <w:t xml:space="preserve">Satelliittioperaattori SES on sulkenut uusitun 1,2 miljardin euron luottolimiittisopimuksen, jonka yritys sanoo vahvistaneen yhtiön maksuvalmiutta.</w:t>
      </w:r>
    </w:p>
    <w:p>
      <w:r>
        <w:rPr>
          <w:b/>
        </w:rPr>
        <w:t xml:space="preserve">Tulos</w:t>
      </w:r>
    </w:p>
    <w:p>
      <w:r>
        <w:t xml:space="preserve">Kolme miestä on myöntänyt tehneensä pullopommeja.</w:t>
      </w:r>
    </w:p>
    <w:p>
      <w:r>
        <w:rPr>
          <w:b/>
        </w:rPr>
        <w:t xml:space="preserve">Esimerkki 0,778</w:t>
      </w:r>
    </w:p>
    <w:p>
      <w:r>
        <w:t xml:space="preserve">Kongressin varapuheenjohtajan Rahul Gandhin yllätysvierailun jälkeen Muzaffarnagarin piirikunnassa, jossa hän tapasi mellakoiden uhreja, Uttar Pradeshin pääministeri Akhilesh Yadav sanoi maanantaina, että hallituksen perustamissa avustusleireissä asuvat Muzaffarnagarin väkivaltaisuuksien uhrit lähetetään kotiin.</w:t>
      </w:r>
    </w:p>
    <w:p>
      <w:r>
        <w:rPr>
          <w:b/>
        </w:rPr>
        <w:t xml:space="preserve">Tulos</w:t>
      </w:r>
    </w:p>
    <w:p>
      <w:r>
        <w:t xml:space="preserve">Tyynenmeren allianssin maat allekirjoittivat yhteistyösopimuksen rahanpesun torjumiseksi.</w:t>
      </w:r>
    </w:p>
    <w:p>
      <w:r>
        <w:rPr>
          <w:b/>
        </w:rPr>
        <w:t xml:space="preserve">Esimerkki 0,779</w:t>
      </w:r>
    </w:p>
    <w:p>
      <w:r>
        <w:t xml:space="preserve">Omistajan John Halesin mukaan kaikki Cheltenhamin festivaalivaihtoehdot ovat edelleen avoinna Al Ferofille Newburyn tappiosta huolimatta.</w:t>
      </w:r>
    </w:p>
    <w:p>
      <w:r>
        <w:rPr>
          <w:b/>
        </w:rPr>
        <w:t xml:space="preserve">Tulos</w:t>
      </w:r>
    </w:p>
    <w:p>
      <w:r>
        <w:t xml:space="preserve">Katie Price on joutunut sairaalaan Euroopassa.</w:t>
      </w:r>
    </w:p>
    <w:p>
      <w:r>
        <w:rPr>
          <w:b/>
        </w:rPr>
        <w:t xml:space="preserve">Esimerkki 0,780</w:t>
      </w:r>
    </w:p>
    <w:p>
      <w:r>
        <w:t xml:space="preserve">Teepuolueen ehdokas, joka pyrkii syrjäyttämään edustajainhuoneen työjärjestyksen puheenjohtajan Pete Sessionsin tulevissa 4. maaliskuuta pidettävissä Texasin esivaaleissa, sanoo, että jos hän voittaa, hänen ensimmäinen äänestyksensä kongressissa on myös edustajainhuoneen puhemiehen John Boehnerin syrjäyttäminen.</w:t>
      </w:r>
    </w:p>
    <w:p>
      <w:r>
        <w:rPr>
          <w:b/>
        </w:rPr>
        <w:t xml:space="preserve">Tulos</w:t>
      </w:r>
    </w:p>
    <w:p>
      <w:r>
        <w:t xml:space="preserve">Poliitikko Trevor Zinck ei osallistu vaaleihin.</w:t>
      </w:r>
    </w:p>
    <w:p>
      <w:r>
        <w:rPr>
          <w:b/>
        </w:rPr>
        <w:t xml:space="preserve">Esimerkki 0,781</w:t>
      </w:r>
    </w:p>
    <w:p>
      <w:r>
        <w:t xml:space="preserve">Kiina näytti torstaina vahvistavan, että se on testannut hypersonista ohjusajoneuvoa, joka kykenee rikkomaan Yhdysvaltain ohjuspuolustusjärjestelmät.</w:t>
      </w:r>
    </w:p>
    <w:p>
      <w:r>
        <w:rPr>
          <w:b/>
        </w:rPr>
        <w:t xml:space="preserve">Tulos</w:t>
      </w:r>
    </w:p>
    <w:p>
      <w:r>
        <w:t xml:space="preserve">Starbucks on avannut ensimmäisen Teavana-teebaarinsa New Yorkiin.</w:t>
      </w:r>
    </w:p>
    <w:p>
      <w:r>
        <w:rPr>
          <w:b/>
        </w:rPr>
        <w:t xml:space="preserve">Esimerkki 0,782</w:t>
      </w:r>
    </w:p>
    <w:p>
      <w:r>
        <w:t xml:space="preserve">Kaksi Glenorchyn lähellä Dart-joella onnettomuuteen joutunutta suihkuveneen kuljettajaa tuomittiin eilen Queenstownin käräjäoikeudessa.</w:t>
      </w:r>
    </w:p>
    <w:p>
      <w:r>
        <w:rPr>
          <w:b/>
        </w:rPr>
        <w:t xml:space="preserve">Tulos</w:t>
      </w:r>
    </w:p>
    <w:p>
      <w:r>
        <w:t xml:space="preserve">Venäläiset lentokoneet ovat tunkeutuneet Ukrainan ilmatilaan.</w:t>
      </w:r>
    </w:p>
    <w:p>
      <w:r>
        <w:rPr>
          <w:b/>
        </w:rPr>
        <w:t xml:space="preserve">Esimerkki 0,783</w:t>
      </w:r>
    </w:p>
    <w:p>
      <w:r>
        <w:t xml:space="preserve">LLOYD &gt;&gt; 42-vuotiasta Highlandin miestä syytetään seksuaalisesta väärinkäytöksestä, koska hänen väitetään harrastaneen seksiä ilman suostumusta 19-vuotiaan naisen kanssa, kertoi kaupungin poliisi torstaina.</w:t>
      </w:r>
    </w:p>
    <w:p>
      <w:r>
        <w:rPr>
          <w:b/>
        </w:rPr>
        <w:t xml:space="preserve">Tulos</w:t>
      </w:r>
    </w:p>
    <w:p>
      <w:r>
        <w:t xml:space="preserve">Venäjä järjesti tankkibiatlonin - ja Valko-Venäjä kuulemma haastoi Yhdysvallat siihen.</w:t>
      </w:r>
    </w:p>
    <w:p>
      <w:r>
        <w:rPr>
          <w:b/>
        </w:rPr>
        <w:t xml:space="preserve">Esimerkki 0.784</w:t>
      </w:r>
    </w:p>
    <w:p>
      <w:r>
        <w:t xml:space="preserve">Heather R. Higgins Independent Women's Voice -järjestöstä selittää "mitä eilen tapahtui" sähköpostissa, jonka sain tänä aamuna:</w:t>
      </w:r>
    </w:p>
    <w:p>
      <w:r>
        <w:rPr>
          <w:b/>
        </w:rPr>
        <w:t xml:space="preserve">Tulos</w:t>
      </w:r>
    </w:p>
    <w:p>
      <w:r>
        <w:t xml:space="preserve">BBC kävelee unissakävellen kohti tuhoa, veteraani Noel Edmonds sanoi.</w:t>
      </w:r>
    </w:p>
    <w:p>
      <w:r>
        <w:rPr>
          <w:b/>
        </w:rPr>
        <w:t xml:space="preserve">Esimerkki 0,785</w:t>
      </w:r>
    </w:p>
    <w:p>
      <w:r>
        <w:t xml:space="preserve">Tämänvuotisilla ISTEP-häiriöillä, jotka koskivat noin 80 000 oppilasta ympäri Indianaa, ei ollut "mitattavissa olevaa" vaikutusta tuloksiin.</w:t>
      </w:r>
    </w:p>
    <w:p>
      <w:r>
        <w:rPr>
          <w:b/>
        </w:rPr>
        <w:t xml:space="preserve">Tulos</w:t>
      </w:r>
    </w:p>
    <w:p>
      <w:r>
        <w:t xml:space="preserve">Kristen Stewart, Alec Baldwin ja Kate Bosworth ovat tulossa Julianne Mooren rinnalle draamaan Still Alice.</w:t>
      </w:r>
    </w:p>
    <w:p>
      <w:r>
        <w:rPr>
          <w:b/>
        </w:rPr>
        <w:t xml:space="preserve">Esimerkki 0,786</w:t>
      </w:r>
    </w:p>
    <w:p>
      <w:r>
        <w:t xml:space="preserve">Sony on toistanut, että sillä ei ole "tässä vaiheessa mitään vakaita suunnitelmia" PlayStation 4:n ja PlayStation Vitan niputtamisesta yhteen.</w:t>
      </w:r>
    </w:p>
    <w:p>
      <w:r>
        <w:rPr>
          <w:b/>
        </w:rPr>
        <w:t xml:space="preserve">Tulos</w:t>
      </w:r>
    </w:p>
    <w:p>
      <w:r>
        <w:t xml:space="preserve">Bray Wanderers on ilmoittanut suunnitelmistaan tehdä vallankumous muuttumalla yhteisön omistamaksi seuraksi.</w:t>
      </w:r>
    </w:p>
    <w:p>
      <w:r>
        <w:rPr>
          <w:b/>
        </w:rPr>
        <w:t xml:space="preserve">Esimerkki 0,787</w:t>
      </w:r>
    </w:p>
    <w:p>
      <w:r>
        <w:t xml:space="preserve">Uuden Statehouse-hallin rakennustyöt saattavat tiukentaa pysäköintiä lähiviikkoina.</w:t>
      </w:r>
    </w:p>
    <w:p>
      <w:r>
        <w:rPr>
          <w:b/>
        </w:rPr>
        <w:t xml:space="preserve">Tulos</w:t>
      </w:r>
    </w:p>
    <w:p>
      <w:r>
        <w:t xml:space="preserve">Egyptiläiset helikopterihävittäjät iskivät taistelijoiden epäiltyihin piilopaikkoihin.</w:t>
      </w:r>
    </w:p>
    <w:p>
      <w:r>
        <w:rPr>
          <w:b/>
        </w:rPr>
        <w:t xml:space="preserve">Esimerkki 0,788</w:t>
      </w:r>
    </w:p>
    <w:p>
      <w:r>
        <w:t xml:space="preserve">Disney sanoo lopettavansa paperisten osakkeiden liikkeeseenlaskun ja toimittavansa osakkeet sen sijaan sähköisesti.</w:t>
      </w:r>
    </w:p>
    <w:p>
      <w:r>
        <w:rPr>
          <w:b/>
        </w:rPr>
        <w:t xml:space="preserve">Tulos</w:t>
      </w:r>
    </w:p>
    <w:p>
      <w:r>
        <w:t xml:space="preserve">Michael Douglas ja Catherine Zeta-Jones viettävät syntymäpäiviään yksin ja kaukana toisistaan.</w:t>
      </w:r>
    </w:p>
    <w:p>
      <w:r>
        <w:rPr>
          <w:b/>
        </w:rPr>
        <w:t xml:space="preserve">Esimerkki 0,789</w:t>
      </w:r>
    </w:p>
    <w:p>
      <w:r>
        <w:t xml:space="preserve">Human Rights Watch kehotti torstaina Israelia lopettamaan Beduiiniperheiden siirtämisen Länsirannalta, jossa armeija käsitteli viime viikolla avustustehtävissä olevia eurooppalaisia diplomaatteja.</w:t>
      </w:r>
    </w:p>
    <w:p>
      <w:r>
        <w:rPr>
          <w:b/>
        </w:rPr>
        <w:t xml:space="preserve">Tulos</w:t>
      </w:r>
    </w:p>
    <w:p>
      <w:r>
        <w:t xml:space="preserve">Manchester United on sopinut 35 miljoonan punnan sopimuksesta Sporting Lissabonin keskikenttäpelaaja William Carvalhon kanssa.</w:t>
      </w:r>
    </w:p>
    <w:p>
      <w:r>
        <w:rPr>
          <w:b/>
        </w:rPr>
        <w:t xml:space="preserve">Esimerkki 0,790</w:t>
      </w:r>
    </w:p>
    <w:p>
      <w:r>
        <w:t xml:space="preserve">Sähköpostimuistutussivusto esittelee 5 tärkeää sähköpostimarkkinointivinkkiä, joiden avulla yritykset voivat etsiä uusia asiakkaita.</w:t>
      </w:r>
    </w:p>
    <w:p>
      <w:r>
        <w:rPr>
          <w:b/>
        </w:rPr>
        <w:t xml:space="preserve">Tulos</w:t>
      </w:r>
    </w:p>
    <w:p>
      <w:r>
        <w:t xml:space="preserve">Polttokielto kumottiin.</w:t>
      </w:r>
    </w:p>
    <w:p>
      <w:r>
        <w:rPr>
          <w:b/>
        </w:rPr>
        <w:t xml:space="preserve">Esimerkki 0,791</w:t>
      </w:r>
    </w:p>
    <w:p>
      <w:r>
        <w:t xml:space="preserve">San Diegon alueen hinkuyskätapausten määrä nousee edelleen, ja viime viikolla on diagnosoitu 26 uutta sairautta, kertoi piirikunnan terveysvirasto tiistaina.</w:t>
      </w:r>
    </w:p>
    <w:p>
      <w:r>
        <w:rPr>
          <w:b/>
        </w:rPr>
        <w:t xml:space="preserve">Tulos</w:t>
      </w:r>
    </w:p>
    <w:p>
      <w:r>
        <w:t xml:space="preserve">80 Capital on avannut Helium-strategiansa sijoittajille.</w:t>
      </w:r>
    </w:p>
    <w:p>
      <w:r>
        <w:rPr>
          <w:b/>
        </w:rPr>
        <w:t xml:space="preserve">Esimerkki 0,792</w:t>
      </w:r>
    </w:p>
    <w:p>
      <w:r>
        <w:t xml:space="preserve">Intian ja Kiinan armeijat keskustelivat tänään Intian ja Kiinan armeijoiden kanssa rajasopimusten täytäntöönpanosta rauhan ja rauhallisuuden säilyttämiseksi kansainvälisellä rajalla, kun kiinalaiset joukot ovat hyökänneet alueelle tosiasiallisen valvontalinjan varrella.</w:t>
      </w:r>
    </w:p>
    <w:p>
      <w:r>
        <w:rPr>
          <w:b/>
        </w:rPr>
        <w:t xml:space="preserve">Tulos</w:t>
      </w:r>
    </w:p>
    <w:p>
      <w:r>
        <w:t xml:space="preserve">Meidän on pyydettävä jotain muuta.</w:t>
      </w:r>
    </w:p>
    <w:p>
      <w:r>
        <w:rPr>
          <w:b/>
        </w:rPr>
        <w:t xml:space="preserve">Esimerkki 0,793</w:t>
      </w:r>
    </w:p>
    <w:p>
      <w:r>
        <w:t xml:space="preserve">Turkin pääministeri Erdogan sanoi keskiviikkona, että Turkin tehtävänä on vastustaa sotilasvallankaappauksia, sillä Turkki on kansakunta, joka on kasvanut sotilasvallankaappauksilla.</w:t>
      </w:r>
    </w:p>
    <w:p>
      <w:r>
        <w:rPr>
          <w:b/>
        </w:rPr>
        <w:t xml:space="preserve">Tulos</w:t>
      </w:r>
    </w:p>
    <w:p>
      <w:r>
        <w:t xml:space="preserve">Sarah Silverman liittyy SHOWTIME MASTERS OF SEX -sarjan toisen kauden näyttelijöihin.</w:t>
      </w:r>
    </w:p>
    <w:p>
      <w:r>
        <w:rPr>
          <w:b/>
        </w:rPr>
        <w:t xml:space="preserve">Esimerkki 0,794</w:t>
      </w:r>
    </w:p>
    <w:p>
      <w:r>
        <w:t xml:space="preserve">Osavaltion senaattori Beau McCoy, GOP:n ehdokkaana kuvernööriehdokkaaksi, järjesti West Pointissa maanantaina Chef's Cornerissa tapaamisen ja tervehdyksen.</w:t>
      </w:r>
    </w:p>
    <w:p>
      <w:r>
        <w:rPr>
          <w:b/>
        </w:rPr>
        <w:t xml:space="preserve">Tulos</w:t>
      </w:r>
    </w:p>
    <w:p>
      <w:r>
        <w:t xml:space="preserve">Sosiaalisen median asiantuntijat keskustelivat Pinterestin parhaista käytännöistä yrityksille.</w:t>
      </w:r>
    </w:p>
    <w:p>
      <w:r>
        <w:rPr>
          <w:b/>
        </w:rPr>
        <w:t xml:space="preserve">Esimerkki 0,795</w:t>
      </w:r>
    </w:p>
    <w:p>
      <w:r>
        <w:t xml:space="preserve">Reds LHP Tony Cingrani jätti aloituksensa vastaan Chicago Cubs kaksi ulos toiseen vuoropariin selkäkouristusten takia.</w:t>
      </w:r>
    </w:p>
    <w:p>
      <w:r>
        <w:rPr>
          <w:b/>
        </w:rPr>
        <w:t xml:space="preserve">Tulos</w:t>
      </w:r>
    </w:p>
    <w:p>
      <w:r>
        <w:t xml:space="preserve">Waldportin miestä syytettiin raiskauksesta.</w:t>
      </w:r>
    </w:p>
    <w:p>
      <w:r>
        <w:rPr>
          <w:b/>
        </w:rPr>
        <w:t xml:space="preserve">Esimerkki 0,796</w:t>
      </w:r>
    </w:p>
    <w:p>
      <w:r>
        <w:t xml:space="preserve">Etihad Airways on lisännyt Islamabadiin suuntautuvia lentojaan yhdeksästä yhdentoista lentoon viikossa, mikä tarjoaa matkustajille entistä kätevämpiä matkustusvaihtoehtoja.</w:t>
      </w:r>
    </w:p>
    <w:p>
      <w:r>
        <w:rPr>
          <w:b/>
        </w:rPr>
        <w:t xml:space="preserve">Tulos</w:t>
      </w:r>
    </w:p>
    <w:p>
      <w:r>
        <w:t xml:space="preserve">Barack Obama on ehdottanut 442 veronkorotusta virkaanastumisensa jälkeen.</w:t>
      </w:r>
    </w:p>
    <w:p>
      <w:r>
        <w:rPr>
          <w:b/>
        </w:rPr>
        <w:t xml:space="preserve">Esimerkki 0,797</w:t>
      </w:r>
    </w:p>
    <w:p>
      <w:r>
        <w:t xml:space="preserve">Lee tunnusti syyttömyytensä kahteen törkeään varkauteen ja yhteen syytekohtaan, jotka koskivat julkisia sopimuksia koskevaa petosta ja virka-aseman väärinkäyttöä.</w:t>
      </w:r>
    </w:p>
    <w:p>
      <w:r>
        <w:rPr>
          <w:b/>
        </w:rPr>
        <w:t xml:space="preserve">Tulos</w:t>
      </w:r>
    </w:p>
    <w:p>
      <w:r>
        <w:t xml:space="preserve">Päällikkö on kehottanut olemaan antamatta rahaa poliisille.</w:t>
      </w:r>
    </w:p>
    <w:p>
      <w:r>
        <w:rPr>
          <w:b/>
        </w:rPr>
        <w:t xml:space="preserve">Esimerkki 0,798</w:t>
      </w:r>
    </w:p>
    <w:p>
      <w:r>
        <w:t xml:space="preserve">Kohta tapauksessa uusin kuva tehdä sosiaalisen median kierroksilla, tällä kertaa ensin ilmestyy imgur että mitä lähettämistä henkilö on kutsuttu homo henkilö poltti elävältä anti homo mob Ugandassa.</w:t>
      </w:r>
    </w:p>
    <w:p>
      <w:r>
        <w:rPr>
          <w:b/>
        </w:rPr>
        <w:t xml:space="preserve">Tulos</w:t>
      </w:r>
    </w:p>
    <w:p>
      <w:r>
        <w:t xml:space="preserve">Paris Hilton on tehnyt valituksen pornosivustoa vastaan.</w:t>
      </w:r>
    </w:p>
    <w:p>
      <w:r>
        <w:rPr>
          <w:b/>
        </w:rPr>
        <w:t xml:space="preserve">Esimerkki 0,799</w:t>
      </w:r>
    </w:p>
    <w:p>
      <w:r>
        <w:t xml:space="preserve">Nottingham Forestin kapteeni Chris Cohen on jäänyt loppukaudeksi sivuun polven ristisidevamman vuoksi.</w:t>
      </w:r>
    </w:p>
    <w:p>
      <w:r>
        <w:rPr>
          <w:b/>
        </w:rPr>
        <w:t xml:space="preserve">Tulos</w:t>
      </w:r>
    </w:p>
    <w:p>
      <w:r>
        <w:t xml:space="preserve">Israelin laivasto pidätti kaksi nuorta gazalaista kalastajaa.</w:t>
      </w:r>
    </w:p>
    <w:p>
      <w:r>
        <w:rPr>
          <w:b/>
        </w:rPr>
        <w:t xml:space="preserve">Esimerkki 0.800</w:t>
      </w:r>
    </w:p>
    <w:p>
      <w:r>
        <w:t xml:space="preserve">Larry the Cable Guy vitsaili Obamacaresta Fox News -kanavalla maanantaina ja kutsui uutta terveydenhuoltojärjestelmää "katastrofiksi".</w:t>
      </w:r>
    </w:p>
    <w:p>
      <w:r>
        <w:rPr>
          <w:b/>
        </w:rPr>
        <w:t xml:space="preserve">Tulos</w:t>
      </w:r>
    </w:p>
    <w:p>
      <w:r>
        <w:t xml:space="preserve">Kuka sanoo, että hänen kuvauksensa Wall Streetin susi -elokuvassa herjasi häntä.</w:t>
      </w:r>
    </w:p>
    <w:p>
      <w:r>
        <w:rPr>
          <w:b/>
        </w:rPr>
        <w:t xml:space="preserve">Esimerkki 0.801</w:t>
      </w:r>
    </w:p>
    <w:p>
      <w:r>
        <w:t xml:space="preserve">Yhteisöministeri Eric Pickles on hyväksynyt Nottinghamshiressä sijaitsevan entisen tiilitehtaan alueelle suunnitellun monikäyttöisen uudistamishankkeen sen jälkeen, kun korkeimman oikeuden viime vuonna tekemä päätös kumosi hänen alkuperäisen päätöksensä estää ehdotukset.</w:t>
      </w:r>
    </w:p>
    <w:p>
      <w:r>
        <w:rPr>
          <w:b/>
        </w:rPr>
        <w:t xml:space="preserve">Tulos</w:t>
      </w:r>
    </w:p>
    <w:p>
      <w:r>
        <w:t xml:space="preserve">Barack Obama sanoi, että Venäjän on siirrettävä joukkonsa takaisin.</w:t>
      </w:r>
    </w:p>
    <w:p>
      <w:r>
        <w:rPr>
          <w:b/>
        </w:rPr>
        <w:t xml:space="preserve">Esimerkki 0.802</w:t>
      </w:r>
    </w:p>
    <w:p>
      <w:r>
        <w:t xml:space="preserve">Entinen UW:n jalkapallotähti Reggie Rogers löydettiin torstaina kuolleena Seattlen kodistaan.</w:t>
      </w:r>
    </w:p>
    <w:p>
      <w:r>
        <w:rPr>
          <w:b/>
        </w:rPr>
        <w:t xml:space="preserve">Tulos</w:t>
      </w:r>
    </w:p>
    <w:p>
      <w:r>
        <w:t xml:space="preserve">Stoke nousi takaa-ajoasemasta ja voitti Crystal Palacen maalein 2 1.</w:t>
      </w:r>
    </w:p>
    <w:p>
      <w:r>
        <w:rPr>
          <w:b/>
        </w:rPr>
        <w:t xml:space="preserve">Esimerkki 0,803</w:t>
      </w:r>
    </w:p>
    <w:p>
      <w:r>
        <w:t xml:space="preserve">Pegasystems Inc., ohjelmistoyritys, joka tukee digitaalista yritystä Better Business Software® -ohjelmistolla, joka auttaa organisaatioita sitouttamaan asiakkaita, yksinkertaistamaan toimintoja ja sopeutumaan muutoksiin, ilmoitti tänään julkistavansa vuoden 2014 ensimmäisen vuosineljänneksen tuloksen tiistaina 6. toukokuuta 2014 pörssin sulkeutumisen jälkeen.</w:t>
      </w:r>
    </w:p>
    <w:p>
      <w:r>
        <w:rPr>
          <w:b/>
        </w:rPr>
        <w:t xml:space="preserve">Tulos</w:t>
      </w:r>
    </w:p>
    <w:p>
      <w:r>
        <w:t xml:space="preserve">Noin 50 tärkeän tapauksen syytekirjekopiot puuttuivat.</w:t>
      </w:r>
    </w:p>
    <w:p>
      <w:r>
        <w:rPr>
          <w:b/>
        </w:rPr>
        <w:t xml:space="preserve">Esimerkki 0,804</w:t>
      </w:r>
    </w:p>
    <w:p>
      <w:r>
        <w:t xml:space="preserve">Thaimaan energiaministeri Pongsak Ruktapongpisal sanoi tiistaina, että Thaimaa aikoo ostaa noin 10 000 megawattia lisää sähköä Myanmarista hillitäkseen sähkön kasvavaa kysyntää kuningaskunnassa, kertoi Thai News Agency.</w:t>
      </w:r>
    </w:p>
    <w:p>
      <w:r>
        <w:rPr>
          <w:b/>
        </w:rPr>
        <w:t xml:space="preserve">Tulos</w:t>
      </w:r>
    </w:p>
    <w:p>
      <w:r>
        <w:t xml:space="preserve">Asumisen kohtuuhintaisuus parani.</w:t>
      </w:r>
    </w:p>
    <w:p>
      <w:r>
        <w:rPr>
          <w:b/>
        </w:rPr>
        <w:t xml:space="preserve">Esimerkki 0,805</w:t>
      </w:r>
    </w:p>
    <w:p>
      <w:r>
        <w:t xml:space="preserve">Murtovarkaat sotkivat Woburn Sandsissa sijaitsevan kiinteistön niin pahasti, että ei tiedetä, mitä sieltä on varastettu.</w:t>
      </w:r>
    </w:p>
    <w:p>
      <w:r>
        <w:rPr>
          <w:b/>
        </w:rPr>
        <w:t xml:space="preserve">Tulos</w:t>
      </w:r>
    </w:p>
    <w:p>
      <w:r>
        <w:t xml:space="preserve">Rautatieliikenne toimii normaalisti huomisaamuna.</w:t>
      </w:r>
    </w:p>
    <w:p>
      <w:r>
        <w:rPr>
          <w:b/>
        </w:rPr>
        <w:t xml:space="preserve">Esimerkki 0,806</w:t>
      </w:r>
    </w:p>
    <w:p>
      <w:r>
        <w:t xml:space="preserve">MUNSTER pyrkii iskemään Edinburghin kuuden pisteen edestä Musgrave Parkilla lauantai-iltana, kun Rob Penneyn miehet haluavat saada RaboDirect PRO12 -joukkueelleen parhaan mahdollisen alun.</w:t>
      </w:r>
    </w:p>
    <w:p>
      <w:r>
        <w:rPr>
          <w:b/>
        </w:rPr>
        <w:t xml:space="preserve">Tulos</w:t>
      </w:r>
    </w:p>
    <w:p>
      <w:r>
        <w:t xml:space="preserve">Coal India -yhtiön toimihenkilöt keskeyttivät lakkonsa kesken kaiken.</w:t>
      </w:r>
    </w:p>
    <w:p>
      <w:r>
        <w:rPr>
          <w:b/>
        </w:rPr>
        <w:t xml:space="preserve">Esimerkki 0,807</w:t>
      </w:r>
    </w:p>
    <w:p>
      <w:r>
        <w:t xml:space="preserve">Floridan Panhandle-alueen kunnanjohtaja erotettiin virastaan keskiviikkona sen jälkeen, kun viranomaiset olivat syyttäneet häntä piirin luottokortin käyttämisestä henkilökohtaisiin menoihin.</w:t>
      </w:r>
    </w:p>
    <w:p>
      <w:r>
        <w:rPr>
          <w:b/>
        </w:rPr>
        <w:t xml:space="preserve">Tulos</w:t>
      </w:r>
    </w:p>
    <w:p>
      <w:r>
        <w:t xml:space="preserve">Neljä poliisia sairastui löydettyään huumelaboratorion.</w:t>
      </w:r>
    </w:p>
    <w:p>
      <w:r>
        <w:rPr>
          <w:b/>
        </w:rPr>
        <w:t xml:space="preserve">Esimerkki 0,808</w:t>
      </w:r>
    </w:p>
    <w:p>
      <w:r>
        <w:t xml:space="preserve">Kaksi tai kolme asemiestä tunkeutui Kabulissa Afganistanissa sijaitsevaan ylelliseen Serena-hotelliin takaovesta ja avasi tulen haavoittaen kahta ihmistä, kertoivat turvallisuuslähteet Reutersille.</w:t>
      </w:r>
    </w:p>
    <w:p>
      <w:r>
        <w:rPr>
          <w:b/>
        </w:rPr>
        <w:t xml:space="preserve">Tulos</w:t>
      </w:r>
    </w:p>
    <w:p>
      <w:r>
        <w:t xml:space="preserve">Google on ostanut lennokkivalmistaja Titan Aerospacen.</w:t>
      </w:r>
    </w:p>
    <w:p>
      <w:r>
        <w:rPr>
          <w:b/>
        </w:rPr>
        <w:t xml:space="preserve">Esimerkki 0,809</w:t>
      </w:r>
    </w:p>
    <w:p>
      <w:r>
        <w:t xml:space="preserve">Irakin väkivaltaisuuksissa kuoli tiistaina 35 ihmistä, mukaan lukien 15 siviiliä, kertoivat viranomaiset, kun viranomaiset iloitsivat pidätyksistä kampanjassa, jonka tarkoituksena on hillitä maan pahimpia levottomuuksia sitten vuoden 2008.</w:t>
      </w:r>
    </w:p>
    <w:p>
      <w:r>
        <w:rPr>
          <w:b/>
        </w:rPr>
        <w:t xml:space="preserve">Tulos</w:t>
      </w:r>
    </w:p>
    <w:p>
      <w:r>
        <w:t xml:space="preserve">Toyota Corolla 2014 esitellään todennäköisesti vuoden 2014 Auto Expossa.</w:t>
      </w:r>
    </w:p>
    <w:p>
      <w:r>
        <w:rPr>
          <w:b/>
        </w:rPr>
        <w:t xml:space="preserve">Esimerkki 0.810</w:t>
      </w:r>
    </w:p>
    <w:p>
      <w:r>
        <w:t xml:space="preserve">Arsenalin laitahyökkääjä Theo Walcott jää pois Englannin MM-kisoista, kun hänen polvensa nivelside repeytyi maanantaina kuudeksi kuukaudeksi, ja tämä vamma on suuri takaisku myös hänen seuransa toiveille voittaa Valioliiga.</w:t>
      </w:r>
    </w:p>
    <w:p>
      <w:r>
        <w:rPr>
          <w:b/>
        </w:rPr>
        <w:t xml:space="preserve">Tulos</w:t>
      </w:r>
    </w:p>
    <w:p>
      <w:r>
        <w:t xml:space="preserve">Vastaukset on lueteltu alkaen, ulkopolitiikan tulisi määräytyä sen vaikutuksen perusteella kristittyihin.</w:t>
      </w:r>
    </w:p>
    <w:p>
      <w:r>
        <w:rPr>
          <w:b/>
        </w:rPr>
        <w:t xml:space="preserve">Esimerkki 0.811</w:t>
      </w:r>
    </w:p>
    <w:p>
      <w:r>
        <w:t xml:space="preserve">SURKEA ammattiyhdistyspomo ja entinen ALP:n kansallinen puheenjohtaja Michael Williamson saa maaliskuussa tuomion siitä, että hän oli huijannut jäseniltään satoja tuhansia dollareita.</w:t>
      </w:r>
    </w:p>
    <w:p>
      <w:r>
        <w:rPr>
          <w:b/>
        </w:rPr>
        <w:t xml:space="preserve">Tulos</w:t>
      </w:r>
    </w:p>
    <w:p>
      <w:r>
        <w:t xml:space="preserve">Aretha Franklin juhli syntymäpäiväänsä New Yorkissa.</w:t>
      </w:r>
    </w:p>
    <w:p>
      <w:r>
        <w:rPr>
          <w:b/>
        </w:rPr>
        <w:t xml:space="preserve">Esimerkki 0.812</w:t>
      </w:r>
    </w:p>
    <w:p>
      <w:r>
        <w:t xml:space="preserve">Muslimiveljeskunnan kannattajat ja poliisi ottivat perjantaina yhteen eri puolilla Egyptiä, ja ainakin kolme kuoli mielenosoituksissa sen jälkeen, kun armeijan tukema hallitus julisti ryhmän terroristijärjestöksi.</w:t>
      </w:r>
    </w:p>
    <w:p>
      <w:r>
        <w:rPr>
          <w:b/>
        </w:rPr>
        <w:t xml:space="preserve">Tulos</w:t>
      </w:r>
    </w:p>
    <w:p>
      <w:r>
        <w:t xml:space="preserve">Laserpyramidi, porealtaat uudenvuodenpäivänä ja ikivihreät parantaisivat kaupungin imagoa, Thompson kertoi.</w:t>
      </w:r>
    </w:p>
    <w:p>
      <w:r>
        <w:rPr>
          <w:b/>
        </w:rPr>
        <w:t xml:space="preserve">Esimerkki 0,813</w:t>
      </w:r>
    </w:p>
    <w:p>
      <w:r>
        <w:t xml:space="preserve">Marshfield Farmers Market ottaa vastaan myyjähakemuksia kesän 2014 perjantaimarkkinoille.</w:t>
      </w:r>
    </w:p>
    <w:p>
      <w:r>
        <w:rPr>
          <w:b/>
        </w:rPr>
        <w:t xml:space="preserve">Tulos</w:t>
      </w:r>
    </w:p>
    <w:p>
      <w:r>
        <w:t xml:space="preserve">Korkein oikeus jatkaa Muzaffarnagarin mellakoiden tutkinnan seurantaa ja työskentelee alueilla loppuun asti.</w:t>
      </w:r>
    </w:p>
    <w:p>
      <w:r>
        <w:rPr>
          <w:b/>
        </w:rPr>
        <w:t xml:space="preserve">Esimerkki 0.814</w:t>
      </w:r>
    </w:p>
    <w:p>
      <w:r>
        <w:t xml:space="preserve">Entisen sotilaan murhasta syytetyn miehen murhaoikeudenkäynti on määrä aloittaa helmikuussa.</w:t>
      </w:r>
    </w:p>
    <w:p>
      <w:r>
        <w:rPr>
          <w:b/>
        </w:rPr>
        <w:t xml:space="preserve">Tulos</w:t>
      </w:r>
    </w:p>
    <w:p>
      <w:r>
        <w:t xml:space="preserve">Apteekkivalmisteita voivat koskea FDA:n määräykset.</w:t>
      </w:r>
    </w:p>
    <w:p>
      <w:r>
        <w:rPr>
          <w:b/>
        </w:rPr>
        <w:t xml:space="preserve">Esimerkki 0,815</w:t>
      </w:r>
    </w:p>
    <w:p>
      <w:r>
        <w:t xml:space="preserve">Intian sulkapalloliiton kurinpitokomitea on suositellut elinikäistä pelikieltoa johtavalle kaksinpelaaja Jwala Guttalle hänen käytöksestään Intian sulkapalloliigan ottelussa Bangaloressa 25. elokuuta.</w:t>
      </w:r>
    </w:p>
    <w:p>
      <w:r>
        <w:rPr>
          <w:b/>
        </w:rPr>
        <w:t xml:space="preserve">Tulos</w:t>
      </w:r>
    </w:p>
    <w:p>
      <w:r>
        <w:t xml:space="preserve">Los Angeles Southwest Collegen väliaikaiseksi johtajaksi on nimitetty veteraanikouluttaja.</w:t>
      </w:r>
    </w:p>
    <w:p>
      <w:r>
        <w:rPr>
          <w:b/>
        </w:rPr>
        <w:t xml:space="preserve">Esimerkki 0.816</w:t>
      </w:r>
    </w:p>
    <w:p>
      <w:r>
        <w:t xml:space="preserve">Salford Royal on NHS:n paras työpaikka kansallisen henkilöstötutkimuksen mukaan.</w:t>
      </w:r>
    </w:p>
    <w:p>
      <w:r>
        <w:rPr>
          <w:b/>
        </w:rPr>
        <w:t xml:space="preserve">Tulos</w:t>
      </w:r>
    </w:p>
    <w:p>
      <w:r>
        <w:t xml:space="preserve">Slovenian lippulaivayhtiö Adria Airways on allekirjoittanut code share -sopimuksen Air Serbian kanssa.</w:t>
      </w:r>
    </w:p>
    <w:p>
      <w:r>
        <w:rPr>
          <w:b/>
        </w:rPr>
        <w:t xml:space="preserve">Esimerkki 0,817</w:t>
      </w:r>
    </w:p>
    <w:p>
      <w:r>
        <w:t xml:space="preserve">Lunta sataa M&amp;T Bank Stadiumilla ennen Baltimore Ravensin ja Minnesota Vikingsin välistä NFL-jalkapallo-ottelua sunnuntaina 8. joulukuuta 2013 Baltimoressa.</w:t>
      </w:r>
    </w:p>
    <w:p>
      <w:r>
        <w:rPr>
          <w:b/>
        </w:rPr>
        <w:t xml:space="preserve">Tulos</w:t>
      </w:r>
    </w:p>
    <w:p>
      <w:r>
        <w:t xml:space="preserve">Emergent BioSolutions Inc. suunnittelee uuden laitoksen avaamista.</w:t>
      </w:r>
    </w:p>
    <w:p>
      <w:r>
        <w:rPr>
          <w:b/>
        </w:rPr>
        <w:t xml:space="preserve">Esimerkki 0,818</w:t>
      </w:r>
    </w:p>
    <w:p>
      <w:r>
        <w:t xml:space="preserve">Lapsikuolleisuusluvut ovat laskussa, mutta ne ovat edelleen korkeat joissakin osissa maailmaa.</w:t>
      </w:r>
    </w:p>
    <w:p>
      <w:r>
        <w:rPr>
          <w:b/>
        </w:rPr>
        <w:t xml:space="preserve">Tulos</w:t>
      </w:r>
    </w:p>
    <w:p>
      <w:r>
        <w:t xml:space="preserve">Mielenosoittajat estivät äänestämisen Thaimaan jännittyneissä vaaleissa.</w:t>
      </w:r>
    </w:p>
    <w:p>
      <w:r>
        <w:rPr>
          <w:b/>
        </w:rPr>
        <w:t xml:space="preserve">Esimerkki 0,819</w:t>
      </w:r>
    </w:p>
    <w:p>
      <w:r>
        <w:t xml:space="preserve">Hävittäjäkoneen maahansyöksyssä kuollut sotilaslentäjä on tunnistettu merijalkaväen kapteeni Reid Nanneniksi, kuvassa lastensa kanssa.</w:t>
      </w:r>
    </w:p>
    <w:p>
      <w:r>
        <w:rPr>
          <w:b/>
        </w:rPr>
        <w:t xml:space="preserve">Tulos</w:t>
      </w:r>
    </w:p>
    <w:p>
      <w:r>
        <w:t xml:space="preserve">Verint Systems ostaa KANA Softwaren 514 miljoonalla dollarilla.</w:t>
      </w:r>
    </w:p>
    <w:p>
      <w:r>
        <w:rPr>
          <w:b/>
        </w:rPr>
        <w:t xml:space="preserve">Esimerkki 0,820</w:t>
      </w:r>
    </w:p>
    <w:p>
      <w:r>
        <w:t xml:space="preserve">Daily Mailin lähde kertoi kuitenkin Media Guardianille, että "Melanie ei aio jatkaa kolumnin kirjoittamista, mutta hän ei todellakaan ole lähdössä Mailista". Kolumni siirtyy jossain vaiheessa lähiaikoina osana lehden keskimmäisten sivujen uudistamista.</w:t>
      </w:r>
    </w:p>
    <w:p>
      <w:r>
        <w:rPr>
          <w:b/>
        </w:rPr>
        <w:t xml:space="preserve">Tulos</w:t>
      </w:r>
    </w:p>
    <w:p>
      <w:r>
        <w:t xml:space="preserve">College of Charleston peruu kaikki tiistain luennot ja laboratoriot.</w:t>
      </w:r>
    </w:p>
    <w:p>
      <w:r>
        <w:rPr>
          <w:b/>
        </w:rPr>
        <w:t xml:space="preserve">Esimerkki 0,821</w:t>
      </w:r>
    </w:p>
    <w:p>
      <w:r>
        <w:t xml:space="preserve">Hillsboron asukkaat ovat tervetulleita tapaamaan kaupungin uutta poliisipäällikköä ennen ensi viikon kaupunginvaltuuston kokousta.</w:t>
      </w:r>
    </w:p>
    <w:p>
      <w:r>
        <w:rPr>
          <w:b/>
        </w:rPr>
        <w:t xml:space="preserve">Tulos</w:t>
      </w:r>
    </w:p>
    <w:p>
      <w:r>
        <w:t xml:space="preserve">Sade keskeytti pelin lounaan jälkeen.</w:t>
      </w:r>
    </w:p>
    <w:p>
      <w:r>
        <w:rPr>
          <w:b/>
        </w:rPr>
        <w:t xml:space="preserve">Esimerkki 0,822</w:t>
      </w:r>
    </w:p>
    <w:p>
      <w:r>
        <w:t xml:space="preserve">Japanin osakemarkkinat käyvät perjantaina kauppaa negatiivisella alueella seuraten Wall Streetin yöllä antamia negatiivisia viitteitä ja jenin vahvistumista.</w:t>
      </w:r>
    </w:p>
    <w:p>
      <w:r>
        <w:rPr>
          <w:b/>
        </w:rPr>
        <w:t xml:space="preserve">Tulos</w:t>
      </w:r>
    </w:p>
    <w:p>
      <w:r>
        <w:t xml:space="preserve">Miehistöt työskentelivät hillitäkseen tulipaloa läntisessä Little Rockin kerrostalokompleksissa.</w:t>
      </w:r>
    </w:p>
    <w:p>
      <w:r>
        <w:rPr>
          <w:b/>
        </w:rPr>
        <w:t xml:space="preserve">Esimerkki 0,823</w:t>
      </w:r>
    </w:p>
    <w:p>
      <w:r>
        <w:t xml:space="preserve">Valkoisen talon virkamiehen mukaan presidentti Barack Obama aikoo torstaina nostaa kattavan maahanmuuttouudistuksen jälleen valokeilaan.</w:t>
      </w:r>
    </w:p>
    <w:p>
      <w:r>
        <w:rPr>
          <w:b/>
        </w:rPr>
        <w:t xml:space="preserve">Tulos</w:t>
      </w:r>
    </w:p>
    <w:p>
      <w:r>
        <w:t xml:space="preserve">Asiakas on aina oikeassa.</w:t>
      </w:r>
    </w:p>
    <w:p>
      <w:r>
        <w:rPr>
          <w:b/>
        </w:rPr>
        <w:t xml:space="preserve">Esimerkki 0,824</w:t>
      </w:r>
    </w:p>
    <w:p>
      <w:r>
        <w:t xml:space="preserve">Liikenneministerin sijainen Bambang Susantono sanoi Indonesian suunnittelevan 62 uuden lentokentän rakentamista tulevina viitenä vuotena, jotta maan lentokenttien määrä nousisi 299:ään.</w:t>
      </w:r>
    </w:p>
    <w:p>
      <w:r>
        <w:rPr>
          <w:b/>
        </w:rPr>
        <w:t xml:space="preserve">Tulos</w:t>
      </w:r>
    </w:p>
    <w:p>
      <w:r>
        <w:t xml:space="preserve">Haggen kutsuu takaisin jauhelihaa.</w:t>
      </w:r>
    </w:p>
    <w:p>
      <w:r>
        <w:rPr>
          <w:b/>
        </w:rPr>
        <w:t xml:space="preserve">Esimerkki 0,825</w:t>
      </w:r>
    </w:p>
    <w:p>
      <w:r>
        <w:t xml:space="preserve">Oikeustietojen mukaan Floridan entisen puolustuspäällikön Jarvis Mossin rikos- ja rikkomussyytteet on poistettu todisteiden puuttumisen vuoksi.</w:t>
      </w:r>
    </w:p>
    <w:p>
      <w:r>
        <w:rPr>
          <w:b/>
        </w:rPr>
        <w:t xml:space="preserve">Tulos</w:t>
      </w:r>
    </w:p>
    <w:p>
      <w:r>
        <w:t xml:space="preserve">Guus Hiddink on eronnut FC Anzhi Mhatškalan managerin tehtävästä.</w:t>
      </w:r>
    </w:p>
    <w:p>
      <w:r>
        <w:rPr>
          <w:b/>
        </w:rPr>
        <w:t xml:space="preserve">Esimerkki 0,826</w:t>
      </w:r>
    </w:p>
    <w:p>
      <w:r>
        <w:t xml:space="preserve">Kultafutuurisopimukset pysyivät tänään päivän puolivälissä alempana Bursa Malesian johdannaismarkkinoilla vallinneen vaisun kysynnän vuoksi.</w:t>
      </w:r>
    </w:p>
    <w:p>
      <w:r>
        <w:rPr>
          <w:b/>
        </w:rPr>
        <w:t xml:space="preserve">Tulos</w:t>
      </w:r>
    </w:p>
    <w:p>
      <w:r>
        <w:t xml:space="preserve">Keenen naista syytetään kahdesta pahoinpitelystä.</w:t>
      </w:r>
    </w:p>
    <w:p>
      <w:r>
        <w:rPr>
          <w:b/>
        </w:rPr>
        <w:t xml:space="preserve">Esimerkki 0,827</w:t>
      </w:r>
    </w:p>
    <w:p>
      <w:r>
        <w:t xml:space="preserve">Iranin korkein johtaja ajatollah Ali Khamenei sanoi keskiviikkona, että Yhdysvaltain väliintulo Syyriassa olisi "katastrofi alueelle", kertoi valtiollinen uutistoimisto ISNA.</w:t>
      </w:r>
    </w:p>
    <w:p>
      <w:r>
        <w:rPr>
          <w:b/>
        </w:rPr>
        <w:t xml:space="preserve">Tulos</w:t>
      </w:r>
    </w:p>
    <w:p>
      <w:r>
        <w:t xml:space="preserve">Olympic Steel, Inc keskus ilmoitti johdon ylennyksiä.</w:t>
      </w:r>
    </w:p>
    <w:p>
      <w:r>
        <w:rPr>
          <w:b/>
        </w:rPr>
        <w:t xml:space="preserve">Esimerkki 0,828</w:t>
      </w:r>
    </w:p>
    <w:p>
      <w:r>
        <w:t xml:space="preserve">Google on juuri ostanut Nest Labsin, Nest Learning Thermostat -termostaatin ja Protect-savunilmaisimen valmistajan, 3,2 miljardilla dollarilla käteisellä.</w:t>
      </w:r>
    </w:p>
    <w:p>
      <w:r>
        <w:rPr>
          <w:b/>
        </w:rPr>
        <w:t xml:space="preserve">Tulos</w:t>
      </w:r>
    </w:p>
    <w:p>
      <w:r>
        <w:t xml:space="preserve">Derek Jeter jää eläkkeelle kauden 2014 jälkeen.</w:t>
      </w:r>
    </w:p>
    <w:p>
      <w:r>
        <w:rPr>
          <w:b/>
        </w:rPr>
        <w:t xml:space="preserve">Esimerkki 0,829</w:t>
      </w:r>
    </w:p>
    <w:p>
      <w:r>
        <w:t xml:space="preserve">Metra toivoo hyppäävänsä Ventran kelkkaan elokuuhun mennessä kokeilemalla konduktööreille tarkoitettuja kannettavia laitteita, jotka hyväksyisivät Ventra-kortit maksuvälineenä junissa, kerrottiin neuvoa-antavalle lautakunnalle perjantaina.</w:t>
      </w:r>
    </w:p>
    <w:p>
      <w:r>
        <w:rPr>
          <w:b/>
        </w:rPr>
        <w:t xml:space="preserve">Tulos</w:t>
      </w:r>
    </w:p>
    <w:p>
      <w:r>
        <w:t xml:space="preserve">On olemassa tapa vertailla autovakuutustarjouksia verkossa.</w:t>
      </w:r>
    </w:p>
    <w:p>
      <w:r>
        <w:rPr>
          <w:b/>
        </w:rPr>
        <w:t xml:space="preserve">Esimerkki 0,830</w:t>
      </w:r>
    </w:p>
    <w:p>
      <w:r>
        <w:t xml:space="preserve">Mark Lawrenson uskoo, että Manchester United on ``todellisissa vaikeuksissa'' lauantaisen 1-1-tasapelin jälkeen Southamptonin kanssa Old Traffordilla.</w:t>
      </w:r>
    </w:p>
    <w:p>
      <w:r>
        <w:rPr>
          <w:b/>
        </w:rPr>
        <w:t xml:space="preserve">Tulos</w:t>
      </w:r>
    </w:p>
    <w:p>
      <w:r>
        <w:t xml:space="preserve">Hän on juhlinut toisen liekkinsä, Harman Bawejan, kanssa.</w:t>
      </w:r>
    </w:p>
    <w:p>
      <w:r>
        <w:rPr>
          <w:b/>
        </w:rPr>
        <w:t xml:space="preserve">Esimerkki 0,831</w:t>
      </w:r>
    </w:p>
    <w:p>
      <w:r>
        <w:t xml:space="preserve">Viisi amerikkalaista on palauttanut 76 Ban Chiangin esineistöä, jotka katosivat Udon Thanista vuosia sitten.</w:t>
      </w:r>
    </w:p>
    <w:p>
      <w:r>
        <w:rPr>
          <w:b/>
        </w:rPr>
        <w:t xml:space="preserve">Tulos</w:t>
      </w:r>
    </w:p>
    <w:p>
      <w:r>
        <w:t xml:space="preserve">Alyssa Milano ja David Bugliari odottavat toista lastaan.</w:t>
      </w:r>
    </w:p>
    <w:p>
      <w:r>
        <w:rPr>
          <w:b/>
        </w:rPr>
        <w:t xml:space="preserve">Esimerkki 0,832</w:t>
      </w:r>
    </w:p>
    <w:p>
      <w:r>
        <w:t xml:space="preserve">"Silmäni on pallossa", republikaani Schwarzenegger sanoi senaatin lehdistötilaisuudessa Capitolissa keskiviikkoiltapäivänä.</w:t>
      </w:r>
    </w:p>
    <w:p>
      <w:r>
        <w:rPr>
          <w:b/>
        </w:rPr>
        <w:t xml:space="preserve">Tulos</w:t>
      </w:r>
    </w:p>
    <w:p>
      <w:r>
        <w:t xml:space="preserve">Danny Alexander vieraili Suttonissa.</w:t>
      </w:r>
    </w:p>
    <w:p>
      <w:r>
        <w:rPr>
          <w:b/>
        </w:rPr>
        <w:t xml:space="preserve">Esimerkki 0,833</w:t>
      </w:r>
    </w:p>
    <w:p>
      <w:r>
        <w:t xml:space="preserve">Kroonisia autoimmuunisairauksia sairastavat naiset, jotka käyttävät immunosuppressiivisia lääkkeitä raskauden ensimmäisen kolmanneksen aikana, eivät altista vauvojaan merkittävästi suuremmalle riskille saada haitallisia tuloksia, ilmenee Arthritis and Rheumatism -lehdessä verkossa julkaistusta Vanderbiltin tutkimuksesta.</w:t>
      </w:r>
    </w:p>
    <w:p>
      <w:r>
        <w:rPr>
          <w:b/>
        </w:rPr>
        <w:t xml:space="preserve">Tulos</w:t>
      </w:r>
    </w:p>
    <w:p>
      <w:r>
        <w:t xml:space="preserve">Jerry Brown allekirjoitti SB 493:n.</w:t>
      </w:r>
    </w:p>
    <w:p>
      <w:r>
        <w:rPr>
          <w:b/>
        </w:rPr>
        <w:t xml:space="preserve">Esimerkki 0,834</w:t>
      </w:r>
    </w:p>
    <w:p>
      <w:r>
        <w:t xml:space="preserve">Baijerilainen prinsessa on saapunut oikeuteen syytettynä useista rikoksista, joiden väitetään tapahtuneen viikonloppuna St Andrewsin lähellä järjestetyssä opiskelijatapahtumassa.</w:t>
      </w:r>
    </w:p>
    <w:p>
      <w:r>
        <w:rPr>
          <w:b/>
        </w:rPr>
        <w:t xml:space="preserve">Tulos</w:t>
      </w:r>
    </w:p>
    <w:p>
      <w:r>
        <w:t xml:space="preserve">Joukkueet tekivät viime yönä niin, kuka meni kotiin Amazing Race All Stars 2014 -kisassa.</w:t>
      </w:r>
    </w:p>
    <w:p>
      <w:r>
        <w:rPr>
          <w:b/>
        </w:rPr>
        <w:t xml:space="preserve">Esimerkki 0,835</w:t>
      </w:r>
    </w:p>
    <w:p>
      <w:r>
        <w:t xml:space="preserve">One Direction -tähti Liam Payne on avautunut "vaikeista päivistään" sen jälkeen, kun hän pelasti ystävänsä hengen tiistaina Lontoon asunnossaan syttyneen tulipalon jälkeen.</w:t>
      </w:r>
    </w:p>
    <w:p>
      <w:r>
        <w:rPr>
          <w:b/>
        </w:rPr>
        <w:t xml:space="preserve">Tulos</w:t>
      </w:r>
    </w:p>
    <w:p>
      <w:r>
        <w:t xml:space="preserve">Chinsalin MMD on vaatinut sovintoa ja yhtenäisyyttä puolueessa.</w:t>
      </w:r>
    </w:p>
    <w:p>
      <w:r>
        <w:rPr>
          <w:b/>
        </w:rPr>
        <w:t xml:space="preserve">Esimerkki 0,836</w:t>
      </w:r>
    </w:p>
    <w:p>
      <w:r>
        <w:t xml:space="preserve">DJ Khaled kosi rap-tähti Nicki Minajia torstaina MTV:llä, ja hänellä oli jopa sormus kädessään.</w:t>
      </w:r>
    </w:p>
    <w:p>
      <w:r>
        <w:rPr>
          <w:b/>
        </w:rPr>
        <w:t xml:space="preserve">Tulos</w:t>
      </w:r>
    </w:p>
    <w:p>
      <w:r>
        <w:t xml:space="preserve">Jesse McCartney astelee ulos Hollywoodissa yllään untuvapuku ja miehen Uggsit.</w:t>
      </w:r>
    </w:p>
    <w:p>
      <w:r>
        <w:rPr>
          <w:b/>
        </w:rPr>
        <w:t xml:space="preserve">Esimerkki 0,837</w:t>
      </w:r>
    </w:p>
    <w:p>
      <w:r>
        <w:t xml:space="preserve">Entinen Illinoisin ja Simeonin linjapuolustaja Martez Wilson teki sopimuksen Dallas Cowboysin kanssa, joka saattaa yrittää hyödyntää hänen pass-rushing-taitojaan puolustuspäässä.</w:t>
      </w:r>
    </w:p>
    <w:p>
      <w:r>
        <w:rPr>
          <w:b/>
        </w:rPr>
        <w:t xml:space="preserve">Tulos</w:t>
      </w:r>
    </w:p>
    <w:p>
      <w:r>
        <w:t xml:space="preserve">Australialainen puolue on käynnistänyt kampanjan burkan kieltämiseksi.</w:t>
      </w:r>
    </w:p>
    <w:p>
      <w:r>
        <w:rPr>
          <w:b/>
        </w:rPr>
        <w:t xml:space="preserve">Esimerkki 0,838</w:t>
      </w:r>
    </w:p>
    <w:p>
      <w:r>
        <w:t xml:space="preserve">Uuden aallon yhtye Ultravox ja rokkari Simple Minds tekevät yhteisen kiertueen Isossa-Britanniassa.</w:t>
      </w:r>
    </w:p>
    <w:p>
      <w:r>
        <w:rPr>
          <w:b/>
        </w:rPr>
        <w:t xml:space="preserve">Tulos</w:t>
      </w:r>
    </w:p>
    <w:p>
      <w:r>
        <w:t xml:space="preserve">Mies taistelee hengestään pudottuaan liikkuvasta autosta.</w:t>
      </w:r>
    </w:p>
    <w:p>
      <w:r>
        <w:rPr>
          <w:b/>
        </w:rPr>
        <w:t xml:space="preserve">Esimerkki 0,839</w:t>
      </w:r>
    </w:p>
    <w:p>
      <w:r>
        <w:t xml:space="preserve">Keskiviikon peli vastaan Rochester Americans Blue Cross Arena on lykätty huonon sään vuoksi.</w:t>
      </w:r>
    </w:p>
    <w:p>
      <w:r>
        <w:rPr>
          <w:b/>
        </w:rPr>
        <w:t xml:space="preserve">Tulos</w:t>
      </w:r>
    </w:p>
    <w:p>
      <w:r>
        <w:t xml:space="preserve">Pussista löytyi risiiniä.</w:t>
      </w:r>
    </w:p>
    <w:p>
      <w:r>
        <w:rPr>
          <w:b/>
        </w:rPr>
        <w:t xml:space="preserve">Esimerkki 0.840</w:t>
      </w:r>
    </w:p>
    <w:p>
      <w:r>
        <w:t xml:space="preserve">Etsinnät on aloitettu sen jälkeen, kun yhdysvaltalainen lentäjä ilmoitti matkustajan pudonneen pienkoneestaan mereen Miamin edustalla.</w:t>
      </w:r>
    </w:p>
    <w:p>
      <w:r>
        <w:rPr>
          <w:b/>
        </w:rPr>
        <w:t xml:space="preserve">Tulos</w:t>
      </w:r>
    </w:p>
    <w:p>
      <w:r>
        <w:t xml:space="preserve">Entinen toimitusjohtaja, jota syytetään petoksesta Wyomingissa ja Indianassa, käytti ilmeisesti varastettua passia paetakseen.</w:t>
      </w:r>
    </w:p>
    <w:p>
      <w:r>
        <w:rPr>
          <w:b/>
        </w:rPr>
        <w:t xml:space="preserve">Esimerkki 0,841</w:t>
      </w:r>
    </w:p>
    <w:p>
      <w:r>
        <w:t xml:space="preserve">Milanolainen oopperatalo La Scala otti tiistaina uuden askeleen taiteellisessa ja johtotehtävissä tapahtuvassa muutoksessa ja vahvisti, että Riccardo Chaillysta tulee sen uusi musiikillinen johtaja Daniel Barenboimin tilalle.</w:t>
      </w:r>
    </w:p>
    <w:p>
      <w:r>
        <w:rPr>
          <w:b/>
        </w:rPr>
        <w:t xml:space="preserve">Tulos</w:t>
      </w:r>
    </w:p>
    <w:p>
      <w:r>
        <w:t xml:space="preserve">Vielä ennen joulua pitää saada käsiinsä PS4.</w:t>
      </w:r>
    </w:p>
    <w:p>
      <w:r>
        <w:rPr>
          <w:b/>
        </w:rPr>
        <w:t xml:space="preserve">Esimerkki 0,842</w:t>
      </w:r>
    </w:p>
    <w:p>
      <w:r>
        <w:t xml:space="preserve">Ghana suri perjantaina BBC:n juontajaa Komla Dumoria, yhtä maan arvostetuimmista toimittajista, joka kuoli sydänkohtaukseen viime kuussa 41-vuotiaana.</w:t>
      </w:r>
    </w:p>
    <w:p>
      <w:r>
        <w:rPr>
          <w:b/>
        </w:rPr>
        <w:t xml:space="preserve">Tulos</w:t>
      </w:r>
    </w:p>
    <w:p>
      <w:r>
        <w:t xml:space="preserve">Siirtolupia on saatavilla.</w:t>
      </w:r>
    </w:p>
    <w:p>
      <w:r>
        <w:rPr>
          <w:b/>
        </w:rPr>
        <w:t xml:space="preserve">Esimerkki 0,843</w:t>
      </w:r>
    </w:p>
    <w:p>
      <w:r>
        <w:t xml:space="preserve">Kun PETA:n kunniajohtaja Pamela Anderson tuli tarjoamaan hylkeenpyytäjille miljoonan dollarin shekkiä, jotta he luopuisivat elinkeinostaan, näyttelijä/koomikko Mark Critch väijyi häntä omalla tarjouksellaan.</w:t>
      </w:r>
    </w:p>
    <w:p>
      <w:r>
        <w:rPr>
          <w:b/>
        </w:rPr>
        <w:t xml:space="preserve">Tulos</w:t>
      </w:r>
    </w:p>
    <w:p>
      <w:r>
        <w:t xml:space="preserve">Gwyneth Paltrow lähtee kiertueelle Coldplayn kanssa.</w:t>
      </w:r>
    </w:p>
    <w:p>
      <w:r>
        <w:rPr>
          <w:b/>
        </w:rPr>
        <w:t xml:space="preserve">Esimerkki 0,844</w:t>
      </w:r>
    </w:p>
    <w:p>
      <w:r>
        <w:t xml:space="preserve">Tietotekniikkajätti Cisco ilmoitti keskiviikkona vähentävänsä 4 000 työpaikkaa, mikä vastaa viittä prosenttia sen työvoimasta.</w:t>
      </w:r>
    </w:p>
    <w:p>
      <w:r>
        <w:rPr>
          <w:b/>
        </w:rPr>
        <w:t xml:space="preserve">Tulos</w:t>
      </w:r>
    </w:p>
    <w:p>
      <w:r>
        <w:t xml:space="preserve">ITV on käynnistämässä naisille suunnattua kanavaa.</w:t>
      </w:r>
    </w:p>
    <w:p>
      <w:r>
        <w:rPr>
          <w:b/>
        </w:rPr>
        <w:t xml:space="preserve">Esimerkki 0,845</w:t>
      </w:r>
    </w:p>
    <w:p>
      <w:r>
        <w:t xml:space="preserve">Perth, 30. huhtikuuta Australia ilmoitti tänään, että kiihkeät etsinnät kadonneen malesialaiskoneen löytämiseksi ilmasta ovat päättyneet, ja hylkäsi samalla meritutkimusyhtiön väitteen, jonka mukaan se olisi löytänyt mahdollisen lentokoneen hylyn Bengalinlahdelta.</w:t>
      </w:r>
    </w:p>
    <w:p>
      <w:r>
        <w:rPr>
          <w:b/>
        </w:rPr>
        <w:t xml:space="preserve">Tulos</w:t>
      </w:r>
    </w:p>
    <w:p>
      <w:r>
        <w:t xml:space="preserve">Justin Masterson on alkanut asettua aloilleen.</w:t>
      </w:r>
    </w:p>
    <w:p>
      <w:r>
        <w:rPr>
          <w:b/>
        </w:rPr>
        <w:t xml:space="preserve">Esimerkki 0,846</w:t>
      </w:r>
    </w:p>
    <w:p>
      <w:r>
        <w:t xml:space="preserve">JOSH Dugan jää ainakin NRL-kauden avauskuukauden väliin polvivamman vuoksi, mikä on merkittävä isku St George Illawarran nopean alun tarpeelle.</w:t>
      </w:r>
    </w:p>
    <w:p>
      <w:r>
        <w:rPr>
          <w:b/>
        </w:rPr>
        <w:t xml:space="preserve">Tulos</w:t>
      </w:r>
    </w:p>
    <w:p>
      <w:r>
        <w:t xml:space="preserve">Giants sanoi tavanneensa Martinin.</w:t>
      </w:r>
    </w:p>
    <w:p>
      <w:r>
        <w:rPr>
          <w:b/>
        </w:rPr>
        <w:t xml:space="preserve">Esimerkki 0,847</w:t>
      </w:r>
    </w:p>
    <w:p>
      <w:r>
        <w:t xml:space="preserve">New Jerseyn kuvernööri Chris Christie käytti maanantaina ehdollista veto-oikeuttaan metsätalouden suojelua koskevaan lakiesitykseen, jota ympäristöjärjestöt olivat vastustaneet väittämällä, että se itse asiassa tasoittaisi tietä kaupalliselle puunkorjuulle osavaltion avoimilla alueilla ja julkisilla mailla.</w:t>
      </w:r>
    </w:p>
    <w:p>
      <w:r>
        <w:rPr>
          <w:b/>
        </w:rPr>
        <w:t xml:space="preserve">Tulos</w:t>
      </w:r>
    </w:p>
    <w:p>
      <w:r>
        <w:t xml:space="preserve">Dailymotion on avannut Japanin toimiston.</w:t>
      </w:r>
    </w:p>
    <w:p>
      <w:r>
        <w:rPr>
          <w:b/>
        </w:rPr>
        <w:t xml:space="preserve">Esimerkki 0,848</w:t>
      </w:r>
    </w:p>
    <w:p>
      <w:r>
        <w:t xml:space="preserve">Sir Ian McKellen ei ole kyllästynyt näyttelemään Hobitin Gandalfin roolia, vaikka hän on tähän mennessä kuvannut legendaarista velhoa kuudessa elokuvassa.</w:t>
      </w:r>
    </w:p>
    <w:p>
      <w:r>
        <w:rPr>
          <w:b/>
        </w:rPr>
        <w:t xml:space="preserve">Tulos</w:t>
      </w:r>
    </w:p>
    <w:p>
      <w:r>
        <w:t xml:space="preserve">Valmistaja Applea syytetään jälleen voittojensa piilottelusta.</w:t>
      </w:r>
    </w:p>
    <w:p>
      <w:r>
        <w:rPr>
          <w:b/>
        </w:rPr>
        <w:t xml:space="preserve">Esimerkki 0,849</w:t>
      </w:r>
    </w:p>
    <w:p>
      <w:r>
        <w:t xml:space="preserve">Koillis-Tennesseen Second Harvest Food Bankin, First Tennessee Area Agency on Aging and Disabilityn ja Tennessee Commission on Aging and Disabilityn virkamiehet keskustelivat perjantaina OPTIONS for Community Living -ohjelman rahoituksesta.</w:t>
      </w:r>
    </w:p>
    <w:p>
      <w:r>
        <w:rPr>
          <w:b/>
        </w:rPr>
        <w:t xml:space="preserve">Tulos</w:t>
      </w:r>
    </w:p>
    <w:p>
      <w:r>
        <w:t xml:space="preserve">Justin Bieberin kimppuun hyökättiin Toronton yökerhossa.</w:t>
      </w:r>
    </w:p>
    <w:p>
      <w:r>
        <w:rPr>
          <w:b/>
        </w:rPr>
        <w:t xml:space="preserve">Esimerkki 0.850</w:t>
      </w:r>
    </w:p>
    <w:p>
      <w:r>
        <w:t xml:space="preserve">Egypti avasi eilen osittain uudelleen rajanylityspaikkansa Gazan kaistalle viikko sen jälkeen, kun se suljettiin vastauksena tappavaan hyökkäykseen egyptiläistä armeijan päämajaa vastaan rajan tuntumassa.</w:t>
      </w:r>
    </w:p>
    <w:p>
      <w:r>
        <w:rPr>
          <w:b/>
        </w:rPr>
        <w:t xml:space="preserve">Tulos</w:t>
      </w:r>
    </w:p>
    <w:p>
      <w:r>
        <w:t xml:space="preserve">Palautetta aiheesta En voi suudella huulille.</w:t>
      </w:r>
    </w:p>
    <w:p>
      <w:r>
        <w:rPr>
          <w:b/>
        </w:rPr>
        <w:t xml:space="preserve">Esimerkki 0,851</w:t>
      </w:r>
    </w:p>
    <w:p>
      <w:r>
        <w:t xml:space="preserve">Espanjan valmentaja Vicente del Bosque vakuutti tänään, että "myös tappioista oppii", kuten Espanjan viimeisimmästä pelistä Etelä-Afrikkaa vastaan, ja että "jatkuvat voitot voivat alkaa aiheuttaa ongelmia".</w:t>
      </w:r>
    </w:p>
    <w:p>
      <w:r>
        <w:rPr>
          <w:b/>
        </w:rPr>
        <w:t xml:space="preserve">Tulos</w:t>
      </w:r>
    </w:p>
    <w:p>
      <w:r>
        <w:t xml:space="preserve">Barack Obama on vaatinut Iranissa vangitun amerikkalaispastorin vapauttamista.</w:t>
      </w:r>
    </w:p>
    <w:p>
      <w:r>
        <w:rPr>
          <w:b/>
        </w:rPr>
        <w:t xml:space="preserve">Esimerkki 0,852</w:t>
      </w:r>
    </w:p>
    <w:p>
      <w:r>
        <w:t xml:space="preserve">New Jerseyn kuvernööri Chris Christie allekirjoitti maanantaina lakiesityksen, jolla kielletään alaikäisten "ex-homojen" terapia, mikä tekee New Jerseystä Kalifornian jälkeen toisen osavaltion, joka kieltää niin sanotun käännytysterapian, jossa homoteini-ikäisiä yritetään muuttaa heteroiksi.</w:t>
      </w:r>
    </w:p>
    <w:p>
      <w:r>
        <w:rPr>
          <w:b/>
        </w:rPr>
        <w:t xml:space="preserve">Tulos</w:t>
      </w:r>
    </w:p>
    <w:p>
      <w:r>
        <w:t xml:space="preserve">Shawneen piirikunnan entinen työntekijä on nostanut kanteen perusteettomasta irtisanomisesta.</w:t>
      </w:r>
    </w:p>
    <w:p>
      <w:r>
        <w:rPr>
          <w:b/>
        </w:rPr>
        <w:t xml:space="preserve">Esimerkki 0,853</w:t>
      </w:r>
    </w:p>
    <w:p>
      <w:r>
        <w:t xml:space="preserve">Hän löi luurin korvaan sen jälkeen, kun hän oli sanonut, että tarvitsen palkkapäivälainaa, mutta minulla on jo sellainen, joka on myöhässä, ja änkytti.</w:t>
      </w:r>
    </w:p>
    <w:p>
      <w:r>
        <w:rPr>
          <w:b/>
        </w:rPr>
        <w:t xml:space="preserve">Tulos</w:t>
      </w:r>
    </w:p>
    <w:p>
      <w:r>
        <w:t xml:space="preserve">General Motors kutsuu takaisin noin 370 000 kuorma-autoa palovaaran vuoksi.</w:t>
      </w:r>
    </w:p>
    <w:p>
      <w:r>
        <w:rPr>
          <w:b/>
        </w:rPr>
        <w:t xml:space="preserve">Esimerkki 0,854</w:t>
      </w:r>
    </w:p>
    <w:p>
      <w:r>
        <w:t xml:space="preserve">ABERDEEN FC:n puolustaja Scott McKenna toivoo voivansa päättää "loistavaksi viikoksi" kutsumansa ottelun tyylikkäästi huomenna.</w:t>
      </w:r>
    </w:p>
    <w:p>
      <w:r>
        <w:rPr>
          <w:b/>
        </w:rPr>
        <w:t xml:space="preserve">Tulos</w:t>
      </w:r>
    </w:p>
    <w:p>
      <w:r>
        <w:t xml:space="preserve">John Abrahamia on kielletty käyttämästä nimeä Hamara Bajaj.</w:t>
      </w:r>
    </w:p>
    <w:p>
      <w:r>
        <w:rPr>
          <w:b/>
        </w:rPr>
        <w:t xml:space="preserve">Esimerkki 0,855</w:t>
      </w:r>
    </w:p>
    <w:p>
      <w:r>
        <w:t xml:space="preserve">Henrik Stenson, ensimmäinen pelaaja, joka on voittanut FedEx Cupin ja DP World Tourin mestaruuden samana vuonna, valittiin Euroopan kiertueen vuoden pelaajaksi.</w:t>
      </w:r>
    </w:p>
    <w:p>
      <w:r>
        <w:rPr>
          <w:b/>
        </w:rPr>
        <w:t xml:space="preserve">Tulos</w:t>
      </w:r>
    </w:p>
    <w:p>
      <w:r>
        <w:t xml:space="preserve">Stillwaterin mies pidätettiin epäiltynä perheväkivallasta.</w:t>
      </w:r>
    </w:p>
    <w:p>
      <w:r>
        <w:rPr>
          <w:b/>
        </w:rPr>
        <w:t xml:space="preserve">Esimerkki 0,856</w:t>
      </w:r>
    </w:p>
    <w:p>
      <w:r>
        <w:t xml:space="preserve">Keith Appling teki ratkaisevan kolmen pisteen heiton 29 sekuntia jäljellä ja viimeisteli 20 pistettä, seitsemän syöttöä ja kuusi levypalloa auttaakseen nro 5 Michigan Statea voittamaan nro 3 Ohio State 72-68 jatkoajalla tiistai-iltana puhallettuaan 17 pisteen johtoaseman toisella puoliajalla.</w:t>
      </w:r>
    </w:p>
    <w:p>
      <w:r>
        <w:rPr>
          <w:b/>
        </w:rPr>
        <w:t xml:space="preserve">Tulos</w:t>
      </w:r>
    </w:p>
    <w:p>
      <w:r>
        <w:t xml:space="preserve">Sunrun osti yrityksen, joka laajentaa sen toiminta-alaa Kalifornian markkinoilla.</w:t>
      </w:r>
    </w:p>
    <w:p>
      <w:r>
        <w:rPr>
          <w:b/>
        </w:rPr>
        <w:t xml:space="preserve">Esimerkki 0,857</w:t>
      </w:r>
    </w:p>
    <w:p>
      <w:r>
        <w:t xml:space="preserve">Yhdysvaltain edustaja Scott Perry (R-4) järjestää seuraavien kahden viikon aikana useita keskustelutilaisuuksia eri puolilla Midstatea.</w:t>
      </w:r>
    </w:p>
    <w:p>
      <w:r>
        <w:rPr>
          <w:b/>
        </w:rPr>
        <w:t xml:space="preserve">Tulos</w:t>
      </w:r>
    </w:p>
    <w:p>
      <w:r>
        <w:t xml:space="preserve">Tutkijat ovat paljastaneet kiistanalaisen rakenteen sydänsoluissa.</w:t>
      </w:r>
    </w:p>
    <w:p>
      <w:r>
        <w:rPr>
          <w:b/>
        </w:rPr>
        <w:t xml:space="preserve">Esimerkki 0,858</w:t>
      </w:r>
    </w:p>
    <w:p>
      <w:r>
        <w:t xml:space="preserve">Turkilla on akuutti lääkäripula, sanoi Turkin apulaisterveysministeri Zafer Cukurova 3. maaliskuuta uutistoimisto Anadolun mukaan.</w:t>
      </w:r>
    </w:p>
    <w:p>
      <w:r>
        <w:rPr>
          <w:b/>
        </w:rPr>
        <w:t xml:space="preserve">Tulos</w:t>
      </w:r>
    </w:p>
    <w:p>
      <w:r>
        <w:t xml:space="preserve">Luulen, että se on päässäni.</w:t>
      </w:r>
    </w:p>
    <w:p>
      <w:r>
        <w:rPr>
          <w:b/>
        </w:rPr>
        <w:t xml:space="preserve">Esimerkki 0,859</w:t>
      </w:r>
    </w:p>
    <w:p>
      <w:r>
        <w:t xml:space="preserve">Britney Spears on julkaissut videon uusimmalle singlelleen ``Perfume'', ja se on selvä parannus siihen surkeaan lyriikkavideoon verrattuna:</w:t>
      </w:r>
    </w:p>
    <w:p>
      <w:r>
        <w:rPr>
          <w:b/>
        </w:rPr>
        <w:t xml:space="preserve">Tulos</w:t>
      </w:r>
    </w:p>
    <w:p>
      <w:r>
        <w:t xml:space="preserve">Daniel Ricciardo korvaa Mark Webberin Red Bull -vuonna.</w:t>
      </w:r>
    </w:p>
    <w:p>
      <w:r>
        <w:rPr>
          <w:b/>
        </w:rPr>
        <w:t xml:space="preserve">Esimerkki 0,860</w:t>
      </w:r>
    </w:p>
    <w:p>
      <w:r>
        <w:t xml:space="preserve">Where's Waldo -tapahtuma Chicon keskustassa on ollut käynnissä jo noin viikon ajan, eivätkä paikalliset yritykset voisi olla tyytyväisempiä.</w:t>
      </w:r>
    </w:p>
    <w:p>
      <w:r>
        <w:rPr>
          <w:b/>
        </w:rPr>
        <w:t xml:space="preserve">Tulos</w:t>
      </w:r>
    </w:p>
    <w:p>
      <w:r>
        <w:t xml:space="preserve">Simpukoiden kaivaminen alkaa keskiviikkona.</w:t>
      </w:r>
    </w:p>
    <w:p>
      <w:r>
        <w:rPr>
          <w:b/>
        </w:rPr>
        <w:t xml:space="preserve">Esimerkki 0,861</w:t>
      </w:r>
    </w:p>
    <w:p>
      <w:r>
        <w:t xml:space="preserve">Televisioveteraani David Frost, joka sai mainetta ympäri maailmaa entisen presidentin Richard Nixonin haastattelusta, on kuollut, kertoi hänen perheensä BBC:lle.</w:t>
      </w:r>
    </w:p>
    <w:p>
      <w:r>
        <w:rPr>
          <w:b/>
        </w:rPr>
        <w:t xml:space="preserve">Tulos</w:t>
      </w:r>
    </w:p>
    <w:p>
      <w:r>
        <w:t xml:space="preserve">Jessica Lange, joka näyttelee pääosaa, on saanut roolin The Gambler -elokuvan uusintafilmatisoinnissa.</w:t>
      </w:r>
    </w:p>
    <w:p>
      <w:r>
        <w:rPr>
          <w:b/>
        </w:rPr>
        <w:t xml:space="preserve">Esimerkki 0,862</w:t>
      </w:r>
    </w:p>
    <w:p>
      <w:r>
        <w:t xml:space="preserve">Charities Aid Foundationin tutkimuksen mukaan Yhdistynyt kuningaskunta on noussut kaksi sijaa kuudennelle sijalle maailman hyväntekeväisimpiä maita koskevassa ranking-taulukossa.</w:t>
      </w:r>
    </w:p>
    <w:p>
      <w:r>
        <w:rPr>
          <w:b/>
        </w:rPr>
        <w:t xml:space="preserve">Tulos</w:t>
      </w:r>
    </w:p>
    <w:p>
      <w:r>
        <w:t xml:space="preserve">Waianaen mies pidätettiin, koska hänen väitettiin ampuneen naapurinsa kissan.</w:t>
      </w:r>
    </w:p>
    <w:p>
      <w:r>
        <w:rPr>
          <w:b/>
        </w:rPr>
        <w:t xml:space="preserve">Esimerkki 0,863</w:t>
      </w:r>
    </w:p>
    <w:p>
      <w:r>
        <w:t xml:space="preserve">Malesian kumin hinnan odotetaan olevan laskusuunnassa ensi viikolla, koska maailman suurimmalla kumin kuluttajalla ei ole kysyntää, sanoi eräs jälleenmyyjä.</w:t>
      </w:r>
    </w:p>
    <w:p>
      <w:r>
        <w:rPr>
          <w:b/>
        </w:rPr>
        <w:t xml:space="preserve">Tulos</w:t>
      </w:r>
    </w:p>
    <w:p>
      <w:r>
        <w:t xml:space="preserve">Danone raportoi myynnin kasvusta, joka ylitti arviot.</w:t>
      </w:r>
    </w:p>
    <w:p>
      <w:r>
        <w:rPr>
          <w:b/>
        </w:rPr>
        <w:t xml:space="preserve">Esimerkki 0,864</w:t>
      </w:r>
    </w:p>
    <w:p>
      <w:r>
        <w:t xml:space="preserve">Suomi valmistautuu allekirjoittamaan Naton kanssa yhteisymmärryspöytäkirjan, joka antaa Suomelle mahdollisuuden saada sotilaallista apua Nato-mailta sekä tarjota Naton sotatarvikkeiden huoltotoimintaa Suomessa.</w:t>
      </w:r>
    </w:p>
    <w:p>
      <w:r>
        <w:rPr>
          <w:b/>
        </w:rPr>
        <w:t xml:space="preserve">Tulos</w:t>
      </w:r>
    </w:p>
    <w:p>
      <w:r>
        <w:t xml:space="preserve">Poliisi on ottanut kohteekseen vapaa-ajan moottoripyöräkerhon.</w:t>
      </w:r>
    </w:p>
    <w:p>
      <w:r>
        <w:rPr>
          <w:b/>
        </w:rPr>
        <w:t xml:space="preserve">Esimerkki 0,865</w:t>
      </w:r>
    </w:p>
    <w:p>
      <w:r>
        <w:t xml:space="preserve">"Voi, minä olen aina murheellinen! Se ei muutu koskaan. Rakastan sitä vuosi vuodelta enemmän ja enemmän.''</w:t>
      </w:r>
    </w:p>
    <w:p>
      <w:r>
        <w:rPr>
          <w:b/>
        </w:rPr>
        <w:t xml:space="preserve">Tulos</w:t>
      </w:r>
    </w:p>
    <w:p>
      <w:r>
        <w:t xml:space="preserve">Välittäjien käsivarret antoivat lainoja asiakkaille NSELin pelaamista varten.</w:t>
      </w:r>
    </w:p>
    <w:p>
      <w:r>
        <w:rPr>
          <w:b/>
        </w:rPr>
        <w:t xml:space="preserve">Esimerkki 0,866</w:t>
      </w:r>
    </w:p>
    <w:p>
      <w:r>
        <w:t xml:space="preserve">Makedonialaiset äänestivät sunnuntaina uudesta presidentistä. Äänestystä pidettiin hallitsevan puolueen testinä ennen EU:n ehdokasmaan parlamenttivaaleja, jotka pidetään myöhemmin tässä kuussa.</w:t>
      </w:r>
    </w:p>
    <w:p>
      <w:r>
        <w:rPr>
          <w:b/>
        </w:rPr>
        <w:t xml:space="preserve">Tulos</w:t>
      </w:r>
    </w:p>
    <w:p>
      <w:r>
        <w:t xml:space="preserve">Englannin kuningatar käytti Irlannin tasavallasta väärää nimeä.</w:t>
      </w:r>
    </w:p>
    <w:p>
      <w:r>
        <w:rPr>
          <w:b/>
        </w:rPr>
        <w:t xml:space="preserve">Esimerkki 0,867</w:t>
      </w:r>
    </w:p>
    <w:p>
      <w:r>
        <w:t xml:space="preserve">Opiskelijoiden mielenosoitukset kuohuttivat keskiviikkona neljättä päivää Egyptin yliopistoja, joissa vaadittiin syrjäytetyn presidentin Mohammad Mursin paluuta ja laulettiin armeijan vastaisia huutoja.</w:t>
      </w:r>
    </w:p>
    <w:p>
      <w:r>
        <w:rPr>
          <w:b/>
        </w:rPr>
        <w:t xml:space="preserve">Tulos</w:t>
      </w:r>
    </w:p>
    <w:p>
      <w:r>
        <w:t xml:space="preserve">Ulkoministeri John Kerry pitää puheenvuoron Syyriasta.</w:t>
      </w:r>
    </w:p>
    <w:p>
      <w:r>
        <w:rPr>
          <w:b/>
        </w:rPr>
        <w:t xml:space="preserve">Esimerkki 0,868</w:t>
      </w:r>
    </w:p>
    <w:p>
      <w:r>
        <w:t xml:space="preserve">Voimakas merenalainen maanjäristys ravisteli tiistaina Indonesian itäosaa, mutta vakavista vahingoista tai uhreista ei ollut välittömiä tietoja.</w:t>
      </w:r>
    </w:p>
    <w:p>
      <w:r>
        <w:rPr>
          <w:b/>
        </w:rPr>
        <w:t xml:space="preserve">Tulos</w:t>
      </w:r>
    </w:p>
    <w:p>
      <w:r>
        <w:t xml:space="preserve">Miranda Kerr haluaa tutkia biseksuaalisuuttaan.</w:t>
      </w:r>
    </w:p>
    <w:p>
      <w:r>
        <w:rPr>
          <w:b/>
        </w:rPr>
        <w:t xml:space="preserve">Esimerkki 0,869</w:t>
      </w:r>
    </w:p>
    <w:p>
      <w:r>
        <w:t xml:space="preserve">Emmy-palkintojen alkamisaika on klo 17:00 - eli Tyynenmeren aikaa.</w:t>
      </w:r>
    </w:p>
    <w:p>
      <w:r>
        <w:rPr>
          <w:b/>
        </w:rPr>
        <w:t xml:space="preserve">Tulos</w:t>
      </w:r>
    </w:p>
    <w:p>
      <w:r>
        <w:t xml:space="preserve">Renault Fluence facelift on ja me huomasimme.</w:t>
      </w:r>
    </w:p>
    <w:p>
      <w:r>
        <w:rPr>
          <w:b/>
        </w:rPr>
        <w:t xml:space="preserve">Esimerkki 0,870</w:t>
      </w:r>
    </w:p>
    <w:p>
      <w:r>
        <w:t xml:space="preserve">Brittiläinen Barclays Bank on päässyt sopimukseen somalialaisen rahansiirtoyhtiö Dahabshilin kanssa, minkä ansiosta yhtiö voi jatkaa toimintaansa, kunnes se löytää toisen pankin, kertoo brittiläinen Financial Times.</w:t>
      </w:r>
    </w:p>
    <w:p>
      <w:r>
        <w:rPr>
          <w:b/>
        </w:rPr>
        <w:t xml:space="preserve">Tulos</w:t>
      </w:r>
    </w:p>
    <w:p>
      <w:r>
        <w:t xml:space="preserve">Cravenin neuvoston oikeudellinen ryhmä - joka on syyttänyt etuushuijaajia - on joutumassa kirveen ääreen.</w:t>
      </w:r>
    </w:p>
    <w:p>
      <w:r>
        <w:rPr>
          <w:b/>
        </w:rPr>
        <w:t xml:space="preserve">Esimerkki 0,871</w:t>
      </w:r>
    </w:p>
    <w:p>
      <w:r>
        <w:t xml:space="preserve">Boeing toimitti tänään 8 000. tuotantolinjalta lähteneen 737-koneen United Airlinesille, mikä on jälleen yksi tärkeä virstanpylväs maailman myydyimmälle lentokoneelle.</w:t>
      </w:r>
    </w:p>
    <w:p>
      <w:r>
        <w:rPr>
          <w:b/>
        </w:rPr>
        <w:t xml:space="preserve">Tulos</w:t>
      </w:r>
    </w:p>
    <w:p>
      <w:r>
        <w:t xml:space="preserve">Liittovaltion hallitus ei suunnitellut jalostamoiden myyntiä.</w:t>
      </w:r>
    </w:p>
    <w:p>
      <w:r>
        <w:rPr>
          <w:b/>
        </w:rPr>
        <w:t xml:space="preserve">Esimerkki 0,872</w:t>
      </w:r>
    </w:p>
    <w:p>
      <w:r>
        <w:t xml:space="preserve">Gulf Finance House on allekirjoittanut sopimuksen brittiläisten sijoittajien yhteenliittymän kanssa myydäkseen 75 prosenttia omistusosuudestaan Leeds United Football Clubissa.</w:t>
      </w:r>
    </w:p>
    <w:p>
      <w:r>
        <w:rPr>
          <w:b/>
        </w:rPr>
        <w:t xml:space="preserve">Tulos</w:t>
      </w:r>
    </w:p>
    <w:p>
      <w:r>
        <w:t xml:space="preserve">Tietoturvaohjelmistoja valmistavan Networksin liikevaihto kasvoi tilausten lisääntyessä.</w:t>
      </w:r>
    </w:p>
    <w:p>
      <w:r>
        <w:rPr>
          <w:b/>
        </w:rPr>
        <w:t xml:space="preserve">Esimerkki 0,873</w:t>
      </w:r>
    </w:p>
    <w:p>
      <w:r>
        <w:t xml:space="preserve">Sydäntäsärkevällä tavalla Astrosin entinen apumies Craig Biggio on jäänyt kahdella äänellä MLB:n Hall of Fameen.</w:t>
      </w:r>
    </w:p>
    <w:p>
      <w:r>
        <w:rPr>
          <w:b/>
        </w:rPr>
        <w:t xml:space="preserve">Tulos</w:t>
      </w:r>
    </w:p>
    <w:p>
      <w:r>
        <w:t xml:space="preserve">Osakkeet, voisin sanoa, että olen 100-prosenttisesti hetero.</w:t>
      </w:r>
    </w:p>
    <w:p>
      <w:r>
        <w:rPr>
          <w:b/>
        </w:rPr>
        <w:t xml:space="preserve">Esimerkki 0,874</w:t>
      </w:r>
    </w:p>
    <w:p>
      <w:r>
        <w:t xml:space="preserve">Vihreät vaativat Nick Smithiä eroamaan ja syyttävät häntä siitä, että hän on puuttunut patoa koskevaan hakuprosessiin, vaikka hän sanoi parlamentissa, ettei ole tehnyt niin.</w:t>
      </w:r>
    </w:p>
    <w:p>
      <w:r>
        <w:rPr>
          <w:b/>
        </w:rPr>
        <w:t xml:space="preserve">Tulos</w:t>
      </w:r>
    </w:p>
    <w:p>
      <w:r>
        <w:t xml:space="preserve">Tim Farron on esittänyt lakialoitteen kansallispuistojen demokratisoimiseksi.</w:t>
      </w:r>
    </w:p>
    <w:p>
      <w:r>
        <w:rPr>
          <w:b/>
        </w:rPr>
        <w:t xml:space="preserve">Esimerkki 0,875</w:t>
      </w:r>
    </w:p>
    <w:p>
      <w:r>
        <w:t xml:space="preserve">64-vuotias salemilainen mies joutuu syytteeseen siitä, että hän on viranomaisten mukaan pahoinpidellyt seksuaalisesti kahta kehitysvammaista henkilöä, joita hän ajoi yksityisen kuljetusyrityksen palveluksessa.</w:t>
      </w:r>
    </w:p>
    <w:p>
      <w:r>
        <w:rPr>
          <w:b/>
        </w:rPr>
        <w:t xml:space="preserve">Tulos</w:t>
      </w:r>
    </w:p>
    <w:p>
      <w:r>
        <w:t xml:space="preserve">Antonia Bird, yksi, on kuollut syöpään 52-vuotiaana.</w:t>
      </w:r>
    </w:p>
    <w:p>
      <w:r>
        <w:rPr>
          <w:b/>
        </w:rPr>
        <w:t xml:space="preserve">Esimerkki 0,876</w:t>
      </w:r>
    </w:p>
    <w:p>
      <w:r>
        <w:t xml:space="preserve">Yhdysvaltain ulkoministeri John Kerry vierailee Kiinassa perjantaina ja lauantaina, kertoi Kiinan ulkoministeriön tiedottaja maanantaina.</w:t>
      </w:r>
    </w:p>
    <w:p>
      <w:r>
        <w:rPr>
          <w:b/>
        </w:rPr>
        <w:t xml:space="preserve">Tulos</w:t>
      </w:r>
    </w:p>
    <w:p>
      <w:r>
        <w:t xml:space="preserve">Operaatio Elveden : Surreyn entinen poliisi saa syytteen.</w:t>
      </w:r>
    </w:p>
    <w:p>
      <w:r>
        <w:rPr>
          <w:b/>
        </w:rPr>
        <w:t xml:space="preserve">Esimerkki 0,877</w:t>
      </w:r>
    </w:p>
    <w:p>
      <w:r>
        <w:t xml:space="preserve">Napervillen puistopiiri on hylännyt suunnitelmat koripallokentän rakentamisesta River Run Park -puistoon, vaikka jotkut lähiseudun asukkaat ovat huolissaan rikollisuudesta.</w:t>
      </w:r>
    </w:p>
    <w:p>
      <w:r>
        <w:rPr>
          <w:b/>
        </w:rPr>
        <w:t xml:space="preserve">Tulos</w:t>
      </w:r>
    </w:p>
    <w:p>
      <w:r>
        <w:t xml:space="preserve">Prairie View kaatoi Texas Southernin 63 58 ja voitti SWAC:n mestaruuden ja pääsi NCAA-turnaukseen.</w:t>
      </w:r>
    </w:p>
    <w:p>
      <w:r>
        <w:rPr>
          <w:b/>
        </w:rPr>
        <w:t xml:space="preserve">Esimerkki 0,878</w:t>
      </w:r>
    </w:p>
    <w:p>
      <w:r>
        <w:t xml:space="preserve">Työväenpuolueen johtajaa Ed Milibandia heitellään munilla hänen vieraillessaan torilla Etelä-Lontoossa.</w:t>
      </w:r>
    </w:p>
    <w:p>
      <w:r>
        <w:rPr>
          <w:b/>
        </w:rPr>
        <w:t xml:space="preserve">Tulos</w:t>
      </w:r>
    </w:p>
    <w:p>
      <w:r>
        <w:t xml:space="preserve">Ian McKellen toimitti ystävänsä Patrick Stewartin ja Sunny Ozellin häät.</w:t>
      </w:r>
    </w:p>
    <w:p>
      <w:r>
        <w:rPr>
          <w:b/>
        </w:rPr>
        <w:t xml:space="preserve">Esimerkki 0,879</w:t>
      </w:r>
    </w:p>
    <w:p>
      <w:r>
        <w:t xml:space="preserve">Central Reformed Churchin keskiviikkoillan ohjelma pojille ja tytöille on hauska tapa oppia Raamatusta.</w:t>
      </w:r>
    </w:p>
    <w:p>
      <w:r>
        <w:rPr>
          <w:b/>
        </w:rPr>
        <w:t xml:space="preserve">Tulos</w:t>
      </w:r>
    </w:p>
    <w:p>
      <w:r>
        <w:t xml:space="preserve">Mies pidätettiin alaikäiseen kohdistuneesta raiskaustarjouksesta.</w:t>
      </w:r>
    </w:p>
    <w:p>
      <w:r>
        <w:rPr>
          <w:b/>
        </w:rPr>
        <w:t xml:space="preserve">Esimerkki 0,880</w:t>
      </w:r>
    </w:p>
    <w:p>
      <w:r>
        <w:t xml:space="preserve">"En tehnyt mitään", Rodriguez sanoi Francesalle ja kiisti samalla täysin MLB:n häntä vastaan nostamat syytteet.</w:t>
      </w:r>
    </w:p>
    <w:p>
      <w:r>
        <w:rPr>
          <w:b/>
        </w:rPr>
        <w:t xml:space="preserve">Tulos</w:t>
      </w:r>
    </w:p>
    <w:p>
      <w:r>
        <w:t xml:space="preserve">Autoriksojen pitäisi siirtyä nesteytettyyn maakaasuun.</w:t>
      </w:r>
    </w:p>
    <w:p>
      <w:r>
        <w:rPr>
          <w:b/>
        </w:rPr>
        <w:t xml:space="preserve">Esimerkki 0,881</w:t>
      </w:r>
    </w:p>
    <w:p>
      <w:r>
        <w:t xml:space="preserve">Armenian maajoukkueen keskikenttäpelaaja Aras Ozbiliz saattaa jättää väliin ystävyysottelun Venäjää vastaan, tekninen johtaja Vardan Minasyan kertoi toimittajille ennen ottelua.</w:t>
      </w:r>
    </w:p>
    <w:p>
      <w:r>
        <w:rPr>
          <w:b/>
        </w:rPr>
        <w:t xml:space="preserve">Tulos</w:t>
      </w:r>
    </w:p>
    <w:p>
      <w:r>
        <w:t xml:space="preserve">St. Ambrose isännöi Ashfordia.</w:t>
      </w:r>
    </w:p>
    <w:p>
      <w:r>
        <w:rPr>
          <w:b/>
        </w:rPr>
        <w:t xml:space="preserve">Esimerkki 0,882</w:t>
      </w:r>
    </w:p>
    <w:p>
      <w:r>
        <w:t xml:space="preserve">MIAMI, CMC-CONCACAFin puheenjohtaja Jeffrey Webb on osoittanut kunnioitusta edesmenneelle mustien amerikkalaisten kansalaisoikeusjohtajalle tohtori Martin Luther Kingille.</w:t>
      </w:r>
    </w:p>
    <w:p>
      <w:r>
        <w:rPr>
          <w:b/>
        </w:rPr>
        <w:t xml:space="preserve">Tulos</w:t>
      </w:r>
    </w:p>
    <w:p>
      <w:r>
        <w:t xml:space="preserve">Insinööriopiskelijat, joilla on huono käsiala, voivat saada nolla pistettä.</w:t>
      </w:r>
    </w:p>
    <w:p>
      <w:r>
        <w:rPr>
          <w:b/>
        </w:rPr>
        <w:t xml:space="preserve">Esimerkki 0,883</w:t>
      </w:r>
    </w:p>
    <w:p>
      <w:r>
        <w:t xml:space="preserve">"Joka tapauksessa, yksinkertainen totuus tässä ja nyt on se, että Clawfinger lopettaa, heittää pyyhkeen kehään, lähtee kalastamaan, lopettaa ja siirtyy muihin tavoitteisiin elämässä!</w:t>
      </w:r>
    </w:p>
    <w:p>
      <w:r>
        <w:rPr>
          <w:b/>
        </w:rPr>
        <w:t xml:space="preserve">Tulos</w:t>
      </w:r>
    </w:p>
    <w:p>
      <w:r>
        <w:t xml:space="preserve">Tulsan kaupunki puuttuu asukkaisiin, jotka pysäköivät nurmikolle.</w:t>
      </w:r>
    </w:p>
    <w:p>
      <w:r>
        <w:rPr>
          <w:b/>
        </w:rPr>
        <w:t xml:space="preserve">Esimerkki 0,884</w:t>
      </w:r>
    </w:p>
    <w:p>
      <w:r>
        <w:t xml:space="preserve">Durbanin maaoikeustuomioistuimen eilen täyteen ahdetut Blythedalen maanomistajat kuulivat, kuinka hallituksen virkamiehet "mokasivat" vuonna 2009, rikkoivat lakia ja kohtelivat heitä "epäoikeudenmukaisesti" hyväksyessään heidän vaatimuksensa ja ehdotetun 10 miljardin ruplan arvoisen kehityssopimuksen heidän ja Mark Taylorin välillä, kertoo The Mercury -lehden raportti.</w:t>
      </w:r>
    </w:p>
    <w:p>
      <w:r>
        <w:rPr>
          <w:b/>
        </w:rPr>
        <w:t xml:space="preserve">Tulos</w:t>
      </w:r>
    </w:p>
    <w:p>
      <w:r>
        <w:t xml:space="preserve">Ihmiset siirtyivät turvallisempiin paikkoihin.</w:t>
      </w:r>
    </w:p>
    <w:p>
      <w:r>
        <w:rPr>
          <w:b/>
        </w:rPr>
        <w:t xml:space="preserve">Esimerkki 0,885</w:t>
      </w:r>
    </w:p>
    <w:p>
      <w:r>
        <w:t xml:space="preserve">Paikalliset kunnat valmistautuvat talvisäähän tänä iltana varmistaakseen, että maaseututiet pysyvät turvallisina.</w:t>
      </w:r>
    </w:p>
    <w:p>
      <w:r>
        <w:rPr>
          <w:b/>
        </w:rPr>
        <w:t xml:space="preserve">Tulos</w:t>
      </w:r>
    </w:p>
    <w:p>
      <w:r>
        <w:t xml:space="preserve">Plug Power Inc vahvistaa tänään tulevan puhelinkonferenssin ja sijoittajakonferenssin aikataulun.</w:t>
      </w:r>
    </w:p>
    <w:p>
      <w:r>
        <w:rPr>
          <w:b/>
        </w:rPr>
        <w:t xml:space="preserve">Esimerkki 0,886</w:t>
      </w:r>
    </w:p>
    <w:p>
      <w:r>
        <w:t xml:space="preserve">Euroopan unionin ulkoasioiden ja turvallisuuspolitiikan korkea edustaja ja Euroopan komission varapuheenjohtaja Catherine Ashton antoi julkilausuman Brysselissä pidetyn itäisen kumppanuuden ulkoministerikokouksen jälkeen, kertoi Euroopan unionin virallinen verkkosivusto.</w:t>
      </w:r>
    </w:p>
    <w:p>
      <w:r>
        <w:rPr>
          <w:b/>
        </w:rPr>
        <w:t xml:space="preserve">Tulos</w:t>
      </w:r>
    </w:p>
    <w:p>
      <w:r>
        <w:t xml:space="preserve">Kanadan Sikhien maailmanjärjestö on onnitellut Parti libéral du Québec -puoluetta.</w:t>
      </w:r>
    </w:p>
    <w:p>
      <w:r>
        <w:rPr>
          <w:b/>
        </w:rPr>
        <w:t xml:space="preserve">Esimerkki 0,887</w:t>
      </w:r>
    </w:p>
    <w:p>
      <w:r>
        <w:t xml:space="preserve">Hall of Fameen kuuluva Bill Sharman, joka oli pelaajana All-Star ja myöhemmin menestynyt päävalmentaja, kuoli kotonaan perjantaina.</w:t>
      </w:r>
    </w:p>
    <w:p>
      <w:r>
        <w:rPr>
          <w:b/>
        </w:rPr>
        <w:t xml:space="preserve">Tulos</w:t>
      </w:r>
    </w:p>
    <w:p>
      <w:r>
        <w:t xml:space="preserve">Cleveland Brownsin laitahyökkääjä Davone Bess pidätettiin pahoinpitelystä.</w:t>
      </w:r>
    </w:p>
    <w:p>
      <w:r>
        <w:rPr>
          <w:b/>
        </w:rPr>
        <w:t xml:space="preserve">Esimerkki 0.888</w:t>
      </w:r>
    </w:p>
    <w:p>
      <w:r>
        <w:t xml:space="preserve">Tiibetiläinen muotimerkki YEEOM järjesti hiljattain muotinäytöksen Lhasassa, Kiinan Tiibetin alueen pääkaupungissa, lanseeratakseen syys/talvikauden mallistonsa.</w:t>
      </w:r>
    </w:p>
    <w:p>
      <w:r>
        <w:rPr>
          <w:b/>
        </w:rPr>
        <w:t xml:space="preserve">Tulos</w:t>
      </w:r>
    </w:p>
    <w:p>
      <w:r>
        <w:t xml:space="preserve">MHRA kutsui takaisin 16 lääkettä, joita Wockhardt valmistaa Walujin tehtaalla.</w:t>
      </w:r>
    </w:p>
    <w:p>
      <w:r>
        <w:rPr>
          <w:b/>
        </w:rPr>
        <w:t xml:space="preserve">Esimerkki 0,889</w:t>
      </w:r>
    </w:p>
    <w:p>
      <w:r>
        <w:t xml:space="preserve">Entinen lapsitähti Amanda Bynes on päässyt sairaalahoidosta Malibussa, Kaliforniassa sijaitsevasta kuntoutuslaitoksesta neljä kuukautta sen jälkeen, kun hän joutui sairaalahoitoon omituisen käytöksen jälkeen.</w:t>
      </w:r>
    </w:p>
    <w:p>
      <w:r>
        <w:rPr>
          <w:b/>
        </w:rPr>
        <w:t xml:space="preserve">Tulos</w:t>
      </w:r>
    </w:p>
    <w:p>
      <w:r>
        <w:t xml:space="preserve">Kilpakumppanit eivät voi olla ystäviä.</w:t>
      </w:r>
    </w:p>
    <w:p>
      <w:r>
        <w:rPr>
          <w:b/>
        </w:rPr>
        <w:t xml:space="preserve">Esimerkki 0,890</w:t>
      </w:r>
    </w:p>
    <w:p>
      <w:r>
        <w:t xml:space="preserve">Lapset oppivat leikkiessään Troyssa sijaitsevassa Children's Museum of Science and Technology -tiedemuseossa.</w:t>
      </w:r>
    </w:p>
    <w:p>
      <w:r>
        <w:rPr>
          <w:b/>
        </w:rPr>
        <w:t xml:space="preserve">Tulos</w:t>
      </w:r>
    </w:p>
    <w:p>
      <w:r>
        <w:t xml:space="preserve">Nyt on hyvä aika sijoittaa osakkeisiin.</w:t>
      </w:r>
    </w:p>
    <w:p>
      <w:r>
        <w:rPr>
          <w:b/>
        </w:rPr>
        <w:t xml:space="preserve">Esimerkki 0,891</w:t>
      </w:r>
    </w:p>
    <w:p>
      <w:r>
        <w:t xml:space="preserve">Tiger Woods lyö golfpalloja Aasiasta Eurooppaan Bosporin sillalla mainostaakseen osallistumistaan Turkish Open -golfkisaan.</w:t>
      </w:r>
    </w:p>
    <w:p>
      <w:r>
        <w:rPr>
          <w:b/>
        </w:rPr>
        <w:t xml:space="preserve">Tulos</w:t>
      </w:r>
    </w:p>
    <w:p>
      <w:r>
        <w:t xml:space="preserve">Lewis Hamilton kehui Sebastian Vetteliä suureksi mestariksi.</w:t>
      </w:r>
    </w:p>
    <w:p>
      <w:r>
        <w:rPr>
          <w:b/>
        </w:rPr>
        <w:t xml:space="preserve">Esimerkki 0,892</w:t>
      </w:r>
    </w:p>
    <w:p>
      <w:r>
        <w:t xml:space="preserve">Kuolleeksi julistettu ohiolaismies järkyttää lääkäreitä ja hänen perhettään, kun hän herää henkiin 45 minuuttia myöhemmin.</w:t>
      </w:r>
    </w:p>
    <w:p>
      <w:r>
        <w:rPr>
          <w:b/>
        </w:rPr>
        <w:t xml:space="preserve">Tulos</w:t>
      </w:r>
    </w:p>
    <w:p>
      <w:r>
        <w:t xml:space="preserve">Total palaa Iraniin, jos pakotteet poistetaan.</w:t>
      </w:r>
    </w:p>
    <w:p>
      <w:r>
        <w:rPr>
          <w:b/>
        </w:rPr>
        <w:t xml:space="preserve">Esimerkki 0,893</w:t>
      </w:r>
    </w:p>
    <w:p>
      <w:r>
        <w:t xml:space="preserve">Pakistanin pääministeri Nawaz Sharif puhuu YK:n yleiskokouksessa ensi viikolla.</w:t>
      </w:r>
    </w:p>
    <w:p>
      <w:r>
        <w:rPr>
          <w:b/>
        </w:rPr>
        <w:t xml:space="preserve">Tulos</w:t>
      </w:r>
    </w:p>
    <w:p>
      <w:r>
        <w:t xml:space="preserve">Entinen osavaltion edustaja Thad Viers tunnusti syyllisyytensä häirintäsyytteeseen.</w:t>
      </w:r>
    </w:p>
    <w:p>
      <w:r>
        <w:rPr>
          <w:b/>
        </w:rPr>
        <w:t xml:space="preserve">Esimerkki 0,894</w:t>
      </w:r>
    </w:p>
    <w:p>
      <w:r>
        <w:t xml:space="preserve">New York, NY &amp; Burbank, Kalifornia -- 21st Century Fox, NBCUniversal ja The Walt Disney Company ilmoittivat tänään yhdessä, että ne säilyttävät omistusosuutensa Hulussa ja tarjoavat yhdessä 750 miljoonan dollarin käteissijoituksen tulevan kasvun edistämiseksi.</w:t>
      </w:r>
    </w:p>
    <w:p>
      <w:r>
        <w:rPr>
          <w:b/>
        </w:rPr>
        <w:t xml:space="preserve">Tulos</w:t>
      </w:r>
    </w:p>
    <w:p>
      <w:r>
        <w:t xml:space="preserve">Ambuja Cementsin tulos kasvoi 6,6 prosenttia.</w:t>
      </w:r>
    </w:p>
    <w:p>
      <w:r>
        <w:rPr>
          <w:b/>
        </w:rPr>
        <w:t xml:space="preserve">Esimerkki 0,895</w:t>
      </w:r>
    </w:p>
    <w:p>
      <w:r>
        <w:t xml:space="preserve">Kun Brad Hand kamppaili parissa aloituksessa, Miami Marlins on päättänyt lisätä Kevin Sloweyn aloitusvuoroon.</w:t>
      </w:r>
    </w:p>
    <w:p>
      <w:r>
        <w:rPr>
          <w:b/>
        </w:rPr>
        <w:t xml:space="preserve">Tulos</w:t>
      </w:r>
    </w:p>
    <w:p>
      <w:r>
        <w:t xml:space="preserve">Yhdysvaltain arvopaperikomissio on nostanut syytteen Steven A. Cohenia vastaan.</w:t>
      </w:r>
    </w:p>
    <w:p>
      <w:r>
        <w:rPr>
          <w:b/>
        </w:rPr>
        <w:t xml:space="preserve">Esimerkki 0,896</w:t>
      </w:r>
    </w:p>
    <w:p>
      <w:r>
        <w:t xml:space="preserve">Sarjamurhaaja Robert Pickton esiintyi tiistaina oikeudessa videon välityksellä siviilioikeudenkäynnissä, johon osallistuu useiden hänen uhriensa perheitä.</w:t>
      </w:r>
    </w:p>
    <w:p>
      <w:r>
        <w:rPr>
          <w:b/>
        </w:rPr>
        <w:t xml:space="preserve">Tulos</w:t>
      </w:r>
    </w:p>
    <w:p>
      <w:r>
        <w:t xml:space="preserve">Roskiksessa nukkunut mies heitettiin kuorma-auton päälle ja melkein murskattiin.</w:t>
      </w:r>
    </w:p>
    <w:p>
      <w:r>
        <w:rPr>
          <w:b/>
        </w:rPr>
        <w:t xml:space="preserve">Esimerkki 0,897</w:t>
      </w:r>
    </w:p>
    <w:p>
      <w:r>
        <w:t xml:space="preserve">Vapaavaltion nainen selvisi hengissä 50 metrin pudotuksesta parvekkeelta viikonloppuna, kertoivat ensihoitajat maanantaina.</w:t>
      </w:r>
    </w:p>
    <w:p>
      <w:r>
        <w:rPr>
          <w:b/>
        </w:rPr>
        <w:t xml:space="preserve">Tulos</w:t>
      </w:r>
    </w:p>
    <w:p>
      <w:r>
        <w:t xml:space="preserve">Koira on kuollut sen jälkeen, kun sitä oli ammuttu Scarborough'n kodin ulkopuolella.</w:t>
      </w:r>
    </w:p>
    <w:p>
      <w:r>
        <w:rPr>
          <w:b/>
        </w:rPr>
        <w:t xml:space="preserve">Esimerkki 0,898</w:t>
      </w:r>
    </w:p>
    <w:p>
      <w:r>
        <w:t xml:space="preserve">37-VUOTIAAN Chitungwizan opettajan väitetään raiskanneen seitsemännen luokan oppilaansa varastohuoneessa ja uhanneen imeä hänen verensä, jos hän ilmoittaisi hyväksikäytöstä.</w:t>
      </w:r>
    </w:p>
    <w:p>
      <w:r>
        <w:rPr>
          <w:b/>
        </w:rPr>
        <w:t xml:space="preserve">Tulos</w:t>
      </w:r>
    </w:p>
    <w:p>
      <w:r>
        <w:t xml:space="preserve">Vedenjakelujärjestelmän korjaukset tehdään maanantaina 25. marraskuuta.</w:t>
      </w:r>
    </w:p>
    <w:p>
      <w:r>
        <w:rPr>
          <w:b/>
        </w:rPr>
        <w:t xml:space="preserve">Esimerkki 0,899</w:t>
      </w:r>
    </w:p>
    <w:p>
      <w:r>
        <w:t xml:space="preserve">Sir Paul McCartney palaa myöhemmin tänä vuonna San Franciscossa sijaitsevaan Candlestick Parkiin viimeiseen konserttiinsa ennen sen purkamista.</w:t>
      </w:r>
    </w:p>
    <w:p>
      <w:r>
        <w:rPr>
          <w:b/>
        </w:rPr>
        <w:t xml:space="preserve">Tulos</w:t>
      </w:r>
    </w:p>
    <w:p>
      <w:r>
        <w:t xml:space="preserve">Shaw Communications aikoo irtisanoa 400 työntekijää.</w:t>
      </w:r>
    </w:p>
    <w:p>
      <w:r>
        <w:rPr>
          <w:b/>
        </w:rPr>
        <w:t xml:space="preserve">Esimerkki 0.900</w:t>
      </w:r>
    </w:p>
    <w:p>
      <w:r>
        <w:t xml:space="preserve">Veden laatu on todennäköisesti suuri haaste Odishassa, totesivat asiantuntijat tänään täällä järjestetyssä osavaltion tason kuulemisessa.</w:t>
      </w:r>
    </w:p>
    <w:p>
      <w:r>
        <w:rPr>
          <w:b/>
        </w:rPr>
        <w:t xml:space="preserve">Tulos</w:t>
      </w:r>
    </w:p>
    <w:p>
      <w:r>
        <w:t xml:space="preserve">Meridian Township on valinnut taiteilijan luomaan julkisen taideveistoksen.</w:t>
      </w:r>
    </w:p>
    <w:p>
      <w:r>
        <w:rPr>
          <w:b/>
        </w:rPr>
        <w:t xml:space="preserve">Esimerkki 0.901</w:t>
      </w:r>
    </w:p>
    <w:p>
      <w:r>
        <w:t xml:space="preserve">Platinum Equity ilmoitti tänään, että se on saanut päätökseen Volvo Rentsin oston Volvo Groupilta.</w:t>
      </w:r>
    </w:p>
    <w:p>
      <w:r>
        <w:rPr>
          <w:b/>
        </w:rPr>
        <w:t xml:space="preserve">Tulos</w:t>
      </w:r>
    </w:p>
    <w:p>
      <w:r>
        <w:t xml:space="preserve">Yohan Cabaye on jäänyt Newcastle Unitedin joukkueen ulkopuolelle.</w:t>
      </w:r>
    </w:p>
    <w:p>
      <w:r>
        <w:rPr>
          <w:b/>
        </w:rPr>
        <w:t xml:space="preserve">Esimerkki 0.902</w:t>
      </w:r>
    </w:p>
    <w:p>
      <w:r>
        <w:t xml:space="preserve">Peking, 19. maaliskuuta Kiina ei hae vuosien 2015-2016 tai 2017-2018 FIFA:n seurajoukkueiden MM-kisoja, koska Kiinan jalkapalloliitto ei saanut hakemusta yhdeltäkään paikalliselta liitolta.</w:t>
      </w:r>
    </w:p>
    <w:p>
      <w:r>
        <w:rPr>
          <w:b/>
        </w:rPr>
        <w:t xml:space="preserve">Tulos</w:t>
      </w:r>
    </w:p>
    <w:p>
      <w:r>
        <w:t xml:space="preserve">Bangladeshissa yli 500 ihmistä kuoli poliittisissa väkivaltaisuuksissa vuonna 2013.</w:t>
      </w:r>
    </w:p>
    <w:p>
      <w:r>
        <w:rPr>
          <w:b/>
        </w:rPr>
        <w:t xml:space="preserve">Esimerkki 0,903</w:t>
      </w:r>
    </w:p>
    <w:p>
      <w:r>
        <w:t xml:space="preserve">Dartmouthin tutkijat ovat kehittäneet uudenlaisen ja ainutlaatuisen lähestymistavan kroonisen lymfaattisen leukemian hoitoon. Kyseessä on verisyöpämuoto, joka vaatii usein toistuvia solunsalpaajahoitoja, joille se kasvaa vastustuskykyiseksi.</w:t>
      </w:r>
    </w:p>
    <w:p>
      <w:r>
        <w:rPr>
          <w:b/>
        </w:rPr>
        <w:t xml:space="preserve">Tulos</w:t>
      </w:r>
    </w:p>
    <w:p>
      <w:r>
        <w:t xml:space="preserve">DA julkaisi puolueen toisen Ayisafani-tv-mainoksen.</w:t>
      </w:r>
    </w:p>
    <w:p>
      <w:r>
        <w:rPr>
          <w:b/>
        </w:rPr>
        <w:t xml:space="preserve">Esimerkki 0,904</w:t>
      </w:r>
    </w:p>
    <w:p>
      <w:r>
        <w:t xml:space="preserve">Kahden pankkiryöstöstä epäillyn, aseistetun ja vaarallisen epäillyn pidätyksestä tarjotaan palkkio.</w:t>
      </w:r>
    </w:p>
    <w:p>
      <w:r>
        <w:rPr>
          <w:b/>
        </w:rPr>
        <w:t xml:space="preserve">Tulos</w:t>
      </w:r>
    </w:p>
    <w:p>
      <w:r>
        <w:t xml:space="preserve">POLIISI vetoaa sen jälkeen, kun kahta poikaa lähestyttiin Tweed Headsissa.</w:t>
      </w:r>
    </w:p>
    <w:p>
      <w:r>
        <w:rPr>
          <w:b/>
        </w:rPr>
        <w:t xml:space="preserve">Esimerkki 0,905</w:t>
      </w:r>
    </w:p>
    <w:p>
      <w:r>
        <w:t xml:space="preserve">Christina Aguilera ja sulhanen Matt Rutler odottavat tyttövauvaa!</w:t>
      </w:r>
    </w:p>
    <w:p>
      <w:r>
        <w:rPr>
          <w:b/>
        </w:rPr>
        <w:t xml:space="preserve">Tulos</w:t>
      </w:r>
    </w:p>
    <w:p>
      <w:r>
        <w:t xml:space="preserve">FLIR Systems Inc. suunnittelee uudelleen ja tehostaa maailmanlaajuisia toimintojaan.</w:t>
      </w:r>
    </w:p>
    <w:p>
      <w:r>
        <w:rPr>
          <w:b/>
        </w:rPr>
        <w:t xml:space="preserve">Esimerkki 0,906</w:t>
      </w:r>
    </w:p>
    <w:p>
      <w:r>
        <w:t xml:space="preserve">IGN:n haastattelussa Final Fantasy XIII -trilogian ohjaaja Motomu Toriyama puhui siitä, miten XV saattaa liittyä XIII:een.</w:t>
      </w:r>
    </w:p>
    <w:p>
      <w:r>
        <w:rPr>
          <w:b/>
        </w:rPr>
        <w:t xml:space="preserve">Tulos</w:t>
      </w:r>
    </w:p>
    <w:p>
      <w:r>
        <w:t xml:space="preserve">Äänentunnistus otetaan käyttöön PS4:ssä, ja se toimii PlayStation-kameran kautta.</w:t>
      </w:r>
    </w:p>
    <w:p>
      <w:r>
        <w:rPr>
          <w:b/>
        </w:rPr>
        <w:t xml:space="preserve">Esimerkki 0,907</w:t>
      </w:r>
    </w:p>
    <w:p>
      <w:r>
        <w:t xml:space="preserve">Yli kymmeniätuhansia homojen oikeuksien kannattajia osallistui lauantaina Taipeissa järjestettyyn 11. LGBT Pride -paraatiin, jonka tarkoituksena oli lopettaa lesbojen, homojen, biseksuaalien ja transsukupuolisten syrjintä.</w:t>
      </w:r>
    </w:p>
    <w:p>
      <w:r>
        <w:rPr>
          <w:b/>
        </w:rPr>
        <w:t xml:space="preserve">Tulos</w:t>
      </w:r>
    </w:p>
    <w:p>
      <w:r>
        <w:t xml:space="preserve">Alliant Energy Corp. nostaa yhtiön tulosodotuksia.</w:t>
      </w:r>
    </w:p>
    <w:p>
      <w:r>
        <w:rPr>
          <w:b/>
        </w:rPr>
        <w:t xml:space="preserve">Esimerkki 0,908</w:t>
      </w:r>
    </w:p>
    <w:p>
      <w:r>
        <w:t xml:space="preserve">Libyan viranomaiset vannoivat maanantaina pitäytyvänsä "demokraattisella tiellä" kasvavan laittomuuden edessä, sillä kaksi kansanedustajaa ammuttiin, kun mielenosoittajat tunkeutuivat maan siirtymäkauden parlamenttiin.</w:t>
      </w:r>
    </w:p>
    <w:p>
      <w:r>
        <w:rPr>
          <w:b/>
        </w:rPr>
        <w:t xml:space="preserve">Tulos</w:t>
      </w:r>
    </w:p>
    <w:p>
      <w:r>
        <w:t xml:space="preserve">Lawson haluaa saada Rita Oran seuraavaan videoonsa.</w:t>
      </w:r>
    </w:p>
    <w:p>
      <w:r>
        <w:rPr>
          <w:b/>
        </w:rPr>
        <w:t xml:space="preserve">Esimerkki 0,909</w:t>
      </w:r>
    </w:p>
    <w:p>
      <w:r>
        <w:t xml:space="preserve">State Budget Solutions, kansallinen voittoa tavoittelematon järjestö, joka on omistautunut finanssipoliittiselle vastuulle, julkaisi raportin, jonka mukaan osavaltioiden julkisten työntekijöiden eläkejärjestelyt ovat alirahoitettuja huikeat 4,1 biljoonaa dollaria.</w:t>
      </w:r>
    </w:p>
    <w:p>
      <w:r>
        <w:rPr>
          <w:b/>
        </w:rPr>
        <w:t xml:space="preserve">Tulos</w:t>
      </w:r>
    </w:p>
    <w:p>
      <w:r>
        <w:t xml:space="preserve">Superior Spider-Man esiintyy LEGO Marvel Super Heroes -pelissä.</w:t>
      </w:r>
    </w:p>
    <w:p>
      <w:r>
        <w:rPr>
          <w:b/>
        </w:rPr>
        <w:t xml:space="preserve">Esimerkki 0,910</w:t>
      </w:r>
    </w:p>
    <w:p>
      <w:r>
        <w:t xml:space="preserve">Viikko sen jälkeen, kun tytöt oli siepattu koulusta, yli 200 tyttöä on edelleen kateissa Nigeriassa, ja viha ja kritiikki kasvaa, koska armeija ei ole onnistunut estämään ääri-islamilaisten hyökkäyksiä.</w:t>
      </w:r>
    </w:p>
    <w:p>
      <w:r>
        <w:rPr>
          <w:b/>
        </w:rPr>
        <w:t xml:space="preserve">Tulos</w:t>
      </w:r>
    </w:p>
    <w:p>
      <w:r>
        <w:t xml:space="preserve">Bill Kristol on liittynyt ABC Newsin palvelukseen.</w:t>
      </w:r>
    </w:p>
    <w:p>
      <w:r>
        <w:rPr>
          <w:b/>
        </w:rPr>
        <w:t xml:space="preserve">Esimerkki 0.911</w:t>
      </w:r>
    </w:p>
    <w:p>
      <w:r>
        <w:t xml:space="preserve">Tampa Bay Buccaneers ei ole allekirjoittamassa DeSean Jacksonin sopimusta, vaikka siinä olisi jotain järkeä.</w:t>
      </w:r>
    </w:p>
    <w:p>
      <w:r>
        <w:rPr>
          <w:b/>
        </w:rPr>
        <w:t xml:space="preserve">Tulos</w:t>
      </w:r>
    </w:p>
    <w:p>
      <w:r>
        <w:t xml:space="preserve">Arkkipiispa on saapunut Burundiin.</w:t>
      </w:r>
    </w:p>
    <w:p>
      <w:r>
        <w:rPr>
          <w:b/>
        </w:rPr>
        <w:t xml:space="preserve">Esimerkki 0.912</w:t>
      </w:r>
    </w:p>
    <w:p>
      <w:r>
        <w:t xml:space="preserve">Paris Saint-Germainin pelaaja Zlatan Ibrahimovic on kehottanut Manchester Unitedin hyökkääjää Wayne Rooneyta liittymään häneen PSG:ssä.</w:t>
      </w:r>
    </w:p>
    <w:p>
      <w:r>
        <w:rPr>
          <w:b/>
        </w:rPr>
        <w:t xml:space="preserve">Tulos</w:t>
      </w:r>
    </w:p>
    <w:p>
      <w:r>
        <w:t xml:space="preserve">Facebook on sopinut ostavansa WhatsAppin 19 miljardilla dollarilla.</w:t>
      </w:r>
    </w:p>
    <w:p>
      <w:r>
        <w:rPr>
          <w:b/>
        </w:rPr>
        <w:t xml:space="preserve">Esimerkki 0,913</w:t>
      </w:r>
    </w:p>
    <w:p>
      <w:r>
        <w:t xml:space="preserve">Huhujen mukaan CM Punk esiintyy ensi viikolla ``Talking Dead'' -ohjelmassa.</w:t>
      </w:r>
    </w:p>
    <w:p>
      <w:r>
        <w:rPr>
          <w:b/>
        </w:rPr>
        <w:t xml:space="preserve">Tulos</w:t>
      </w:r>
    </w:p>
    <w:p>
      <w:r>
        <w:t xml:space="preserve">Casey Anthony on päässyt sovintoon.</w:t>
      </w:r>
    </w:p>
    <w:p>
      <w:r>
        <w:rPr>
          <w:b/>
        </w:rPr>
        <w:t xml:space="preserve">Esimerkki 0,914</w:t>
      </w:r>
    </w:p>
    <w:p>
      <w:r>
        <w:t xml:space="preserve">2013-07-27T10:45:00Z Sinä ja laki: "Pelkään vaimoni liikeideaa!" Dennis Beaver Hanford Sentinel -lehti</w:t>
      </w:r>
    </w:p>
    <w:p>
      <w:r>
        <w:rPr>
          <w:b/>
        </w:rPr>
        <w:t xml:space="preserve">Tulos</w:t>
      </w:r>
    </w:p>
    <w:p>
      <w:r>
        <w:t xml:space="preserve">Will Arnett saattaa olla pääosassa, mutta hän on valmis palaamaan Arrested Developmentiin.</w:t>
      </w:r>
    </w:p>
    <w:p>
      <w:r>
        <w:rPr>
          <w:b/>
        </w:rPr>
        <w:t xml:space="preserve">Esimerkki 0,915</w:t>
      </w:r>
    </w:p>
    <w:p>
      <w:r>
        <w:t xml:space="preserve">Mies loukkaantui vakavasti, kun hän yritti päästä vaunuun College Eastin alueella.</w:t>
      </w:r>
    </w:p>
    <w:p>
      <w:r>
        <w:rPr>
          <w:b/>
        </w:rPr>
        <w:t xml:space="preserve">Tulos</w:t>
      </w:r>
    </w:p>
    <w:p>
      <w:r>
        <w:t xml:space="preserve">Bollywoodin elokuvaveteraani VK Murthy on kuollut.</w:t>
      </w:r>
    </w:p>
    <w:p>
      <w:r>
        <w:rPr>
          <w:b/>
        </w:rPr>
        <w:t xml:space="preserve">Esimerkki 0,916</w:t>
      </w:r>
    </w:p>
    <w:p>
      <w:r>
        <w:t xml:space="preserve">Kate Winslet on synnyttänyt poikavauvan, kuten E!</w:t>
      </w:r>
    </w:p>
    <w:p>
      <w:r>
        <w:rPr>
          <w:b/>
        </w:rPr>
        <w:t xml:space="preserve">Tulos</w:t>
      </w:r>
    </w:p>
    <w:p>
      <w:r>
        <w:t xml:space="preserve">Force India on ottanut käyttöön hurjan uuden ilmeen.</w:t>
      </w:r>
    </w:p>
    <w:p>
      <w:r>
        <w:rPr>
          <w:b/>
        </w:rPr>
        <w:t xml:space="preserve">Esimerkki 0,917</w:t>
      </w:r>
    </w:p>
    <w:p>
      <w:r>
        <w:t xml:space="preserve">Bostonin hyökkääjä Milan Lucic on sakotettu 5000 dollaria keihästämisestä Detroitin puolustaja Danny DeKeyser aikana avaus playoff-peli.</w:t>
      </w:r>
    </w:p>
    <w:p>
      <w:r>
        <w:rPr>
          <w:b/>
        </w:rPr>
        <w:t xml:space="preserve">Tulos</w:t>
      </w:r>
    </w:p>
    <w:p>
      <w:r>
        <w:t xml:space="preserve">Hallitus saattaa harkita uudelleen dieselöljyn hinnan kuukausittaista 50 pennin korotusta.</w:t>
      </w:r>
    </w:p>
    <w:p>
      <w:r>
        <w:rPr>
          <w:b/>
        </w:rPr>
        <w:t xml:space="preserve">Esimerkki 0,918</w:t>
      </w:r>
    </w:p>
    <w:p>
      <w:r>
        <w:t xml:space="preserve">Fluidin ytimessä on minkä tahansa verkkosivuston muuttaminen Mac-sovellukseksi, mutta vähemmän tunnettu ominaisuus on se, miten voit muuttaa minkä tahansa verkkosivuston myös valikkorivin sovellukseksi.</w:t>
      </w:r>
    </w:p>
    <w:p>
      <w:r>
        <w:rPr>
          <w:b/>
        </w:rPr>
        <w:t xml:space="preserve">Tulos</w:t>
      </w:r>
    </w:p>
    <w:p>
      <w:r>
        <w:t xml:space="preserve">Naista ammuttiin jalkaan Outer Missionin supermarketin parkkipaikalla.</w:t>
      </w:r>
    </w:p>
    <w:p>
      <w:r>
        <w:rPr>
          <w:b/>
        </w:rPr>
        <w:t xml:space="preserve">Esimerkki 0,919</w:t>
      </w:r>
    </w:p>
    <w:p>
      <w:r>
        <w:t xml:space="preserve">Puolustustuotannosta vastaava ministeri Rana Tanveer Hussain, joka on 7 päivän vierailulla Kiinassa, on sanonut, että Pakistan ja Kiina aikovat edelleen tehostaa yhteistyötä puolustustuotannossa.</w:t>
      </w:r>
    </w:p>
    <w:p>
      <w:r>
        <w:rPr>
          <w:b/>
        </w:rPr>
        <w:t xml:space="preserve">Tulos</w:t>
      </w:r>
    </w:p>
    <w:p>
      <w:r>
        <w:t xml:space="preserve">Entinen Keyser-nainen sai syytteen luvattomasta tunkeutumisesta.</w:t>
      </w:r>
    </w:p>
    <w:p>
      <w:r>
        <w:rPr>
          <w:b/>
        </w:rPr>
        <w:t xml:space="preserve">Esimerkki 0.920</w:t>
      </w:r>
    </w:p>
    <w:p>
      <w:r>
        <w:t xml:space="preserve">Vuonna 2012 kadonnut mafiapomo syötettiin todennäköisesti elävältä sioille, ilmeni tapauksesta käynnistetyssä tutkimuksessa.</w:t>
      </w:r>
    </w:p>
    <w:p>
      <w:r>
        <w:rPr>
          <w:b/>
        </w:rPr>
        <w:t xml:space="preserve">Tulos</w:t>
      </w:r>
    </w:p>
    <w:p>
      <w:r>
        <w:t xml:space="preserve">Irakissa 22 ihmistä sai surmansa iskuissa, joihin kuului myös autopommi.</w:t>
      </w:r>
    </w:p>
    <w:p>
      <w:r>
        <w:rPr>
          <w:b/>
        </w:rPr>
        <w:t xml:space="preserve">Esimerkki 0,921</w:t>
      </w:r>
    </w:p>
    <w:p>
      <w:r>
        <w:t xml:space="preserve">Maanantaina kuoli Pete Seeger, jota pidetään yhtenä nykykansanmusiikin pioneereista ja joka inspiroi legioonia aktivistisia laulaja-lauluntekijöitä.</w:t>
      </w:r>
    </w:p>
    <w:p>
      <w:r>
        <w:rPr>
          <w:b/>
        </w:rPr>
        <w:t xml:space="preserve">Tulos</w:t>
      </w:r>
    </w:p>
    <w:p>
      <w:r>
        <w:t xml:space="preserve">Shoji am palaa 40. kaudelle.</w:t>
      </w:r>
    </w:p>
    <w:p>
      <w:r>
        <w:rPr>
          <w:b/>
        </w:rPr>
        <w:t xml:space="preserve">Esimerkki 0,922</w:t>
      </w:r>
    </w:p>
    <w:p>
      <w:r>
        <w:t xml:space="preserve">KAKSIKERTAINEN Formula ykkösten mestari Mika Hakkinen sanoo, että Daniel Ricciardo joutuu käymään samaa sisäistä taistelua Red Bull -tallitoverinsa Sebastian Vettelin kanssa kuin Mark Webber koko uransa ajan.</w:t>
      </w:r>
    </w:p>
    <w:p>
      <w:r>
        <w:rPr>
          <w:b/>
        </w:rPr>
        <w:t xml:space="preserve">Tulos</w:t>
      </w:r>
    </w:p>
    <w:p>
      <w:r>
        <w:t xml:space="preserve">IAF:n mikrolentokone joutui tekemään pakkolaskun puistoon.</w:t>
      </w:r>
    </w:p>
    <w:p>
      <w:r>
        <w:rPr>
          <w:b/>
        </w:rPr>
        <w:t xml:space="preserve">Esimerkki 0,923</w:t>
      </w:r>
    </w:p>
    <w:p>
      <w:r>
        <w:t xml:space="preserve">Tutkimuksissa ja selvityksissä on havaittu, että miehet ja naiset uneksivat eri tavalla.</w:t>
      </w:r>
    </w:p>
    <w:p>
      <w:r>
        <w:rPr>
          <w:b/>
        </w:rPr>
        <w:t xml:space="preserve">Tulos</w:t>
      </w:r>
    </w:p>
    <w:p>
      <w:r>
        <w:t xml:space="preserve">PAG on ottanut osuuden Universal Studios Japanista.</w:t>
      </w:r>
    </w:p>
    <w:p>
      <w:r>
        <w:rPr>
          <w:b/>
        </w:rPr>
        <w:t xml:space="preserve">Esimerkki 0,924</w:t>
      </w:r>
    </w:p>
    <w:p>
      <w:r>
        <w:t xml:space="preserve">Paul Simonin ja hänen vaimonsa Edie Brickellin kerrotaan joutuneen pidätetyiksi viikonloppuna sattuneen perheriidan jälkeen.</w:t>
      </w:r>
    </w:p>
    <w:p>
      <w:r>
        <w:rPr>
          <w:b/>
        </w:rPr>
        <w:t xml:space="preserve">Tulos</w:t>
      </w:r>
    </w:p>
    <w:p>
      <w:r>
        <w:t xml:space="preserve">Mies on kuollut jäätyään ajoneuvon alle.</w:t>
      </w:r>
    </w:p>
    <w:p>
      <w:r>
        <w:rPr>
          <w:b/>
        </w:rPr>
        <w:t xml:space="preserve">Esimerkki 0,925</w:t>
      </w:r>
    </w:p>
    <w:p>
      <w:r>
        <w:t xml:space="preserve">Poliisi tutkii kahden teini-ikäisen mahdollista ampumista ilmakiväärillä Buckleburyn lähellä sijaitsevissa kylissä viime viikolla.</w:t>
      </w:r>
    </w:p>
    <w:p>
      <w:r>
        <w:rPr>
          <w:b/>
        </w:rPr>
        <w:t xml:space="preserve">Tulos</w:t>
      </w:r>
    </w:p>
    <w:p>
      <w:r>
        <w:t xml:space="preserve">Sparkill, tulipalo, joka syttyi lämmittimen aiheuttamasta kipinästä, vaurioitui.</w:t>
      </w:r>
    </w:p>
    <w:p>
      <w:r>
        <w:rPr>
          <w:b/>
        </w:rPr>
        <w:t xml:space="preserve">Esimerkki 0,926</w:t>
      </w:r>
    </w:p>
    <w:p>
      <w:r>
        <w:t xml:space="preserve">MESA COUNTY, Colo. Coloradossa on käynnissä osavaltion laajuinen ponnistus lasten hyväksikäytön ehkäisemiseksi.</w:t>
      </w:r>
    </w:p>
    <w:p>
      <w:r>
        <w:rPr>
          <w:b/>
        </w:rPr>
        <w:t xml:space="preserve">Tulos</w:t>
      </w:r>
    </w:p>
    <w:p>
      <w:r>
        <w:t xml:space="preserve">David Ross tunnusti syyllisyytensä viiteen syytekohtaan, ja hänet on vangittu.</w:t>
      </w:r>
    </w:p>
    <w:p>
      <w:r>
        <w:rPr>
          <w:b/>
        </w:rPr>
        <w:t xml:space="preserve">Esimerkki 0,927</w:t>
      </w:r>
    </w:p>
    <w:p>
      <w:r>
        <w:t xml:space="preserve">Perushinta 130 400 dollaria, täysin uusi 2014 Porsche GT3 on aivan uskomaton!</w:t>
      </w:r>
    </w:p>
    <w:p>
      <w:r>
        <w:rPr>
          <w:b/>
        </w:rPr>
        <w:t xml:space="preserve">Tulos</w:t>
      </w:r>
    </w:p>
    <w:p>
      <w:r>
        <w:t xml:space="preserve">Chris Weidman puolusti UFC:n keskisarjan titteliään.</w:t>
      </w:r>
    </w:p>
    <w:p>
      <w:r>
        <w:rPr>
          <w:b/>
        </w:rPr>
        <w:t xml:space="preserve">Esimerkki 0,928</w:t>
      </w:r>
    </w:p>
    <w:p>
      <w:r>
        <w:t xml:space="preserve">Irlannin talouden odotetaan kasvavan tänä vuonna enemmän kuin hallitus on ennustanut, ja maan odotetaan jatkavan EU:n ja IMF:n pelastuspaketista irtautumisen yhteydessä havaittua vauhtia, ilmenee Reutersin eilen tekemästä ekonomistien kyselystä.</w:t>
      </w:r>
    </w:p>
    <w:p>
      <w:r>
        <w:rPr>
          <w:b/>
        </w:rPr>
        <w:t xml:space="preserve">Tulos</w:t>
      </w:r>
    </w:p>
    <w:p>
      <w:r>
        <w:t xml:space="preserve">Poliisi on ottanut käyttöön mahdollisuuden jättää RTI-hakemuksia verkossa.</w:t>
      </w:r>
    </w:p>
    <w:p>
      <w:r>
        <w:rPr>
          <w:b/>
        </w:rPr>
        <w:t xml:space="preserve">Esimerkki 0,929</w:t>
      </w:r>
    </w:p>
    <w:p>
      <w:r>
        <w:t xml:space="preserve">Intia tarvitsee yli 26 000 riippumatonta johtajaa ja noin 2 500 naisjohtajaa yritysten johtokuntiin eri puolilla maata, sanoi eräs virkamies täällä perjantaina.</w:t>
      </w:r>
    </w:p>
    <w:p>
      <w:r>
        <w:rPr>
          <w:b/>
        </w:rPr>
        <w:t xml:space="preserve">Tulos</w:t>
      </w:r>
    </w:p>
    <w:p>
      <w:r>
        <w:t xml:space="preserve">Hallituksen on tarkoitus tarkastella keinoja Green Deal -ohjelman kysynnän lisäämiseksi.</w:t>
      </w:r>
    </w:p>
    <w:p>
      <w:r>
        <w:rPr>
          <w:b/>
        </w:rPr>
        <w:t xml:space="preserve">Esimerkki 0,930</w:t>
      </w:r>
    </w:p>
    <w:p>
      <w:r>
        <w:t xml:space="preserve">Tamil-elokuvatähti Kamal Haasan, joka viime vuonna uhkasi lähteä Intiasta Vishwaroopam-elokuvaansa liittyneiden kiistojen vuoksi, vannoi maanantaina "sitoutuvansa" maahan ja toivoi, ettei hän jättäisi sitä.</w:t>
      </w:r>
    </w:p>
    <w:p>
      <w:r>
        <w:rPr>
          <w:b/>
        </w:rPr>
        <w:t xml:space="preserve">Tulos</w:t>
      </w:r>
    </w:p>
    <w:p>
      <w:r>
        <w:t xml:space="preserve">Jeff Pendergraph vaihtaa sukunimensä Ayresiksi.</w:t>
      </w:r>
    </w:p>
    <w:p>
      <w:r>
        <w:rPr>
          <w:b/>
        </w:rPr>
        <w:t xml:space="preserve">Esimerkki 0,931</w:t>
      </w:r>
    </w:p>
    <w:p>
      <w:r>
        <w:t xml:space="preserve">Google kertoi maanantaina sopineensa ostavansa Titan Aerospacen, startup-yrityksen, joka rakentaa lennokkeja, joiden se toivoo lentävän vuosia auringon voimalla. Facebook neuvotteli yrityksen kanssa aiemmin tänä vuonna, mutta päätyi ostamaan toisen saman alan startup-yrityksen, Ascentan.</w:t>
      </w:r>
    </w:p>
    <w:p>
      <w:r>
        <w:rPr>
          <w:b/>
        </w:rPr>
        <w:t xml:space="preserve">Tulos</w:t>
      </w:r>
    </w:p>
    <w:p>
      <w:r>
        <w:t xml:space="preserve">Poliisi esti opiskelijoiden suunnitelman järjestää lavastus ja tukkia tie.</w:t>
      </w:r>
    </w:p>
    <w:p>
      <w:r>
        <w:rPr>
          <w:b/>
        </w:rPr>
        <w:t xml:space="preserve">Esimerkki 0,932</w:t>
      </w:r>
    </w:p>
    <w:p>
      <w:r>
        <w:t xml:space="preserve">Microsoft Corp:n Windows 8.1 on vihdoin saatavilla markkinoilla.</w:t>
      </w:r>
    </w:p>
    <w:p>
      <w:r>
        <w:rPr>
          <w:b/>
        </w:rPr>
        <w:t xml:space="preserve">Tulos</w:t>
      </w:r>
    </w:p>
    <w:p>
      <w:r>
        <w:t xml:space="preserve">Bashar al-Assad sanoi, että Syyria puolustautuu kaikkia hyökkäyksiä vastaan.</w:t>
      </w:r>
    </w:p>
    <w:p>
      <w:r>
        <w:rPr>
          <w:b/>
        </w:rPr>
        <w:t xml:space="preserve">Esimerkki 0,933</w:t>
      </w:r>
    </w:p>
    <w:p>
      <w:r>
        <w:t xml:space="preserve">Venäjä aikoo asettaa vastavuoroisia pakotteita Yhdysvaltoja ja EU:ta vastaan, Venäjän federaation talouskehityksestä vastaava varaministeri Aleksei Likatšev kertoi toimittajille.</w:t>
      </w:r>
    </w:p>
    <w:p>
      <w:r>
        <w:rPr>
          <w:b/>
        </w:rPr>
        <w:t xml:space="preserve">Tulos</w:t>
      </w:r>
    </w:p>
    <w:p>
      <w:r>
        <w:t xml:space="preserve">Phylicia Barnesin murhasta syytetty mies palaa oikeuteen.</w:t>
      </w:r>
    </w:p>
    <w:p>
      <w:r>
        <w:rPr>
          <w:b/>
        </w:rPr>
        <w:t xml:space="preserve">Esimerkki 0,934</w:t>
      </w:r>
    </w:p>
    <w:p>
      <w:r>
        <w:t xml:space="preserve">Lyhyen tauon jälkeen merirosvot ovat jälleen laskeutuneet Mollywoodiin.</w:t>
      </w:r>
    </w:p>
    <w:p>
      <w:r>
        <w:rPr>
          <w:b/>
        </w:rPr>
        <w:t xml:space="preserve">Tulos</w:t>
      </w:r>
    </w:p>
    <w:p>
      <w:r>
        <w:t xml:space="preserve">Charlottesvillen miestä syytettiin uudenvuodenpäivän raiskauksesta.</w:t>
      </w:r>
    </w:p>
    <w:p>
      <w:r>
        <w:rPr>
          <w:b/>
        </w:rPr>
        <w:t xml:space="preserve">Esimerkki 0,935</w:t>
      </w:r>
    </w:p>
    <w:p>
      <w:r>
        <w:t xml:space="preserve">57-vuotias mies on luovutettu Alankomaista Sloughissa tapahtuneen lapsikaappauksen yhteydessä.</w:t>
      </w:r>
    </w:p>
    <w:p>
      <w:r>
        <w:rPr>
          <w:b/>
        </w:rPr>
        <w:t xml:space="preserve">Tulos</w:t>
      </w:r>
    </w:p>
    <w:p>
      <w:r>
        <w:t xml:space="preserve">Subway aikoo poistaa kemiallisen ainesosan leivästään.</w:t>
      </w:r>
    </w:p>
    <w:p>
      <w:r>
        <w:rPr>
          <w:b/>
        </w:rPr>
        <w:t xml:space="preserve">Esimerkki 0,936</w:t>
      </w:r>
    </w:p>
    <w:p>
      <w:r>
        <w:t xml:space="preserve">Spice Girlsille on tarjottu 41 miljoonaa dollaria Las Vegasissa järjestettävästä jälleennäkemisestä, mutta vain jos Victoria Beckham on mukana.</w:t>
      </w:r>
    </w:p>
    <w:p>
      <w:r>
        <w:rPr>
          <w:b/>
        </w:rPr>
        <w:t xml:space="preserve">Tulos</w:t>
      </w:r>
    </w:p>
    <w:p>
      <w:r>
        <w:t xml:space="preserve">Ei-muslimit eivät voi käyttää sanaa Allah.</w:t>
      </w:r>
    </w:p>
    <w:p>
      <w:r>
        <w:rPr>
          <w:b/>
        </w:rPr>
        <w:t xml:space="preserve">Esimerkki 0,937</w:t>
      </w:r>
    </w:p>
    <w:p>
      <w:r>
        <w:t xml:space="preserve">Aggressiivinen naarasnorsu tappoi eläintenhoitajan Springfieldissä, Mo.</w:t>
      </w:r>
    </w:p>
    <w:p>
      <w:r>
        <w:rPr>
          <w:b/>
        </w:rPr>
        <w:t xml:space="preserve">Tulos</w:t>
      </w:r>
    </w:p>
    <w:p>
      <w:r>
        <w:t xml:space="preserve">Korkein oikeus vapautti Jayalalithaan esiintymisestä.</w:t>
      </w:r>
    </w:p>
    <w:p>
      <w:r>
        <w:rPr>
          <w:b/>
        </w:rPr>
        <w:t xml:space="preserve">Esimerkki 0,938</w:t>
      </w:r>
    </w:p>
    <w:p>
      <w:r>
        <w:t xml:space="preserve">Kahta Seminole-naismiestä syytetään törkeästä kuolemalla uhkailusta Facebookissa.</w:t>
      </w:r>
    </w:p>
    <w:p>
      <w:r>
        <w:rPr>
          <w:b/>
        </w:rPr>
        <w:t xml:space="preserve">Tulos</w:t>
      </w:r>
    </w:p>
    <w:p>
      <w:r>
        <w:t xml:space="preserve">Oommen Chandy lupasi apua endosulfaanin uhreille.</w:t>
      </w:r>
    </w:p>
    <w:p>
      <w:r>
        <w:rPr>
          <w:b/>
        </w:rPr>
        <w:t xml:space="preserve">Esimerkki 0,939</w:t>
      </w:r>
    </w:p>
    <w:p>
      <w:r>
        <w:t xml:space="preserve">Dixons Retail paljasti tänään suunnitelmansa myydä PIXmania saksalaiselle yhtiölle, jotta se voi "pysyä omissa puuhissaan" rakentamalla omia monikanavaisia vahvuuksiaan.</w:t>
      </w:r>
    </w:p>
    <w:p>
      <w:r>
        <w:rPr>
          <w:b/>
        </w:rPr>
        <w:t xml:space="preserve">Tulos</w:t>
      </w:r>
    </w:p>
    <w:p>
      <w:r>
        <w:t xml:space="preserve">Kevään ensimmäinen päivä on koittanut.</w:t>
      </w:r>
    </w:p>
    <w:p>
      <w:r>
        <w:rPr>
          <w:b/>
        </w:rPr>
        <w:t xml:space="preserve">Esimerkki 0,940</w:t>
      </w:r>
    </w:p>
    <w:p>
      <w:r>
        <w:t xml:space="preserve">Nepalin arkeologit kertovat löytäneensä Etelä-Nepalista jälkiä puurakenteesta, jonka he sanovat olevan vanhin buddhalainen pyhäkkö.</w:t>
      </w:r>
    </w:p>
    <w:p>
      <w:r>
        <w:rPr>
          <w:b/>
        </w:rPr>
        <w:t xml:space="preserve">Tulos</w:t>
      </w:r>
    </w:p>
    <w:p>
      <w:r>
        <w:t xml:space="preserve">Harbourvillen mies joutuu oikeuteen seksiin liittyvistä syytteistä.</w:t>
      </w:r>
    </w:p>
    <w:p>
      <w:r>
        <w:rPr>
          <w:b/>
        </w:rPr>
        <w:t xml:space="preserve">Esimerkki 0,941</w:t>
      </w:r>
    </w:p>
    <w:p>
      <w:r>
        <w:t xml:space="preserve">KBS 2TV:n keskiviikko/torstai-draaman ``Nuorten sukupolvi'' 21. jaksossa, joka lähetettiin 26. maaliskuuta, Deguchi Gaya itki Shin Yi Chin kuoleman vuoksi.</w:t>
      </w:r>
    </w:p>
    <w:p>
      <w:r>
        <w:rPr>
          <w:b/>
        </w:rPr>
        <w:t xml:space="preserve">Tulos</w:t>
      </w:r>
    </w:p>
    <w:p>
      <w:r>
        <w:t xml:space="preserve">Denham Springsin nainen kuoli ilmeiseen heroiinin yliannostukseen.</w:t>
      </w:r>
    </w:p>
    <w:p>
      <w:r>
        <w:rPr>
          <w:b/>
        </w:rPr>
        <w:t xml:space="preserve">Esimerkki 0,942</w:t>
      </w:r>
    </w:p>
    <w:p>
      <w:r>
        <w:t xml:space="preserve">Syyria on saavuttanut "kriittisen hetken", kun maailma odottaa uutisia uusista rauhanneuvotteluista, Kiinan ulkoministeri sanoi sotaa käyvän maan oppositiojohtajalle Ahmad Jarballe Pekingissä keskiviikkona.</w:t>
      </w:r>
    </w:p>
    <w:p>
      <w:r>
        <w:rPr>
          <w:b/>
        </w:rPr>
        <w:t xml:space="preserve">Tulos</w:t>
      </w:r>
    </w:p>
    <w:p>
      <w:r>
        <w:t xml:space="preserve">Lady Gaga syytti Perez Hiltonia siitä, että hän yritti ahdistella häntä.</w:t>
      </w:r>
    </w:p>
    <w:p>
      <w:r>
        <w:rPr>
          <w:b/>
        </w:rPr>
        <w:t xml:space="preserve">Esimerkki 0,943</w:t>
      </w:r>
    </w:p>
    <w:p>
      <w:r>
        <w:t xml:space="preserve">Poliittinen tulokas Curt Clawson on voittanut GOP-puolueen esivaalin Floridan 19. kongressipiirin erityisvaaleissa.</w:t>
      </w:r>
    </w:p>
    <w:p>
      <w:r>
        <w:rPr>
          <w:b/>
        </w:rPr>
        <w:t xml:space="preserve">Tulos</w:t>
      </w:r>
    </w:p>
    <w:p>
      <w:r>
        <w:t xml:space="preserve">Mickey Rooney kuoli eilen 93-vuotiaana.</w:t>
      </w:r>
    </w:p>
    <w:p>
      <w:r>
        <w:rPr>
          <w:b/>
        </w:rPr>
        <w:t xml:space="preserve">Esimerkki 0,944</w:t>
      </w:r>
    </w:p>
    <w:p>
      <w:r>
        <w:t xml:space="preserve">Oamarussa sijaitseva viskinvalmistaja valmistautuu taisteluun yhtä viskin raskassarjalaista vastaan.</w:t>
      </w:r>
    </w:p>
    <w:p>
      <w:r>
        <w:rPr>
          <w:b/>
        </w:rPr>
        <w:t xml:space="preserve">Tulos</w:t>
      </w:r>
    </w:p>
    <w:p>
      <w:r>
        <w:t xml:space="preserve">Nigerian 100-vuotispäivää pitäisi juhlia.</w:t>
      </w:r>
    </w:p>
    <w:p>
      <w:r>
        <w:rPr>
          <w:b/>
        </w:rPr>
        <w:t xml:space="preserve">Esimerkki 0,945</w:t>
      </w:r>
    </w:p>
    <w:p>
      <w:r>
        <w:t xml:space="preserve">Floridalainen opettaja on pidätetty syytettynä siitä, että hän oli pakottanut oppilaan puhdistamaan virtsapöntön käsillään.</w:t>
      </w:r>
    </w:p>
    <w:p>
      <w:r>
        <w:rPr>
          <w:b/>
        </w:rPr>
        <w:t xml:space="preserve">Tulos</w:t>
      </w:r>
    </w:p>
    <w:p>
      <w:r>
        <w:t xml:space="preserve">Fleetin kaupungin keskusta on edelleen epäsosiaalisen käyttäytymisen sarjataulukon kärjessä.</w:t>
      </w:r>
    </w:p>
    <w:p>
      <w:r>
        <w:rPr>
          <w:b/>
        </w:rPr>
        <w:t xml:space="preserve">Esimerkki 0,946</w:t>
      </w:r>
    </w:p>
    <w:p>
      <w:r>
        <w:t xml:space="preserve">Ossiam, eurooppalainen pörssinoteerattujen rahastojen tarjoaja, on kehittänyt älykkään beetastrategian yrityslainoihin sijoittamista varten.</w:t>
      </w:r>
    </w:p>
    <w:p>
      <w:r>
        <w:rPr>
          <w:b/>
        </w:rPr>
        <w:t xml:space="preserve">Tulos</w:t>
      </w:r>
    </w:p>
    <w:p>
      <w:r>
        <w:t xml:space="preserve">Bella Thorne työskenteli punaisella matolla söpön näköisenä yksivärisessä mekossa.</w:t>
      </w:r>
    </w:p>
    <w:p>
      <w:r>
        <w:rPr>
          <w:b/>
        </w:rPr>
        <w:t xml:space="preserve">Esimerkki 0,947</w:t>
      </w:r>
    </w:p>
    <w:p>
      <w:r>
        <w:t xml:space="preserve">Viiden peräkkäisen kansallisen mestaruuden puolustajat, nro 1 Southern California, haluavat lisätä 35 pelin voittoputkensa tänä viikonloppuna Pomonassa ja La Vernessä.</w:t>
      </w:r>
    </w:p>
    <w:p>
      <w:r>
        <w:rPr>
          <w:b/>
        </w:rPr>
        <w:t xml:space="preserve">Tulos</w:t>
      </w:r>
    </w:p>
    <w:p>
      <w:r>
        <w:t xml:space="preserve">Carolyn Cassadyn ystävä on vahvistanut, että kirjailija on kuollut.</w:t>
      </w:r>
    </w:p>
    <w:p>
      <w:r>
        <w:rPr>
          <w:b/>
        </w:rPr>
        <w:t xml:space="preserve">Esimerkki 0,948</w:t>
      </w:r>
    </w:p>
    <w:p>
      <w:r>
        <w:t xml:space="preserve">Etelä-Floridan mies tappoi vaimonsa ja poikansa varsijousella, ajoi 460 mailia yrittäessään tappaa toisen poikansa ja viilsi sitten oman kurkkunsa auki.</w:t>
      </w:r>
    </w:p>
    <w:p>
      <w:r>
        <w:rPr>
          <w:b/>
        </w:rPr>
        <w:t xml:space="preserve">Tulos</w:t>
      </w:r>
    </w:p>
    <w:p>
      <w:r>
        <w:t xml:space="preserve">Tähti, LeBron James on kehunut Johnny Manzielia hänen ammattilaispäivänsä jälkeen.</w:t>
      </w:r>
    </w:p>
    <w:p>
      <w:r>
        <w:rPr>
          <w:b/>
        </w:rPr>
        <w:t xml:space="preserve">Esimerkki 0,949</w:t>
      </w:r>
    </w:p>
    <w:p>
      <w:r>
        <w:t xml:space="preserve">Yhdysvaltain opetusministeriö julkaisi tiistaina uudet ansiotyöllisyyttä koskevat säännöt, joissa vahvistetaan määräykset, jotka voittoa tavoittelevien oppilaitosten on täytettävä osoittaakseen, että niiden ammatilliset ohjelmat valmistavat opiskelijoita työpaikkoihin.</w:t>
      </w:r>
    </w:p>
    <w:p>
      <w:r>
        <w:rPr>
          <w:b/>
        </w:rPr>
        <w:t xml:space="preserve">Tulos</w:t>
      </w:r>
    </w:p>
    <w:p>
      <w:r>
        <w:t xml:space="preserve">Suoria ulkomaisia investointeja Etelä-Koreaan koskevat lupaukset vähenivät vuonna 2013.</w:t>
      </w:r>
    </w:p>
    <w:p>
      <w:r>
        <w:rPr>
          <w:b/>
        </w:rPr>
        <w:t xml:space="preserve">Esimerkki 0,950</w:t>
      </w:r>
    </w:p>
    <w:p>
      <w:r>
        <w:t xml:space="preserve">Kokaiinia on löydetty useista Oxfordin yliopiston rakennuksista, muun muassa Bodleianin kirjastosta.</w:t>
      </w:r>
    </w:p>
    <w:p>
      <w:r>
        <w:rPr>
          <w:b/>
        </w:rPr>
        <w:t xml:space="preserve">Tulos</w:t>
      </w:r>
    </w:p>
    <w:p>
      <w:r>
        <w:t xml:space="preserve">Soittaja, Pandit Shiv Kumar Sharma, Abida Parveen, esiintyy Jammun festivaalin aikana.</w:t>
      </w:r>
    </w:p>
    <w:p>
      <w:r>
        <w:rPr>
          <w:b/>
        </w:rPr>
        <w:t xml:space="preserve">Esimerkki 0,951</w:t>
      </w:r>
    </w:p>
    <w:p>
      <w:r>
        <w:t xml:space="preserve">Oscar-palkittu näyttelijä Philip Seymour Hoffman on löydetty kuolleena ilmeiseen huumeiden yliannostukseen Manhattanin asunnostaan, kertoi lainvalvontaviranomaisten lähde FoxNews.comille.</w:t>
      </w:r>
    </w:p>
    <w:p>
      <w:r>
        <w:rPr>
          <w:b/>
        </w:rPr>
        <w:t xml:space="preserve">Tulos</w:t>
      </w:r>
    </w:p>
    <w:p>
      <w:r>
        <w:t xml:space="preserve">Etelä-Texasista löydettiin U-Haul, joka oli täynnä ainakin 71 paperitonta maahanmuuttajaa.</w:t>
      </w:r>
    </w:p>
    <w:p>
      <w:r>
        <w:rPr>
          <w:b/>
        </w:rPr>
        <w:t xml:space="preserve">Esimerkki 0,952</w:t>
      </w:r>
    </w:p>
    <w:p>
      <w:r>
        <w:t xml:space="preserve">Sosiaalisen median markkinointitoimittaja Hearsay Social Inc. on kerännyt 30 miljoonaa dollaria C-sarjan rahoituskierroksella, jota johtavat nykyiset sijoittajat Sequoia Capital ja New Enterprise Associates.</w:t>
      </w:r>
    </w:p>
    <w:p>
      <w:r>
        <w:rPr>
          <w:b/>
        </w:rPr>
        <w:t xml:space="preserve">Tulos</w:t>
      </w:r>
    </w:p>
    <w:p>
      <w:r>
        <w:t xml:space="preserve">Pesäpallolakista löytynyt DNA johti pidätykseen asuntomurron yhteydessä.</w:t>
      </w:r>
    </w:p>
    <w:p>
      <w:r>
        <w:rPr>
          <w:b/>
        </w:rPr>
        <w:t xml:space="preserve">Esimerkki 0,953</w:t>
      </w:r>
    </w:p>
    <w:p>
      <w:r>
        <w:t xml:space="preserve">Churchstokessa sijaitsevasta Harry Tuffins -supermarketista perjantai-iltana varastettu papukaija on löydetty elossa ja terveenä.</w:t>
      </w:r>
    </w:p>
    <w:p>
      <w:r>
        <w:rPr>
          <w:b/>
        </w:rPr>
        <w:t xml:space="preserve">Tulos</w:t>
      </w:r>
    </w:p>
    <w:p>
      <w:r>
        <w:t xml:space="preserve">Bensiinin hinta Utahissa on noussut 7,3 senttiä gallonalta.</w:t>
      </w:r>
    </w:p>
    <w:p>
      <w:r>
        <w:rPr>
          <w:b/>
        </w:rPr>
        <w:t xml:space="preserve">Esimerkki 0,954</w:t>
      </w:r>
    </w:p>
    <w:p>
      <w:r>
        <w:t xml:space="preserve">Irakilaiset uhmasivat pommien ja muiden väkivaltaisuuksien uhkaa äänestääkseen keskiviikkona parlamenttivaaleissa massiivisen turvallisuusoperaation keskellä maan ajautuessa yhä syvemmälle lahkojen välisiin selkkauksiin.</w:t>
      </w:r>
    </w:p>
    <w:p>
      <w:r>
        <w:rPr>
          <w:b/>
        </w:rPr>
        <w:t xml:space="preserve">Tulos</w:t>
      </w:r>
    </w:p>
    <w:p>
      <w:r>
        <w:t xml:space="preserve">Republikaanien Yhdysvaltain edustaja John Kline järjestää kampanjatilaisuuden Tea Party -aktivistin ja kongressiedustaja Allen Westin kanssa.</w:t>
      </w:r>
    </w:p>
    <w:p>
      <w:r>
        <w:rPr>
          <w:b/>
        </w:rPr>
        <w:t xml:space="preserve">Esimerkki 0,955</w:t>
      </w:r>
    </w:p>
    <w:p>
      <w:r>
        <w:t xml:space="preserve">Chaffeen piirikunnan arvioija lähettää arviota koskevat ilmoitukset kaikille piirikunnan kiinteistöjen omistajille 1. toukokuuta mennessä.</w:t>
      </w:r>
    </w:p>
    <w:p>
      <w:r>
        <w:rPr>
          <w:b/>
        </w:rPr>
        <w:t xml:space="preserve">Tulos</w:t>
      </w:r>
    </w:p>
    <w:p>
      <w:r>
        <w:t xml:space="preserve">Aaron Alexis valehteli aiemmasta pidätyksestä.</w:t>
      </w:r>
    </w:p>
    <w:p>
      <w:r>
        <w:rPr>
          <w:b/>
        </w:rPr>
        <w:t xml:space="preserve">Esimerkki 0,956</w:t>
      </w:r>
    </w:p>
    <w:p>
      <w:r>
        <w:t xml:space="preserve">Neil Young julkaisee 26. marraskuuta Live At The Cellar Door -levyn, joka on uusin julkaisu hänen Archives Performance Series -sarjassaan.</w:t>
      </w:r>
    </w:p>
    <w:p>
      <w:r>
        <w:rPr>
          <w:b/>
        </w:rPr>
        <w:t xml:space="preserve">Tulos</w:t>
      </w:r>
    </w:p>
    <w:p>
      <w:r>
        <w:t xml:space="preserve">Azerbaidžan on aloittanut sisäoppilaitosten keskitetyn ruokahuollon.</w:t>
      </w:r>
    </w:p>
    <w:p>
      <w:r>
        <w:rPr>
          <w:b/>
        </w:rPr>
        <w:t xml:space="preserve">Esimerkki 0,957</w:t>
      </w:r>
    </w:p>
    <w:p>
      <w:r>
        <w:t xml:space="preserve">Kaksi itsemurhapommittajaa iski keskiviikkona iranilaiseen kulttuurikeskukseen Beirutissa tappaen neljä ihmistä ja itsensä iskussa, jonka syyksi sunnimilitantit ilmoittivat iskun olleen vastaus Iranin ja Hizbollahin väliintuloon Syyrian sodassa, kertoo APA Reutersia siteeraten.</w:t>
      </w:r>
    </w:p>
    <w:p>
      <w:r>
        <w:rPr>
          <w:b/>
        </w:rPr>
        <w:t xml:space="preserve">Tulos</w:t>
      </w:r>
    </w:p>
    <w:p>
      <w:r>
        <w:t xml:space="preserve">Paula Deen on saanut 75 miljoonan dollarin liikesopimuksen.</w:t>
      </w:r>
    </w:p>
    <w:p>
      <w:r>
        <w:rPr>
          <w:b/>
        </w:rPr>
        <w:t xml:space="preserve">Esimerkki 0,958</w:t>
      </w:r>
    </w:p>
    <w:p>
      <w:r>
        <w:t xml:space="preserve">Pakistan allekirjoitti maanantaina päätöslauselman 1 300 MW:n sähkön tuonnista Kirgisian tasavallasta ja Tadžikistanista kesäkauden sähköpulan voittamiseksi, todetaan virallisessa lehdistötiedotteessa.</w:t>
      </w:r>
    </w:p>
    <w:p>
      <w:r>
        <w:rPr>
          <w:b/>
        </w:rPr>
        <w:t xml:space="preserve">Tulos</w:t>
      </w:r>
    </w:p>
    <w:p>
      <w:r>
        <w:t xml:space="preserve">Sään vuoksi verenluovuttajia tarvitaan kipeästi.</w:t>
      </w:r>
    </w:p>
    <w:p>
      <w:r>
        <w:rPr>
          <w:b/>
        </w:rPr>
        <w:t xml:space="preserve">Esimerkki 0,959</w:t>
      </w:r>
    </w:p>
    <w:p>
      <w:r>
        <w:t xml:space="preserve">Delhiläinen tuomioistuin hylkäsi tänään BSP:n kansanedustajan Dhananjay Singhin takuupyynnön.</w:t>
      </w:r>
    </w:p>
    <w:p>
      <w:r>
        <w:rPr>
          <w:b/>
        </w:rPr>
        <w:t xml:space="preserve">Tulos</w:t>
      </w:r>
    </w:p>
    <w:p>
      <w:r>
        <w:t xml:space="preserve">NAMI Oklahoma alkaa tarjota ilmaisia mielenterveyskursseja.</w:t>
      </w:r>
    </w:p>
    <w:p>
      <w:r>
        <w:rPr>
          <w:b/>
        </w:rPr>
        <w:t xml:space="preserve">Esimerkki 0,960</w:t>
      </w:r>
    </w:p>
    <w:p>
      <w:r>
        <w:t xml:space="preserve">Pendleton Round-Up, joka on nyt 103-vuotias, aikoo palkata ensimmäisen palkatun johtajansa.</w:t>
      </w:r>
    </w:p>
    <w:p>
      <w:r>
        <w:rPr>
          <w:b/>
        </w:rPr>
        <w:t xml:space="preserve">Tulos</w:t>
      </w:r>
    </w:p>
    <w:p>
      <w:r>
        <w:t xml:space="preserve">Kunnianosoitukset ovat tulvineet Tito Vilanovan kuoleman jälkeen.</w:t>
      </w:r>
    </w:p>
    <w:p>
      <w:r>
        <w:rPr>
          <w:b/>
        </w:rPr>
        <w:t xml:space="preserve">Esimerkki 0,961</w:t>
      </w:r>
    </w:p>
    <w:p>
      <w:r>
        <w:t xml:space="preserve">Ohjaaja Prabhudheva on niin vaikuttunut Shahid Kapoorin tanssista ja energiasta elokuvassa ``R...Rajkumar'', että hän haluaa työskennellä hänen kanssaan pian uudelleen.</w:t>
      </w:r>
    </w:p>
    <w:p>
      <w:r>
        <w:rPr>
          <w:b/>
        </w:rPr>
        <w:t xml:space="preserve">Tulos</w:t>
      </w:r>
    </w:p>
    <w:p>
      <w:r>
        <w:t xml:space="preserve">Isosaarelaismiestä syytetään aseen heittämisestä.</w:t>
      </w:r>
    </w:p>
    <w:p>
      <w:r>
        <w:rPr>
          <w:b/>
        </w:rPr>
        <w:t xml:space="preserve">Esimerkki 0,962</w:t>
      </w:r>
    </w:p>
    <w:p>
      <w:r>
        <w:t xml:space="preserve">Barcelona on vahvistanut, että Tata Martino palaa Argentiinaan keskiviikon Ajax-ottelun jälkeen isänsä kuoleman vuoksi.</w:t>
      </w:r>
    </w:p>
    <w:p>
      <w:r>
        <w:rPr>
          <w:b/>
        </w:rPr>
        <w:t xml:space="preserve">Tulos</w:t>
      </w:r>
    </w:p>
    <w:p>
      <w:r>
        <w:t xml:space="preserve">Fairfaxin piirikunnan julkiset koulut tekivät päätöksen koulujen sulkemisesta torstaina.</w:t>
      </w:r>
    </w:p>
    <w:p>
      <w:r>
        <w:rPr>
          <w:b/>
        </w:rPr>
        <w:t xml:space="preserve">Esimerkki 0,963</w:t>
      </w:r>
    </w:p>
    <w:p>
      <w:r>
        <w:t xml:space="preserve">Ei siis ole mikään yllätys, että Cambridgen herttuatar on kruunattu parhaaksi brittiläiseksi julkkistyyli-ikoniksi, sillä hän voitti Kate Mossin.</w:t>
      </w:r>
    </w:p>
    <w:p>
      <w:r>
        <w:rPr>
          <w:b/>
        </w:rPr>
        <w:t xml:space="preserve">Tulos</w:t>
      </w:r>
    </w:p>
    <w:p>
      <w:r>
        <w:t xml:space="preserve">Sosiaaliturvaetuudet nousevat 1,5 prosenttia.</w:t>
      </w:r>
    </w:p>
    <w:p>
      <w:r>
        <w:rPr>
          <w:b/>
        </w:rPr>
        <w:t xml:space="preserve">Esimerkki 0,964</w:t>
      </w:r>
    </w:p>
    <w:p>
      <w:r>
        <w:t xml:space="preserve">Jenny McCarthy siirtyy "The View" -ohjelman juontajaksi, Barbara Walters ja ABC ilmoittivat maanantaina ja vahvistivat päätöksen, joka oli laajalti odotettu.</w:t>
      </w:r>
    </w:p>
    <w:p>
      <w:r>
        <w:rPr>
          <w:b/>
        </w:rPr>
        <w:t xml:space="preserve">Tulos</w:t>
      </w:r>
    </w:p>
    <w:p>
      <w:r>
        <w:t xml:space="preserve">Apple on julkaissut digitaalisen kameran RAW-yhteensopivuuspäivityksen version 5.01.</w:t>
      </w:r>
    </w:p>
    <w:p>
      <w:r>
        <w:rPr>
          <w:b/>
        </w:rPr>
        <w:t xml:space="preserve">Esimerkki 0,965</w:t>
      </w:r>
    </w:p>
    <w:p>
      <w:r>
        <w:t xml:space="preserve">Ashley Judd on herättänyt huhuja siitä, että hän on palaamassa yhteen eronneen aviomiehensä Dario Franchittin kanssa.</w:t>
      </w:r>
    </w:p>
    <w:p>
      <w:r>
        <w:rPr>
          <w:b/>
        </w:rPr>
        <w:t xml:space="preserve">Tulos</w:t>
      </w:r>
    </w:p>
    <w:p>
      <w:r>
        <w:t xml:space="preserve">Työnantajia kehotetaan parantamaan apupoliisien palkkaluokitusjärjestelmää.</w:t>
      </w:r>
    </w:p>
    <w:p>
      <w:r>
        <w:rPr>
          <w:b/>
        </w:rPr>
        <w:t xml:space="preserve">Esimerkki 0,966</w:t>
      </w:r>
    </w:p>
    <w:p>
      <w:r>
        <w:t xml:space="preserve">Amerikkalainen MotoGP-kuljettaja Ben Spies ilmoitti lauantaina vetäytyvänsä kilpaurheilusta loukkaantumisen vuoksi ja ajettuaan vain kaksi kilpailua tällä kaudella.</w:t>
      </w:r>
    </w:p>
    <w:p>
      <w:r>
        <w:rPr>
          <w:b/>
        </w:rPr>
        <w:t xml:space="preserve">Tulos</w:t>
      </w:r>
    </w:p>
    <w:p>
      <w:r>
        <w:t xml:space="preserve">Sensex kävi tasaista kauppaa.</w:t>
      </w:r>
    </w:p>
    <w:p>
      <w:r>
        <w:rPr>
          <w:b/>
        </w:rPr>
        <w:t xml:space="preserve">Esimerkki 0,967</w:t>
      </w:r>
    </w:p>
    <w:p>
      <w:r>
        <w:t xml:space="preserve">Unionin teräsministeri Beni Prasad Vermaa vastaan on rekisteröity rikosilmoitus Balrampurissa, koska hän on kutsunut BJP:n pääministeriehdokasta Narendra Modia RSS:n "suurimmaksi goondaksi" ja puolueen kansallista puheenjohtajaa Rajnath Singhiä hänen "orjakseen".</w:t>
      </w:r>
    </w:p>
    <w:p>
      <w:r>
        <w:rPr>
          <w:b/>
        </w:rPr>
        <w:t xml:space="preserve">Tulos</w:t>
      </w:r>
    </w:p>
    <w:p>
      <w:r>
        <w:t xml:space="preserve">Carlo Ancelotti kehottaa osoittamaan rohkeutta ja persoonallisuutta.</w:t>
      </w:r>
    </w:p>
    <w:p>
      <w:r>
        <w:rPr>
          <w:b/>
        </w:rPr>
        <w:t xml:space="preserve">Esimerkki 0,968</w:t>
      </w:r>
    </w:p>
    <w:p>
      <w:r>
        <w:t xml:space="preserve">osavaltion varainhoitaja Dan Rutherfordia vastaan esitettyjen syytösten takana oleva Illinoisin osavaltion varainhoitaja irtisanoutui virastaan maanantaina, kertoi työntekijä Chicago Sun-Times -lehdelle.</w:t>
      </w:r>
    </w:p>
    <w:p>
      <w:r>
        <w:rPr>
          <w:b/>
        </w:rPr>
        <w:t xml:space="preserve">Tulos</w:t>
      </w:r>
    </w:p>
    <w:p>
      <w:r>
        <w:t xml:space="preserve">Crime Stoppers -etsivät etsivät pyytävät yleisön apua Huntingtonissa sijaitsevan huoltoaseman murtaneen miehen tunnistamiseksi ja löytämiseksi.</w:t>
      </w:r>
    </w:p>
    <w:p>
      <w:r>
        <w:rPr>
          <w:b/>
        </w:rPr>
        <w:t xml:space="preserve">Esimerkki 0,969</w:t>
      </w:r>
    </w:p>
    <w:p>
      <w:r>
        <w:t xml:space="preserve">Koomikko Gearoid Farrelly esiintyy GB Shaw'ssa Carlow'ssa torstaina 21. marraskuuta.</w:t>
      </w:r>
    </w:p>
    <w:p>
      <w:r>
        <w:rPr>
          <w:b/>
        </w:rPr>
        <w:t xml:space="preserve">Tulos</w:t>
      </w:r>
    </w:p>
    <w:p>
      <w:r>
        <w:t xml:space="preserve">Ranskalainen pappi on siepattu Kamerunissa.</w:t>
      </w:r>
    </w:p>
    <w:p>
      <w:r>
        <w:rPr>
          <w:b/>
        </w:rPr>
        <w:t xml:space="preserve">Esimerkki 0,970</w:t>
      </w:r>
    </w:p>
    <w:p>
      <w:r>
        <w:t xml:space="preserve">Kaupunkikehityssihteeri Sudhir Krishna sanoi, että valtiovarainministeri P Chidambaram nöyryytti häntä, kun hän ei antanut hänen puhua hindiä vaan pyysi häntä keskustelemaan englanniksi.</w:t>
      </w:r>
    </w:p>
    <w:p>
      <w:r>
        <w:rPr>
          <w:b/>
        </w:rPr>
        <w:t xml:space="preserve">Tulos</w:t>
      </w:r>
    </w:p>
    <w:p>
      <w:r>
        <w:t xml:space="preserve">Steve Rapira jättää Warriorsin.</w:t>
      </w:r>
    </w:p>
    <w:p>
      <w:r>
        <w:rPr>
          <w:b/>
        </w:rPr>
        <w:t xml:space="preserve">Esimerkki 0,971</w:t>
      </w:r>
    </w:p>
    <w:p>
      <w:r>
        <w:t xml:space="preserve">Poliisin mukaan 12. seksuaalisesti väkivaltainen pedofiili on muuttanut Colorado Springsiin vapauduttuaan vankilasta.</w:t>
      </w:r>
    </w:p>
    <w:p>
      <w:r>
        <w:rPr>
          <w:b/>
        </w:rPr>
        <w:t xml:space="preserve">Tulos</w:t>
      </w:r>
    </w:p>
    <w:p>
      <w:r>
        <w:t xml:space="preserve">Skotlanti on voittanut Kenian.</w:t>
      </w:r>
    </w:p>
    <w:p>
      <w:r>
        <w:rPr>
          <w:b/>
        </w:rPr>
        <w:t xml:space="preserve">Esimerkki 0,972</w:t>
      </w:r>
    </w:p>
    <w:p>
      <w:r>
        <w:t xml:space="preserve">Saksalainen kaapelioperaattori Tele Columbus on lisännyt HD-kotiostoskanavien tarjontaansa tuomalla QVC HD:n ja HSE24 HD:n saataville 900 000 kotiin Berliinissä ja Potsdamissa.</w:t>
      </w:r>
    </w:p>
    <w:p>
      <w:r>
        <w:rPr>
          <w:b/>
        </w:rPr>
        <w:t xml:space="preserve">Tulos</w:t>
      </w:r>
    </w:p>
    <w:p>
      <w:r>
        <w:t xml:space="preserve">Swedish House Mafia on saamassa Leave the World Behind -dokumentin ensi-iltansa.</w:t>
      </w:r>
    </w:p>
    <w:p>
      <w:r>
        <w:rPr>
          <w:b/>
        </w:rPr>
        <w:t xml:space="preserve">Esimerkki 0,973</w:t>
      </w:r>
    </w:p>
    <w:p>
      <w:r>
        <w:t xml:space="preserve">Tompkinsin piirikunnan suuri valamiehistö nosti torstaina syytteen kahta miestä vastaan raiskauksesta.</w:t>
      </w:r>
    </w:p>
    <w:p>
      <w:r>
        <w:rPr>
          <w:b/>
        </w:rPr>
        <w:t xml:space="preserve">Tulos</w:t>
      </w:r>
    </w:p>
    <w:p>
      <w:r>
        <w:t xml:space="preserve">Miten inkivääriä kasvatetaan.</w:t>
      </w:r>
    </w:p>
    <w:p>
      <w:r>
        <w:rPr>
          <w:b/>
        </w:rPr>
        <w:t xml:space="preserve">Esimerkki 0,974</w:t>
      </w:r>
    </w:p>
    <w:p>
      <w:r>
        <w:t xml:space="preserve">Länsi-Afrikkaan keskittynyt timanttien etsintä- ja kehitysyhtiö Stellar Diamonds on uusinut Kaakkois-Guineassa sijaitsevan Mandalan kaivoslupansa viidellä vuodella.</w:t>
      </w:r>
    </w:p>
    <w:p>
      <w:r>
        <w:rPr>
          <w:b/>
        </w:rPr>
        <w:t xml:space="preserve">Tulos</w:t>
      </w:r>
    </w:p>
    <w:p>
      <w:r>
        <w:t xml:space="preserve">Opiskelijat voivat tehdä virtuaalisen melontaretken.</w:t>
      </w:r>
    </w:p>
    <w:p>
      <w:r>
        <w:rPr>
          <w:b/>
        </w:rPr>
        <w:t xml:space="preserve">Esimerkki 0,975</w:t>
      </w:r>
    </w:p>
    <w:p>
      <w:r>
        <w:t xml:space="preserve">Steve Spurrier ei suunnitellut valmentavansa yli 60-vuotiaaksi, mutta hän on yhä vahvasti mukana South Carolinassa lähestyessään 70:tä vuotta.</w:t>
      </w:r>
    </w:p>
    <w:p>
      <w:r>
        <w:rPr>
          <w:b/>
        </w:rPr>
        <w:t xml:space="preserve">Tulos</w:t>
      </w:r>
    </w:p>
    <w:p>
      <w:r>
        <w:t xml:space="preserve">Maailmanlaajuinen skenaario vaatii postihallinnolta uudenlaista ajattelua.</w:t>
      </w:r>
    </w:p>
    <w:p>
      <w:r>
        <w:rPr>
          <w:b/>
        </w:rPr>
        <w:t xml:space="preserve">Esimerkki 0,976</w:t>
      </w:r>
    </w:p>
    <w:p>
      <w:r>
        <w:t xml:space="preserve">Manitoban entinen kansanterveyspäällikkö luennoi tiistaina Winnipegin yliopistossa.</w:t>
      </w:r>
    </w:p>
    <w:p>
      <w:r>
        <w:rPr>
          <w:b/>
        </w:rPr>
        <w:t xml:space="preserve">Tulos</w:t>
      </w:r>
    </w:p>
    <w:p>
      <w:r>
        <w:t xml:space="preserve">Intian verojärjestelmä on vakaa ja vastavuoroista.</w:t>
      </w:r>
    </w:p>
    <w:p>
      <w:r>
        <w:rPr>
          <w:b/>
        </w:rPr>
        <w:t xml:space="preserve">Esimerkki 0,977</w:t>
      </w:r>
    </w:p>
    <w:p>
      <w:r>
        <w:t xml:space="preserve">Tuntemattomat hyökkääjät räjäyttivät maakaasuputken Egyptissä, kertoi turvallisuuslähde.</w:t>
      </w:r>
    </w:p>
    <w:p>
      <w:r>
        <w:rPr>
          <w:b/>
        </w:rPr>
        <w:t xml:space="preserve">Tulos</w:t>
      </w:r>
    </w:p>
    <w:p>
      <w:r>
        <w:t xml:space="preserve">Max Clifford on todettu syylliseksi kahdeksaan siveettömään pahoinpitelyyn.</w:t>
      </w:r>
    </w:p>
    <w:p>
      <w:r>
        <w:rPr>
          <w:b/>
        </w:rPr>
        <w:t xml:space="preserve">Esimerkki 0.978</w:t>
      </w:r>
    </w:p>
    <w:p>
      <w:r>
        <w:t xml:space="preserve">Entinen ensimmäinen nainen Barbara Bush jäi keskiviikkona sairaalahoitoon Houstonissa hengitysteihin liittyvän ongelman vuoksi.</w:t>
      </w:r>
    </w:p>
    <w:p>
      <w:r>
        <w:rPr>
          <w:b/>
        </w:rPr>
        <w:t xml:space="preserve">Tulos</w:t>
      </w:r>
    </w:p>
    <w:p>
      <w:r>
        <w:t xml:space="preserve">Kymmenet asukkaat juoksivat turvaan sen jälkeen, kun heidän kerrostalonsa oli syttynyt liekkeihin.</w:t>
      </w:r>
    </w:p>
    <w:p>
      <w:r>
        <w:rPr>
          <w:b/>
        </w:rPr>
        <w:t xml:space="preserve">Esimerkki 0,979</w:t>
      </w:r>
    </w:p>
    <w:p>
      <w:r>
        <w:t xml:space="preserve">Trayvon Martinin murhasta syytetty George Zimmerman on todettu syyttömäksi toisen asteen murhasta ja taposta.</w:t>
      </w:r>
    </w:p>
    <w:p>
      <w:r>
        <w:rPr>
          <w:b/>
        </w:rPr>
        <w:t xml:space="preserve">Tulos</w:t>
      </w:r>
    </w:p>
    <w:p>
      <w:r>
        <w:t xml:space="preserve">Nainen raiskattiin tiettävästi Annistonin kodissaan.</w:t>
      </w:r>
    </w:p>
    <w:p>
      <w:r>
        <w:rPr>
          <w:b/>
        </w:rPr>
        <w:t xml:space="preserve">Esimerkki 0,980</w:t>
      </w:r>
    </w:p>
    <w:p>
      <w:r>
        <w:t xml:space="preserve">- Useat Metro Manilan osat muuttuivat maanantaiaamuna lähes vesimaailmaksi sunnuntai-illasta lähtien sataneiden rankkasateiden jälkeen.</w:t>
      </w:r>
    </w:p>
    <w:p>
      <w:r>
        <w:rPr>
          <w:b/>
        </w:rPr>
        <w:t xml:space="preserve">Tulos</w:t>
      </w:r>
    </w:p>
    <w:p>
      <w:r>
        <w:t xml:space="preserve">Brooklyn Nets tekee sopimuksen Jason Collinsin kanssa.</w:t>
      </w:r>
    </w:p>
    <w:p>
      <w:r>
        <w:rPr>
          <w:b/>
        </w:rPr>
        <w:t xml:space="preserve">Esimerkki 0,981</w:t>
      </w:r>
    </w:p>
    <w:p>
      <w:r>
        <w:t xml:space="preserve">Chevon Walker, joka menetti aloitustilansa CJ Gablelle osittain ennakkosuosikin loukkaantumisen vuoksi, saattaa palata takakentälle lauantain ottelussa Winnipegiä vastaan, sillä nyt Gable on loukkaantunut.</w:t>
      </w:r>
    </w:p>
    <w:p>
      <w:r>
        <w:rPr>
          <w:b/>
        </w:rPr>
        <w:t xml:space="preserve">Tulos</w:t>
      </w:r>
    </w:p>
    <w:p>
      <w:r>
        <w:t xml:space="preserve">Merirosvot hyökkäsivät öljyaluksen kimppuun ja ottivat panttivangeiksi kapteenin ja pääinsinöörin, jotka ovat Yhdysvaltain kansalaisia.</w:t>
      </w:r>
    </w:p>
    <w:p>
      <w:r>
        <w:rPr>
          <w:b/>
        </w:rPr>
        <w:t xml:space="preserve">Esimerkki 0,982</w:t>
      </w:r>
    </w:p>
    <w:p>
      <w:r>
        <w:t xml:space="preserve">Lankkutunkit, joissa jalat ovat liukulevyjen päällä, ovat perinteisen lankkutunkin kehittyneempi versio, joka vahvistaa ylävartaloa, alavartaloa ja keskivartaloa.</w:t>
      </w:r>
    </w:p>
    <w:p>
      <w:r>
        <w:rPr>
          <w:b/>
        </w:rPr>
        <w:t xml:space="preserve">Tulos</w:t>
      </w:r>
    </w:p>
    <w:p>
      <w:r>
        <w:t xml:space="preserve">Darren Fletcher pelasi 90 minuuttia loppuun.</w:t>
      </w:r>
    </w:p>
    <w:p>
      <w:r>
        <w:rPr>
          <w:b/>
        </w:rPr>
        <w:t xml:space="preserve">Esimerkki 0,983</w:t>
      </w:r>
    </w:p>
    <w:p>
      <w:r>
        <w:t xml:space="preserve">Television sananjulistaja Pat Robertson neuvoi torstaina erästä naista asettamaan rajat ystävyydelleen lesbon kanssa tai ottamaan riskin, että hänen lapsensa muuttuisivat homoiksi.</w:t>
      </w:r>
    </w:p>
    <w:p>
      <w:r>
        <w:rPr>
          <w:b/>
        </w:rPr>
        <w:t xml:space="preserve">Tulos</w:t>
      </w:r>
    </w:p>
    <w:p>
      <w:r>
        <w:t xml:space="preserve">Hamid Ansari lähti vierailulle Peruun ja Kuubaan.</w:t>
      </w:r>
    </w:p>
    <w:p>
      <w:r>
        <w:rPr>
          <w:b/>
        </w:rPr>
        <w:t xml:space="preserve">Esimerkki 0,984</w:t>
      </w:r>
    </w:p>
    <w:p>
      <w:r>
        <w:t xml:space="preserve">Kaksinkertainen olympiavoittaja Laura Trott on tukenut vaatimuksia naisten Tour de Francen perustamisesta - mutta ei nykyisen naisten ympäriajon kustannuksella.</w:t>
      </w:r>
    </w:p>
    <w:p>
      <w:r>
        <w:rPr>
          <w:b/>
        </w:rPr>
        <w:t xml:space="preserve">Tulos</w:t>
      </w:r>
    </w:p>
    <w:p>
      <w:r>
        <w:t xml:space="preserve">Miksi flunssaan ei ole parannuskeinoa.</w:t>
      </w:r>
    </w:p>
    <w:p>
      <w:r>
        <w:rPr>
          <w:b/>
        </w:rPr>
        <w:t xml:space="preserve">Esimerkki 0,985</w:t>
      </w:r>
    </w:p>
    <w:p>
      <w:r>
        <w:t xml:space="preserve">Yhdeksän henkilöä pidätettiin viikonloppuna huumausainelöytöjen jälkeen, kertoi poliisi.</w:t>
      </w:r>
    </w:p>
    <w:p>
      <w:r>
        <w:rPr>
          <w:b/>
        </w:rPr>
        <w:t xml:space="preserve">Tulos</w:t>
      </w:r>
    </w:p>
    <w:p>
      <w:r>
        <w:t xml:space="preserve">MN Nambiar pukeutui peräti 11 valeasuun.</w:t>
      </w:r>
    </w:p>
    <w:p>
      <w:r>
        <w:rPr>
          <w:b/>
        </w:rPr>
        <w:t xml:space="preserve">Esimerkki 0,986</w:t>
      </w:r>
    </w:p>
    <w:p>
      <w:r>
        <w:t xml:space="preserve">Megatähti Amitabh Bachchan aloittaa keskiviikkona kuvaukset elokuvassa 'Bhootnath 2', joka on jatko-osa vuoden 2008 elokuvalle 'Bhootnath'.</w:t>
      </w:r>
    </w:p>
    <w:p>
      <w:r>
        <w:rPr>
          <w:b/>
        </w:rPr>
        <w:t xml:space="preserve">Tulos</w:t>
      </w:r>
    </w:p>
    <w:p>
      <w:r>
        <w:t xml:space="preserve">Casinos express wendover lennot.</w:t>
      </w:r>
    </w:p>
    <w:p>
      <w:r>
        <w:rPr>
          <w:b/>
        </w:rPr>
        <w:t xml:space="preserve">Esimerkki 0,987</w:t>
      </w:r>
    </w:p>
    <w:p>
      <w:r>
        <w:t xml:space="preserve">Generic free pills worldwide yahoo answers viagra can I get without a prescription, kamagra polo uk paypal what viagra does first time can I smoke.</w:t>
      </w:r>
    </w:p>
    <w:p>
      <w:r>
        <w:rPr>
          <w:b/>
        </w:rPr>
        <w:t xml:space="preserve">Tulos</w:t>
      </w:r>
    </w:p>
    <w:p>
      <w:r>
        <w:t xml:space="preserve">Hallituksen todellisena tavoitteena on saada aikaan rakenteellisia uudistuksia taloudessa.</w:t>
      </w:r>
    </w:p>
    <w:p>
      <w:r>
        <w:rPr>
          <w:b/>
        </w:rPr>
        <w:t xml:space="preserve">Esimerkki 0,988</w:t>
      </w:r>
    </w:p>
    <w:p>
      <w:r>
        <w:t xml:space="preserve">Kahta teini-ikäistä ammuttiin sunnuntaina iltapäivällä, kun he seisoivat Brentwoodin kaupunginosan jalkakäytävällä.</w:t>
      </w:r>
    </w:p>
    <w:p>
      <w:r>
        <w:rPr>
          <w:b/>
        </w:rPr>
        <w:t xml:space="preserve">Tulos</w:t>
      </w:r>
    </w:p>
    <w:p>
      <w:r>
        <w:t xml:space="preserve">Orangeburg Civic Ballet esittää baletin Pähkinänsärkijä.</w:t>
      </w:r>
    </w:p>
    <w:p>
      <w:r>
        <w:rPr>
          <w:b/>
        </w:rPr>
        <w:t xml:space="preserve">Esimerkki 0,989</w:t>
      </w:r>
    </w:p>
    <w:p>
      <w:r>
        <w:t xml:space="preserve">Duke miesten ja naisten yleisurheilujoukkueet matkustavat Blacksburgiin, Va., perjantaina 21. helmikuuta kaksipäiväiseen Virginia Tech Challengeen.</w:t>
      </w:r>
    </w:p>
    <w:p>
      <w:r>
        <w:rPr>
          <w:b/>
        </w:rPr>
        <w:t xml:space="preserve">Tulos</w:t>
      </w:r>
    </w:p>
    <w:p>
      <w:r>
        <w:t xml:space="preserve">Osakkeenomistajat äänestivät Phillipsin vireillä olevan Tosco-kaupan hyväksymisen puolesta.</w:t>
      </w:r>
    </w:p>
    <w:p>
      <w:r>
        <w:rPr>
          <w:b/>
        </w:rPr>
        <w:t xml:space="preserve">Esimerkki 0.990</w:t>
      </w:r>
    </w:p>
    <w:p>
      <w:r>
        <w:t xml:space="preserve">Kiina antoi tänään paikallisille elimille tiukat ohjeet, joiden mukaan niiden on turvattava maanpuolustuksen edut suojelemalla sotilashenkilöstön ja heidän perheidensä oikeuksia, jotta armeijan moraalia voitaisiin kohottaa.</w:t>
      </w:r>
    </w:p>
    <w:p>
      <w:r>
        <w:rPr>
          <w:b/>
        </w:rPr>
        <w:t xml:space="preserve">Tulos</w:t>
      </w:r>
    </w:p>
    <w:p>
      <w:r>
        <w:t xml:space="preserve">Explosive Guns kiihdytti Canterbury Parkissa ja voitti niukasti.</w:t>
      </w:r>
    </w:p>
    <w:p>
      <w:r>
        <w:rPr>
          <w:b/>
        </w:rPr>
        <w:t xml:space="preserve">Esimerkki 0,991</w:t>
      </w:r>
    </w:p>
    <w:p>
      <w:r>
        <w:t xml:space="preserve">On virallista, että Aam Aadmi -puolueen johtaja Arvind Kejriwal pitää Delhin darbarin lauantaina.</w:t>
      </w:r>
    </w:p>
    <w:p>
      <w:r>
        <w:rPr>
          <w:b/>
        </w:rPr>
        <w:t xml:space="preserve">Tulos</w:t>
      </w:r>
    </w:p>
    <w:p>
      <w:r>
        <w:t xml:space="preserve">Saints on voittanut vuoden seuran palkinnon.</w:t>
      </w:r>
    </w:p>
    <w:p>
      <w:r>
        <w:rPr>
          <w:b/>
        </w:rPr>
        <w:t xml:space="preserve">Esimerkki 0,992</w:t>
      </w:r>
    </w:p>
    <w:p>
      <w:r>
        <w:t xml:space="preserve">Aquila Inc. ilmoitti hiljattain, että se vähentää noin 200 työpaikkaa kauppapalveluiden ja konsernin henkilöstöstä.</w:t>
      </w:r>
    </w:p>
    <w:p>
      <w:r>
        <w:rPr>
          <w:b/>
        </w:rPr>
        <w:t xml:space="preserve">Tulos</w:t>
      </w:r>
    </w:p>
    <w:p>
      <w:r>
        <w:t xml:space="preserve">Olemme hyvin tyytymättömiä Etyjin Minskin ryhmään.</w:t>
      </w:r>
    </w:p>
    <w:p>
      <w:r>
        <w:rPr>
          <w:b/>
        </w:rPr>
        <w:t xml:space="preserve">Esimerkki 0,993</w:t>
      </w:r>
    </w:p>
    <w:p>
      <w:r>
        <w:t xml:space="preserve">Draamaa oli viime yönä luvassa The Bachelorette -kauden 9. kaudella, sillä kyyneleitä ja järkytyksiä oli paljon, mutta kuka putosi The Bachelorette 2013 -kaudella viime yönä?</w:t>
      </w:r>
    </w:p>
    <w:p>
      <w:r>
        <w:rPr>
          <w:b/>
        </w:rPr>
        <w:t xml:space="preserve">Tulos</w:t>
      </w:r>
    </w:p>
    <w:p>
      <w:r>
        <w:t xml:space="preserve">Masennus voi nopeuttaa ikääntymisprosessia.</w:t>
      </w:r>
    </w:p>
    <w:p>
      <w:r>
        <w:rPr>
          <w:b/>
        </w:rPr>
        <w:t xml:space="preserve">Esimerkki 0,994</w:t>
      </w:r>
    </w:p>
    <w:p>
      <w:r>
        <w:t xml:space="preserve">Kaksi veljestä kuoli liikenneonnettomuudessa Hunjarwalin alueella sunnuntaina.</w:t>
      </w:r>
    </w:p>
    <w:p>
      <w:r>
        <w:rPr>
          <w:b/>
        </w:rPr>
        <w:t xml:space="preserve">Tulos</w:t>
      </w:r>
    </w:p>
    <w:p>
      <w:r>
        <w:t xml:space="preserve">Rupia päätyi 61,55:een.</w:t>
      </w:r>
    </w:p>
    <w:p>
      <w:r>
        <w:rPr>
          <w:b/>
        </w:rPr>
        <w:t xml:space="preserve">Esimerkki 0,995</w:t>
      </w:r>
    </w:p>
    <w:p>
      <w:r>
        <w:t xml:space="preserve">Tv-tähti Carol Vorderman suoritti eilen aamulla ensimmäisen soololentonsa Gloucestershiren lentokentällä suorassa lähetyksessä ITV:n This Morning -ohjelmassa.</w:t>
      </w:r>
    </w:p>
    <w:p>
      <w:r>
        <w:rPr>
          <w:b/>
        </w:rPr>
        <w:t xml:space="preserve">Tulos</w:t>
      </w:r>
    </w:p>
    <w:p>
      <w:r>
        <w:t xml:space="preserve">Ravens on luopunut LaQuan Williamsista.</w:t>
      </w:r>
    </w:p>
    <w:p>
      <w:r>
        <w:rPr>
          <w:b/>
        </w:rPr>
        <w:t xml:space="preserve">Esimerkki 0,996</w:t>
      </w:r>
    </w:p>
    <w:p>
      <w:r>
        <w:t xml:space="preserve">Pyöräliike on pelastanut Ironmaniksi aikovan miehen, jonka 3 700 punnan arvoinen pyörä tuhoutui, kun vaimo ajoi sen korkeusrajoituspalkkiin.</w:t>
      </w:r>
    </w:p>
    <w:p>
      <w:r>
        <w:rPr>
          <w:b/>
        </w:rPr>
        <w:t xml:space="preserve">Tulos</w:t>
      </w:r>
    </w:p>
    <w:p>
      <w:r>
        <w:t xml:space="preserve">Kilkenny valmistautuu kylmään ja tuuliseen jouluun.</w:t>
      </w:r>
    </w:p>
    <w:p>
      <w:r>
        <w:rPr>
          <w:b/>
        </w:rPr>
        <w:t xml:space="preserve">Esimerkki 0,997</w:t>
      </w:r>
    </w:p>
    <w:p>
      <w:r>
        <w:t xml:space="preserve">New Yorkin sähköyhtiön ConEdisonin jäsenet, jotka ovat MTA:n liikennehäiriön keskipisteessä, pyytävät työmatkalaisia olemaan kärsivällisiä, kun heidän korkeajännitteistä syöttökaapeliaan korjataan.</w:t>
      </w:r>
    </w:p>
    <w:p>
      <w:r>
        <w:rPr>
          <w:b/>
        </w:rPr>
        <w:t xml:space="preserve">Tulos</w:t>
      </w:r>
    </w:p>
    <w:p>
      <w:r>
        <w:t xml:space="preserve">Edward Snowden on sankari, joka on osoittanut suurempaa johtajuutta kuin Obama.</w:t>
      </w:r>
    </w:p>
    <w:p>
      <w:r>
        <w:rPr>
          <w:b/>
        </w:rPr>
        <w:t xml:space="preserve">Esimerkki 0,998</w:t>
      </w:r>
    </w:p>
    <w:p>
      <w:r>
        <w:t xml:space="preserve">Ipswich Townin keskikenttäpelaaja Luke Hyam joutuu olemaan vähintään kaksi viikkoa sivussa kärsittyään syvän haavan polvensa alapuolella lauantain 1-0-tappiossa Millwallia vastaan.</w:t>
      </w:r>
    </w:p>
    <w:p>
      <w:r>
        <w:rPr>
          <w:b/>
        </w:rPr>
        <w:t xml:space="preserve">Tulos</w:t>
      </w:r>
    </w:p>
    <w:p>
      <w:r>
        <w:t xml:space="preserve">Lena Dunham kirjoittaa Archie Comicsin tarinan vuonna 2015.</w:t>
      </w:r>
    </w:p>
    <w:p>
      <w:r>
        <w:rPr>
          <w:b/>
          <w:u w:val="single"/>
        </w:rPr>
        <w:t xml:space="preserve">Tehtävä numero 1</w:t>
      </w:r>
    </w:p>
    <w:p>
      <w:r>
        <w:t xml:space="preserve">Tässä tehtävässä sinulle esitetään kysymys, ja sinun tehtäväsi on kirjoittaa mahdollisesti oikea vastaus.</w:t>
      </w:r>
    </w:p>
    <w:p>
      <w:r>
        <w:rPr>
          <w:b/>
        </w:rPr>
        <w:t xml:space="preserve">Esimerkki 1.0</w:t>
      </w:r>
    </w:p>
    <w:p>
      <w:r>
        <w:t xml:space="preserve">minkälainen hallitusmuoto Israelilla on?</w:t>
      </w:r>
    </w:p>
    <w:p>
      <w:r>
        <w:rPr>
          <w:b/>
        </w:rPr>
        <w:t xml:space="preserve">Tulos</w:t>
      </w:r>
    </w:p>
    <w:p>
      <w:r>
        <w:t xml:space="preserve">Demokratia</w:t>
      </w:r>
    </w:p>
    <w:p>
      <w:r>
        <w:rPr>
          <w:b/>
        </w:rPr>
        <w:t xml:space="preserve">Esimerkki 1.1</w:t>
      </w:r>
    </w:p>
    <w:p>
      <w:r>
        <w:t xml:space="preserve">missä on waynoka-järvi ohio?</w:t>
      </w:r>
    </w:p>
    <w:p>
      <w:r>
        <w:rPr>
          <w:b/>
        </w:rPr>
        <w:t xml:space="preserve">Tulos</w:t>
      </w:r>
    </w:p>
    <w:p>
      <w:r>
        <w:t xml:space="preserve">Yhdysvallat</w:t>
      </w:r>
    </w:p>
    <w:p>
      <w:r>
        <w:rPr>
          <w:b/>
        </w:rPr>
        <w:t xml:space="preserve">Tulos</w:t>
      </w:r>
    </w:p>
    <w:p>
      <w:r>
        <w:t xml:space="preserve">Brownin piirikunta</w:t>
      </w:r>
    </w:p>
    <w:p>
      <w:r>
        <w:rPr>
          <w:b/>
        </w:rPr>
        <w:t xml:space="preserve">Esimerkki 1.2</w:t>
      </w:r>
    </w:p>
    <w:p>
      <w:r>
        <w:t xml:space="preserve">mihin aikaan on jalkapallon MM-kisat?</w:t>
      </w:r>
    </w:p>
    <w:p>
      <w:r>
        <w:rPr>
          <w:b/>
        </w:rPr>
        <w:t xml:space="preserve">Tulos</w:t>
      </w:r>
    </w:p>
    <w:p>
      <w:r>
        <w:t xml:space="preserve">4 vuoden välein</w:t>
      </w:r>
    </w:p>
    <w:p>
      <w:r>
        <w:rPr>
          <w:b/>
        </w:rPr>
        <w:t xml:space="preserve">Esimerkki 1.3</w:t>
      </w:r>
    </w:p>
    <w:p>
      <w:r>
        <w:t xml:space="preserve">missä osavaltiossa Toronto sijaitsee?</w:t>
      </w:r>
    </w:p>
    <w:p>
      <w:r>
        <w:rPr>
          <w:b/>
        </w:rPr>
        <w:t xml:space="preserve">Tulos</w:t>
      </w:r>
    </w:p>
    <w:p>
      <w:r>
        <w:t xml:space="preserve">Ontario</w:t>
      </w:r>
    </w:p>
    <w:p>
      <w:r>
        <w:rPr>
          <w:b/>
        </w:rPr>
        <w:t xml:space="preserve">Esimerkki 1.4</w:t>
      </w:r>
    </w:p>
    <w:p>
      <w:r>
        <w:t xml:space="preserve">mitkä tapahtumat johtivat Napoleonin kukistumiseen?</w:t>
      </w:r>
    </w:p>
    <w:p>
      <w:r>
        <w:rPr>
          <w:b/>
        </w:rPr>
        <w:t xml:space="preserve">Tulos</w:t>
      </w:r>
    </w:p>
    <w:p>
      <w:r>
        <w:t xml:space="preserve">Arseenimyrkytys</w:t>
      </w:r>
    </w:p>
    <w:p>
      <w:r>
        <w:rPr>
          <w:b/>
        </w:rPr>
        <w:t xml:space="preserve">Tulos</w:t>
      </w:r>
    </w:p>
    <w:p>
      <w:r>
        <w:t xml:space="preserve">Mahasyöpä</w:t>
      </w:r>
    </w:p>
    <w:p>
      <w:r>
        <w:rPr>
          <w:b/>
        </w:rPr>
        <w:t xml:space="preserve">Esimerkki 1.5</w:t>
      </w:r>
    </w:p>
    <w:p>
      <w:r>
        <w:t xml:space="preserve">mitä tekemistä on mt baldy california?</w:t>
      </w:r>
    </w:p>
    <w:p>
      <w:r>
        <w:rPr>
          <w:b/>
        </w:rPr>
        <w:t xml:space="preserve">Tulos</w:t>
      </w:r>
    </w:p>
    <w:p>
      <w:r>
        <w:t xml:space="preserve">Kalifornia</w:t>
      </w:r>
    </w:p>
    <w:p>
      <w:r>
        <w:rPr>
          <w:b/>
        </w:rPr>
        <w:t xml:space="preserve">Tulos</w:t>
      </w:r>
    </w:p>
    <w:p>
      <w:r>
        <w:t xml:space="preserve">San Bernardino County</w:t>
      </w:r>
    </w:p>
    <w:p>
      <w:r>
        <w:rPr>
          <w:b/>
        </w:rPr>
        <w:t xml:space="preserve">Esimerkki 1.6</w:t>
      </w:r>
    </w:p>
    <w:p>
      <w:r>
        <w:t xml:space="preserve">Milloin Houston Rockets voitti mestaruuden?</w:t>
      </w:r>
    </w:p>
    <w:p>
      <w:r>
        <w:rPr>
          <w:b/>
        </w:rPr>
        <w:t xml:space="preserve">Tulos</w:t>
      </w:r>
    </w:p>
    <w:p>
      <w:r>
        <w:t xml:space="preserve">1994 NBA-finaalit</w:t>
      </w:r>
    </w:p>
    <w:p>
      <w:r>
        <w:rPr>
          <w:b/>
        </w:rPr>
        <w:t xml:space="preserve">Tulos</w:t>
      </w:r>
    </w:p>
    <w:p>
      <w:r>
        <w:t xml:space="preserve">1995 NBA-finaalit</w:t>
      </w:r>
    </w:p>
    <w:p>
      <w:r>
        <w:rPr>
          <w:b/>
        </w:rPr>
        <w:t xml:space="preserve">Esimerkki 1.7</w:t>
      </w:r>
    </w:p>
    <w:p>
      <w:r>
        <w:t xml:space="preserve">mikä lentokenttä on lähellä daytona beach florida?</w:t>
      </w:r>
    </w:p>
    <w:p>
      <w:r>
        <w:rPr>
          <w:b/>
        </w:rPr>
        <w:t xml:space="preserve">Tulos</w:t>
      </w:r>
    </w:p>
    <w:p>
      <w:r>
        <w:t xml:space="preserve">Massey Ranch Airpark</w:t>
      </w:r>
    </w:p>
    <w:p>
      <w:r>
        <w:rPr>
          <w:b/>
        </w:rPr>
        <w:t xml:space="preserve">Tulos</w:t>
      </w:r>
    </w:p>
    <w:p>
      <w:r>
        <w:t xml:space="preserve">Daytona Beachin kansainvälinen lentoasema</w:t>
      </w:r>
    </w:p>
    <w:p>
      <w:r>
        <w:rPr>
          <w:b/>
        </w:rPr>
        <w:t xml:space="preserve">Tulos</w:t>
      </w:r>
    </w:p>
    <w:p>
      <w:r>
        <w:t xml:space="preserve">Spruce Creekin lentoasema</w:t>
      </w:r>
    </w:p>
    <w:p>
      <w:r>
        <w:rPr>
          <w:b/>
        </w:rPr>
        <w:t xml:space="preserve">Esimerkki 1.8</w:t>
      </w:r>
    </w:p>
    <w:p>
      <w:r>
        <w:t xml:space="preserve">mitä uskontoa Tom Cruise noudattaa?</w:t>
      </w:r>
    </w:p>
    <w:p>
      <w:r>
        <w:rPr>
          <w:b/>
        </w:rPr>
        <w:t xml:space="preserve">Tulos</w:t>
      </w:r>
    </w:p>
    <w:p>
      <w:r>
        <w:t xml:space="preserve">Katolilaisuus</w:t>
      </w:r>
    </w:p>
    <w:p>
      <w:r>
        <w:rPr>
          <w:b/>
        </w:rPr>
        <w:t xml:space="preserve">Tulos</w:t>
      </w:r>
    </w:p>
    <w:p>
      <w:r>
        <w:t xml:space="preserve">Scientology</w:t>
      </w:r>
    </w:p>
    <w:p>
      <w:r>
        <w:rPr>
          <w:b/>
        </w:rPr>
        <w:t xml:space="preserve">Esimerkki 1.9</w:t>
      </w:r>
    </w:p>
    <w:p>
      <w:r>
        <w:t xml:space="preserve">missä joukkueessa Plaxico Burress pelaa?</w:t>
      </w:r>
    </w:p>
    <w:p>
      <w:r>
        <w:rPr>
          <w:b/>
        </w:rPr>
        <w:t xml:space="preserve">Tulos</w:t>
      </w:r>
    </w:p>
    <w:p>
      <w:r>
        <w:t xml:space="preserve">Pittsburgh Steelers</w:t>
      </w:r>
    </w:p>
    <w:p>
      <w:r>
        <w:rPr>
          <w:b/>
        </w:rPr>
        <w:t xml:space="preserve">Esimerkki 1.10</w:t>
      </w:r>
    </w:p>
    <w:p>
      <w:r>
        <w:t xml:space="preserve">missä elokuvassa rihanna näytteli?</w:t>
      </w:r>
    </w:p>
    <w:p>
      <w:r>
        <w:rPr>
          <w:b/>
        </w:rPr>
        <w:t xml:space="preserve">Tulos</w:t>
      </w:r>
    </w:p>
    <w:p>
      <w:r>
        <w:t xml:space="preserve">Tämä on loppu</w:t>
      </w:r>
    </w:p>
    <w:p>
      <w:r>
        <w:rPr>
          <w:b/>
        </w:rPr>
        <w:t xml:space="preserve">Tulos</w:t>
      </w:r>
    </w:p>
    <w:p>
      <w:r>
        <w:t xml:space="preserve">Taistelulaiva</w:t>
      </w:r>
    </w:p>
    <w:p>
      <w:r>
        <w:rPr>
          <w:b/>
        </w:rPr>
        <w:t xml:space="preserve">Tulos</w:t>
      </w:r>
    </w:p>
    <w:p>
      <w:r>
        <w:t xml:space="preserve">Hyvää Smekdayä!</w:t>
      </w:r>
    </w:p>
    <w:p>
      <w:r>
        <w:rPr>
          <w:b/>
        </w:rPr>
        <w:t xml:space="preserve">Esimerkki 1.11</w:t>
      </w:r>
    </w:p>
    <w:p>
      <w:r>
        <w:t xml:space="preserve">milloin muharram alkaa vuonna 2011?</w:t>
      </w:r>
    </w:p>
    <w:p>
      <w:r>
        <w:rPr>
          <w:b/>
        </w:rPr>
        <w:t xml:space="preserve">Tulos</w:t>
      </w:r>
    </w:p>
    <w:p>
      <w:r>
        <w:t xml:space="preserve">Islamilainen kalenteri</w:t>
      </w:r>
    </w:p>
    <w:p>
      <w:r>
        <w:rPr>
          <w:b/>
        </w:rPr>
        <w:t xml:space="preserve">Esimerkki 1.12</w:t>
      </w:r>
    </w:p>
    <w:p>
      <w:r>
        <w:t xml:space="preserve">missä seminole-alkuperäisamerikkalaiset asuivat?</w:t>
      </w:r>
    </w:p>
    <w:p>
      <w:r>
        <w:rPr>
          <w:b/>
        </w:rPr>
        <w:t xml:space="preserve">Tulos</w:t>
      </w:r>
    </w:p>
    <w:p>
      <w:r>
        <w:t xml:space="preserve">Kaakkoisten metsäalueiden alkuperäiskansat</w:t>
      </w:r>
    </w:p>
    <w:p>
      <w:r>
        <w:rPr>
          <w:b/>
        </w:rPr>
        <w:t xml:space="preserve">Esimerkki 1.13</w:t>
      </w:r>
    </w:p>
    <w:p>
      <w:r>
        <w:t xml:space="preserve">Kenen kanssa Steve Nash on naimisissa?</w:t>
      </w:r>
    </w:p>
    <w:p>
      <w:r>
        <w:rPr>
          <w:b/>
        </w:rPr>
        <w:t xml:space="preserve">Tulos</w:t>
      </w:r>
    </w:p>
    <w:p>
      <w:r>
        <w:t xml:space="preserve">Alejandra Amarilla</w:t>
      </w:r>
    </w:p>
    <w:p>
      <w:r>
        <w:rPr>
          <w:b/>
        </w:rPr>
        <w:t xml:space="preserve">Esimerkki 1.14</w:t>
      </w:r>
    </w:p>
    <w:p>
      <w:r>
        <w:t xml:space="preserve">mihin buddha uskoo?</w:t>
      </w:r>
    </w:p>
    <w:p>
      <w:r>
        <w:rPr>
          <w:b/>
        </w:rPr>
        <w:t xml:space="preserve">Tulos</w:t>
      </w:r>
    </w:p>
    <w:p>
      <w:r>
        <w:t xml:space="preserve">Buddhalaisuus</w:t>
      </w:r>
    </w:p>
    <w:p>
      <w:r>
        <w:rPr>
          <w:b/>
        </w:rPr>
        <w:t xml:space="preserve">Esimerkki 1.15</w:t>
      </w:r>
    </w:p>
    <w:p>
      <w:r>
        <w:t xml:space="preserve">Missä Cutler Jay kävi collegea?</w:t>
      </w:r>
    </w:p>
    <w:p>
      <w:r>
        <w:rPr>
          <w:b/>
        </w:rPr>
        <w:t xml:space="preserve">Tulos</w:t>
      </w:r>
    </w:p>
    <w:p>
      <w:r>
        <w:t xml:space="preserve">Vanderbiltin yliopisto</w:t>
      </w:r>
    </w:p>
    <w:p>
      <w:r>
        <w:rPr>
          <w:b/>
        </w:rPr>
        <w:t xml:space="preserve">Esimerkki 1.16</w:t>
      </w:r>
    </w:p>
    <w:p>
      <w:r>
        <w:t xml:space="preserve">missä läänissä minneapolis mn sijaitsee?</w:t>
      </w:r>
    </w:p>
    <w:p>
      <w:r>
        <w:rPr>
          <w:b/>
        </w:rPr>
        <w:t xml:space="preserve">Tulos</w:t>
      </w:r>
    </w:p>
    <w:p>
      <w:r>
        <w:t xml:space="preserve">Hennepinin piirikunta</w:t>
      </w:r>
    </w:p>
    <w:p>
      <w:r>
        <w:rPr>
          <w:b/>
        </w:rPr>
        <w:t xml:space="preserve">Esimerkki 1.17</w:t>
      </w:r>
    </w:p>
    <w:p>
      <w:r>
        <w:t xml:space="preserve">Minkälainen hallitus on Yhdysvaltojen hallitus?</w:t>
      </w:r>
    </w:p>
    <w:p>
      <w:r>
        <w:rPr>
          <w:b/>
        </w:rPr>
        <w:t xml:space="preserve">Tulos</w:t>
      </w:r>
    </w:p>
    <w:p>
      <w:r>
        <w:t xml:space="preserve">Presidenttijärjestelmä</w:t>
      </w:r>
    </w:p>
    <w:p>
      <w:r>
        <w:rPr>
          <w:b/>
        </w:rPr>
        <w:t xml:space="preserve">Tulos</w:t>
      </w:r>
    </w:p>
    <w:p>
      <w:r>
        <w:t xml:space="preserve">Liittotasavalta</w:t>
      </w:r>
    </w:p>
    <w:p>
      <w:r>
        <w:rPr>
          <w:b/>
        </w:rPr>
        <w:t xml:space="preserve">Tulos</w:t>
      </w:r>
    </w:p>
    <w:p>
      <w:r>
        <w:t xml:space="preserve">Edustuksellinen demokratia</w:t>
      </w:r>
    </w:p>
    <w:p>
      <w:r>
        <w:rPr>
          <w:b/>
        </w:rPr>
        <w:t xml:space="preserve">Tulos</w:t>
      </w:r>
    </w:p>
    <w:p>
      <w:r>
        <w:t xml:space="preserve">Kaksipuoluejärjestelmä</w:t>
      </w:r>
    </w:p>
    <w:p>
      <w:r>
        <w:rPr>
          <w:b/>
        </w:rPr>
        <w:t xml:space="preserve">Tulos</w:t>
      </w:r>
    </w:p>
    <w:p>
      <w:r>
        <w:t xml:space="preserve">Perustuslaillinen tasavalta</w:t>
      </w:r>
    </w:p>
    <w:p>
      <w:r>
        <w:rPr>
          <w:b/>
        </w:rPr>
        <w:t xml:space="preserve">Tulos</w:t>
      </w:r>
    </w:p>
    <w:p>
      <w:r>
        <w:t xml:space="preserve">Tasavalta</w:t>
      </w:r>
    </w:p>
    <w:p>
      <w:r>
        <w:rPr>
          <w:b/>
        </w:rPr>
        <w:t xml:space="preserve">Esimerkki 1.18</w:t>
      </w:r>
    </w:p>
    <w:p>
      <w:r>
        <w:t xml:space="preserve">Kuka on Aidan Quinn?</w:t>
      </w:r>
    </w:p>
    <w:p>
      <w:r>
        <w:rPr>
          <w:b/>
        </w:rPr>
        <w:t xml:space="preserve">Tulos</w:t>
      </w:r>
    </w:p>
    <w:p>
      <w:r>
        <w:t xml:space="preserve">Näyttelijä</w:t>
      </w:r>
    </w:p>
    <w:p>
      <w:r>
        <w:rPr>
          <w:b/>
        </w:rPr>
        <w:t xml:space="preserve">Esimerkki 1.19</w:t>
      </w:r>
    </w:p>
    <w:p>
      <w:r>
        <w:t xml:space="preserve">kuka on Eric Cartmanin ääninäyttelijä?</w:t>
      </w:r>
    </w:p>
    <w:p>
      <w:r>
        <w:rPr>
          <w:b/>
        </w:rPr>
        <w:t xml:space="preserve">Tulos</w:t>
      </w:r>
    </w:p>
    <w:p>
      <w:r>
        <w:t xml:space="preserve">Trey Parker</w:t>
      </w:r>
    </w:p>
    <w:p>
      <w:r>
        <w:rPr>
          <w:b/>
        </w:rPr>
        <w:t xml:space="preserve">Esimerkki 1.20</w:t>
      </w:r>
    </w:p>
    <w:p>
      <w:r>
        <w:t xml:space="preserve">missä John Tyler syntyi?</w:t>
      </w:r>
    </w:p>
    <w:p>
      <w:r>
        <w:rPr>
          <w:b/>
        </w:rPr>
        <w:t xml:space="preserve">Tulos</w:t>
      </w:r>
    </w:p>
    <w:p>
      <w:r>
        <w:t xml:space="preserve">Charles Cityn piirikunta</w:t>
      </w:r>
    </w:p>
    <w:p>
      <w:r>
        <w:rPr>
          <w:b/>
        </w:rPr>
        <w:t xml:space="preserve">Esimerkki 1.21</w:t>
      </w:r>
    </w:p>
    <w:p>
      <w:r>
        <w:t xml:space="preserve">missä sijaitsi san gabriel arcangel?</w:t>
      </w:r>
    </w:p>
    <w:p>
      <w:r>
        <w:rPr>
          <w:b/>
        </w:rPr>
        <w:t xml:space="preserve">Tulos</w:t>
      </w:r>
    </w:p>
    <w:p>
      <w:r>
        <w:t xml:space="preserve">San Gabriel</w:t>
      </w:r>
    </w:p>
    <w:p>
      <w:r>
        <w:rPr>
          <w:b/>
        </w:rPr>
        <w:t xml:space="preserve">Tulos</w:t>
      </w:r>
    </w:p>
    <w:p>
      <w:r>
        <w:t xml:space="preserve">Kalifornia</w:t>
      </w:r>
    </w:p>
    <w:p>
      <w:r>
        <w:rPr>
          <w:b/>
        </w:rPr>
        <w:t xml:space="preserve">Esimerkki 1.22</w:t>
      </w:r>
    </w:p>
    <w:p>
      <w:r>
        <w:t xml:space="preserve">mitä rahaa Ukrainassa käytetään?</w:t>
      </w:r>
    </w:p>
    <w:p>
      <w:r>
        <w:rPr>
          <w:b/>
        </w:rPr>
        <w:t xml:space="preserve">Tulos</w:t>
      </w:r>
    </w:p>
    <w:p>
      <w:r>
        <w:t xml:space="preserve">Ukrainan hryvnia</w:t>
      </w:r>
    </w:p>
    <w:p>
      <w:r>
        <w:rPr>
          <w:b/>
        </w:rPr>
        <w:t xml:space="preserve">Esimerkki 1.23</w:t>
      </w:r>
    </w:p>
    <w:p>
      <w:r>
        <w:t xml:space="preserve">Missä Lee Corso kävi collegea?</w:t>
      </w:r>
    </w:p>
    <w:p>
      <w:r>
        <w:rPr>
          <w:b/>
        </w:rPr>
        <w:t xml:space="preserve">Tulos</w:t>
      </w:r>
    </w:p>
    <w:p>
      <w:r>
        <w:t xml:space="preserve">Florida State University</w:t>
      </w:r>
    </w:p>
    <w:p>
      <w:r>
        <w:rPr>
          <w:b/>
        </w:rPr>
        <w:t xml:space="preserve">Esimerkki 1.24</w:t>
      </w:r>
    </w:p>
    <w:p>
      <w:r>
        <w:t xml:space="preserve">mitä nähtävää Barcelonassa on?</w:t>
      </w:r>
    </w:p>
    <w:p>
      <w:r>
        <w:rPr>
          <w:b/>
        </w:rPr>
        <w:t xml:space="preserve">Tulos</w:t>
      </w:r>
    </w:p>
    <w:p>
      <w:r>
        <w:t xml:space="preserve">Museu Picasso</w:t>
      </w:r>
    </w:p>
    <w:p>
      <w:r>
        <w:rPr>
          <w:b/>
        </w:rPr>
        <w:t xml:space="preserve">Tulos</w:t>
      </w:r>
    </w:p>
    <w:p>
      <w:r>
        <w:t xml:space="preserve">Goottilainen kortteli, Barcelona</w:t>
      </w:r>
    </w:p>
    <w:p>
      <w:r>
        <w:rPr>
          <w:b/>
        </w:rPr>
        <w:t xml:space="preserve">Tulos</w:t>
      </w:r>
    </w:p>
    <w:p>
      <w:r>
        <w:t xml:space="preserve">Güellin puisto</w:t>
      </w:r>
    </w:p>
    <w:p>
      <w:r>
        <w:rPr>
          <w:b/>
        </w:rPr>
        <w:t xml:space="preserve">Tulos</w:t>
      </w:r>
    </w:p>
    <w:p>
      <w:r>
        <w:t xml:space="preserve">La Rambla</w:t>
      </w:r>
    </w:p>
    <w:p>
      <w:r>
        <w:rPr>
          <w:b/>
        </w:rPr>
        <w:t xml:space="preserve">Tulos</w:t>
      </w:r>
    </w:p>
    <w:p>
      <w:r>
        <w:t xml:space="preserve">Palau de la Música Catalana</w:t>
      </w:r>
    </w:p>
    <w:p>
      <w:r>
        <w:rPr>
          <w:b/>
        </w:rPr>
        <w:t xml:space="preserve">Tulos</w:t>
      </w:r>
    </w:p>
    <w:p>
      <w:r>
        <w:t xml:space="preserve">Sagrada Família</w:t>
      </w:r>
    </w:p>
    <w:p>
      <w:r>
        <w:rPr>
          <w:b/>
        </w:rPr>
        <w:t xml:space="preserve">Tulos</w:t>
      </w:r>
    </w:p>
    <w:p>
      <w:r>
        <w:t xml:space="preserve">Plaça d'Espanya, Barcelona</w:t>
      </w:r>
    </w:p>
    <w:p>
      <w:r>
        <w:rPr>
          <w:b/>
        </w:rPr>
        <w:t xml:space="preserve">Tulos</w:t>
      </w:r>
    </w:p>
    <w:p>
      <w:r>
        <w:t xml:space="preserve">Barcelonan nykytaiteen museo</w:t>
      </w:r>
    </w:p>
    <w:p>
      <w:r>
        <w:rPr>
          <w:b/>
        </w:rPr>
        <w:t xml:space="preserve">Tulos</w:t>
      </w:r>
    </w:p>
    <w:p>
      <w:r>
        <w:t xml:space="preserve">Casa Milà</w:t>
      </w:r>
    </w:p>
    <w:p>
      <w:r>
        <w:rPr>
          <w:b/>
        </w:rPr>
        <w:t xml:space="preserve">Tulos</w:t>
      </w:r>
    </w:p>
    <w:p>
      <w:r>
        <w:t xml:space="preserve">Katalonian taidemuseo (Museu Nacional d'Art de Catalunya)</w:t>
      </w:r>
    </w:p>
    <w:p>
      <w:r>
        <w:rPr>
          <w:b/>
        </w:rPr>
        <w:t xml:space="preserve">Esimerkki 1.25</w:t>
      </w:r>
    </w:p>
    <w:p>
      <w:r>
        <w:t xml:space="preserve">Ketä Christine Gregoire edustaa?</w:t>
      </w:r>
    </w:p>
    <w:p>
      <w:r>
        <w:rPr>
          <w:b/>
        </w:rPr>
        <w:t xml:space="preserve">Tulos</w:t>
      </w:r>
    </w:p>
    <w:p>
      <w:r>
        <w:t xml:space="preserve">Demokraattinen puolue</w:t>
      </w:r>
    </w:p>
    <w:p>
      <w:r>
        <w:rPr>
          <w:b/>
        </w:rPr>
        <w:t xml:space="preserve">Esimerkki 1.26</w:t>
      </w:r>
    </w:p>
    <w:p>
      <w:r>
        <w:t xml:space="preserve">missä joukkueessa Hank Baskett pelaa kaudella 2011?</w:t>
      </w:r>
    </w:p>
    <w:p>
      <w:r>
        <w:rPr>
          <w:b/>
        </w:rPr>
        <w:t xml:space="preserve">Tulos</w:t>
      </w:r>
    </w:p>
    <w:p>
      <w:r>
        <w:t xml:space="preserve">Indianapolis Colts</w:t>
      </w:r>
    </w:p>
    <w:p>
      <w:r>
        <w:rPr>
          <w:b/>
        </w:rPr>
        <w:t xml:space="preserve">Esimerkki 1.27</w:t>
      </w:r>
    </w:p>
    <w:p>
      <w:r>
        <w:t xml:space="preserve">Mitä Bill Gates omistaa?</w:t>
      </w:r>
    </w:p>
    <w:p>
      <w:r>
        <w:rPr>
          <w:b/>
        </w:rPr>
        <w:t xml:space="preserve">Tulos</w:t>
      </w:r>
    </w:p>
    <w:p>
      <w:r>
        <w:t xml:space="preserve">Bill Gatesin talo</w:t>
      </w:r>
    </w:p>
    <w:p>
      <w:r>
        <w:rPr>
          <w:b/>
        </w:rPr>
        <w:t xml:space="preserve">Esimerkki 1.28</w:t>
      </w:r>
    </w:p>
    <w:p>
      <w:r>
        <w:t xml:space="preserve">Missä assyrialainen sivilisaatio sijaitsi?</w:t>
      </w:r>
    </w:p>
    <w:p>
      <w:r>
        <w:rPr>
          <w:b/>
        </w:rPr>
        <w:t xml:space="preserve">Tulos</w:t>
      </w:r>
    </w:p>
    <w:p>
      <w:r>
        <w:t xml:space="preserve">Lähi-itä</w:t>
      </w:r>
    </w:p>
    <w:p>
      <w:r>
        <w:rPr>
          <w:b/>
        </w:rPr>
        <w:t xml:space="preserve">Esimerkki 1.29</w:t>
      </w:r>
    </w:p>
    <w:p>
      <w:r>
        <w:t xml:space="preserve">minä vuosina Jackie Robinson pelasi baseballia?</w:t>
      </w:r>
    </w:p>
    <w:p>
      <w:r>
        <w:rPr>
          <w:b/>
        </w:rPr>
        <w:t xml:space="preserve">Tulos</w:t>
      </w:r>
    </w:p>
    <w:p>
      <w:r>
        <w:t xml:space="preserve">1956 Major League Baseball-kausi</w:t>
      </w:r>
    </w:p>
    <w:p>
      <w:r>
        <w:rPr>
          <w:b/>
        </w:rPr>
        <w:t xml:space="preserve">Tulos</w:t>
      </w:r>
    </w:p>
    <w:p>
      <w:r>
        <w:t xml:space="preserve">1948 Major League Baseball-kausi</w:t>
      </w:r>
    </w:p>
    <w:p>
      <w:r>
        <w:rPr>
          <w:b/>
        </w:rPr>
        <w:t xml:space="preserve">Tulos</w:t>
      </w:r>
    </w:p>
    <w:p>
      <w:r>
        <w:t xml:space="preserve">1951 Major League Baseball-kausi</w:t>
      </w:r>
    </w:p>
    <w:p>
      <w:r>
        <w:rPr>
          <w:b/>
        </w:rPr>
        <w:t xml:space="preserve">Tulos</w:t>
      </w:r>
    </w:p>
    <w:p>
      <w:r>
        <w:t xml:space="preserve">Major League Baseballin kausi 1949</w:t>
      </w:r>
    </w:p>
    <w:p>
      <w:r>
        <w:rPr>
          <w:b/>
        </w:rPr>
        <w:t xml:space="preserve">Tulos</w:t>
      </w:r>
    </w:p>
    <w:p>
      <w:r>
        <w:t xml:space="preserve">1950 Major League Baseball-kausi</w:t>
      </w:r>
    </w:p>
    <w:p>
      <w:r>
        <w:rPr>
          <w:b/>
        </w:rPr>
        <w:t xml:space="preserve">Tulos</w:t>
      </w:r>
    </w:p>
    <w:p>
      <w:r>
        <w:t xml:space="preserve">1955 Major League Baseball-kausi</w:t>
      </w:r>
    </w:p>
    <w:p>
      <w:r>
        <w:rPr>
          <w:b/>
        </w:rPr>
        <w:t xml:space="preserve">Tulos</w:t>
      </w:r>
    </w:p>
    <w:p>
      <w:r>
        <w:t xml:space="preserve">Major League Baseball -kausi 1954</w:t>
      </w:r>
    </w:p>
    <w:p>
      <w:r>
        <w:rPr>
          <w:b/>
        </w:rPr>
        <w:t xml:space="preserve">Tulos</w:t>
      </w:r>
    </w:p>
    <w:p>
      <w:r>
        <w:t xml:space="preserve">1953 Major League Baseball-kausi</w:t>
      </w:r>
    </w:p>
    <w:p>
      <w:r>
        <w:rPr>
          <w:b/>
        </w:rPr>
        <w:t xml:space="preserve">Tulos</w:t>
      </w:r>
    </w:p>
    <w:p>
      <w:r>
        <w:t xml:space="preserve">1947 Major League Baseball-kausi</w:t>
      </w:r>
    </w:p>
    <w:p>
      <w:r>
        <w:rPr>
          <w:b/>
        </w:rPr>
        <w:t xml:space="preserve">Tulos</w:t>
      </w:r>
    </w:p>
    <w:p>
      <w:r>
        <w:t xml:space="preserve">1952 Major League Baseball-kausi</w:t>
      </w:r>
    </w:p>
    <w:p>
      <w:r>
        <w:rPr>
          <w:b/>
        </w:rPr>
        <w:t xml:space="preserve">Esimerkki 1.30</w:t>
      </w:r>
    </w:p>
    <w:p>
      <w:r>
        <w:t xml:space="preserve">milloin baltimore orioles voitti World Seriesin?</w:t>
      </w:r>
    </w:p>
    <w:p>
      <w:r>
        <w:rPr>
          <w:b/>
        </w:rPr>
        <w:t xml:space="preserve">Tulos</w:t>
      </w:r>
    </w:p>
    <w:p>
      <w:r>
        <w:t xml:space="preserve">1983 World Series</w:t>
      </w:r>
    </w:p>
    <w:p>
      <w:r>
        <w:rPr>
          <w:b/>
        </w:rPr>
        <w:t xml:space="preserve">Tulos</w:t>
      </w:r>
    </w:p>
    <w:p>
      <w:r>
        <w:t xml:space="preserve">1966 World Series</w:t>
      </w:r>
    </w:p>
    <w:p>
      <w:r>
        <w:rPr>
          <w:b/>
        </w:rPr>
        <w:t xml:space="preserve">Tulos</w:t>
      </w:r>
    </w:p>
    <w:p>
      <w:r>
        <w:t xml:space="preserve">1970 World Series</w:t>
      </w:r>
    </w:p>
    <w:p>
      <w:r>
        <w:rPr>
          <w:b/>
        </w:rPr>
        <w:t xml:space="preserve">Esimerkki 1.31</w:t>
      </w:r>
    </w:p>
    <w:p>
      <w:r>
        <w:t xml:space="preserve">minkä atomin j.j. thomson löysi?</w:t>
      </w:r>
    </w:p>
    <w:p>
      <w:r>
        <w:rPr>
          <w:b/>
        </w:rPr>
        <w:t xml:space="preserve">Tulos</w:t>
      </w:r>
    </w:p>
    <w:p>
      <w:r>
        <w:t xml:space="preserve">Elektroni kemiassa</w:t>
      </w:r>
    </w:p>
    <w:p>
      <w:r>
        <w:rPr>
          <w:b/>
        </w:rPr>
        <w:t xml:space="preserve">Tulos</w:t>
      </w:r>
    </w:p>
    <w:p>
      <w:r>
        <w:t xml:space="preserve">Fysiikan alan viimeaikaisten tutkimusten suuntaukset</w:t>
      </w:r>
    </w:p>
    <w:p>
      <w:r>
        <w:rPr>
          <w:b/>
        </w:rPr>
        <w:t xml:space="preserve">Tulos</w:t>
      </w:r>
    </w:p>
    <w:p>
      <w:r>
        <w:t xml:space="preserve">Sähkö ja aine</w:t>
      </w:r>
    </w:p>
    <w:p>
      <w:r>
        <w:rPr>
          <w:b/>
        </w:rPr>
        <w:t xml:space="preserve">Tulos</w:t>
      </w:r>
    </w:p>
    <w:p>
      <w:r>
        <w:t xml:space="preserve">Positiivisen sähkön säteet ja niiden soveltaminen kemiallisiin analyyseihin</w:t>
      </w:r>
    </w:p>
    <w:p>
      <w:r>
        <w:rPr>
          <w:b/>
        </w:rPr>
        <w:t xml:space="preserve">Tulos</w:t>
      </w:r>
    </w:p>
    <w:p>
      <w:r>
        <w:t xml:space="preserve">Sähkön johtuminen kaasujen läpi</w:t>
      </w:r>
    </w:p>
    <w:p>
      <w:r>
        <w:rPr>
          <w:b/>
        </w:rPr>
        <w:t xml:space="preserve">Tulos</w:t>
      </w:r>
    </w:p>
    <w:p>
      <w:r>
        <w:t xml:space="preserve">Sähkön purkautuminen kaasujen läpi</w:t>
      </w:r>
    </w:p>
    <w:p>
      <w:r>
        <w:rPr>
          <w:b/>
        </w:rPr>
        <w:t xml:space="preserve">Tulos</w:t>
      </w:r>
    </w:p>
    <w:p>
      <w:r>
        <w:t xml:space="preserve">Sähkön ja magnetismin matemaattisen teorian alkeet</w:t>
      </w:r>
    </w:p>
    <w:p>
      <w:r>
        <w:rPr>
          <w:b/>
        </w:rPr>
        <w:t xml:space="preserve">Tulos</w:t>
      </w:r>
    </w:p>
    <w:p>
      <w:r>
        <w:t xml:space="preserve">Tutkielma pyörrerenkaiden liikkeestä</w:t>
      </w:r>
    </w:p>
    <w:p>
      <w:r>
        <w:rPr>
          <w:b/>
        </w:rPr>
        <w:t xml:space="preserve">Esimerkki 1.32</w:t>
      </w:r>
    </w:p>
    <w:p>
      <w:r>
        <w:t xml:space="preserve">mikä on Montana usa:n pääkaupunki?</w:t>
      </w:r>
    </w:p>
    <w:p>
      <w:r>
        <w:rPr>
          <w:b/>
        </w:rPr>
        <w:t xml:space="preserve">Tulos</w:t>
      </w:r>
    </w:p>
    <w:p>
      <w:r>
        <w:t xml:space="preserve">Helena</w:t>
      </w:r>
    </w:p>
    <w:p>
      <w:r>
        <w:rPr>
          <w:b/>
        </w:rPr>
        <w:t xml:space="preserve">Esimerkki 1.33</w:t>
      </w:r>
    </w:p>
    <w:p>
      <w:r>
        <w:t xml:space="preserve">Mistä George Washington oli alun perin kotoisin?</w:t>
      </w:r>
    </w:p>
    <w:p>
      <w:r>
        <w:rPr>
          <w:b/>
        </w:rPr>
        <w:t xml:space="preserve">Tulos</w:t>
      </w:r>
    </w:p>
    <w:p>
      <w:r>
        <w:t xml:space="preserve">Virginia</w:t>
      </w:r>
    </w:p>
    <w:p>
      <w:r>
        <w:rPr>
          <w:b/>
        </w:rPr>
        <w:t xml:space="preserve">Esimerkki 1.34</w:t>
      </w:r>
    </w:p>
    <w:p>
      <w:r>
        <w:t xml:space="preserve">missä elokuvissa Adam Sandler on ollut mukana?</w:t>
      </w:r>
    </w:p>
    <w:p>
      <w:r>
        <w:rPr>
          <w:b/>
        </w:rPr>
        <w:t xml:space="preserve">Tulos</w:t>
      </w:r>
    </w:p>
    <w:p>
      <w:r>
        <w:t xml:space="preserve">Big Daddy</w:t>
      </w:r>
    </w:p>
    <w:p>
      <w:r>
        <w:rPr>
          <w:b/>
        </w:rPr>
        <w:t xml:space="preserve">Tulos</w:t>
      </w:r>
    </w:p>
    <w:p>
      <w:r>
        <w:t xml:space="preserve">Dickie Roberts: Dickie Dickie: Entinen lapsitähti</w:t>
      </w:r>
    </w:p>
    <w:p>
      <w:r>
        <w:rPr>
          <w:b/>
        </w:rPr>
        <w:t xml:space="preserve">Tulos</w:t>
      </w:r>
    </w:p>
    <w:p>
      <w:r>
        <w:t xml:space="preserve">Joe Dirt 2</w:t>
      </w:r>
    </w:p>
    <w:p>
      <w:r>
        <w:rPr>
          <w:b/>
        </w:rPr>
        <w:t xml:space="preserve">Tulos</w:t>
      </w:r>
    </w:p>
    <w:p>
      <w:r>
        <w:t xml:space="preserve">iltasadut</w:t>
      </w:r>
    </w:p>
    <w:p>
      <w:r>
        <w:rPr>
          <w:b/>
        </w:rPr>
        <w:t xml:space="preserve">Tulos</w:t>
      </w:r>
    </w:p>
    <w:p>
      <w:r>
        <w:t xml:space="preserve">Klikkaa</w:t>
      </w:r>
    </w:p>
    <w:p>
      <w:r>
        <w:rPr>
          <w:b/>
        </w:rPr>
        <w:t xml:space="preserve">Tulos</w:t>
      </w:r>
    </w:p>
    <w:p>
      <w:r>
        <w:t xml:space="preserve">The Benchwarmers</w:t>
      </w:r>
    </w:p>
    <w:p>
      <w:r>
        <w:rPr>
          <w:b/>
        </w:rPr>
        <w:t xml:space="preserve">Tulos</w:t>
      </w:r>
    </w:p>
    <w:p>
      <w:r>
        <w:t xml:space="preserve">Kahdeksan hullua yötä</w:t>
      </w:r>
    </w:p>
    <w:p>
      <w:r>
        <w:rPr>
          <w:b/>
        </w:rPr>
        <w:t xml:space="preserve">Tulos</w:t>
      </w:r>
    </w:p>
    <w:p>
      <w:r>
        <w:t xml:space="preserve">Talon pupu</w:t>
      </w:r>
    </w:p>
    <w:p>
      <w:r>
        <w:rPr>
          <w:b/>
        </w:rPr>
        <w:t xml:space="preserve">Tulos</w:t>
      </w:r>
    </w:p>
    <w:p>
      <w:r>
        <w:t xml:space="preserve">Zohanin kanssa ei saa sekaantua!</w:t>
      </w:r>
    </w:p>
    <w:p>
      <w:r>
        <w:rPr>
          <w:b/>
        </w:rPr>
        <w:t xml:space="preserve">Tulos</w:t>
      </w:r>
    </w:p>
    <w:p>
      <w:r>
        <w:t xml:space="preserve">Julistan teidät nyt Chuckiksi ja Larryksi...</w:t>
      </w:r>
    </w:p>
    <w:p>
      <w:r>
        <w:rPr>
          <w:b/>
        </w:rPr>
        <w:t xml:space="preserve">Esimerkki 1.35</w:t>
      </w:r>
    </w:p>
    <w:p>
      <w:r>
        <w:t xml:space="preserve">kuka on nyt Syyrian johtaja?</w:t>
      </w:r>
    </w:p>
    <w:p>
      <w:r>
        <w:rPr>
          <w:b/>
        </w:rPr>
        <w:t xml:space="preserve">Tulos</w:t>
      </w:r>
    </w:p>
    <w:p>
      <w:r>
        <w:t xml:space="preserve">Bashar al-Assad</w:t>
      </w:r>
    </w:p>
    <w:p>
      <w:r>
        <w:rPr>
          <w:b/>
        </w:rPr>
        <w:t xml:space="preserve">Esimerkki 1.36</w:t>
      </w:r>
    </w:p>
    <w:p>
      <w:r>
        <w:t xml:space="preserve">Mikä on Espanjan kuninkaan nimi?</w:t>
      </w:r>
    </w:p>
    <w:p>
      <w:r>
        <w:rPr>
          <w:b/>
        </w:rPr>
        <w:t xml:space="preserve">Tulos</w:t>
      </w:r>
    </w:p>
    <w:p>
      <w:r>
        <w:t xml:space="preserve">Espanjan Juan Carlos I</w:t>
      </w:r>
    </w:p>
    <w:p>
      <w:r>
        <w:rPr>
          <w:b/>
        </w:rPr>
        <w:t xml:space="preserve">Esimerkki 1.37</w:t>
      </w:r>
    </w:p>
    <w:p>
      <w:r>
        <w:t xml:space="preserve">Mitä George Washington Carver teki maapähkinöistä?</w:t>
      </w:r>
    </w:p>
    <w:p>
      <w:r>
        <w:rPr>
          <w:b/>
        </w:rPr>
        <w:t xml:space="preserve">Tulos</w:t>
      </w:r>
    </w:p>
    <w:p>
      <w:r>
        <w:t xml:space="preserve">Maapähkinävoi</w:t>
      </w:r>
    </w:p>
    <w:p>
      <w:r>
        <w:rPr>
          <w:b/>
        </w:rPr>
        <w:t xml:space="preserve">Esimerkki 1.38</w:t>
      </w:r>
    </w:p>
    <w:p>
      <w:r>
        <w:t xml:space="preserve">missä koulussa Michael Jordan kävi?</w:t>
      </w:r>
    </w:p>
    <w:p>
      <w:r>
        <w:rPr>
          <w:b/>
        </w:rPr>
        <w:t xml:space="preserve">Tulos</w:t>
      </w:r>
    </w:p>
    <w:p>
      <w:r>
        <w:t xml:space="preserve">Pohjois-Carolinan yliopisto Chapel Hillissä</w:t>
      </w:r>
    </w:p>
    <w:p>
      <w:r>
        <w:rPr>
          <w:b/>
        </w:rPr>
        <w:t xml:space="preserve">Tulos</w:t>
      </w:r>
    </w:p>
    <w:p>
      <w:r>
        <w:t xml:space="preserve">Emsley A. Laney High School</w:t>
      </w:r>
    </w:p>
    <w:p>
      <w:r>
        <w:rPr>
          <w:b/>
        </w:rPr>
        <w:t xml:space="preserve">Esimerkki 1.39</w:t>
      </w:r>
    </w:p>
    <w:p>
      <w:r>
        <w:t xml:space="preserve">Mitkä ovat Kanadan tärkeimmät tuonti- ja vientituotteet?</w:t>
      </w:r>
    </w:p>
    <w:p>
      <w:r>
        <w:rPr>
          <w:b/>
        </w:rPr>
        <w:t xml:space="preserve">Tulos</w:t>
      </w:r>
    </w:p>
    <w:p>
      <w:r>
        <w:t xml:space="preserve">Bitumipitoisen hiilen maanalainen louhinta</w:t>
      </w:r>
    </w:p>
    <w:p>
      <w:r>
        <w:rPr>
          <w:b/>
        </w:rPr>
        <w:t xml:space="preserve">Tulos</w:t>
      </w:r>
    </w:p>
    <w:p>
      <w:r>
        <w:t xml:space="preserve">Kuparimalmin ja nikkelimalmin louhinta</w:t>
      </w:r>
    </w:p>
    <w:p>
      <w:r>
        <w:rPr>
          <w:b/>
        </w:rPr>
        <w:t xml:space="preserve">Tulos</w:t>
      </w:r>
    </w:p>
    <w:p>
      <w:r>
        <w:t xml:space="preserve">Autot</w:t>
      </w:r>
    </w:p>
    <w:p>
      <w:r>
        <w:rPr>
          <w:b/>
        </w:rPr>
        <w:t xml:space="preserve">Tulos</w:t>
      </w:r>
    </w:p>
    <w:p>
      <w:r>
        <w:t xml:space="preserve">Massa-, paperi- ja kartonkitehtaat</w:t>
      </w:r>
    </w:p>
    <w:p>
      <w:r>
        <w:rPr>
          <w:b/>
        </w:rPr>
        <w:t xml:space="preserve">Tulos</w:t>
      </w:r>
    </w:p>
    <w:p>
      <w:r>
        <w:t xml:space="preserve">Vehnän viljely</w:t>
      </w:r>
    </w:p>
    <w:p>
      <w:r>
        <w:rPr>
          <w:b/>
        </w:rPr>
        <w:t xml:space="preserve">Tulos</w:t>
      </w:r>
    </w:p>
    <w:p>
      <w:r>
        <w:t xml:space="preserve">Sähköntuotanto</w:t>
      </w:r>
    </w:p>
    <w:p>
      <w:r>
        <w:rPr>
          <w:b/>
        </w:rPr>
        <w:t xml:space="preserve">Tulos</w:t>
      </w:r>
    </w:p>
    <w:p>
      <w:r>
        <w:t xml:space="preserve">Raakaöljyn ja maakaasun tuotanto</w:t>
      </w:r>
    </w:p>
    <w:p>
      <w:r>
        <w:rPr>
          <w:b/>
        </w:rPr>
        <w:t xml:space="preserve">Tulos</w:t>
      </w:r>
    </w:p>
    <w:p>
      <w:r>
        <w:t xml:space="preserve">Rautamalmin louhinta</w:t>
      </w:r>
    </w:p>
    <w:p>
      <w:r>
        <w:rPr>
          <w:b/>
        </w:rPr>
        <w:t xml:space="preserve">Tulos</w:t>
      </w:r>
    </w:p>
    <w:p>
      <w:r>
        <w:t xml:space="preserve">Alumiinin alkutuotanto</w:t>
      </w:r>
    </w:p>
    <w:p>
      <w:r>
        <w:rPr>
          <w:b/>
        </w:rPr>
        <w:t xml:space="preserve">Tulos</w:t>
      </w:r>
    </w:p>
    <w:p>
      <w:r>
        <w:t xml:space="preserve">Lääkkeiden ja lääkkeiden valmistus</w:t>
      </w:r>
    </w:p>
    <w:p>
      <w:r>
        <w:rPr>
          <w:b/>
        </w:rPr>
        <w:t xml:space="preserve">Esimerkki 1.40</w:t>
      </w:r>
    </w:p>
    <w:p>
      <w:r>
        <w:t xml:space="preserve">missä elokuvissa Angelina Jolie näytteli?</w:t>
      </w:r>
    </w:p>
    <w:p>
      <w:r>
        <w:rPr>
          <w:b/>
        </w:rPr>
        <w:t xml:space="preserve">Tulos</w:t>
      </w:r>
    </w:p>
    <w:p>
      <w:r>
        <w:t xml:space="preserve">Beowulf</w:t>
      </w:r>
    </w:p>
    <w:p>
      <w:r>
        <w:rPr>
          <w:b/>
        </w:rPr>
        <w:t xml:space="preserve">Tulos</w:t>
      </w:r>
    </w:p>
    <w:p>
      <w:r>
        <w:t xml:space="preserve">Kleopatra</w:t>
      </w:r>
    </w:p>
    <w:p>
      <w:r>
        <w:rPr>
          <w:b/>
        </w:rPr>
        <w:t xml:space="preserve">Tulos</w:t>
      </w:r>
    </w:p>
    <w:p>
      <w:r>
        <w:t xml:space="preserve">Mahtava sydän</w:t>
      </w:r>
    </w:p>
    <w:p>
      <w:r>
        <w:rPr>
          <w:b/>
        </w:rPr>
        <w:t xml:space="preserve">Tulos</w:t>
      </w:r>
    </w:p>
    <w:p>
      <w:r>
        <w:t xml:space="preserve">Changeling</w:t>
      </w:r>
    </w:p>
    <w:p>
      <w:r>
        <w:rPr>
          <w:b/>
        </w:rPr>
        <w:t xml:space="preserve">Tulos</w:t>
      </w:r>
    </w:p>
    <w:p>
      <w:r>
        <w:t xml:space="preserve">Toimintatähden tunnustukset</w:t>
      </w:r>
    </w:p>
    <w:p>
      <w:r>
        <w:rPr>
          <w:b/>
        </w:rPr>
        <w:t xml:space="preserve">Tulos</w:t>
      </w:r>
    </w:p>
    <w:p>
      <w:r>
        <w:t xml:space="preserve">Julkkisten uutiskelat: Hollywoodin pahamaineisimmat pariskunnat ja rumimmat erot</w:t>
      </w:r>
    </w:p>
    <w:p>
      <w:r>
        <w:rPr>
          <w:b/>
        </w:rPr>
        <w:t xml:space="preserve">Tulos</w:t>
      </w:r>
    </w:p>
    <w:p>
      <w:r>
        <w:t xml:space="preserve">Rajojen ulkopuolella</w:t>
      </w:r>
    </w:p>
    <w:p>
      <w:r>
        <w:rPr>
          <w:b/>
        </w:rPr>
        <w:t xml:space="preserve">Tulos</w:t>
      </w:r>
    </w:p>
    <w:p>
      <w:r>
        <w:t xml:space="preserve">Alice &amp; Viril</w:t>
      </w:r>
    </w:p>
    <w:p>
      <w:r>
        <w:rPr>
          <w:b/>
        </w:rPr>
        <w:t xml:space="preserve">Tulos</w:t>
      </w:r>
    </w:p>
    <w:p>
      <w:r>
        <w:t xml:space="preserve">Angela &amp; Viril</w:t>
      </w:r>
    </w:p>
    <w:p>
      <w:r>
        <w:rPr>
          <w:b/>
        </w:rPr>
        <w:t xml:space="preserve">Tulos</w:t>
      </w:r>
    </w:p>
    <w:p>
      <w:r>
        <w:t xml:space="preserve">Alexander</w:t>
      </w:r>
    </w:p>
    <w:p>
      <w:r>
        <w:rPr>
          <w:b/>
        </w:rPr>
        <w:t xml:space="preserve">Esimerkki 1.41</w:t>
      </w:r>
    </w:p>
    <w:p>
      <w:r>
        <w:t xml:space="preserve">Kuka nai Jessica Simpsonin?</w:t>
      </w:r>
    </w:p>
    <w:p>
      <w:r>
        <w:rPr>
          <w:b/>
        </w:rPr>
        <w:t xml:space="preserve">Tulos</w:t>
      </w:r>
    </w:p>
    <w:p>
      <w:r>
        <w:t xml:space="preserve">Nick Lachey</w:t>
      </w:r>
    </w:p>
    <w:p>
      <w:r>
        <w:rPr>
          <w:b/>
        </w:rPr>
        <w:t xml:space="preserve">Esimerkki 1.42</w:t>
      </w:r>
    </w:p>
    <w:p>
      <w:r>
        <w:t xml:space="preserve">millainen poliittinen järjestelmä Kanadassa on?</w:t>
      </w:r>
    </w:p>
    <w:p>
      <w:r>
        <w:rPr>
          <w:b/>
        </w:rPr>
        <w:t xml:space="preserve">Tulos</w:t>
      </w:r>
    </w:p>
    <w:p>
      <w:r>
        <w:t xml:space="preserve">Parlamentaarinen järjestelmä</w:t>
      </w:r>
    </w:p>
    <w:p>
      <w:r>
        <w:rPr>
          <w:b/>
        </w:rPr>
        <w:t xml:space="preserve">Tulos</w:t>
      </w:r>
    </w:p>
    <w:p>
      <w:r>
        <w:t xml:space="preserve">Liitto</w:t>
      </w:r>
    </w:p>
    <w:p>
      <w:r>
        <w:rPr>
          <w:b/>
        </w:rPr>
        <w:t xml:space="preserve">Tulos</w:t>
      </w:r>
    </w:p>
    <w:p>
      <w:r>
        <w:t xml:space="preserve">perustuslaillinen monarkia</w:t>
      </w:r>
    </w:p>
    <w:p>
      <w:r>
        <w:rPr>
          <w:b/>
        </w:rPr>
        <w:t xml:space="preserve">Tulos</w:t>
      </w:r>
    </w:p>
    <w:p>
      <w:r>
        <w:t xml:space="preserve">Monipuoluejärjestelmä</w:t>
      </w:r>
    </w:p>
    <w:p>
      <w:r>
        <w:rPr>
          <w:b/>
        </w:rPr>
        <w:t xml:space="preserve">Esimerkki 1.43</w:t>
      </w:r>
    </w:p>
    <w:p>
      <w:r>
        <w:t xml:space="preserve">Mistä nimi Rooma on peräisin?</w:t>
      </w:r>
    </w:p>
    <w:p>
      <w:r>
        <w:rPr>
          <w:b/>
        </w:rPr>
        <w:t xml:space="preserve">Tulos</w:t>
      </w:r>
    </w:p>
    <w:p>
      <w:r>
        <w:t xml:space="preserve">Romulus ja Remus</w:t>
      </w:r>
    </w:p>
    <w:p>
      <w:r>
        <w:rPr>
          <w:b/>
        </w:rPr>
        <w:t xml:space="preserve">Esimerkki 1.44</w:t>
      </w:r>
    </w:p>
    <w:p>
      <w:r>
        <w:t xml:space="preserve">missä koulussa Martin Luther King Jr. kävi?</w:t>
      </w:r>
    </w:p>
    <w:p>
      <w:r>
        <w:rPr>
          <w:b/>
        </w:rPr>
        <w:t xml:space="preserve">Tulos</w:t>
      </w:r>
    </w:p>
    <w:p>
      <w:r>
        <w:t xml:space="preserve">Bostonin yliopisto</w:t>
      </w:r>
    </w:p>
    <w:p>
      <w:r>
        <w:rPr>
          <w:b/>
        </w:rPr>
        <w:t xml:space="preserve">Esimerkki 1.45</w:t>
      </w:r>
    </w:p>
    <w:p>
      <w:r>
        <w:t xml:space="preserve">ketä Christopher Walken näyttelee Batmanin paluussa?</w:t>
      </w:r>
    </w:p>
    <w:p>
      <w:r>
        <w:rPr>
          <w:b/>
        </w:rPr>
        <w:t xml:space="preserve">Tulos</w:t>
      </w:r>
    </w:p>
    <w:p>
      <w:r>
        <w:t xml:space="preserve">Max Shreck</w:t>
      </w:r>
    </w:p>
    <w:p>
      <w:r>
        <w:rPr>
          <w:b/>
        </w:rPr>
        <w:t xml:space="preserve">Esimerkki 1.46</w:t>
      </w:r>
    </w:p>
    <w:p>
      <w:r>
        <w:t xml:space="preserve">Mikä on Brasilian valuutan nimi?</w:t>
      </w:r>
    </w:p>
    <w:p>
      <w:r>
        <w:rPr>
          <w:b/>
        </w:rPr>
        <w:t xml:space="preserve">Tulos</w:t>
      </w:r>
    </w:p>
    <w:p>
      <w:r>
        <w:t xml:space="preserve">Brasilian real</w:t>
      </w:r>
    </w:p>
    <w:p>
      <w:r>
        <w:rPr>
          <w:b/>
        </w:rPr>
        <w:t xml:space="preserve">Esimerkki 1.47</w:t>
      </w:r>
    </w:p>
    <w:p>
      <w:r>
        <w:t xml:space="preserve">Kuka käyttää uutta Kuningas Jamesin Raamattua?</w:t>
      </w:r>
    </w:p>
    <w:p>
      <w:r>
        <w:rPr>
          <w:b/>
        </w:rPr>
        <w:t xml:space="preserve">Tulos</w:t>
      </w:r>
    </w:p>
    <w:p>
      <w:r>
        <w:t xml:space="preserve">Kristinusko</w:t>
      </w:r>
    </w:p>
    <w:p>
      <w:r>
        <w:rPr>
          <w:b/>
        </w:rPr>
        <w:t xml:space="preserve">Esimerkki 1.48</w:t>
      </w:r>
    </w:p>
    <w:p>
      <w:r>
        <w:t xml:space="preserve">kuka oli alkuperäisen Megin ääni Family Guyssa?</w:t>
      </w:r>
    </w:p>
    <w:p>
      <w:r>
        <w:rPr>
          <w:b/>
        </w:rPr>
        <w:t xml:space="preserve">Tulos</w:t>
      </w:r>
    </w:p>
    <w:p>
      <w:r>
        <w:t xml:space="preserve">Lacey Chabert</w:t>
      </w:r>
    </w:p>
    <w:p>
      <w:r>
        <w:rPr>
          <w:b/>
        </w:rPr>
        <w:t xml:space="preserve">Esimerkki 1.49</w:t>
      </w:r>
    </w:p>
    <w:p>
      <w:r>
        <w:t xml:space="preserve">ketä Dominic Monaghan näyttelee Sormusten herrasta?</w:t>
      </w:r>
    </w:p>
    <w:p>
      <w:r>
        <w:rPr>
          <w:b/>
        </w:rPr>
        <w:t xml:space="preserve">Tulos</w:t>
      </w:r>
    </w:p>
    <w:p>
      <w:r>
        <w:t xml:space="preserve">Meriadoc Brandybuck</w:t>
      </w:r>
    </w:p>
    <w:p>
      <w:r>
        <w:rPr>
          <w:b/>
        </w:rPr>
        <w:t xml:space="preserve">Esimerkki 1.50</w:t>
      </w:r>
    </w:p>
    <w:p>
      <w:r>
        <w:t xml:space="preserve">Mikä oli Larry Hagmanin kuolinsyy?</w:t>
      </w:r>
    </w:p>
    <w:p>
      <w:r>
        <w:rPr>
          <w:b/>
        </w:rPr>
        <w:t xml:space="preserve">Tulos</w:t>
      </w:r>
    </w:p>
    <w:p>
      <w:r>
        <w:t xml:space="preserve">Pään ja kaulan alueen syöpä</w:t>
      </w:r>
    </w:p>
    <w:p>
      <w:r>
        <w:rPr>
          <w:b/>
        </w:rPr>
        <w:t xml:space="preserve">Tulos</w:t>
      </w:r>
    </w:p>
    <w:p>
      <w:r>
        <w:t xml:space="preserve">Syöpä</w:t>
      </w:r>
    </w:p>
    <w:p>
      <w:r>
        <w:rPr>
          <w:b/>
        </w:rPr>
        <w:t xml:space="preserve">Tulos</w:t>
      </w:r>
    </w:p>
    <w:p>
      <w:r>
        <w:t xml:space="preserve">Leukemia</w:t>
      </w:r>
    </w:p>
    <w:p>
      <w:r>
        <w:rPr>
          <w:b/>
        </w:rPr>
        <w:t xml:space="preserve">Esimerkki 1.51</w:t>
      </w:r>
    </w:p>
    <w:p>
      <w:r>
        <w:t xml:space="preserve">mikä edustaa ghanaa?</w:t>
      </w:r>
    </w:p>
    <w:p>
      <w:r>
        <w:rPr>
          <w:b/>
        </w:rPr>
        <w:t xml:space="preserve">Tulos</w:t>
      </w:r>
    </w:p>
    <w:p>
      <w:r>
        <w:t xml:space="preserve">Ghanan lippu</w:t>
      </w:r>
    </w:p>
    <w:p>
      <w:r>
        <w:rPr>
          <w:b/>
        </w:rPr>
        <w:t xml:space="preserve">Esimerkki 1.52</w:t>
      </w:r>
    </w:p>
    <w:p>
      <w:r>
        <w:t xml:space="preserve">Mikä on buddhalaisuuden pyhä kirja?</w:t>
      </w:r>
    </w:p>
    <w:p>
      <w:r>
        <w:rPr>
          <w:b/>
        </w:rPr>
        <w:t xml:space="preserve">Tulos</w:t>
      </w:r>
    </w:p>
    <w:p>
      <w:r>
        <w:t xml:space="preserve">Amitabha Sutra</w:t>
      </w:r>
    </w:p>
    <w:p>
      <w:r>
        <w:rPr>
          <w:b/>
        </w:rPr>
        <w:t xml:space="preserve">Tulos</w:t>
      </w:r>
    </w:p>
    <w:p>
      <w:r>
        <w:t xml:space="preserve">Tiibetin buddhalainen kaanon</w:t>
      </w:r>
    </w:p>
    <w:p>
      <w:r>
        <w:rPr>
          <w:b/>
        </w:rPr>
        <w:t xml:space="preserve">Tulos</w:t>
      </w:r>
    </w:p>
    <w:p>
      <w:r>
        <w:t xml:space="preserve">Mahāvastu</w:t>
      </w:r>
    </w:p>
    <w:p>
      <w:r>
        <w:rPr>
          <w:b/>
        </w:rPr>
        <w:t xml:space="preserve">Tulos</w:t>
      </w:r>
    </w:p>
    <w:p>
      <w:r>
        <w:t xml:space="preserve">Āgama</w:t>
      </w:r>
    </w:p>
    <w:p>
      <w:r>
        <w:rPr>
          <w:b/>
        </w:rPr>
        <w:t xml:space="preserve">Tulos</w:t>
      </w:r>
    </w:p>
    <w:p>
      <w:r>
        <w:t xml:space="preserve">Srimala Sutra</w:t>
      </w:r>
    </w:p>
    <w:p>
      <w:r>
        <w:rPr>
          <w:b/>
        </w:rPr>
        <w:t xml:space="preserve">Tulos</w:t>
      </w:r>
    </w:p>
    <w:p>
      <w:r>
        <w:t xml:space="preserve">Longchen Nyingthig</w:t>
      </w:r>
    </w:p>
    <w:p>
      <w:r>
        <w:rPr>
          <w:b/>
        </w:rPr>
        <w:t xml:space="preserve">Tulos</w:t>
      </w:r>
    </w:p>
    <w:p>
      <w:r>
        <w:t xml:space="preserve">Gangōji Garan Engi</w:t>
      </w:r>
    </w:p>
    <w:p>
      <w:r>
        <w:rPr>
          <w:b/>
        </w:rPr>
        <w:t xml:space="preserve">Tulos</w:t>
      </w:r>
    </w:p>
    <w:p>
      <w:r>
        <w:t xml:space="preserve">Mahayana-sutrat</w:t>
      </w:r>
    </w:p>
    <w:p>
      <w:r>
        <w:rPr>
          <w:b/>
        </w:rPr>
        <w:t xml:space="preserve">Tulos</w:t>
      </w:r>
    </w:p>
    <w:p>
      <w:r>
        <w:t xml:space="preserve">Vimalakirti Sutra</w:t>
      </w:r>
    </w:p>
    <w:p>
      <w:r>
        <w:rPr>
          <w:b/>
        </w:rPr>
        <w:t xml:space="preserve">Tulos</w:t>
      </w:r>
    </w:p>
    <w:p>
      <w:r>
        <w:t xml:space="preserve">Pāli Canon</w:t>
      </w:r>
    </w:p>
    <w:p>
      <w:r>
        <w:rPr>
          <w:b/>
        </w:rPr>
        <w:t xml:space="preserve">Esimerkki 1.53</w:t>
      </w:r>
    </w:p>
    <w:p>
      <w:r>
        <w:t xml:space="preserve">mistä charlotte north carolina tunnetaan?</w:t>
      </w:r>
    </w:p>
    <w:p>
      <w:r>
        <w:rPr>
          <w:b/>
        </w:rPr>
        <w:t xml:space="preserve">Tulos</w:t>
      </w:r>
    </w:p>
    <w:p>
      <w:r>
        <w:t xml:space="preserve">Bojangles' Coliseum</w:t>
      </w:r>
    </w:p>
    <w:p>
      <w:r>
        <w:rPr>
          <w:b/>
        </w:rPr>
        <w:t xml:space="preserve">Tulos</w:t>
      </w:r>
    </w:p>
    <w:p>
      <w:r>
        <w:t xml:space="preserve">U.S. National Whitewater Center</w:t>
      </w:r>
    </w:p>
    <w:p>
      <w:r>
        <w:rPr>
          <w:b/>
        </w:rPr>
        <w:t xml:space="preserve">Tulos</w:t>
      </w:r>
    </w:p>
    <w:p>
      <w:r>
        <w:t xml:space="preserve">Ozin maa</w:t>
      </w:r>
    </w:p>
    <w:p>
      <w:r>
        <w:rPr>
          <w:b/>
        </w:rPr>
        <w:t xml:space="preserve">Tulos</w:t>
      </w:r>
    </w:p>
    <w:p>
      <w:r>
        <w:t xml:space="preserve">Discovery Place</w:t>
      </w:r>
    </w:p>
    <w:p>
      <w:r>
        <w:rPr>
          <w:b/>
        </w:rPr>
        <w:t xml:space="preserve">Tulos</w:t>
      </w:r>
    </w:p>
    <w:p>
      <w:r>
        <w:t xml:space="preserve">NASCAR Hall of Fame</w:t>
      </w:r>
    </w:p>
    <w:p>
      <w:r>
        <w:rPr>
          <w:b/>
        </w:rPr>
        <w:t xml:space="preserve">Tulos</w:t>
      </w:r>
    </w:p>
    <w:p>
      <w:r>
        <w:t xml:space="preserve">Carolinasin ilmailumuseo</w:t>
      </w:r>
    </w:p>
    <w:p>
      <w:r>
        <w:rPr>
          <w:b/>
        </w:rPr>
        <w:t xml:space="preserve">Tulos</w:t>
      </w:r>
    </w:p>
    <w:p>
      <w:r>
        <w:t xml:space="preserve">Billy Grahamin kirjasto</w:t>
      </w:r>
    </w:p>
    <w:p>
      <w:r>
        <w:rPr>
          <w:b/>
        </w:rPr>
        <w:t xml:space="preserve">Tulos</w:t>
      </w:r>
    </w:p>
    <w:p>
      <w:r>
        <w:t xml:space="preserve">Bechtlerin modernin taiteen museo</w:t>
      </w:r>
    </w:p>
    <w:p>
      <w:r>
        <w:rPr>
          <w:b/>
        </w:rPr>
        <w:t xml:space="preserve">Tulos</w:t>
      </w:r>
    </w:p>
    <w:p>
      <w:r>
        <w:t xml:space="preserve">Freedom Park</w:t>
      </w:r>
    </w:p>
    <w:p>
      <w:r>
        <w:rPr>
          <w:b/>
        </w:rPr>
        <w:t xml:space="preserve">Tulos</w:t>
      </w:r>
    </w:p>
    <w:p>
      <w:r>
        <w:t xml:space="preserve">North Carolina Performing Arts Center at Charlotte Foundation</w:t>
      </w:r>
    </w:p>
    <w:p>
      <w:r>
        <w:rPr>
          <w:b/>
        </w:rPr>
        <w:t xml:space="preserve">Esimerkki 1.54</w:t>
      </w:r>
    </w:p>
    <w:p>
      <w:r>
        <w:t xml:space="preserve">Mikä on aikavyöhykkeeni Kaliforniassa?</w:t>
      </w:r>
    </w:p>
    <w:p>
      <w:r>
        <w:rPr>
          <w:b/>
        </w:rPr>
        <w:t xml:space="preserve">Tulos</w:t>
      </w:r>
    </w:p>
    <w:p>
      <w:r>
        <w:t xml:space="preserve">Tyynenmeren aikavyöhyke</w:t>
      </w:r>
    </w:p>
    <w:p>
      <w:r>
        <w:rPr>
          <w:b/>
        </w:rPr>
        <w:t xml:space="preserve">Esimerkki 1.55</w:t>
      </w:r>
    </w:p>
    <w:p>
      <w:r>
        <w:t xml:space="preserve">missä piirikunnassa Jackson Michigan sijaitsee?</w:t>
      </w:r>
    </w:p>
    <w:p>
      <w:r>
        <w:rPr>
          <w:b/>
        </w:rPr>
        <w:t xml:space="preserve">Tulos</w:t>
      </w:r>
    </w:p>
    <w:p>
      <w:r>
        <w:t xml:space="preserve">Jacksonin piirikunta</w:t>
      </w:r>
    </w:p>
    <w:p>
      <w:r>
        <w:rPr>
          <w:b/>
        </w:rPr>
        <w:t xml:space="preserve">Esimerkki 1.56</w:t>
      </w:r>
    </w:p>
    <w:p>
      <w:r>
        <w:t xml:space="preserve">kuka voitti Nobelin rauhanpalkinnon vuonna 2007?</w:t>
      </w:r>
    </w:p>
    <w:p>
      <w:r>
        <w:rPr>
          <w:b/>
        </w:rPr>
        <w:t xml:space="preserve">Tulos</w:t>
      </w:r>
    </w:p>
    <w:p>
      <w:r>
        <w:t xml:space="preserve">Hallitustenvälinen ilmastonmuutospaneeli</w:t>
      </w:r>
    </w:p>
    <w:p>
      <w:r>
        <w:rPr>
          <w:b/>
        </w:rPr>
        <w:t xml:space="preserve">Tulos</w:t>
      </w:r>
    </w:p>
    <w:p>
      <w:r>
        <w:t xml:space="preserve">Al Gore</w:t>
      </w:r>
    </w:p>
    <w:p>
      <w:r>
        <w:rPr>
          <w:b/>
        </w:rPr>
        <w:t xml:space="preserve">Esimerkki 1.57</w:t>
      </w:r>
    </w:p>
    <w:p>
      <w:r>
        <w:t xml:space="preserve">missä lala anthony asuu?</w:t>
      </w:r>
    </w:p>
    <w:p>
      <w:r>
        <w:rPr>
          <w:b/>
        </w:rPr>
        <w:t xml:space="preserve">Tulos</w:t>
      </w:r>
    </w:p>
    <w:p>
      <w:r>
        <w:t xml:space="preserve">Brooklyn</w:t>
      </w:r>
    </w:p>
    <w:p>
      <w:r>
        <w:rPr>
          <w:b/>
        </w:rPr>
        <w:t xml:space="preserve">Esimerkki 1.58</w:t>
      </w:r>
    </w:p>
    <w:p>
      <w:r>
        <w:t xml:space="preserve">mistä John Steinbeck tunnetaan parhaiten?</w:t>
      </w:r>
    </w:p>
    <w:p>
      <w:r>
        <w:rPr>
          <w:b/>
        </w:rPr>
        <w:t xml:space="preserve">Tulos</w:t>
      </w:r>
    </w:p>
    <w:p>
      <w:r>
        <w:t xml:space="preserve">Hiiristä ja ihmisistä</w:t>
      </w:r>
    </w:p>
    <w:p>
      <w:r>
        <w:rPr>
          <w:b/>
        </w:rPr>
        <w:t xml:space="preserve">Esimerkki 1.59</w:t>
      </w:r>
    </w:p>
    <w:p>
      <w:r>
        <w:t xml:space="preserve">Ketä James Franco näytteli General Hospitalissa?</w:t>
      </w:r>
    </w:p>
    <w:p>
      <w:r>
        <w:rPr>
          <w:b/>
        </w:rPr>
        <w:t xml:space="preserve">Tulos</w:t>
      </w:r>
    </w:p>
    <w:p>
      <w:r>
        <w:t xml:space="preserve">Franco</w:t>
      </w:r>
    </w:p>
    <w:p>
      <w:r>
        <w:rPr>
          <w:b/>
        </w:rPr>
        <w:t xml:space="preserve">Esimerkki 1.60</w:t>
      </w:r>
    </w:p>
    <w:p>
      <w:r>
        <w:t xml:space="preserve">mitkä ovat parhaita aktiviteetteja San Diegossa?</w:t>
      </w:r>
    </w:p>
    <w:p>
      <w:r>
        <w:rPr>
          <w:b/>
        </w:rPr>
        <w:t xml:space="preserve">Tulos</w:t>
      </w:r>
    </w:p>
    <w:p>
      <w:r>
        <w:t xml:space="preserve">Hotel del Coronado</w:t>
      </w:r>
    </w:p>
    <w:p>
      <w:r>
        <w:rPr>
          <w:b/>
        </w:rPr>
        <w:t xml:space="preserve">Tulos</w:t>
      </w:r>
    </w:p>
    <w:p>
      <w:r>
        <w:t xml:space="preserve">Cabrillon kansallinen muistomerkki</w:t>
      </w:r>
    </w:p>
    <w:p>
      <w:r>
        <w:rPr>
          <w:b/>
        </w:rPr>
        <w:t xml:space="preserve">Tulos</w:t>
      </w:r>
    </w:p>
    <w:p>
      <w:r>
        <w:t xml:space="preserve">San Diegon eläintarha Safari Park</w:t>
      </w:r>
    </w:p>
    <w:p>
      <w:r>
        <w:rPr>
          <w:b/>
        </w:rPr>
        <w:t xml:space="preserve">Tulos</w:t>
      </w:r>
    </w:p>
    <w:p>
      <w:r>
        <w:t xml:space="preserve">San Diegon eläintarha</w:t>
      </w:r>
    </w:p>
    <w:p>
      <w:r>
        <w:rPr>
          <w:b/>
        </w:rPr>
        <w:t xml:space="preserve">Tulos</w:t>
      </w:r>
    </w:p>
    <w:p>
      <w:r>
        <w:t xml:space="preserve">San Diego de Alcalán lähetysasema</w:t>
      </w:r>
    </w:p>
    <w:p>
      <w:r>
        <w:rPr>
          <w:b/>
        </w:rPr>
        <w:t xml:space="preserve">Tulos</w:t>
      </w:r>
    </w:p>
    <w:p>
      <w:r>
        <w:t xml:space="preserve">San Diegon vanhankaupungin valtion historiallinen puisto</w:t>
      </w:r>
    </w:p>
    <w:p>
      <w:r>
        <w:rPr>
          <w:b/>
        </w:rPr>
        <w:t xml:space="preserve">Tulos</w:t>
      </w:r>
    </w:p>
    <w:p>
      <w:r>
        <w:t xml:space="preserve">Balboa Park</w:t>
      </w:r>
    </w:p>
    <w:p>
      <w:r>
        <w:rPr>
          <w:b/>
        </w:rPr>
        <w:t xml:space="preserve">Tulos</w:t>
      </w:r>
    </w:p>
    <w:p>
      <w:r>
        <w:t xml:space="preserve">Koivu akvaario</w:t>
      </w:r>
    </w:p>
    <w:p>
      <w:r>
        <w:rPr>
          <w:b/>
        </w:rPr>
        <w:t xml:space="preserve">Tulos</w:t>
      </w:r>
    </w:p>
    <w:p>
      <w:r>
        <w:t xml:space="preserve">Vanha Point Loman majakka</w:t>
      </w:r>
    </w:p>
    <w:p>
      <w:r>
        <w:rPr>
          <w:b/>
        </w:rPr>
        <w:t xml:space="preserve">Tulos</w:t>
      </w:r>
    </w:p>
    <w:p>
      <w:r>
        <w:t xml:space="preserve">USS Midway</w:t>
      </w:r>
    </w:p>
    <w:p>
      <w:r>
        <w:rPr>
          <w:b/>
        </w:rPr>
        <w:t xml:space="preserve">Esimerkki 1.61</w:t>
      </w:r>
    </w:p>
    <w:p>
      <w:r>
        <w:t xml:space="preserve">kuka loi englannin aakkoset?</w:t>
      </w:r>
    </w:p>
    <w:p>
      <w:r>
        <w:rPr>
          <w:b/>
        </w:rPr>
        <w:t xml:space="preserve">Tulos</w:t>
      </w:r>
    </w:p>
    <w:p>
      <w:r>
        <w:t xml:space="preserve">Vapaiden valtioiden liitto</w:t>
      </w:r>
    </w:p>
    <w:p>
      <w:r>
        <w:rPr>
          <w:b/>
        </w:rPr>
        <w:t xml:space="preserve">Esimerkki 1.62</w:t>
      </w:r>
    </w:p>
    <w:p>
      <w:r>
        <w:t xml:space="preserve">ketä Josh Hutcherson näyttelee Nälkäpeleissä?</w:t>
      </w:r>
    </w:p>
    <w:p>
      <w:r>
        <w:rPr>
          <w:b/>
        </w:rPr>
        <w:t xml:space="preserve">Tulos</w:t>
      </w:r>
    </w:p>
    <w:p>
      <w:r>
        <w:t xml:space="preserve">Peeta Mellark</w:t>
      </w:r>
    </w:p>
    <w:p>
      <w:r>
        <w:rPr>
          <w:b/>
        </w:rPr>
        <w:t xml:space="preserve">Esimerkki 1.63</w:t>
      </w:r>
    </w:p>
    <w:p>
      <w:r>
        <w:t xml:space="preserve">missä saki asui?</w:t>
      </w:r>
    </w:p>
    <w:p>
      <w:r>
        <w:rPr>
          <w:b/>
        </w:rPr>
        <w:t xml:space="preserve">Tulos</w:t>
      </w:r>
    </w:p>
    <w:p>
      <w:r>
        <w:t xml:space="preserve">Yhdistynyt kuningaskunta</w:t>
      </w:r>
    </w:p>
    <w:p>
      <w:r>
        <w:rPr>
          <w:b/>
        </w:rPr>
        <w:t xml:space="preserve">Esimerkki 1.64</w:t>
      </w:r>
    </w:p>
    <w:p>
      <w:r>
        <w:t xml:space="preserve">minä vuonna oli ensimmäinen Miss America -kilpailu?</w:t>
      </w:r>
    </w:p>
    <w:p>
      <w:r>
        <w:rPr>
          <w:b/>
        </w:rPr>
        <w:t xml:space="preserve">Tulos</w:t>
      </w:r>
    </w:p>
    <w:p>
      <w:r>
        <w:t xml:space="preserve">Miss Amerikka 1921</w:t>
      </w:r>
    </w:p>
    <w:p>
      <w:r>
        <w:rPr>
          <w:b/>
        </w:rPr>
        <w:t xml:space="preserve">Esimerkki 1.65</w:t>
      </w:r>
    </w:p>
    <w:p>
      <w:r>
        <w:t xml:space="preserve">Mistä Luke Bryan on kotoisin?</w:t>
      </w:r>
    </w:p>
    <w:p>
      <w:r>
        <w:rPr>
          <w:b/>
        </w:rPr>
        <w:t xml:space="preserve">Tulos</w:t>
      </w:r>
    </w:p>
    <w:p>
      <w:r>
        <w:t xml:space="preserve">Leesburg</w:t>
      </w:r>
    </w:p>
    <w:p>
      <w:r>
        <w:rPr>
          <w:b/>
        </w:rPr>
        <w:t xml:space="preserve">Esimerkki 1.66</w:t>
      </w:r>
    </w:p>
    <w:p>
      <w:r>
        <w:t xml:space="preserve">Mikä on inglewoodin postinumero Kaliforniassa?</w:t>
      </w:r>
    </w:p>
    <w:p>
      <w:r>
        <w:rPr>
          <w:b/>
        </w:rPr>
        <w:t xml:space="preserve">Tulos</w:t>
      </w:r>
    </w:p>
    <w:p>
      <w:r>
        <w:t xml:space="preserve">90311</w:t>
      </w:r>
    </w:p>
    <w:p>
      <w:r>
        <w:rPr>
          <w:b/>
        </w:rPr>
        <w:t xml:space="preserve">Tulos</w:t>
      </w:r>
    </w:p>
    <w:p>
      <w:r>
        <w:t xml:space="preserve">90307</w:t>
      </w:r>
    </w:p>
    <w:p>
      <w:r>
        <w:rPr>
          <w:b/>
        </w:rPr>
        <w:t xml:space="preserve">Tulos</w:t>
      </w:r>
    </w:p>
    <w:p>
      <w:r>
        <w:t xml:space="preserve">90306</w:t>
      </w:r>
    </w:p>
    <w:p>
      <w:r>
        <w:rPr>
          <w:b/>
        </w:rPr>
        <w:t xml:space="preserve">Tulos</w:t>
      </w:r>
    </w:p>
    <w:p>
      <w:r>
        <w:t xml:space="preserve">90305</w:t>
      </w:r>
    </w:p>
    <w:p>
      <w:r>
        <w:rPr>
          <w:b/>
        </w:rPr>
        <w:t xml:space="preserve">Tulos</w:t>
      </w:r>
    </w:p>
    <w:p>
      <w:r>
        <w:t xml:space="preserve">90304</w:t>
      </w:r>
    </w:p>
    <w:p>
      <w:r>
        <w:rPr>
          <w:b/>
        </w:rPr>
        <w:t xml:space="preserve">Tulos</w:t>
      </w:r>
    </w:p>
    <w:p>
      <w:r>
        <w:t xml:space="preserve">90303</w:t>
      </w:r>
    </w:p>
    <w:p>
      <w:r>
        <w:rPr>
          <w:b/>
        </w:rPr>
        <w:t xml:space="preserve">Tulos</w:t>
      </w:r>
    </w:p>
    <w:p>
      <w:r>
        <w:t xml:space="preserve">90302</w:t>
      </w:r>
    </w:p>
    <w:p>
      <w:r>
        <w:rPr>
          <w:b/>
        </w:rPr>
        <w:t xml:space="preserve">Tulos</w:t>
      </w:r>
    </w:p>
    <w:p>
      <w:r>
        <w:t xml:space="preserve">90301</w:t>
      </w:r>
    </w:p>
    <w:p>
      <w:r>
        <w:rPr>
          <w:b/>
        </w:rPr>
        <w:t xml:space="preserve">Tulos</w:t>
      </w:r>
    </w:p>
    <w:p>
      <w:r>
        <w:t xml:space="preserve">90309</w:t>
      </w:r>
    </w:p>
    <w:p>
      <w:r>
        <w:rPr>
          <w:b/>
        </w:rPr>
        <w:t xml:space="preserve">Tulos</w:t>
      </w:r>
    </w:p>
    <w:p>
      <w:r>
        <w:t xml:space="preserve">90308</w:t>
      </w:r>
    </w:p>
    <w:p>
      <w:r>
        <w:rPr>
          <w:b/>
        </w:rPr>
        <w:t xml:space="preserve">Esimerkki 1.67</w:t>
      </w:r>
    </w:p>
    <w:p>
      <w:r>
        <w:t xml:space="preserve">Minkä yläasteen Barack Obama kävi?</w:t>
      </w:r>
    </w:p>
    <w:p>
      <w:r>
        <w:rPr>
          <w:b/>
        </w:rPr>
        <w:t xml:space="preserve">Tulos</w:t>
      </w:r>
    </w:p>
    <w:p>
      <w:r>
        <w:t xml:space="preserve">Pyhän Franciscus Assisilaisen katolinen koulu</w:t>
      </w:r>
    </w:p>
    <w:p>
      <w:r>
        <w:rPr>
          <w:b/>
        </w:rPr>
        <w:t xml:space="preserve">Esimerkki 1.68</w:t>
      </w:r>
    </w:p>
    <w:p>
      <w:r>
        <w:t xml:space="preserve">mikä on ensimmäinen Harry Potter -kirja?</w:t>
      </w:r>
    </w:p>
    <w:p>
      <w:r>
        <w:rPr>
          <w:b/>
        </w:rPr>
        <w:t xml:space="preserve">Tulos</w:t>
      </w:r>
    </w:p>
    <w:p>
      <w:r>
        <w:t xml:space="preserve">Harry Potter ja Viisasten kivi</w:t>
      </w:r>
    </w:p>
    <w:p>
      <w:r>
        <w:rPr>
          <w:b/>
        </w:rPr>
        <w:t xml:space="preserve">Esimerkki 1.69</w:t>
      </w:r>
    </w:p>
    <w:p>
      <w:r>
        <w:t xml:space="preserve">Millainen hallitus Fidžillä on?</w:t>
      </w:r>
    </w:p>
    <w:p>
      <w:r>
        <w:rPr>
          <w:b/>
        </w:rPr>
        <w:t xml:space="preserve">Tulos</w:t>
      </w:r>
    </w:p>
    <w:p>
      <w:r>
        <w:t xml:space="preserve">Sotilasdiktatuuri</w:t>
      </w:r>
    </w:p>
    <w:p>
      <w:r>
        <w:rPr>
          <w:b/>
        </w:rPr>
        <w:t xml:space="preserve">Tulos</w:t>
      </w:r>
    </w:p>
    <w:p>
      <w:r>
        <w:t xml:space="preserve">Sotilasjuntta</w:t>
      </w:r>
    </w:p>
    <w:p>
      <w:r>
        <w:rPr>
          <w:b/>
        </w:rPr>
        <w:t xml:space="preserve">Tulos</w:t>
      </w:r>
    </w:p>
    <w:p>
      <w:r>
        <w:t xml:space="preserve">Parlamentaarinen tasavalta</w:t>
      </w:r>
    </w:p>
    <w:p>
      <w:r>
        <w:rPr>
          <w:b/>
        </w:rPr>
        <w:t xml:space="preserve">Esimerkki 1.70</w:t>
      </w:r>
    </w:p>
    <w:p>
      <w:r>
        <w:t xml:space="preserve">ketä Michael Jackson esitti Wizissä?</w:t>
      </w:r>
    </w:p>
    <w:p>
      <w:r>
        <w:rPr>
          <w:b/>
        </w:rPr>
        <w:t xml:space="preserve">Tulos</w:t>
      </w:r>
    </w:p>
    <w:p>
      <w:r>
        <w:t xml:space="preserve">Scarecrow</w:t>
      </w:r>
    </w:p>
    <w:p>
      <w:r>
        <w:rPr>
          <w:b/>
        </w:rPr>
        <w:t xml:space="preserve">Esimerkki 1.71</w:t>
      </w:r>
    </w:p>
    <w:p>
      <w:r>
        <w:t xml:space="preserve">missä useimmat kiinalaiset asuvat?</w:t>
      </w:r>
    </w:p>
    <w:p>
      <w:r>
        <w:rPr>
          <w:b/>
        </w:rPr>
        <w:t xml:space="preserve">Tulos</w:t>
      </w:r>
    </w:p>
    <w:p>
      <w:r>
        <w:t xml:space="preserve">Kiina</w:t>
      </w:r>
    </w:p>
    <w:p>
      <w:r>
        <w:rPr>
          <w:b/>
        </w:rPr>
        <w:t xml:space="preserve">Esimerkki 1.72</w:t>
      </w:r>
    </w:p>
    <w:p>
      <w:r>
        <w:t xml:space="preserve">mihin kuningas george vi kuoli?</w:t>
      </w:r>
    </w:p>
    <w:p>
      <w:r>
        <w:rPr>
          <w:b/>
        </w:rPr>
        <w:t xml:space="preserve">Tulos</w:t>
      </w:r>
    </w:p>
    <w:p>
      <w:r>
        <w:t xml:space="preserve">Keuhkosyöpä</w:t>
      </w:r>
    </w:p>
    <w:p>
      <w:r>
        <w:rPr>
          <w:b/>
        </w:rPr>
        <w:t xml:space="preserve">Esimerkki 1.73</w:t>
      </w:r>
    </w:p>
    <w:p>
      <w:r>
        <w:t xml:space="preserve">Kuka esittää Bilbo Reppulista?</w:t>
      </w:r>
    </w:p>
    <w:p>
      <w:r>
        <w:rPr>
          <w:b/>
        </w:rPr>
        <w:t xml:space="preserve">Tulos</w:t>
      </w:r>
    </w:p>
    <w:p>
      <w:r>
        <w:t xml:space="preserve">Norman Bird</w:t>
      </w:r>
    </w:p>
    <w:p>
      <w:r>
        <w:rPr>
          <w:b/>
        </w:rPr>
        <w:t xml:space="preserve">Tulos</w:t>
      </w:r>
    </w:p>
    <w:p>
      <w:r>
        <w:t xml:space="preserve">Martin Freeman</w:t>
      </w:r>
    </w:p>
    <w:p>
      <w:r>
        <w:rPr>
          <w:b/>
        </w:rPr>
        <w:t xml:space="preserve">Tulos</w:t>
      </w:r>
    </w:p>
    <w:p>
      <w:r>
        <w:t xml:space="preserve">Ian Holm</w:t>
      </w:r>
    </w:p>
    <w:p>
      <w:r>
        <w:rPr>
          <w:b/>
        </w:rPr>
        <w:t xml:space="preserve">Esimerkki 1.74</w:t>
      </w:r>
    </w:p>
    <w:p>
      <w:r>
        <w:t xml:space="preserve">missä yöpyä san francisco ca?</w:t>
      </w:r>
    </w:p>
    <w:p>
      <w:r>
        <w:rPr>
          <w:b/>
        </w:rPr>
        <w:t xml:space="preserve">Tulos</w:t>
      </w:r>
    </w:p>
    <w:p>
      <w:r>
        <w:t xml:space="preserve">Palace Hotel, San Francisco</w:t>
      </w:r>
    </w:p>
    <w:p>
      <w:r>
        <w:rPr>
          <w:b/>
        </w:rPr>
        <w:t xml:space="preserve">Esimerkki 1.75</w:t>
      </w:r>
    </w:p>
    <w:p>
      <w:r>
        <w:t xml:space="preserve">Kuka esitti keisari Palpatinea?</w:t>
      </w:r>
    </w:p>
    <w:p>
      <w:r>
        <w:rPr>
          <w:b/>
        </w:rPr>
        <w:t xml:space="preserve">Tulos</w:t>
      </w:r>
    </w:p>
    <w:p>
      <w:r>
        <w:t xml:space="preserve">Ron Prather</w:t>
      </w:r>
    </w:p>
    <w:p>
      <w:r>
        <w:rPr>
          <w:b/>
        </w:rPr>
        <w:t xml:space="preserve">Tulos</w:t>
      </w:r>
    </w:p>
    <w:p>
      <w:r>
        <w:t xml:space="preserve">Ian Abercrombie</w:t>
      </w:r>
    </w:p>
    <w:p>
      <w:r>
        <w:rPr>
          <w:b/>
        </w:rPr>
        <w:t xml:space="preserve">Tulos</w:t>
      </w:r>
    </w:p>
    <w:p>
      <w:r>
        <w:t xml:space="preserve">Ian McDiarmid</w:t>
      </w:r>
    </w:p>
    <w:p>
      <w:r>
        <w:rPr>
          <w:b/>
        </w:rPr>
        <w:t xml:space="preserve">Esimerkki 1.76</w:t>
      </w:r>
    </w:p>
    <w:p>
      <w:r>
        <w:t xml:space="preserve">missä Ranskan vallankumous?</w:t>
      </w:r>
    </w:p>
    <w:p>
      <w:r>
        <w:rPr>
          <w:b/>
        </w:rPr>
        <w:t xml:space="preserve">Tulos</w:t>
      </w:r>
    </w:p>
    <w:p>
      <w:r>
        <w:t xml:space="preserve">Ranska</w:t>
      </w:r>
    </w:p>
    <w:p>
      <w:r>
        <w:rPr>
          <w:b/>
        </w:rPr>
        <w:t xml:space="preserve">Esimerkki 1.77</w:t>
      </w:r>
    </w:p>
    <w:p>
      <w:r>
        <w:t xml:space="preserve">kenelle Cristiano Ronaldo pelaa?</w:t>
      </w:r>
    </w:p>
    <w:p>
      <w:r>
        <w:rPr>
          <w:b/>
        </w:rPr>
        <w:t xml:space="preserve">Tulos</w:t>
      </w:r>
    </w:p>
    <w:p>
      <w:r>
        <w:t xml:space="preserve">Real Madrid C.F.</w:t>
      </w:r>
    </w:p>
    <w:p>
      <w:r>
        <w:rPr>
          <w:b/>
        </w:rPr>
        <w:t xml:space="preserve">Esimerkki 1.78</w:t>
      </w:r>
    </w:p>
    <w:p>
      <w:r>
        <w:t xml:space="preserve">missä koulussa Cassie Bernall kävi?</w:t>
      </w:r>
    </w:p>
    <w:p>
      <w:r>
        <w:rPr>
          <w:b/>
        </w:rPr>
        <w:t xml:space="preserve">Tulos</w:t>
      </w:r>
    </w:p>
    <w:p>
      <w:r>
        <w:t xml:space="preserve">Columbinen lukio</w:t>
      </w:r>
    </w:p>
    <w:p>
      <w:r>
        <w:rPr>
          <w:b/>
        </w:rPr>
        <w:t xml:space="preserve">Esimerkki 1.79</w:t>
      </w:r>
    </w:p>
    <w:p>
      <w:r>
        <w:t xml:space="preserve">missä yöpyä ashevillen lähellä?</w:t>
      </w:r>
    </w:p>
    <w:p>
      <w:r>
        <w:rPr>
          <w:b/>
        </w:rPr>
        <w:t xml:space="preserve">Tulos</w:t>
      </w:r>
    </w:p>
    <w:p>
      <w:r>
        <w:t xml:space="preserve">Grove Park Inn</w:t>
      </w:r>
    </w:p>
    <w:p>
      <w:r>
        <w:rPr>
          <w:b/>
        </w:rPr>
        <w:t xml:space="preserve">Esimerkki 1.80</w:t>
      </w:r>
    </w:p>
    <w:p>
      <w:r>
        <w:t xml:space="preserve">ketä Marion Barber pelaa 4?</w:t>
      </w:r>
    </w:p>
    <w:p>
      <w:r>
        <w:rPr>
          <w:b/>
        </w:rPr>
        <w:t xml:space="preserve">Tulos</w:t>
      </w:r>
    </w:p>
    <w:p>
      <w:r>
        <w:t xml:space="preserve">Chicago Bears</w:t>
      </w:r>
    </w:p>
    <w:p>
      <w:r>
        <w:rPr>
          <w:b/>
        </w:rPr>
        <w:t xml:space="preserve">Tulos</w:t>
      </w:r>
    </w:p>
    <w:p>
      <w:r>
        <w:t xml:space="preserve">Minnesota Golden Gophers jalkapallo</w:t>
      </w:r>
    </w:p>
    <w:p>
      <w:r>
        <w:rPr>
          <w:b/>
        </w:rPr>
        <w:t xml:space="preserve">Tulos</w:t>
      </w:r>
    </w:p>
    <w:p>
      <w:r>
        <w:t xml:space="preserve">Dallas Cowboys</w:t>
      </w:r>
    </w:p>
    <w:p>
      <w:r>
        <w:rPr>
          <w:b/>
        </w:rPr>
        <w:t xml:space="preserve">Esimerkki 1.81</w:t>
      </w:r>
    </w:p>
    <w:p>
      <w:r>
        <w:t xml:space="preserve">mistä osavaltiosta obama on kotoisin?</w:t>
      </w:r>
    </w:p>
    <w:p>
      <w:r>
        <w:rPr>
          <w:b/>
        </w:rPr>
        <w:t xml:space="preserve">Tulos</w:t>
      </w:r>
    </w:p>
    <w:p>
      <w:r>
        <w:t xml:space="preserve">Honolulu</w:t>
      </w:r>
    </w:p>
    <w:p>
      <w:r>
        <w:rPr>
          <w:b/>
        </w:rPr>
        <w:t xml:space="preserve">Esimerkki 1.82</w:t>
      </w:r>
    </w:p>
    <w:p>
      <w:r>
        <w:t xml:space="preserve">minkä kirjan niccolo machiavelli kirjoitti?</w:t>
      </w:r>
    </w:p>
    <w:p>
      <w:r>
        <w:rPr>
          <w:b/>
        </w:rPr>
        <w:t xml:space="preserve">Tulos</w:t>
      </w:r>
    </w:p>
    <w:p>
      <w:r>
        <w:t xml:space="preserve">Prinssi</w:t>
      </w:r>
    </w:p>
    <w:p>
      <w:r>
        <w:rPr>
          <w:b/>
        </w:rPr>
        <w:t xml:space="preserve">Esimerkki 1.83</w:t>
      </w:r>
    </w:p>
    <w:p>
      <w:r>
        <w:t xml:space="preserve">Missä madeira on?</w:t>
      </w:r>
    </w:p>
    <w:p>
      <w:r>
        <w:rPr>
          <w:b/>
        </w:rPr>
        <w:t xml:space="preserve">Tulos</w:t>
      </w:r>
    </w:p>
    <w:p>
      <w:r>
        <w:t xml:space="preserve">Atlantin valtameri</w:t>
      </w:r>
    </w:p>
    <w:p>
      <w:r>
        <w:rPr>
          <w:b/>
        </w:rPr>
        <w:t xml:space="preserve">Tulos</w:t>
      </w:r>
    </w:p>
    <w:p>
      <w:r>
        <w:t xml:space="preserve">Azorit Kanariansaaret Madeira</w:t>
      </w:r>
    </w:p>
    <w:p>
      <w:r>
        <w:rPr>
          <w:b/>
        </w:rPr>
        <w:t xml:space="preserve">Tulos</w:t>
      </w:r>
    </w:p>
    <w:p>
      <w:r>
        <w:t xml:space="preserve">Madeiran saaristo</w:t>
      </w:r>
    </w:p>
    <w:p>
      <w:r>
        <w:rPr>
          <w:b/>
        </w:rPr>
        <w:t xml:space="preserve">Tulos</w:t>
      </w:r>
    </w:p>
    <w:p>
      <w:r>
        <w:t xml:space="preserve">Portugali</w:t>
      </w:r>
    </w:p>
    <w:p>
      <w:r>
        <w:rPr>
          <w:b/>
        </w:rPr>
        <w:t xml:space="preserve">Esimerkki 1.84</w:t>
      </w:r>
    </w:p>
    <w:p>
      <w:r>
        <w:t xml:space="preserve">mikä vuosi on juutalaisessa kalenterissa?</w:t>
      </w:r>
    </w:p>
    <w:p>
      <w:r>
        <w:rPr>
          <w:b/>
        </w:rPr>
        <w:t xml:space="preserve">Tulos</w:t>
      </w:r>
    </w:p>
    <w:p>
      <w:r>
        <w:t xml:space="preserve">Jiddishin kieli</w:t>
      </w:r>
    </w:p>
    <w:p>
      <w:r>
        <w:rPr>
          <w:b/>
        </w:rPr>
        <w:t xml:space="preserve">Esimerkki 1.85</w:t>
      </w:r>
    </w:p>
    <w:p>
      <w:r>
        <w:t xml:space="preserve">millaisia kirjoja Nicholas Sparks kirjoitti?</w:t>
      </w:r>
    </w:p>
    <w:p>
      <w:r>
        <w:rPr>
          <w:b/>
        </w:rPr>
        <w:t xml:space="preserve">Tulos</w:t>
      </w:r>
    </w:p>
    <w:p>
      <w:r>
        <w:t xml:space="preserve">Das Lächeln der Sterne.</w:t>
      </w:r>
    </w:p>
    <w:p>
      <w:r>
        <w:rPr>
          <w:b/>
        </w:rPr>
        <w:t xml:space="preserve">Tulos</w:t>
      </w:r>
    </w:p>
    <w:p>
      <w:r>
        <w:t xml:space="preserve">Weg Der Traume</w:t>
      </w:r>
    </w:p>
    <w:p>
      <w:r>
        <w:rPr>
          <w:b/>
        </w:rPr>
        <w:t xml:space="preserve">Tulos</w:t>
      </w:r>
    </w:p>
    <w:p>
      <w:r>
        <w:t xml:space="preserve">Kolme viikkoa veljeni kanssa</w:t>
      </w:r>
    </w:p>
    <w:p>
      <w:r>
        <w:rPr>
          <w:b/>
        </w:rPr>
        <w:t xml:space="preserve">Tulos</w:t>
      </w:r>
    </w:p>
    <w:p>
      <w:r>
        <w:t xml:space="preserve">Rakas John</w:t>
      </w:r>
    </w:p>
    <w:p>
      <w:r>
        <w:rPr>
          <w:b/>
        </w:rPr>
        <w:t xml:space="preserve">Tulos</w:t>
      </w:r>
    </w:p>
    <w:p>
      <w:r>
        <w:t xml:space="preserve">Mutka tiessä</w:t>
      </w:r>
    </w:p>
    <w:p>
      <w:r>
        <w:rPr>
          <w:b/>
        </w:rPr>
        <w:t xml:space="preserve">Tulos</w:t>
      </w:r>
    </w:p>
    <w:p>
      <w:r>
        <w:t xml:space="preserve">Weg der Träume.</w:t>
      </w:r>
    </w:p>
    <w:p>
      <w:r>
        <w:rPr>
          <w:b/>
        </w:rPr>
        <w:t xml:space="preserve">Tulos</w:t>
      </w:r>
    </w:p>
    <w:p>
      <w:r>
        <w:t xml:space="preserve">Une bouteille à la mer</w:t>
      </w:r>
    </w:p>
    <w:p>
      <w:r>
        <w:rPr>
          <w:b/>
        </w:rPr>
        <w:t xml:space="preserve">Tulos</w:t>
      </w:r>
    </w:p>
    <w:p>
      <w:r>
        <w:t xml:space="preserve">A Tout Jamais</w:t>
      </w:r>
    </w:p>
    <w:p>
      <w:r>
        <w:rPr>
          <w:b/>
        </w:rPr>
        <w:t xml:space="preserve">Tulos</w:t>
      </w:r>
    </w:p>
    <w:p>
      <w:r>
        <w:t xml:space="preserve">Ensisilmäyksellä</w:t>
      </w:r>
    </w:p>
    <w:p>
      <w:r>
        <w:rPr>
          <w:b/>
        </w:rPr>
        <w:t xml:space="preserve">Tulos</w:t>
      </w:r>
    </w:p>
    <w:p>
      <w:r>
        <w:t xml:space="preserve">Valinta</w:t>
      </w:r>
    </w:p>
    <w:p>
      <w:r>
        <w:rPr>
          <w:b/>
        </w:rPr>
        <w:t xml:space="preserve">Esimerkki 1.86</w:t>
      </w:r>
    </w:p>
    <w:p>
      <w:r>
        <w:t xml:space="preserve">missä elokuvissa scarlett johansson on näytellyt?</w:t>
      </w:r>
    </w:p>
    <w:p>
      <w:r>
        <w:rPr>
          <w:b/>
        </w:rPr>
        <w:t xml:space="preserve">Tulos</w:t>
      </w:r>
    </w:p>
    <w:p>
      <w:r>
        <w:t xml:space="preserve">Tyttö, jolla on helmikorvakoru</w:t>
      </w:r>
    </w:p>
    <w:p>
      <w:r>
        <w:rPr>
          <w:b/>
        </w:rPr>
        <w:t xml:space="preserve">Tulos</w:t>
      </w:r>
    </w:p>
    <w:p>
      <w:r>
        <w:t xml:space="preserve">Syksy</w:t>
      </w:r>
    </w:p>
    <w:p>
      <w:r>
        <w:rPr>
          <w:b/>
        </w:rPr>
        <w:t xml:space="preserve">Tulos</w:t>
      </w:r>
    </w:p>
    <w:p>
      <w:r>
        <w:t xml:space="preserve">Hyvä nainen</w:t>
      </w:r>
    </w:p>
    <w:p>
      <w:r>
        <w:rPr>
          <w:b/>
        </w:rPr>
        <w:t xml:space="preserve">Tulos</w:t>
      </w:r>
    </w:p>
    <w:p>
      <w:r>
        <w:t xml:space="preserve">Rakkauslaulu Bobby Longille</w:t>
      </w:r>
    </w:p>
    <w:p>
      <w:r>
        <w:rPr>
          <w:b/>
        </w:rPr>
        <w:t xml:space="preserve">Tulos</w:t>
      </w:r>
    </w:p>
    <w:p>
      <w:r>
        <w:t xml:space="preserve">Don Jonin riippuvuus</w:t>
      </w:r>
    </w:p>
    <w:p>
      <w:r>
        <w:rPr>
          <w:b/>
        </w:rPr>
        <w:t xml:space="preserve">Tulos</w:t>
      </w:r>
    </w:p>
    <w:p>
      <w:r>
        <w:t xml:space="preserve">Kahdeksanjalkaiset kummajaiset</w:t>
      </w:r>
    </w:p>
    <w:p>
      <w:r>
        <w:rPr>
          <w:b/>
        </w:rPr>
        <w:t xml:space="preserve">Tulos</w:t>
      </w:r>
    </w:p>
    <w:p>
      <w:r>
        <w:t xml:space="preserve">Ghost World</w:t>
      </w:r>
    </w:p>
    <w:p>
      <w:r>
        <w:rPr>
          <w:b/>
        </w:rPr>
        <w:t xml:space="preserve">Tulos</w:t>
      </w:r>
    </w:p>
    <w:p>
      <w:r>
        <w:t xml:space="preserve">Kapteeni Amerikka: The Winter Soldier</w:t>
      </w:r>
    </w:p>
    <w:p>
      <w:r>
        <w:rPr>
          <w:b/>
        </w:rPr>
        <w:t xml:space="preserve">Tulos</w:t>
      </w:r>
    </w:p>
    <w:p>
      <w:r>
        <w:t xml:space="preserve">Amerikkalainen rapsodia</w:t>
      </w:r>
    </w:p>
    <w:p>
      <w:r>
        <w:rPr>
          <w:b/>
        </w:rPr>
        <w:t xml:space="preserve">Esimerkki 1.87</w:t>
      </w:r>
    </w:p>
    <w:p>
      <w:r>
        <w:t xml:space="preserve">Missä Jimmy Hoffa asui?</w:t>
      </w:r>
    </w:p>
    <w:p>
      <w:r>
        <w:rPr>
          <w:b/>
        </w:rPr>
        <w:t xml:space="preserve">Tulos</w:t>
      </w:r>
    </w:p>
    <w:p>
      <w:r>
        <w:t xml:space="preserve">Indiana</w:t>
      </w:r>
    </w:p>
    <w:p>
      <w:r>
        <w:rPr>
          <w:b/>
        </w:rPr>
        <w:t xml:space="preserve">Esimerkki 1.88</w:t>
      </w:r>
    </w:p>
    <w:p>
      <w:r>
        <w:t xml:space="preserve">mitä hahmoa Ellen näyttelee Finding Nemossa?</w:t>
      </w:r>
    </w:p>
    <w:p>
      <w:r>
        <w:rPr>
          <w:b/>
        </w:rPr>
        <w:t xml:space="preserve">Tulos</w:t>
      </w:r>
    </w:p>
    <w:p>
      <w:r>
        <w:t xml:space="preserve">Dory</w:t>
      </w:r>
    </w:p>
    <w:p>
      <w:r>
        <w:rPr>
          <w:b/>
        </w:rPr>
        <w:t xml:space="preserve">Esimerkki 1.89</w:t>
      </w:r>
    </w:p>
    <w:p>
      <w:r>
        <w:t xml:space="preserve">millaista rahaa Brasilialla on?</w:t>
      </w:r>
    </w:p>
    <w:p>
      <w:r>
        <w:rPr>
          <w:b/>
        </w:rPr>
        <w:t xml:space="preserve">Tulos</w:t>
      </w:r>
    </w:p>
    <w:p>
      <w:r>
        <w:t xml:space="preserve">Brasilian real</w:t>
      </w:r>
    </w:p>
    <w:p>
      <w:r>
        <w:rPr>
          <w:b/>
        </w:rPr>
        <w:t xml:space="preserve">Esimerkki 1.90</w:t>
      </w:r>
    </w:p>
    <w:p>
      <w:r>
        <w:t xml:space="preserve">mitä tehdä, jos sinulla on vain yksi päivä aikaa Bangkokissa?</w:t>
      </w:r>
    </w:p>
    <w:p>
      <w:r>
        <w:rPr>
          <w:b/>
        </w:rPr>
        <w:t xml:space="preserve">Tulos</w:t>
      </w:r>
    </w:p>
    <w:p>
      <w:r>
        <w:t xml:space="preserve">MRT sininen linja</w:t>
      </w:r>
    </w:p>
    <w:p>
      <w:r>
        <w:rPr>
          <w:b/>
        </w:rPr>
        <w:t xml:space="preserve">Tulos</w:t>
      </w:r>
    </w:p>
    <w:p>
      <w:r>
        <w:t xml:space="preserve">Wat Benchamabophit</w:t>
      </w:r>
    </w:p>
    <w:p>
      <w:r>
        <w:rPr>
          <w:b/>
        </w:rPr>
        <w:t xml:space="preserve">Tulos</w:t>
      </w:r>
    </w:p>
    <w:p>
      <w:r>
        <w:t xml:space="preserve">Suuri palatsi</w:t>
      </w:r>
    </w:p>
    <w:p>
      <w:r>
        <w:rPr>
          <w:b/>
        </w:rPr>
        <w:t xml:space="preserve">Tulos</w:t>
      </w:r>
    </w:p>
    <w:p>
      <w:r>
        <w:t xml:space="preserve">Ananta Samakhomin valtaistuinsali</w:t>
      </w:r>
    </w:p>
    <w:p>
      <w:r>
        <w:rPr>
          <w:b/>
        </w:rPr>
        <w:t xml:space="preserve">Tulos</w:t>
      </w:r>
    </w:p>
    <w:p>
      <w:r>
        <w:t xml:space="preserve">Wat Saket</w:t>
      </w:r>
    </w:p>
    <w:p>
      <w:r>
        <w:rPr>
          <w:b/>
        </w:rPr>
        <w:t xml:space="preserve">Tulos</w:t>
      </w:r>
    </w:p>
    <w:p>
      <w:r>
        <w:t xml:space="preserve">Khaosan Road</w:t>
      </w:r>
    </w:p>
    <w:p>
      <w:r>
        <w:rPr>
          <w:b/>
        </w:rPr>
        <w:t xml:space="preserve">Tulos</w:t>
      </w:r>
    </w:p>
    <w:p>
      <w:r>
        <w:t xml:space="preserve">Bangkokin kansallismuseo</w:t>
      </w:r>
    </w:p>
    <w:p>
      <w:r>
        <w:rPr>
          <w:b/>
        </w:rPr>
        <w:t xml:space="preserve">Tulos</w:t>
      </w:r>
    </w:p>
    <w:p>
      <w:r>
        <w:t xml:space="preserve">Samutprakarnin krokotiilifarmi ja eläintarha</w:t>
      </w:r>
    </w:p>
    <w:p>
      <w:r>
        <w:rPr>
          <w:b/>
        </w:rPr>
        <w:t xml:space="preserve">Tulos</w:t>
      </w:r>
    </w:p>
    <w:p>
      <w:r>
        <w:t xml:space="preserve">Wat Pho</w:t>
      </w:r>
    </w:p>
    <w:p>
      <w:r>
        <w:rPr>
          <w:b/>
        </w:rPr>
        <w:t xml:space="preserve">Tulos</w:t>
      </w:r>
    </w:p>
    <w:p>
      <w:r>
        <w:t xml:space="preserve">Wat Arun</w:t>
      </w:r>
    </w:p>
    <w:p>
      <w:r>
        <w:rPr>
          <w:b/>
        </w:rPr>
        <w:t xml:space="preserve">Esimerkki 1.91</w:t>
      </w:r>
    </w:p>
    <w:p>
      <w:r>
        <w:t xml:space="preserve">Kenen kanssa Lamar Odom teki sopimuksen?</w:t>
      </w:r>
    </w:p>
    <w:p>
      <w:r>
        <w:rPr>
          <w:b/>
        </w:rPr>
        <w:t xml:space="preserve">Tulos</w:t>
      </w:r>
    </w:p>
    <w:p>
      <w:r>
        <w:t xml:space="preserve">Los Angeles Clippers</w:t>
      </w:r>
    </w:p>
    <w:p>
      <w:r>
        <w:rPr>
          <w:b/>
        </w:rPr>
        <w:t xml:space="preserve">Esimerkki 1.92</w:t>
      </w:r>
    </w:p>
    <w:p>
      <w:r>
        <w:t xml:space="preserve">Milloin Oakland Raiders oli viimeksi Super Bowlissa?</w:t>
      </w:r>
    </w:p>
    <w:p>
      <w:r>
        <w:rPr>
          <w:b/>
        </w:rPr>
        <w:t xml:space="preserve">Tulos</w:t>
      </w:r>
    </w:p>
    <w:p>
      <w:r>
        <w:t xml:space="preserve">NFL-kausi 2003</w:t>
      </w:r>
    </w:p>
    <w:p>
      <w:r>
        <w:rPr>
          <w:b/>
        </w:rPr>
        <w:t xml:space="preserve">Esimerkki 1.93</w:t>
      </w:r>
    </w:p>
    <w:p>
      <w:r>
        <w:t xml:space="preserve">missä maassa Gazan kaupunki sijaitsee?</w:t>
      </w:r>
    </w:p>
    <w:p>
      <w:r>
        <w:rPr>
          <w:b/>
        </w:rPr>
        <w:t xml:space="preserve">Tulos</w:t>
      </w:r>
    </w:p>
    <w:p>
      <w:r>
        <w:t xml:space="preserve">Israel</w:t>
      </w:r>
    </w:p>
    <w:p>
      <w:r>
        <w:rPr>
          <w:b/>
        </w:rPr>
        <w:t xml:space="preserve">Esimerkki 1.94</w:t>
      </w:r>
    </w:p>
    <w:p>
      <w:r>
        <w:t xml:space="preserve">mitä hans oersted löysi vuonna 1819?</w:t>
      </w:r>
    </w:p>
    <w:p>
      <w:r>
        <w:rPr>
          <w:b/>
        </w:rPr>
        <w:t xml:space="preserve">Tulos</w:t>
      </w:r>
    </w:p>
    <w:p>
      <w:r>
        <w:t xml:space="preserve">Alumiini</w:t>
      </w:r>
    </w:p>
    <w:p>
      <w:r>
        <w:rPr>
          <w:b/>
        </w:rPr>
        <w:t xml:space="preserve">Esimerkki 1.95</w:t>
      </w:r>
    </w:p>
    <w:p>
      <w:r>
        <w:t xml:space="preserve">Mikä on San Franciscon Giantsin maskotti?</w:t>
      </w:r>
    </w:p>
    <w:p>
      <w:r>
        <w:rPr>
          <w:b/>
        </w:rPr>
        <w:t xml:space="preserve">Tulos</w:t>
      </w:r>
    </w:p>
    <w:p>
      <w:r>
        <w:t xml:space="preserve">Hullu rapu</w:t>
      </w:r>
    </w:p>
    <w:p>
      <w:r>
        <w:rPr>
          <w:b/>
        </w:rPr>
        <w:t xml:space="preserve">Tulos</w:t>
      </w:r>
    </w:p>
    <w:p>
      <w:r>
        <w:t xml:space="preserve">Lou Seal</w:t>
      </w:r>
    </w:p>
    <w:p>
      <w:r>
        <w:rPr>
          <w:b/>
        </w:rPr>
        <w:t xml:space="preserve">Esimerkki 1.96</w:t>
      </w:r>
    </w:p>
    <w:p>
      <w:r>
        <w:t xml:space="preserve">mikä aikavyöhyke on fresno ca?</w:t>
      </w:r>
    </w:p>
    <w:p>
      <w:r>
        <w:rPr>
          <w:b/>
        </w:rPr>
        <w:t xml:space="preserve">Tulos</w:t>
      </w:r>
    </w:p>
    <w:p>
      <w:r>
        <w:t xml:space="preserve">Tyynenmeren aikavyöhyke</w:t>
      </w:r>
    </w:p>
    <w:p>
      <w:r>
        <w:rPr>
          <w:b/>
        </w:rPr>
        <w:t xml:space="preserve">Esimerkki 1.97</w:t>
      </w:r>
    </w:p>
    <w:p>
      <w:r>
        <w:t xml:space="preserve">kenen kanssa Cristina Yangin aviomies petti häntä?</w:t>
      </w:r>
    </w:p>
    <w:p>
      <w:r>
        <w:rPr>
          <w:b/>
        </w:rPr>
        <w:t xml:space="preserve">Tulos</w:t>
      </w:r>
    </w:p>
    <w:p>
      <w:r>
        <w:t xml:space="preserve">Preston Burke</w:t>
      </w:r>
    </w:p>
    <w:p>
      <w:r>
        <w:rPr>
          <w:b/>
        </w:rPr>
        <w:t xml:space="preserve">Esimerkki 1.98</w:t>
      </w:r>
    </w:p>
    <w:p>
      <w:r>
        <w:t xml:space="preserve">Mikä on Afganistanin rahan nimi?</w:t>
      </w:r>
    </w:p>
    <w:p>
      <w:r>
        <w:rPr>
          <w:b/>
        </w:rPr>
        <w:t xml:space="preserve">Tulos</w:t>
      </w:r>
    </w:p>
    <w:p>
      <w:r>
        <w:t xml:space="preserve">afgaani afgaani</w:t>
      </w:r>
    </w:p>
    <w:p>
      <w:r>
        <w:rPr>
          <w:b/>
        </w:rPr>
        <w:t xml:space="preserve">Esimerkki 1.99</w:t>
      </w:r>
    </w:p>
    <w:p>
      <w:r>
        <w:t xml:space="preserve">Mitä Chadwick tunnisti?</w:t>
      </w:r>
    </w:p>
    <w:p>
      <w:r>
        <w:rPr>
          <w:b/>
        </w:rPr>
        <w:t xml:space="preserve">Tulos</w:t>
      </w:r>
    </w:p>
    <w:p>
      <w:r>
        <w:t xml:space="preserve">Neutroni</w:t>
      </w:r>
    </w:p>
    <w:p>
      <w:r>
        <w:rPr>
          <w:b/>
        </w:rPr>
        <w:t xml:space="preserve">Esimerkki 1.100</w:t>
      </w:r>
    </w:p>
    <w:p>
      <w:r>
        <w:t xml:space="preserve">Missä Gareth Southgate pelasi?</w:t>
      </w:r>
    </w:p>
    <w:p>
      <w:r>
        <w:rPr>
          <w:b/>
        </w:rPr>
        <w:t xml:space="preserve">Tulos</w:t>
      </w:r>
    </w:p>
    <w:p>
      <w:r>
        <w:t xml:space="preserve">Englanti</w:t>
      </w:r>
    </w:p>
    <w:p>
      <w:r>
        <w:rPr>
          <w:b/>
        </w:rPr>
        <w:t xml:space="preserve">Esimerkki 1.101</w:t>
      </w:r>
    </w:p>
    <w:p>
      <w:r>
        <w:t xml:space="preserve">Mikä on Etelä-Korean pääkaupunki?</w:t>
      </w:r>
    </w:p>
    <w:p>
      <w:r>
        <w:rPr>
          <w:b/>
        </w:rPr>
        <w:t xml:space="preserve">Tulos</w:t>
      </w:r>
    </w:p>
    <w:p>
      <w:r>
        <w:t xml:space="preserve">Soul</w:t>
      </w:r>
    </w:p>
    <w:p>
      <w:r>
        <w:rPr>
          <w:b/>
        </w:rPr>
        <w:t xml:space="preserve">Esimerkki 1.102</w:t>
      </w:r>
    </w:p>
    <w:p>
      <w:r>
        <w:t xml:space="preserve">mitä kirjoja robert burns kirjoitti?</w:t>
      </w:r>
    </w:p>
    <w:p>
      <w:r>
        <w:rPr>
          <w:b/>
        </w:rPr>
        <w:t xml:space="preserve">Tulos</w:t>
      </w:r>
    </w:p>
    <w:p>
      <w:r>
        <w:t xml:space="preserve">Hiirelle</w:t>
      </w:r>
    </w:p>
    <w:p>
      <w:r>
        <w:rPr>
          <w:b/>
        </w:rPr>
        <w:t xml:space="preserve">Tulos</w:t>
      </w:r>
    </w:p>
    <w:p>
      <w:r>
        <w:t xml:space="preserve">Punainen, punainen ruusu</w:t>
      </w:r>
    </w:p>
    <w:p>
      <w:r>
        <w:rPr>
          <w:b/>
        </w:rPr>
        <w:t xml:space="preserve">Tulos</w:t>
      </w:r>
    </w:p>
    <w:p>
      <w:r>
        <w:t xml:space="preserve">Robert Burnsin kirjeet</w:t>
      </w:r>
    </w:p>
    <w:p>
      <w:r>
        <w:rPr>
          <w:b/>
        </w:rPr>
        <w:t xml:space="preserve">Tulos</w:t>
      </w:r>
    </w:p>
    <w:p>
      <w:r>
        <w:t xml:space="preserve">Adressi Deilille</w:t>
      </w:r>
    </w:p>
    <w:p>
      <w:r>
        <w:rPr>
          <w:b/>
        </w:rPr>
        <w:t xml:space="preserve">Tulos</w:t>
      </w:r>
    </w:p>
    <w:p>
      <w:r>
        <w:t xml:space="preserve">Tam o' Shanter</w:t>
      </w:r>
    </w:p>
    <w:p>
      <w:r>
        <w:rPr>
          <w:b/>
        </w:rPr>
        <w:t xml:space="preserve">Tulos</w:t>
      </w:r>
    </w:p>
    <w:p>
      <w:r>
        <w:t xml:space="preserve">James Smithin muistokirjoitus</w:t>
      </w:r>
    </w:p>
    <w:p>
      <w:r>
        <w:rPr>
          <w:b/>
        </w:rPr>
        <w:t xml:space="preserve">Tulos</w:t>
      </w:r>
    </w:p>
    <w:p>
      <w:r>
        <w:t xml:space="preserve">Hiirelle</w:t>
      </w:r>
    </w:p>
    <w:p>
      <w:r>
        <w:rPr>
          <w:b/>
        </w:rPr>
        <w:t xml:space="preserve">Tulos</w:t>
      </w:r>
    </w:p>
    <w:p>
      <w:r>
        <w:t xml:space="preserve">Pyhän Willien rukous</w:t>
      </w:r>
    </w:p>
    <w:p>
      <w:r>
        <w:rPr>
          <w:b/>
        </w:rPr>
        <w:t xml:space="preserve">Tulos</w:t>
      </w:r>
    </w:p>
    <w:p>
      <w:r>
        <w:t xml:space="preserve">Robert Burnsin nokkeluus</w:t>
      </w:r>
    </w:p>
    <w:p>
      <w:r>
        <w:rPr>
          <w:b/>
        </w:rPr>
        <w:t xml:space="preserve">Tulos</w:t>
      </w:r>
    </w:p>
    <w:p>
      <w:r>
        <w:t xml:space="preserve">Robert Burnsin Glenriddell-käsikirjoitukset</w:t>
      </w:r>
    </w:p>
    <w:p>
      <w:r>
        <w:rPr>
          <w:b/>
        </w:rPr>
        <w:t xml:space="preserve">Esimerkki 1.103</w:t>
      </w:r>
    </w:p>
    <w:p>
      <w:r>
        <w:t xml:space="preserve">mihin Sambesijoki virtaa?</w:t>
      </w:r>
    </w:p>
    <w:p>
      <w:r>
        <w:rPr>
          <w:b/>
        </w:rPr>
        <w:t xml:space="preserve">Tulos</w:t>
      </w:r>
    </w:p>
    <w:p>
      <w:r>
        <w:t xml:space="preserve">Namibia</w:t>
      </w:r>
    </w:p>
    <w:p>
      <w:r>
        <w:rPr>
          <w:b/>
        </w:rPr>
        <w:t xml:space="preserve">Esimerkki 1.104</w:t>
      </w:r>
    </w:p>
    <w:p>
      <w:r>
        <w:t xml:space="preserve">Kenen kanssa Peter Frampton oli naimisissa?</w:t>
      </w:r>
    </w:p>
    <w:p>
      <w:r>
        <w:rPr>
          <w:b/>
        </w:rPr>
        <w:t xml:space="preserve">Tulos</w:t>
      </w:r>
    </w:p>
    <w:p>
      <w:r>
        <w:t xml:space="preserve">Christina Elfers</w:t>
      </w:r>
    </w:p>
    <w:p>
      <w:r>
        <w:rPr>
          <w:b/>
        </w:rPr>
        <w:t xml:space="preserve">Tulos</w:t>
      </w:r>
    </w:p>
    <w:p>
      <w:r>
        <w:t xml:space="preserve">Mary Lovett</w:t>
      </w:r>
    </w:p>
    <w:p>
      <w:r>
        <w:rPr>
          <w:b/>
        </w:rPr>
        <w:t xml:space="preserve">Tulos</w:t>
      </w:r>
    </w:p>
    <w:p>
      <w:r>
        <w:t xml:space="preserve">Barbara Gold</w:t>
      </w:r>
    </w:p>
    <w:p>
      <w:r>
        <w:rPr>
          <w:b/>
        </w:rPr>
        <w:t xml:space="preserve">Esimerkki 1.105</w:t>
      </w:r>
    </w:p>
    <w:p>
      <w:r>
        <w:t xml:space="preserve">missä sir john a macdonald kuoli?</w:t>
      </w:r>
    </w:p>
    <w:p>
      <w:r>
        <w:rPr>
          <w:b/>
        </w:rPr>
        <w:t xml:space="preserve">Tulos</w:t>
      </w:r>
    </w:p>
    <w:p>
      <w:r>
        <w:t xml:space="preserve">Ottawa</w:t>
      </w:r>
    </w:p>
    <w:p>
      <w:r>
        <w:rPr>
          <w:b/>
        </w:rPr>
        <w:t xml:space="preserve">Esimerkki 1.106</w:t>
      </w:r>
    </w:p>
    <w:p>
      <w:r>
        <w:t xml:space="preserve">mikä lentokenttä on lähellä scottsdale arizona?</w:t>
      </w:r>
    </w:p>
    <w:p>
      <w:r>
        <w:rPr>
          <w:b/>
        </w:rPr>
        <w:t xml:space="preserve">Tulos</w:t>
      </w:r>
    </w:p>
    <w:p>
      <w:r>
        <w:t xml:space="preserve">Scottsdalen lentoasema</w:t>
      </w:r>
    </w:p>
    <w:p>
      <w:r>
        <w:rPr>
          <w:b/>
        </w:rPr>
        <w:t xml:space="preserve">Esimerkki 1.107</w:t>
      </w:r>
    </w:p>
    <w:p>
      <w:r>
        <w:t xml:space="preserve">missä koulussa Tupac kävi?</w:t>
      </w:r>
    </w:p>
    <w:p>
      <w:r>
        <w:rPr>
          <w:b/>
        </w:rPr>
        <w:t xml:space="preserve">Tulos</w:t>
      </w:r>
    </w:p>
    <w:p>
      <w:r>
        <w:t xml:space="preserve">Paul Laurence Dunbar High School</w:t>
      </w:r>
    </w:p>
    <w:p>
      <w:r>
        <w:rPr>
          <w:b/>
        </w:rPr>
        <w:t xml:space="preserve">Tulos</w:t>
      </w:r>
    </w:p>
    <w:p>
      <w:r>
        <w:t xml:space="preserve">Baltimoren taidekoulu</w:t>
      </w:r>
    </w:p>
    <w:p>
      <w:r>
        <w:rPr>
          <w:b/>
        </w:rPr>
        <w:t xml:space="preserve">Tulos</w:t>
      </w:r>
    </w:p>
    <w:p>
      <w:r>
        <w:t xml:space="preserve">Tamalpais High School</w:t>
      </w:r>
    </w:p>
    <w:p>
      <w:r>
        <w:rPr>
          <w:b/>
        </w:rPr>
        <w:t xml:space="preserve">Esimerkki 1.108</w:t>
      </w:r>
    </w:p>
    <w:p>
      <w:r>
        <w:t xml:space="preserve">kuka oli kuningas edward vii:n vaimo?</w:t>
      </w:r>
    </w:p>
    <w:p>
      <w:r>
        <w:rPr>
          <w:b/>
        </w:rPr>
        <w:t xml:space="preserve">Tulos</w:t>
      </w:r>
    </w:p>
    <w:p>
      <w:r>
        <w:t xml:space="preserve">Tanskan Alexandra</w:t>
      </w:r>
    </w:p>
    <w:p>
      <w:r>
        <w:rPr>
          <w:b/>
        </w:rPr>
        <w:t xml:space="preserve">Esimerkki 1.109</w:t>
      </w:r>
    </w:p>
    <w:p>
      <w:r>
        <w:t xml:space="preserve">Mistä nimi natsit on peräisin?</w:t>
      </w:r>
    </w:p>
    <w:p>
      <w:r>
        <w:rPr>
          <w:b/>
        </w:rPr>
        <w:t xml:space="preserve">Tulos</w:t>
      </w:r>
    </w:p>
    <w:p>
      <w:r>
        <w:t xml:space="preserve">Kansallissosialistinen puolue</w:t>
      </w:r>
    </w:p>
    <w:p>
      <w:r>
        <w:rPr>
          <w:b/>
        </w:rPr>
        <w:t xml:space="preserve">Esimerkki 1.110</w:t>
      </w:r>
    </w:p>
    <w:p>
      <w:r>
        <w:t xml:space="preserve">kuka näyttelee Mary Janea Hämähäkkimies 2:ssa?</w:t>
      </w:r>
    </w:p>
    <w:p>
      <w:r>
        <w:rPr>
          <w:b/>
        </w:rPr>
        <w:t xml:space="preserve">Tulos</w:t>
      </w:r>
    </w:p>
    <w:p>
      <w:r>
        <w:t xml:space="preserve">Kirsten Dunst</w:t>
      </w:r>
    </w:p>
    <w:p>
      <w:r>
        <w:rPr>
          <w:b/>
        </w:rPr>
        <w:t xml:space="preserve">Esimerkki 1.111</w:t>
      </w:r>
    </w:p>
    <w:p>
      <w:r>
        <w:t xml:space="preserve">Mikä aikavyöhyke on Denver co?</w:t>
      </w:r>
    </w:p>
    <w:p>
      <w:r>
        <w:rPr>
          <w:b/>
        </w:rPr>
        <w:t xml:space="preserve">Tulos</w:t>
      </w:r>
    </w:p>
    <w:p>
      <w:r>
        <w:t xml:space="preserve">Vuoriston aikavyöhyke</w:t>
      </w:r>
    </w:p>
    <w:p>
      <w:r>
        <w:rPr>
          <w:b/>
        </w:rPr>
        <w:t xml:space="preserve">Tulos</w:t>
      </w:r>
    </w:p>
    <w:p>
      <w:r>
        <w:t xml:space="preserve">UTC-07:00</w:t>
      </w:r>
    </w:p>
    <w:p>
      <w:r>
        <w:rPr>
          <w:b/>
        </w:rPr>
        <w:t xml:space="preserve">Esimerkki 1.112</w:t>
      </w:r>
    </w:p>
    <w:p>
      <w:r>
        <w:t xml:space="preserve">kuka oli leonardo da vincin opettaja?</w:t>
      </w:r>
    </w:p>
    <w:p>
      <w:r>
        <w:rPr>
          <w:b/>
        </w:rPr>
        <w:t xml:space="preserve">Tulos</w:t>
      </w:r>
    </w:p>
    <w:p>
      <w:r>
        <w:t xml:space="preserve">lorenzo de' medici leonardo da vincin suojelijana</w:t>
      </w:r>
    </w:p>
    <w:p>
      <w:r>
        <w:rPr>
          <w:b/>
        </w:rPr>
        <w:t xml:space="preserve">Esimerkki 1.113</w:t>
      </w:r>
    </w:p>
    <w:p>
      <w:r>
        <w:t xml:space="preserve">Kenen kanssa Leann Rimes on nyt?</w:t>
      </w:r>
    </w:p>
    <w:p>
      <w:r>
        <w:rPr>
          <w:b/>
        </w:rPr>
        <w:t xml:space="preserve">Tulos</w:t>
      </w:r>
    </w:p>
    <w:p>
      <w:r>
        <w:t xml:space="preserve">Eddie Cibrian</w:t>
      </w:r>
    </w:p>
    <w:p>
      <w:r>
        <w:rPr>
          <w:b/>
        </w:rPr>
        <w:t xml:space="preserve">Esimerkki 1.114</w:t>
      </w:r>
    </w:p>
    <w:p>
      <w:r>
        <w:t xml:space="preserve">minä vuonna Doug Williams voitti Super Bowlin?</w:t>
      </w:r>
    </w:p>
    <w:p>
      <w:r>
        <w:rPr>
          <w:b/>
        </w:rPr>
        <w:t xml:space="preserve">Tulos</w:t>
      </w:r>
    </w:p>
    <w:p>
      <w:r>
        <w:t xml:space="preserve">NFL-kausi 1987</w:t>
      </w:r>
    </w:p>
    <w:p>
      <w:r>
        <w:rPr>
          <w:b/>
        </w:rPr>
        <w:t xml:space="preserve">Esimerkki 1.115</w:t>
      </w:r>
    </w:p>
    <w:p>
      <w:r>
        <w:t xml:space="preserve">mikä amerikkalainen penni on rahan arvoinen?</w:t>
      </w:r>
    </w:p>
    <w:p>
      <w:r>
        <w:rPr>
          <w:b/>
        </w:rPr>
        <w:t xml:space="preserve">Tulos</w:t>
      </w:r>
    </w:p>
    <w:p>
      <w:r>
        <w:t xml:space="preserve">Cent</w:t>
      </w:r>
    </w:p>
    <w:p>
      <w:r>
        <w:rPr>
          <w:b/>
        </w:rPr>
        <w:t xml:space="preserve">Esimerkki 1.116</w:t>
      </w:r>
    </w:p>
    <w:p>
      <w:r>
        <w:t xml:space="preserve">Mikä on korkeimman oikeuden tuomarin nimi?</w:t>
      </w:r>
    </w:p>
    <w:p>
      <w:r>
        <w:rPr>
          <w:b/>
        </w:rPr>
        <w:t xml:space="preserve">Tulos</w:t>
      </w:r>
    </w:p>
    <w:p>
      <w:r>
        <w:t xml:space="preserve">Yhdysvaltain korkein tuomari</w:t>
      </w:r>
    </w:p>
    <w:p>
      <w:r>
        <w:rPr>
          <w:b/>
        </w:rPr>
        <w:t xml:space="preserve">Esimerkki 1.117</w:t>
      </w:r>
    </w:p>
    <w:p>
      <w:r>
        <w:t xml:space="preserve">Kuka on John Garcia?</w:t>
      </w:r>
    </w:p>
    <w:p>
      <w:r>
        <w:rPr>
          <w:b/>
        </w:rPr>
        <w:t xml:space="preserve">Tulos</w:t>
      </w:r>
    </w:p>
    <w:p>
      <w:r>
        <w:t xml:space="preserve">Laulaja</w:t>
      </w:r>
    </w:p>
    <w:p>
      <w:r>
        <w:rPr>
          <w:b/>
        </w:rPr>
        <w:t xml:space="preserve">Tulos</w:t>
      </w:r>
    </w:p>
    <w:p>
      <w:r>
        <w:t xml:space="preserve">Muusikko</w:t>
      </w:r>
    </w:p>
    <w:p>
      <w:r>
        <w:rPr>
          <w:b/>
        </w:rPr>
        <w:t xml:space="preserve">Esimerkki 1.118</w:t>
      </w:r>
    </w:p>
    <w:p>
      <w:r>
        <w:t xml:space="preserve">missä elokuvissa scarlett johansson on näytellyt?</w:t>
      </w:r>
    </w:p>
    <w:p>
      <w:r>
        <w:rPr>
          <w:b/>
        </w:rPr>
        <w:t xml:space="preserve">Tulos</w:t>
      </w:r>
    </w:p>
    <w:p>
      <w:r>
        <w:t xml:space="preserve">Tyttö, jolla on helmikorvakoru</w:t>
      </w:r>
    </w:p>
    <w:p>
      <w:r>
        <w:rPr>
          <w:b/>
        </w:rPr>
        <w:t xml:space="preserve">Tulos</w:t>
      </w:r>
    </w:p>
    <w:p>
      <w:r>
        <w:t xml:space="preserve">Syksy</w:t>
      </w:r>
    </w:p>
    <w:p>
      <w:r>
        <w:rPr>
          <w:b/>
        </w:rPr>
        <w:t xml:space="preserve">Tulos</w:t>
      </w:r>
    </w:p>
    <w:p>
      <w:r>
        <w:t xml:space="preserve">Hyvä nainen</w:t>
      </w:r>
    </w:p>
    <w:p>
      <w:r>
        <w:rPr>
          <w:b/>
        </w:rPr>
        <w:t xml:space="preserve">Tulos</w:t>
      </w:r>
    </w:p>
    <w:p>
      <w:r>
        <w:t xml:space="preserve">Rakkauslaulu Bobby Longille</w:t>
      </w:r>
    </w:p>
    <w:p>
      <w:r>
        <w:rPr>
          <w:b/>
        </w:rPr>
        <w:t xml:space="preserve">Tulos</w:t>
      </w:r>
    </w:p>
    <w:p>
      <w:r>
        <w:t xml:space="preserve">Don Jonin riippuvuus</w:t>
      </w:r>
    </w:p>
    <w:p>
      <w:r>
        <w:rPr>
          <w:b/>
        </w:rPr>
        <w:t xml:space="preserve">Tulos</w:t>
      </w:r>
    </w:p>
    <w:p>
      <w:r>
        <w:t xml:space="preserve">Kahdeksanjalkaiset kummajaiset</w:t>
      </w:r>
    </w:p>
    <w:p>
      <w:r>
        <w:rPr>
          <w:b/>
        </w:rPr>
        <w:t xml:space="preserve">Tulos</w:t>
      </w:r>
    </w:p>
    <w:p>
      <w:r>
        <w:t xml:space="preserve">Ghost World</w:t>
      </w:r>
    </w:p>
    <w:p>
      <w:r>
        <w:rPr>
          <w:b/>
        </w:rPr>
        <w:t xml:space="preserve">Tulos</w:t>
      </w:r>
    </w:p>
    <w:p>
      <w:r>
        <w:t xml:space="preserve">Kapteeni Amerikka: The Winter Soldier</w:t>
      </w:r>
    </w:p>
    <w:p>
      <w:r>
        <w:rPr>
          <w:b/>
        </w:rPr>
        <w:t xml:space="preserve">Tulos</w:t>
      </w:r>
    </w:p>
    <w:p>
      <w:r>
        <w:t xml:space="preserve">Amerikkalainen rapsodia</w:t>
      </w:r>
    </w:p>
    <w:p>
      <w:r>
        <w:rPr>
          <w:b/>
        </w:rPr>
        <w:t xml:space="preserve">Esimerkki 1.119</w:t>
      </w:r>
    </w:p>
    <w:p>
      <w:r>
        <w:t xml:space="preserve">missä yliopistossa Michael Jordan pelasi koripalloa?</w:t>
      </w:r>
    </w:p>
    <w:p>
      <w:r>
        <w:rPr>
          <w:b/>
        </w:rPr>
        <w:t xml:space="preserve">Tulos</w:t>
      </w:r>
    </w:p>
    <w:p>
      <w:r>
        <w:t xml:space="preserve">Pohjois-Carolinan yliopisto Chapel Hillissä</w:t>
      </w:r>
    </w:p>
    <w:p>
      <w:r>
        <w:rPr>
          <w:b/>
        </w:rPr>
        <w:t xml:space="preserve">Esimerkki 1.120</w:t>
      </w:r>
    </w:p>
    <w:p>
      <w:r>
        <w:t xml:space="preserve">Missä päin Oklahomaa esiintyy skorpioneja?</w:t>
      </w:r>
    </w:p>
    <w:p>
      <w:r>
        <w:rPr>
          <w:b/>
        </w:rPr>
        <w:t xml:space="preserve">Tulos</w:t>
      </w:r>
    </w:p>
    <w:p>
      <w:r>
        <w:t xml:space="preserve">Oklahoma City</w:t>
      </w:r>
    </w:p>
    <w:p>
      <w:r>
        <w:rPr>
          <w:b/>
        </w:rPr>
        <w:t xml:space="preserve">Esimerkki 1.121</w:t>
      </w:r>
    </w:p>
    <w:p>
      <w:r>
        <w:t xml:space="preserve">missä koulussa Michael Jordan pelasi?</w:t>
      </w:r>
    </w:p>
    <w:p>
      <w:r>
        <w:rPr>
          <w:b/>
        </w:rPr>
        <w:t xml:space="preserve">Tulos</w:t>
      </w:r>
    </w:p>
    <w:p>
      <w:r>
        <w:t xml:space="preserve">Pohjois-Carolina Tar Heels miesten koripalloilu</w:t>
      </w:r>
    </w:p>
    <w:p>
      <w:r>
        <w:rPr>
          <w:b/>
        </w:rPr>
        <w:t xml:space="preserve">Esimerkki 1.122</w:t>
      </w:r>
    </w:p>
    <w:p>
      <w:r>
        <w:t xml:space="preserve">kenelle brandon dubinsky pelaa?</w:t>
      </w:r>
    </w:p>
    <w:p>
      <w:r>
        <w:rPr>
          <w:b/>
        </w:rPr>
        <w:t xml:space="preserve">Tulos</w:t>
      </w:r>
    </w:p>
    <w:p>
      <w:r>
        <w:t xml:space="preserve">New York Rangers</w:t>
      </w:r>
    </w:p>
    <w:p>
      <w:r>
        <w:rPr>
          <w:b/>
        </w:rPr>
        <w:t xml:space="preserve">Esimerkki 1.123</w:t>
      </w:r>
    </w:p>
    <w:p>
      <w:r>
        <w:t xml:space="preserve">mikä on bengalien pelinrakentajan nimi?</w:t>
      </w:r>
    </w:p>
    <w:p>
      <w:r>
        <w:rPr>
          <w:b/>
        </w:rPr>
        <w:t xml:space="preserve">Tulos</w:t>
      </w:r>
    </w:p>
    <w:p>
      <w:r>
        <w:t xml:space="preserve">Andy Dalton</w:t>
      </w:r>
    </w:p>
    <w:p>
      <w:r>
        <w:rPr>
          <w:b/>
        </w:rPr>
        <w:t xml:space="preserve">Esimerkki 1.124</w:t>
      </w:r>
    </w:p>
    <w:p>
      <w:r>
        <w:t xml:space="preserve">missä on Armenian maa?</w:t>
      </w:r>
    </w:p>
    <w:p>
      <w:r>
        <w:rPr>
          <w:b/>
        </w:rPr>
        <w:t xml:space="preserve">Tulos</w:t>
      </w:r>
    </w:p>
    <w:p>
      <w:r>
        <w:t xml:space="preserve">Turkki</w:t>
      </w:r>
    </w:p>
    <w:p>
      <w:r>
        <w:rPr>
          <w:b/>
        </w:rPr>
        <w:t xml:space="preserve">Tulos</w:t>
      </w:r>
    </w:p>
    <w:p>
      <w:r>
        <w:t xml:space="preserve">Georgia</w:t>
      </w:r>
    </w:p>
    <w:p>
      <w:r>
        <w:rPr>
          <w:b/>
        </w:rPr>
        <w:t xml:space="preserve">Tulos</w:t>
      </w:r>
    </w:p>
    <w:p>
      <w:r>
        <w:t xml:space="preserve">Azerbaidžan</w:t>
      </w:r>
    </w:p>
    <w:p>
      <w:r>
        <w:rPr>
          <w:b/>
        </w:rPr>
        <w:t xml:space="preserve">Esimerkki 1.125</w:t>
      </w:r>
    </w:p>
    <w:p>
      <w:r>
        <w:t xml:space="preserve">missä kate middleton viettää joulun?</w:t>
      </w:r>
    </w:p>
    <w:p>
      <w:r>
        <w:rPr>
          <w:b/>
        </w:rPr>
        <w:t xml:space="preserve">Tulos</w:t>
      </w:r>
    </w:p>
    <w:p>
      <w:r>
        <w:t xml:space="preserve">Bucklebury</w:t>
      </w:r>
    </w:p>
    <w:p>
      <w:r>
        <w:rPr>
          <w:b/>
        </w:rPr>
        <w:t xml:space="preserve">Esimerkki 1.126</w:t>
      </w:r>
    </w:p>
    <w:p>
      <w:r>
        <w:t xml:space="preserve">Kuka esittää Lornea Angelissa?</w:t>
      </w:r>
    </w:p>
    <w:p>
      <w:r>
        <w:rPr>
          <w:b/>
        </w:rPr>
        <w:t xml:space="preserve">Tulos</w:t>
      </w:r>
    </w:p>
    <w:p>
      <w:r>
        <w:t xml:space="preserve">Andy Hallett</w:t>
      </w:r>
    </w:p>
    <w:p>
      <w:r>
        <w:rPr>
          <w:b/>
        </w:rPr>
        <w:t xml:space="preserve">Esimerkki 1.127</w:t>
      </w:r>
    </w:p>
    <w:p>
      <w:r>
        <w:t xml:space="preserve">kuka on marilyn monroe ja miksi hän on kuuluisa?</w:t>
      </w:r>
    </w:p>
    <w:p>
      <w:r>
        <w:rPr>
          <w:b/>
        </w:rPr>
        <w:t xml:space="preserve">Tulos</w:t>
      </w:r>
    </w:p>
    <w:p>
      <w:r>
        <w:t xml:space="preserve">Laulaja</w:t>
      </w:r>
    </w:p>
    <w:p>
      <w:r>
        <w:rPr>
          <w:b/>
        </w:rPr>
        <w:t xml:space="preserve">Tulos</w:t>
      </w:r>
    </w:p>
    <w:p>
      <w:r>
        <w:t xml:space="preserve">Alaston Glamour-malli</w:t>
      </w:r>
    </w:p>
    <w:p>
      <w:r>
        <w:rPr>
          <w:b/>
        </w:rPr>
        <w:t xml:space="preserve">Tulos</w:t>
      </w:r>
    </w:p>
    <w:p>
      <w:r>
        <w:t xml:space="preserve">Elokuvatuottaja</w:t>
      </w:r>
    </w:p>
    <w:p>
      <w:r>
        <w:rPr>
          <w:b/>
        </w:rPr>
        <w:t xml:space="preserve">Tulos</w:t>
      </w:r>
    </w:p>
    <w:p>
      <w:r>
        <w:t xml:space="preserve">Näyttelijä</w:t>
      </w:r>
    </w:p>
    <w:p>
      <w:r>
        <w:rPr>
          <w:b/>
        </w:rPr>
        <w:t xml:space="preserve">Tulos</w:t>
      </w:r>
    </w:p>
    <w:p>
      <w:r>
        <w:t xml:space="preserve">Showgirl</w:t>
      </w:r>
    </w:p>
    <w:p>
      <w:r>
        <w:rPr>
          <w:b/>
        </w:rPr>
        <w:t xml:space="preserve">Tulos</w:t>
      </w:r>
    </w:p>
    <w:p>
      <w:r>
        <w:t xml:space="preserve">Malli</w:t>
      </w:r>
    </w:p>
    <w:p>
      <w:r>
        <w:rPr>
          <w:b/>
        </w:rPr>
        <w:t xml:space="preserve">Tulos</w:t>
      </w:r>
    </w:p>
    <w:p>
      <w:r>
        <w:t xml:space="preserve">Pin-up tyttö</w:t>
      </w:r>
    </w:p>
    <w:p>
      <w:r>
        <w:rPr>
          <w:b/>
        </w:rPr>
        <w:t xml:space="preserve">Esimerkki 1.128</w:t>
      </w:r>
    </w:p>
    <w:p>
      <w:r>
        <w:t xml:space="preserve">Milloin Freddy Krueger kuoli?</w:t>
      </w:r>
    </w:p>
    <w:p>
      <w:r>
        <w:rPr>
          <w:b/>
        </w:rPr>
        <w:t xml:space="preserve">Tulos</w:t>
      </w:r>
    </w:p>
    <w:p>
      <w:r>
        <w:t xml:space="preserve">Painajainen Elm Streetillä</w:t>
      </w:r>
    </w:p>
    <w:p>
      <w:r>
        <w:rPr>
          <w:b/>
        </w:rPr>
        <w:t xml:space="preserve">Esimerkki 1.129</w:t>
      </w:r>
    </w:p>
    <w:p>
      <w:r>
        <w:t xml:space="preserve">Kuinka monta prosenttia Mississippistä on mustia?</w:t>
      </w:r>
    </w:p>
    <w:p>
      <w:r>
        <w:rPr>
          <w:b/>
        </w:rPr>
        <w:t xml:space="preserve">Tulos</w:t>
      </w:r>
    </w:p>
    <w:p>
      <w:r>
        <w:t xml:space="preserve">Yoknapatawpha County</w:t>
      </w:r>
    </w:p>
    <w:p>
      <w:r>
        <w:rPr>
          <w:b/>
        </w:rPr>
        <w:t xml:space="preserve">Tulos</w:t>
      </w:r>
    </w:p>
    <w:p>
      <w:r>
        <w:t xml:space="preserve">Caldecottin piirikunta</w:t>
      </w:r>
    </w:p>
    <w:p>
      <w:r>
        <w:rPr>
          <w:b/>
        </w:rPr>
        <w:t xml:space="preserve">Esimerkki 1.130</w:t>
      </w:r>
    </w:p>
    <w:p>
      <w:r>
        <w:t xml:space="preserve">Milloin Kansas City Chiefs voitti viimeksi Superbowlin?</w:t>
      </w:r>
    </w:p>
    <w:p>
      <w:r>
        <w:rPr>
          <w:b/>
        </w:rPr>
        <w:t xml:space="preserve">Tulos</w:t>
      </w:r>
    </w:p>
    <w:p>
      <w:r>
        <w:t xml:space="preserve">Super Bowl IV</w:t>
      </w:r>
    </w:p>
    <w:p>
      <w:r>
        <w:rPr>
          <w:b/>
        </w:rPr>
        <w:t xml:space="preserve">Esimerkki 1.131</w:t>
      </w:r>
    </w:p>
    <w:p>
      <w:r>
        <w:t xml:space="preserve">Millainen äänestysjärjestelmä Australiassa on?</w:t>
      </w:r>
    </w:p>
    <w:p>
      <w:r>
        <w:rPr>
          <w:b/>
        </w:rPr>
        <w:t xml:space="preserve">Tulos</w:t>
      </w:r>
    </w:p>
    <w:p>
      <w:r>
        <w:t xml:space="preserve">Parlamentaarinen järjestelmä</w:t>
      </w:r>
    </w:p>
    <w:p>
      <w:r>
        <w:rPr>
          <w:b/>
        </w:rPr>
        <w:t xml:space="preserve">Tulos</w:t>
      </w:r>
    </w:p>
    <w:p>
      <w:r>
        <w:t xml:space="preserve">Liitto</w:t>
      </w:r>
    </w:p>
    <w:p>
      <w:r>
        <w:rPr>
          <w:b/>
        </w:rPr>
        <w:t xml:space="preserve">Tulos</w:t>
      </w:r>
    </w:p>
    <w:p>
      <w:r>
        <w:t xml:space="preserve">perustuslaillinen monarkia</w:t>
      </w:r>
    </w:p>
    <w:p>
      <w:r>
        <w:rPr>
          <w:b/>
        </w:rPr>
        <w:t xml:space="preserve">Esimerkki 1.132</w:t>
      </w:r>
    </w:p>
    <w:p>
      <w:r>
        <w:t xml:space="preserve">mitä tv-ohjelmia nauhoitetaan New Yorkissa?</w:t>
      </w:r>
    </w:p>
    <w:p>
      <w:r>
        <w:rPr>
          <w:b/>
        </w:rPr>
        <w:t xml:space="preserve">Tulos</w:t>
      </w:r>
    </w:p>
    <w:p>
      <w:r>
        <w:t xml:space="preserve">Flight of the Conchords</w:t>
      </w:r>
    </w:p>
    <w:p>
      <w:r>
        <w:rPr>
          <w:b/>
        </w:rPr>
        <w:t xml:space="preserve">Esimerkki 1.133</w:t>
      </w:r>
    </w:p>
    <w:p>
      <w:r>
        <w:t xml:space="preserve">millainen oikeusjärjestelmä Australiassa on?</w:t>
      </w:r>
    </w:p>
    <w:p>
      <w:r>
        <w:rPr>
          <w:b/>
        </w:rPr>
        <w:t xml:space="preserve">Tulos</w:t>
      </w:r>
    </w:p>
    <w:p>
      <w:r>
        <w:t xml:space="preserve">Parlamentaarinen järjestelmä</w:t>
      </w:r>
    </w:p>
    <w:p>
      <w:r>
        <w:rPr>
          <w:b/>
        </w:rPr>
        <w:t xml:space="preserve">Tulos</w:t>
      </w:r>
    </w:p>
    <w:p>
      <w:r>
        <w:t xml:space="preserve">Liitto</w:t>
      </w:r>
    </w:p>
    <w:p>
      <w:r>
        <w:rPr>
          <w:b/>
        </w:rPr>
        <w:t xml:space="preserve">Tulos</w:t>
      </w:r>
    </w:p>
    <w:p>
      <w:r>
        <w:t xml:space="preserve">perustuslaillinen monarkia</w:t>
      </w:r>
    </w:p>
    <w:p>
      <w:r>
        <w:rPr>
          <w:b/>
        </w:rPr>
        <w:t xml:space="preserve">Esimerkki 1.134</w:t>
      </w:r>
    </w:p>
    <w:p>
      <w:r>
        <w:t xml:space="preserve">missä jamie chung asuu?</w:t>
      </w:r>
    </w:p>
    <w:p>
      <w:r>
        <w:rPr>
          <w:b/>
        </w:rPr>
        <w:t xml:space="preserve">Tulos</w:t>
      </w:r>
    </w:p>
    <w:p>
      <w:r>
        <w:t xml:space="preserve">San Francisco</w:t>
      </w:r>
    </w:p>
    <w:p>
      <w:r>
        <w:rPr>
          <w:b/>
        </w:rPr>
        <w:t xml:space="preserve">Esimerkki 1.135</w:t>
      </w:r>
    </w:p>
    <w:p>
      <w:r>
        <w:t xml:space="preserve">kuka oli kuningas tai kuningatar Victorian jälkeen?</w:t>
      </w:r>
    </w:p>
    <w:p>
      <w:r>
        <w:rPr>
          <w:b/>
        </w:rPr>
        <w:t xml:space="preserve">Tulos</w:t>
      </w:r>
    </w:p>
    <w:p>
      <w:r>
        <w:t xml:space="preserve">Edward VII</w:t>
      </w:r>
    </w:p>
    <w:p>
      <w:r>
        <w:rPr>
          <w:b/>
        </w:rPr>
        <w:t xml:space="preserve">Esimerkki 1.136</w:t>
      </w:r>
    </w:p>
    <w:p>
      <w:r>
        <w:t xml:space="preserve">missä on spanish springs nv?</w:t>
      </w:r>
    </w:p>
    <w:p>
      <w:r>
        <w:rPr>
          <w:b/>
        </w:rPr>
        <w:t xml:space="preserve">Tulos</w:t>
      </w:r>
    </w:p>
    <w:p>
      <w:r>
        <w:t xml:space="preserve">Eurooppa</w:t>
      </w:r>
    </w:p>
    <w:p>
      <w:r>
        <w:rPr>
          <w:b/>
        </w:rPr>
        <w:t xml:space="preserve">Esimerkki 1.137</w:t>
      </w:r>
    </w:p>
    <w:p>
      <w:r>
        <w:t xml:space="preserve">mistä maasta jacques cartier oli kotoisin?</w:t>
      </w:r>
    </w:p>
    <w:p>
      <w:r>
        <w:rPr>
          <w:b/>
        </w:rPr>
        <w:t xml:space="preserve">Tulos</w:t>
      </w:r>
    </w:p>
    <w:p>
      <w:r>
        <w:t xml:space="preserve">Ranska</w:t>
      </w:r>
    </w:p>
    <w:p>
      <w:r>
        <w:rPr>
          <w:b/>
        </w:rPr>
        <w:t xml:space="preserve">Esimerkki 1.138</w:t>
      </w:r>
    </w:p>
    <w:p>
      <w:r>
        <w:t xml:space="preserve">Mitkä ovat Etelä-Amerikan kolme suurinta jokea?</w:t>
      </w:r>
    </w:p>
    <w:p>
      <w:r>
        <w:rPr>
          <w:b/>
        </w:rPr>
        <w:t xml:space="preserve">Tulos</w:t>
      </w:r>
    </w:p>
    <w:p>
      <w:r>
        <w:t xml:space="preserve">Yisrael Mordecai Safeek</w:t>
      </w:r>
    </w:p>
    <w:p>
      <w:r>
        <w:rPr>
          <w:b/>
        </w:rPr>
        <w:t xml:space="preserve">Esimerkki 1.139</w:t>
      </w:r>
    </w:p>
    <w:p>
      <w:r>
        <w:t xml:space="preserve">Mikä on Dominikaanisen tasavallan paikallinen valuutta?</w:t>
      </w:r>
    </w:p>
    <w:p>
      <w:r>
        <w:rPr>
          <w:b/>
        </w:rPr>
        <w:t xml:space="preserve">Tulos</w:t>
      </w:r>
    </w:p>
    <w:p>
      <w:r>
        <w:t xml:space="preserve">Dominikaaninen peso</w:t>
      </w:r>
    </w:p>
    <w:p>
      <w:r>
        <w:rPr>
          <w:b/>
        </w:rPr>
        <w:t xml:space="preserve">Esimerkki 1.140</w:t>
      </w:r>
    </w:p>
    <w:p>
      <w:r>
        <w:t xml:space="preserve">kenen kanssa rufus wainwright meni naimisiin?</w:t>
      </w:r>
    </w:p>
    <w:p>
      <w:r>
        <w:rPr>
          <w:b/>
        </w:rPr>
        <w:t xml:space="preserve">Tulos</w:t>
      </w:r>
    </w:p>
    <w:p>
      <w:r>
        <w:t xml:space="preserve">Jörn Weisbrodt</w:t>
      </w:r>
    </w:p>
    <w:p>
      <w:r>
        <w:rPr>
          <w:b/>
        </w:rPr>
        <w:t xml:space="preserve">Esimerkki 1.141</w:t>
      </w:r>
    </w:p>
    <w:p>
      <w:r>
        <w:t xml:space="preserve">Mikä hallitusjärjestelmä on käytössä Amerikan yhdysvalloissa?</w:t>
      </w:r>
    </w:p>
    <w:p>
      <w:r>
        <w:rPr>
          <w:b/>
        </w:rPr>
        <w:t xml:space="preserve">Tulos</w:t>
      </w:r>
    </w:p>
    <w:p>
      <w:r>
        <w:t xml:space="preserve">Presidenttijärjestelmä</w:t>
      </w:r>
    </w:p>
    <w:p>
      <w:r>
        <w:rPr>
          <w:b/>
        </w:rPr>
        <w:t xml:space="preserve">Tulos</w:t>
      </w:r>
    </w:p>
    <w:p>
      <w:r>
        <w:t xml:space="preserve">Liittotasavalta</w:t>
      </w:r>
    </w:p>
    <w:p>
      <w:r>
        <w:rPr>
          <w:b/>
        </w:rPr>
        <w:t xml:space="preserve">Tulos</w:t>
      </w:r>
    </w:p>
    <w:p>
      <w:r>
        <w:t xml:space="preserve">Edustuksellinen demokratia</w:t>
      </w:r>
    </w:p>
    <w:p>
      <w:r>
        <w:rPr>
          <w:b/>
        </w:rPr>
        <w:t xml:space="preserve">Tulos</w:t>
      </w:r>
    </w:p>
    <w:p>
      <w:r>
        <w:t xml:space="preserve">Kaksipuoluejärjestelmä</w:t>
      </w:r>
    </w:p>
    <w:p>
      <w:r>
        <w:rPr>
          <w:b/>
        </w:rPr>
        <w:t xml:space="preserve">Tulos</w:t>
      </w:r>
    </w:p>
    <w:p>
      <w:r>
        <w:t xml:space="preserve">Perustuslaillinen tasavalta</w:t>
      </w:r>
    </w:p>
    <w:p>
      <w:r>
        <w:rPr>
          <w:b/>
        </w:rPr>
        <w:t xml:space="preserve">Tulos</w:t>
      </w:r>
    </w:p>
    <w:p>
      <w:r>
        <w:t xml:space="preserve">Tasavalta</w:t>
      </w:r>
    </w:p>
    <w:p>
      <w:r>
        <w:rPr>
          <w:b/>
        </w:rPr>
        <w:t xml:space="preserve">Esimerkki 1.142</w:t>
      </w:r>
    </w:p>
    <w:p>
      <w:r>
        <w:t xml:space="preserve">missä lena-joki alkaa ja päättyy?</w:t>
      </w:r>
    </w:p>
    <w:p>
      <w:r>
        <w:rPr>
          <w:b/>
        </w:rPr>
        <w:t xml:space="preserve">Tulos</w:t>
      </w:r>
    </w:p>
    <w:p>
      <w:r>
        <w:t xml:space="preserve">Baikalin vuoret</w:t>
      </w:r>
    </w:p>
    <w:p>
      <w:r>
        <w:rPr>
          <w:b/>
        </w:rPr>
        <w:t xml:space="preserve">Esimerkki 1.143</w:t>
      </w:r>
    </w:p>
    <w:p>
      <w:r>
        <w:t xml:space="preserve">missä sijaitsi vicksburgin taistelu?</w:t>
      </w:r>
    </w:p>
    <w:p>
      <w:r>
        <w:rPr>
          <w:b/>
        </w:rPr>
        <w:t xml:space="preserve">Tulos</w:t>
      </w:r>
    </w:p>
    <w:p>
      <w:r>
        <w:t xml:space="preserve">Warrenin piirikunta</w:t>
      </w:r>
    </w:p>
    <w:p>
      <w:r>
        <w:rPr>
          <w:b/>
        </w:rPr>
        <w:t xml:space="preserve">Esimerkki 1.144</w:t>
      </w:r>
    </w:p>
    <w:p>
      <w:r>
        <w:t xml:space="preserve">Mikä on postinumero Morgantown in?</w:t>
      </w:r>
    </w:p>
    <w:p>
      <w:r>
        <w:rPr>
          <w:b/>
        </w:rPr>
        <w:t xml:space="preserve">Tulos</w:t>
      </w:r>
    </w:p>
    <w:p>
      <w:r>
        <w:t xml:space="preserve">26508</w:t>
      </w:r>
    </w:p>
    <w:p>
      <w:r>
        <w:rPr>
          <w:b/>
        </w:rPr>
        <w:t xml:space="preserve">Tulos</w:t>
      </w:r>
    </w:p>
    <w:p>
      <w:r>
        <w:t xml:space="preserve">26501</w:t>
      </w:r>
    </w:p>
    <w:p>
      <w:r>
        <w:rPr>
          <w:b/>
        </w:rPr>
        <w:t xml:space="preserve">Tulos</w:t>
      </w:r>
    </w:p>
    <w:p>
      <w:r>
        <w:t xml:space="preserve">26502</w:t>
      </w:r>
    </w:p>
    <w:p>
      <w:r>
        <w:rPr>
          <w:b/>
        </w:rPr>
        <w:t xml:space="preserve">Tulos</w:t>
      </w:r>
    </w:p>
    <w:p>
      <w:r>
        <w:t xml:space="preserve">26504</w:t>
      </w:r>
    </w:p>
    <w:p>
      <w:r>
        <w:rPr>
          <w:b/>
        </w:rPr>
        <w:t xml:space="preserve">Tulos</w:t>
      </w:r>
    </w:p>
    <w:p>
      <w:r>
        <w:t xml:space="preserve">26505</w:t>
      </w:r>
    </w:p>
    <w:p>
      <w:r>
        <w:rPr>
          <w:b/>
        </w:rPr>
        <w:t xml:space="preserve">Tulos</w:t>
      </w:r>
    </w:p>
    <w:p>
      <w:r>
        <w:t xml:space="preserve">26506</w:t>
      </w:r>
    </w:p>
    <w:p>
      <w:r>
        <w:rPr>
          <w:b/>
        </w:rPr>
        <w:t xml:space="preserve">Tulos</w:t>
      </w:r>
    </w:p>
    <w:p>
      <w:r>
        <w:t xml:space="preserve">26507</w:t>
      </w:r>
    </w:p>
    <w:p>
      <w:r>
        <w:rPr>
          <w:b/>
        </w:rPr>
        <w:t xml:space="preserve">Esimerkki 1.145</w:t>
      </w:r>
    </w:p>
    <w:p>
      <w:r>
        <w:t xml:space="preserve">millaisia kokeita humphrey davy teki?</w:t>
      </w:r>
    </w:p>
    <w:p>
      <w:r>
        <w:rPr>
          <w:b/>
        </w:rPr>
        <w:t xml:space="preserve">Tulos</w:t>
      </w:r>
    </w:p>
    <w:p>
      <w:r>
        <w:t xml:space="preserve">Hän kokeili voltasta ja päätteli, että sähköä tuotetaan elektrolyyttisissä kennoissa kemiallisen vaikutuksen ansiosta ja että kemiallinen vuorovaikutus tapahtuu vastakkaisesti varattujen aineiden välillä.</w:t>
      </w:r>
    </w:p>
    <w:p>
      <w:r>
        <w:rPr>
          <w:b/>
        </w:rPr>
        <w:t xml:space="preserve">Esimerkki 1.146</w:t>
      </w:r>
    </w:p>
    <w:p>
      <w:r>
        <w:t xml:space="preserve">Mikä on Jill Wagner Wipeoutissa?</w:t>
      </w:r>
    </w:p>
    <w:p>
      <w:r>
        <w:rPr>
          <w:b/>
        </w:rPr>
        <w:t xml:space="preserve">Tulos</w:t>
      </w:r>
    </w:p>
    <w:p>
      <w:r>
        <w:t xml:space="preserve">Hän itse</w:t>
      </w:r>
    </w:p>
    <w:p>
      <w:r>
        <w:rPr>
          <w:b/>
        </w:rPr>
        <w:t xml:space="preserve">Esimerkki 1.147</w:t>
      </w:r>
    </w:p>
    <w:p>
      <w:r>
        <w:t xml:space="preserve">mihin alvin smith kuoli?</w:t>
      </w:r>
    </w:p>
    <w:p>
      <w:r>
        <w:rPr>
          <w:b/>
        </w:rPr>
        <w:t xml:space="preserve">Tulos</w:t>
      </w:r>
    </w:p>
    <w:p>
      <w:r>
        <w:t xml:space="preserve">Myrkkyä</w:t>
      </w:r>
    </w:p>
    <w:p>
      <w:r>
        <w:rPr>
          <w:b/>
        </w:rPr>
        <w:t xml:space="preserve">Esimerkki 1.148</w:t>
      </w:r>
    </w:p>
    <w:p>
      <w:r>
        <w:t xml:space="preserve">Kuka on Sherri Shepherdin uusi aviomies?</w:t>
      </w:r>
    </w:p>
    <w:p>
      <w:r>
        <w:rPr>
          <w:b/>
        </w:rPr>
        <w:t xml:space="preserve">Tulos</w:t>
      </w:r>
    </w:p>
    <w:p>
      <w:r>
        <w:t xml:space="preserve">Lamar Sally</w:t>
      </w:r>
    </w:p>
    <w:p>
      <w:r>
        <w:rPr>
          <w:b/>
        </w:rPr>
        <w:t xml:space="preserve">Esimerkki 1.149</w:t>
      </w:r>
    </w:p>
    <w:p>
      <w:r>
        <w:t xml:space="preserve">Kuka pelasi NBA:ta viime yönä?</w:t>
      </w:r>
    </w:p>
    <w:p>
      <w:r>
        <w:rPr>
          <w:b/>
        </w:rPr>
        <w:t xml:space="preserve">Tulos</w:t>
      </w:r>
    </w:p>
    <w:p>
      <w:r>
        <w:t xml:space="preserve">Phoenix Suns</w:t>
      </w:r>
    </w:p>
    <w:p>
      <w:r>
        <w:rPr>
          <w:b/>
        </w:rPr>
        <w:t xml:space="preserve">Tulos</w:t>
      </w:r>
    </w:p>
    <w:p>
      <w:r>
        <w:t xml:space="preserve">Golden State Warriors</w:t>
      </w:r>
    </w:p>
    <w:p>
      <w:r>
        <w:rPr>
          <w:b/>
        </w:rPr>
        <w:t xml:space="preserve">Tulos</w:t>
      </w:r>
    </w:p>
    <w:p>
      <w:r>
        <w:t xml:space="preserve">Los Angeles Lakers</w:t>
      </w:r>
    </w:p>
    <w:p>
      <w:r>
        <w:rPr>
          <w:b/>
        </w:rPr>
        <w:t xml:space="preserve">Tulos</w:t>
      </w:r>
    </w:p>
    <w:p>
      <w:r>
        <w:t xml:space="preserve">Cleveland Cavaliers</w:t>
      </w:r>
    </w:p>
    <w:p>
      <w:r>
        <w:rPr>
          <w:b/>
        </w:rPr>
        <w:t xml:space="preserve">Tulos</w:t>
      </w:r>
    </w:p>
    <w:p>
      <w:r>
        <w:t xml:space="preserve">Houston Rockets</w:t>
      </w:r>
    </w:p>
    <w:p>
      <w:r>
        <w:rPr>
          <w:b/>
        </w:rPr>
        <w:t xml:space="preserve">Tulos</w:t>
      </w:r>
    </w:p>
    <w:p>
      <w:r>
        <w:t xml:space="preserve">Charlotte Bobcats</w:t>
      </w:r>
    </w:p>
    <w:p>
      <w:r>
        <w:rPr>
          <w:b/>
        </w:rPr>
        <w:t xml:space="preserve">Tulos</w:t>
      </w:r>
    </w:p>
    <w:p>
      <w:r>
        <w:t xml:space="preserve">Detroit Pistons</w:t>
      </w:r>
    </w:p>
    <w:p>
      <w:r>
        <w:rPr>
          <w:b/>
        </w:rPr>
        <w:t xml:space="preserve">Tulos</w:t>
      </w:r>
    </w:p>
    <w:p>
      <w:r>
        <w:t xml:space="preserve">Indiana Pacers</w:t>
      </w:r>
    </w:p>
    <w:p>
      <w:r>
        <w:rPr>
          <w:b/>
        </w:rPr>
        <w:t xml:space="preserve">Tulos</w:t>
      </w:r>
    </w:p>
    <w:p>
      <w:r>
        <w:t xml:space="preserve">Utah Jazz</w:t>
      </w:r>
    </w:p>
    <w:p>
      <w:r>
        <w:rPr>
          <w:b/>
        </w:rPr>
        <w:t xml:space="preserve">Tulos</w:t>
      </w:r>
    </w:p>
    <w:p>
      <w:r>
        <w:t xml:space="preserve">Orlando Magic</w:t>
      </w:r>
    </w:p>
    <w:p>
      <w:r>
        <w:rPr>
          <w:b/>
        </w:rPr>
        <w:t xml:space="preserve">Esimerkki 1.150</w:t>
      </w:r>
    </w:p>
    <w:p>
      <w:r>
        <w:t xml:space="preserve">kuka voitti american idol 2006 kauden 5?</w:t>
      </w:r>
    </w:p>
    <w:p>
      <w:r>
        <w:rPr>
          <w:b/>
        </w:rPr>
        <w:t xml:space="preserve">Tulos</w:t>
      </w:r>
    </w:p>
    <w:p>
      <w:r>
        <w:t xml:space="preserve">Jordin Sparks</w:t>
      </w:r>
    </w:p>
    <w:p>
      <w:r>
        <w:rPr>
          <w:b/>
        </w:rPr>
        <w:t xml:space="preserve">Esimerkki 1.151</w:t>
      </w:r>
    </w:p>
    <w:p>
      <w:r>
        <w:t xml:space="preserve">missä oli Verdunin taistelu ww1?</w:t>
      </w:r>
    </w:p>
    <w:p>
      <w:r>
        <w:rPr>
          <w:b/>
        </w:rPr>
        <w:t xml:space="preserve">Tulos</w:t>
      </w:r>
    </w:p>
    <w:p>
      <w:r>
        <w:t xml:space="preserve">Verdun</w:t>
      </w:r>
    </w:p>
    <w:p>
      <w:r>
        <w:rPr>
          <w:b/>
        </w:rPr>
        <w:t xml:space="preserve">Esimerkki 1.152</w:t>
      </w:r>
    </w:p>
    <w:p>
      <w:r>
        <w:t xml:space="preserve">Mitkä kaksi keksintöä Benjamin Franklinin katsotaan luoneen?</w:t>
      </w:r>
    </w:p>
    <w:p>
      <w:r>
        <w:rPr>
          <w:b/>
        </w:rPr>
        <w:t xml:space="preserve">Tulos</w:t>
      </w:r>
    </w:p>
    <w:p>
      <w:r>
        <w:t xml:space="preserve">Ukkosenjohdatin</w:t>
      </w:r>
    </w:p>
    <w:p>
      <w:r>
        <w:rPr>
          <w:b/>
        </w:rPr>
        <w:t xml:space="preserve">Tulos</w:t>
      </w:r>
    </w:p>
    <w:p>
      <w:r>
        <w:t xml:space="preserve">Franklin-uuni</w:t>
      </w:r>
    </w:p>
    <w:p>
      <w:r>
        <w:rPr>
          <w:b/>
        </w:rPr>
        <w:t xml:space="preserve">Tulos</w:t>
      </w:r>
    </w:p>
    <w:p>
      <w:r>
        <w:t xml:space="preserve">Bifokaalit</w:t>
      </w:r>
    </w:p>
    <w:p>
      <w:r>
        <w:rPr>
          <w:b/>
        </w:rPr>
        <w:t xml:space="preserve">Tulos</w:t>
      </w:r>
    </w:p>
    <w:p>
      <w:r>
        <w:t xml:space="preserve">Lasiharmonikka</w:t>
      </w:r>
    </w:p>
    <w:p>
      <w:r>
        <w:rPr>
          <w:b/>
        </w:rPr>
        <w:t xml:space="preserve">Esimerkki 1.153</w:t>
      </w:r>
    </w:p>
    <w:p>
      <w:r>
        <w:t xml:space="preserve">mitkä ovat mitt romneyn poikien nimet?</w:t>
      </w:r>
    </w:p>
    <w:p>
      <w:r>
        <w:rPr>
          <w:b/>
        </w:rPr>
        <w:t xml:space="preserve">Tulos</w:t>
      </w:r>
    </w:p>
    <w:p>
      <w:r>
        <w:t xml:space="preserve">Tagg Romney</w:t>
      </w:r>
    </w:p>
    <w:p>
      <w:r>
        <w:rPr>
          <w:b/>
        </w:rPr>
        <w:t xml:space="preserve">Tulos</w:t>
      </w:r>
    </w:p>
    <w:p>
      <w:r>
        <w:t xml:space="preserve">Josh Romney</w:t>
      </w:r>
    </w:p>
    <w:p>
      <w:r>
        <w:rPr>
          <w:b/>
        </w:rPr>
        <w:t xml:space="preserve">Tulos</w:t>
      </w:r>
    </w:p>
    <w:p>
      <w:r>
        <w:t xml:space="preserve">Craig Romney</w:t>
      </w:r>
    </w:p>
    <w:p>
      <w:r>
        <w:rPr>
          <w:b/>
        </w:rPr>
        <w:t xml:space="preserve">Tulos</w:t>
      </w:r>
    </w:p>
    <w:p>
      <w:r>
        <w:t xml:space="preserve">Matt Romney</w:t>
      </w:r>
    </w:p>
    <w:p>
      <w:r>
        <w:rPr>
          <w:b/>
        </w:rPr>
        <w:t xml:space="preserve">Tulos</w:t>
      </w:r>
    </w:p>
    <w:p>
      <w:r>
        <w:t xml:space="preserve">Ben Romney</w:t>
      </w:r>
    </w:p>
    <w:p>
      <w:r>
        <w:rPr>
          <w:b/>
        </w:rPr>
        <w:t xml:space="preserve">Esimerkki 1.154</w:t>
      </w:r>
    </w:p>
    <w:p>
      <w:r>
        <w:t xml:space="preserve">mistä Charles Lindbergh tuli kuuluisaksi 1920-luvulla?</w:t>
      </w:r>
    </w:p>
    <w:p>
      <w:r>
        <w:rPr>
          <w:b/>
        </w:rPr>
        <w:t xml:space="preserve">Tulos</w:t>
      </w:r>
    </w:p>
    <w:p>
      <w:r>
        <w:t xml:space="preserve">Pilotti</w:t>
      </w:r>
    </w:p>
    <w:p>
      <w:r>
        <w:rPr>
          <w:b/>
        </w:rPr>
        <w:t xml:space="preserve">Esimerkki 1.155</w:t>
      </w:r>
    </w:p>
    <w:p>
      <w:r>
        <w:t xml:space="preserve">mitä uskontoa ottomaanien turkkilaiset noudattivat?</w:t>
      </w:r>
    </w:p>
    <w:p>
      <w:r>
        <w:rPr>
          <w:b/>
        </w:rPr>
        <w:t xml:space="preserve">Tulos</w:t>
      </w:r>
    </w:p>
    <w:p>
      <w:r>
        <w:t xml:space="preserve">Islam</w:t>
      </w:r>
    </w:p>
    <w:p>
      <w:r>
        <w:rPr>
          <w:b/>
        </w:rPr>
        <w:t xml:space="preserve">Tulos</w:t>
      </w:r>
    </w:p>
    <w:p>
      <w:r>
        <w:t xml:space="preserve">Juutalaisuus</w:t>
      </w:r>
    </w:p>
    <w:p>
      <w:r>
        <w:rPr>
          <w:b/>
        </w:rPr>
        <w:t xml:space="preserve">Tulos</w:t>
      </w:r>
    </w:p>
    <w:p>
      <w:r>
        <w:t xml:space="preserve">Kristinusko</w:t>
      </w:r>
    </w:p>
    <w:p>
      <w:r>
        <w:rPr>
          <w:b/>
        </w:rPr>
        <w:t xml:space="preserve">Esimerkki 1.156</w:t>
      </w:r>
    </w:p>
    <w:p>
      <w:r>
        <w:t xml:space="preserve">mitä Kambodžassa puhutaan?</w:t>
      </w:r>
    </w:p>
    <w:p>
      <w:r>
        <w:rPr>
          <w:b/>
        </w:rPr>
        <w:t xml:space="preserve">Tulos</w:t>
      </w:r>
    </w:p>
    <w:p>
      <w:r>
        <w:t xml:space="preserve">Ranskan kieli</w:t>
      </w:r>
    </w:p>
    <w:p>
      <w:r>
        <w:rPr>
          <w:b/>
        </w:rPr>
        <w:t xml:space="preserve">Tulos</w:t>
      </w:r>
    </w:p>
    <w:p>
      <w:r>
        <w:t xml:space="preserve">kambodžan ranska</w:t>
      </w:r>
    </w:p>
    <w:p>
      <w:r>
        <w:rPr>
          <w:b/>
        </w:rPr>
        <w:t xml:space="preserve">Tulos</w:t>
      </w:r>
    </w:p>
    <w:p>
      <w:r>
        <w:t xml:space="preserve">Khmerin kieli</w:t>
      </w:r>
    </w:p>
    <w:p>
      <w:r>
        <w:rPr>
          <w:b/>
        </w:rPr>
        <w:t xml:space="preserve">Esimerkki 1.157</w:t>
      </w:r>
    </w:p>
    <w:p>
      <w:r>
        <w:t xml:space="preserve">ketkä ovat Georgian osavaltion kaksi senaattoria?</w:t>
      </w:r>
    </w:p>
    <w:p>
      <w:r>
        <w:rPr>
          <w:b/>
        </w:rPr>
        <w:t xml:space="preserve">Tulos</w:t>
      </w:r>
    </w:p>
    <w:p>
      <w:r>
        <w:t xml:space="preserve">Saxby Chambliss</w:t>
      </w:r>
    </w:p>
    <w:p>
      <w:r>
        <w:rPr>
          <w:b/>
        </w:rPr>
        <w:t xml:space="preserve">Esimerkki 1.158</w:t>
      </w:r>
    </w:p>
    <w:p>
      <w:r>
        <w:t xml:space="preserve">minkä maan kanssa Turkki käy kauppaa?</w:t>
      </w:r>
    </w:p>
    <w:p>
      <w:r>
        <w:rPr>
          <w:b/>
        </w:rPr>
        <w:t xml:space="preserve">Tulos</w:t>
      </w:r>
    </w:p>
    <w:p>
      <w:r>
        <w:t xml:space="preserve">Albania</w:t>
      </w:r>
    </w:p>
    <w:p>
      <w:r>
        <w:rPr>
          <w:b/>
        </w:rPr>
        <w:t xml:space="preserve">Tulos</w:t>
      </w:r>
    </w:p>
    <w:p>
      <w:r>
        <w:t xml:space="preserve">Algeria</w:t>
      </w:r>
    </w:p>
    <w:p>
      <w:r>
        <w:rPr>
          <w:b/>
        </w:rPr>
        <w:t xml:space="preserve">Esimerkki 1.159</w:t>
      </w:r>
    </w:p>
    <w:p>
      <w:r>
        <w:t xml:space="preserve">Millä Kellie Martin pelasi?</w:t>
      </w:r>
    </w:p>
    <w:p>
      <w:r>
        <w:rPr>
          <w:b/>
        </w:rPr>
        <w:t xml:space="preserve">Tulos</w:t>
      </w:r>
    </w:p>
    <w:p>
      <w:r>
        <w:t xml:space="preserve">Ystävä, jonka puolesta voi kuolla</w:t>
      </w:r>
    </w:p>
    <w:p>
      <w:r>
        <w:rPr>
          <w:b/>
        </w:rPr>
        <w:t xml:space="preserve">Tulos</w:t>
      </w:r>
    </w:p>
    <w:p>
      <w:r>
        <w:t xml:space="preserve">Kaikki mitä tarvitset</w:t>
      </w:r>
    </w:p>
    <w:p>
      <w:r>
        <w:rPr>
          <w:b/>
        </w:rPr>
        <w:t xml:space="preserve">Tulos</w:t>
      </w:r>
    </w:p>
    <w:p>
      <w:r>
        <w:t xml:space="preserve">Matinee</w:t>
      </w:r>
    </w:p>
    <w:p>
      <w:r>
        <w:rPr>
          <w:b/>
        </w:rPr>
        <w:t xml:space="preserve">Tulos</w:t>
      </w:r>
    </w:p>
    <w:p>
      <w:r>
        <w:t xml:space="preserve">Viattomuuden äärellä</w:t>
      </w:r>
    </w:p>
    <w:p>
      <w:r>
        <w:rPr>
          <w:b/>
        </w:rPr>
        <w:t xml:space="preserve">Tulos</w:t>
      </w:r>
    </w:p>
    <w:p>
      <w:r>
        <w:t xml:space="preserve">Hölmö elokuva</w:t>
      </w:r>
    </w:p>
    <w:p>
      <w:r>
        <w:rPr>
          <w:b/>
        </w:rPr>
        <w:t xml:space="preserve">Tulos</w:t>
      </w:r>
    </w:p>
    <w:p>
      <w:r>
        <w:t xml:space="preserve">Salaperäinen nainen: Mystery Weekend</w:t>
      </w:r>
    </w:p>
    <w:p>
      <w:r>
        <w:rPr>
          <w:b/>
        </w:rPr>
        <w:t xml:space="preserve">Tulos</w:t>
      </w:r>
    </w:p>
    <w:p>
      <w:r>
        <w:t xml:space="preserve">Salaperäinen nainen: Snapshot</w:t>
      </w:r>
    </w:p>
    <w:p>
      <w:r>
        <w:rPr>
          <w:b/>
        </w:rPr>
        <w:t xml:space="preserve">Tulos</w:t>
      </w:r>
    </w:p>
    <w:p>
      <w:r>
        <w:t xml:space="preserve">Hiljaisuuden jälkeen</w:t>
      </w:r>
    </w:p>
    <w:p>
      <w:r>
        <w:rPr>
          <w:b/>
        </w:rPr>
        <w:t xml:space="preserve">Tulos</w:t>
      </w:r>
    </w:p>
    <w:p>
      <w:r>
        <w:t xml:space="preserve">Moebius Stripin läpi</w:t>
      </w:r>
    </w:p>
    <w:p>
      <w:r>
        <w:rPr>
          <w:b/>
        </w:rPr>
        <w:t xml:space="preserve">Tulos</w:t>
      </w:r>
    </w:p>
    <w:p>
      <w:r>
        <w:t xml:space="preserve">Elä kerran, kuole kahdesti</w:t>
      </w:r>
    </w:p>
    <w:p>
      <w:r>
        <w:rPr>
          <w:b/>
        </w:rPr>
        <w:t xml:space="preserve">Esimerkki 1.160</w:t>
      </w:r>
    </w:p>
    <w:p>
      <w:r>
        <w:t xml:space="preserve">Kuka esitti Gilesia Buffy the Vampyyrintappajassa?</w:t>
      </w:r>
    </w:p>
    <w:p>
      <w:r>
        <w:rPr>
          <w:b/>
        </w:rPr>
        <w:t xml:space="preserve">Tulos</w:t>
      </w:r>
    </w:p>
    <w:p>
      <w:r>
        <w:t xml:space="preserve">Anthony Stewart Head</w:t>
      </w:r>
    </w:p>
    <w:p>
      <w:r>
        <w:rPr>
          <w:b/>
        </w:rPr>
        <w:t xml:space="preserve">Esimerkki 1.161</w:t>
      </w:r>
    </w:p>
    <w:p>
      <w:r>
        <w:t xml:space="preserve">mitä voit vierailla lontoossa?</w:t>
      </w:r>
    </w:p>
    <w:p>
      <w:r>
        <w:rPr>
          <w:b/>
        </w:rPr>
        <w:t xml:space="preserve">Tulos</w:t>
      </w:r>
    </w:p>
    <w:p>
      <w:r>
        <w:t xml:space="preserve">Regent's Park</w:t>
      </w:r>
    </w:p>
    <w:p>
      <w:r>
        <w:rPr>
          <w:b/>
        </w:rPr>
        <w:t xml:space="preserve">Tulos</w:t>
      </w:r>
    </w:p>
    <w:p>
      <w:r>
        <w:t xml:space="preserve">Lontoon torni</w:t>
      </w:r>
    </w:p>
    <w:p>
      <w:r>
        <w:rPr>
          <w:b/>
        </w:rPr>
        <w:t xml:space="preserve">Tulos</w:t>
      </w:r>
    </w:p>
    <w:p>
      <w:r>
        <w:t xml:space="preserve">Buckinghamin palatsi</w:t>
      </w:r>
    </w:p>
    <w:p>
      <w:r>
        <w:rPr>
          <w:b/>
        </w:rPr>
        <w:t xml:space="preserve">Tulos</w:t>
      </w:r>
    </w:p>
    <w:p>
      <w:r>
        <w:t xml:space="preserve">Westminsterin palatsi</w:t>
      </w:r>
    </w:p>
    <w:p>
      <w:r>
        <w:rPr>
          <w:b/>
        </w:rPr>
        <w:t xml:space="preserve">Tulos</w:t>
      </w:r>
    </w:p>
    <w:p>
      <w:r>
        <w:t xml:space="preserve">London Eye</w:t>
      </w:r>
    </w:p>
    <w:p>
      <w:r>
        <w:rPr>
          <w:b/>
        </w:rPr>
        <w:t xml:space="preserve">Tulos</w:t>
      </w:r>
    </w:p>
    <w:p>
      <w:r>
        <w:t xml:space="preserve">Tornin silta</w:t>
      </w:r>
    </w:p>
    <w:p>
      <w:r>
        <w:rPr>
          <w:b/>
        </w:rPr>
        <w:t xml:space="preserve">Tulos</w:t>
      </w:r>
    </w:p>
    <w:p>
      <w:r>
        <w:t xml:space="preserve">Hyde Park</w:t>
      </w:r>
    </w:p>
    <w:p>
      <w:r>
        <w:rPr>
          <w:b/>
        </w:rPr>
        <w:t xml:space="preserve">Tulos</w:t>
      </w:r>
    </w:p>
    <w:p>
      <w:r>
        <w:t xml:space="preserve">Westminster Abbey</w:t>
      </w:r>
    </w:p>
    <w:p>
      <w:r>
        <w:rPr>
          <w:b/>
        </w:rPr>
        <w:t xml:space="preserve">Tulos</w:t>
      </w:r>
    </w:p>
    <w:p>
      <w:r>
        <w:t xml:space="preserve">Pyhän Paavalin katedraali</w:t>
      </w:r>
    </w:p>
    <w:p>
      <w:r>
        <w:rPr>
          <w:b/>
        </w:rPr>
        <w:t xml:space="preserve">Tulos</w:t>
      </w:r>
    </w:p>
    <w:p>
      <w:r>
        <w:t xml:space="preserve">Trafalgar Square</w:t>
      </w:r>
    </w:p>
    <w:p>
      <w:r>
        <w:rPr>
          <w:b/>
        </w:rPr>
        <w:t xml:space="preserve">Esimerkki 1.162</w:t>
      </w:r>
    </w:p>
    <w:p>
      <w:r>
        <w:t xml:space="preserve">mitä teemakappaleita Alan Thicke kirjoitti?</w:t>
      </w:r>
    </w:p>
    <w:p>
      <w:r>
        <w:rPr>
          <w:b/>
        </w:rPr>
        <w:t xml:space="preserve">Tulos</w:t>
      </w:r>
    </w:p>
    <w:p>
      <w:r>
        <w:t xml:space="preserve">Se vaatii Diff'rent Strokesin</w:t>
      </w:r>
    </w:p>
    <w:p>
      <w:r>
        <w:rPr>
          <w:b/>
        </w:rPr>
        <w:t xml:space="preserve">Esimerkki 1.163</w:t>
      </w:r>
    </w:p>
    <w:p>
      <w:r>
        <w:t xml:space="preserve">Mihin Jefferson Davis on haudattu?</w:t>
      </w:r>
    </w:p>
    <w:p>
      <w:r>
        <w:rPr>
          <w:b/>
        </w:rPr>
        <w:t xml:space="preserve">Tulos</w:t>
      </w:r>
    </w:p>
    <w:p>
      <w:r>
        <w:t xml:space="preserve">Hollywoodin hautausmaa</w:t>
      </w:r>
    </w:p>
    <w:p>
      <w:r>
        <w:rPr>
          <w:b/>
        </w:rPr>
        <w:t xml:space="preserve">Esimerkki 1.164</w:t>
      </w:r>
    </w:p>
    <w:p>
      <w:r>
        <w:t xml:space="preserve">minä vuonna Detroit Pistons voitti NBA-mestaruuden?</w:t>
      </w:r>
    </w:p>
    <w:p>
      <w:r>
        <w:rPr>
          <w:b/>
        </w:rPr>
        <w:t xml:space="preserve">Tulos</w:t>
      </w:r>
    </w:p>
    <w:p>
      <w:r>
        <w:t xml:space="preserve">1990 NBA-finaalit</w:t>
      </w:r>
    </w:p>
    <w:p>
      <w:r>
        <w:rPr>
          <w:b/>
        </w:rPr>
        <w:t xml:space="preserve">Tulos</w:t>
      </w:r>
    </w:p>
    <w:p>
      <w:r>
        <w:t xml:space="preserve">2004 NBA-finaalit</w:t>
      </w:r>
    </w:p>
    <w:p>
      <w:r>
        <w:rPr>
          <w:b/>
        </w:rPr>
        <w:t xml:space="preserve">Tulos</w:t>
      </w:r>
    </w:p>
    <w:p>
      <w:r>
        <w:t xml:space="preserve">1989 NBA-finaalit</w:t>
      </w:r>
    </w:p>
    <w:p>
      <w:r>
        <w:rPr>
          <w:b/>
        </w:rPr>
        <w:t xml:space="preserve">Esimerkki 1.165</w:t>
      </w:r>
    </w:p>
    <w:p>
      <w:r>
        <w:t xml:space="preserve">mitä kieltä uusiseelantilaiset puhuvat?</w:t>
      </w:r>
    </w:p>
    <w:p>
      <w:r>
        <w:rPr>
          <w:b/>
        </w:rPr>
        <w:t xml:space="preserve">Tulos</w:t>
      </w:r>
    </w:p>
    <w:p>
      <w:r>
        <w:t xml:space="preserve">Esperanton kieli</w:t>
      </w:r>
    </w:p>
    <w:p>
      <w:r>
        <w:rPr>
          <w:b/>
        </w:rPr>
        <w:t xml:space="preserve">Tulos</w:t>
      </w:r>
    </w:p>
    <w:p>
      <w:r>
        <w:t xml:space="preserve">Englannin kieli</w:t>
      </w:r>
    </w:p>
    <w:p>
      <w:r>
        <w:rPr>
          <w:b/>
        </w:rPr>
        <w:t xml:space="preserve">Tulos</w:t>
      </w:r>
    </w:p>
    <w:p>
      <w:r>
        <w:t xml:space="preserve">Māorin kieli</w:t>
      </w:r>
    </w:p>
    <w:p>
      <w:r>
        <w:rPr>
          <w:b/>
        </w:rPr>
        <w:t xml:space="preserve">Tulos</w:t>
      </w:r>
    </w:p>
    <w:p>
      <w:r>
        <w:t xml:space="preserve">Samoan kieli</w:t>
      </w:r>
    </w:p>
    <w:p>
      <w:r>
        <w:rPr>
          <w:b/>
        </w:rPr>
        <w:t xml:space="preserve">Tulos</w:t>
      </w:r>
    </w:p>
    <w:p>
      <w:r>
        <w:t xml:space="preserve">Tongan kieli</w:t>
      </w:r>
    </w:p>
    <w:p>
      <w:r>
        <w:rPr>
          <w:b/>
        </w:rPr>
        <w:t xml:space="preserve">Tulos</w:t>
      </w:r>
    </w:p>
    <w:p>
      <w:r>
        <w:t xml:space="preserve">Standardi mandariini</w:t>
      </w:r>
    </w:p>
    <w:p>
      <w:r>
        <w:rPr>
          <w:b/>
        </w:rPr>
        <w:t xml:space="preserve">Tulos</w:t>
      </w:r>
    </w:p>
    <w:p>
      <w:r>
        <w:t xml:space="preserve">Fidžin kieli</w:t>
      </w:r>
    </w:p>
    <w:p>
      <w:r>
        <w:rPr>
          <w:b/>
        </w:rPr>
        <w:t xml:space="preserve">Esimerkki 1.166</w:t>
      </w:r>
    </w:p>
    <w:p>
      <w:r>
        <w:t xml:space="preserve">Missä jääkiekon MM-kisat 2010 pidettiin?</w:t>
      </w:r>
    </w:p>
    <w:p>
      <w:r>
        <w:rPr>
          <w:b/>
        </w:rPr>
        <w:t xml:space="preserve">Tulos</w:t>
      </w:r>
    </w:p>
    <w:p>
      <w:r>
        <w:t xml:space="preserve">Kuppi</w:t>
      </w:r>
    </w:p>
    <w:p>
      <w:r>
        <w:rPr>
          <w:b/>
        </w:rPr>
        <w:t xml:space="preserve">Esimerkki 1.167</w:t>
      </w:r>
    </w:p>
    <w:p>
      <w:r>
        <w:t xml:space="preserve">milloin joe mcelderry voitti x-tekijän?</w:t>
      </w:r>
    </w:p>
    <w:p>
      <w:r>
        <w:rPr>
          <w:b/>
        </w:rPr>
        <w:t xml:space="preserve">Tulos</w:t>
      </w:r>
    </w:p>
    <w:p>
      <w:r>
        <w:t xml:space="preserve">The X Factor (Yhdistynyt kuningaskunta) - Kausi 6</w:t>
      </w:r>
    </w:p>
    <w:p>
      <w:r>
        <w:rPr>
          <w:b/>
        </w:rPr>
        <w:t xml:space="preserve">Esimerkki 1.168</w:t>
      </w:r>
    </w:p>
    <w:p>
      <w:r>
        <w:t xml:space="preserve">Missä joukkueessa Magic Johnson pelasi?</w:t>
      </w:r>
    </w:p>
    <w:p>
      <w:r>
        <w:rPr>
          <w:b/>
        </w:rPr>
        <w:t xml:space="preserve">Tulos</w:t>
      </w:r>
    </w:p>
    <w:p>
      <w:r>
        <w:t xml:space="preserve">Los Angeles Lakers</w:t>
      </w:r>
    </w:p>
    <w:p>
      <w:r>
        <w:rPr>
          <w:b/>
        </w:rPr>
        <w:t xml:space="preserve">Esimerkki 1.169</w:t>
      </w:r>
    </w:p>
    <w:p>
      <w:r>
        <w:t xml:space="preserve">mitä urheilulajeja pelataan Kanadassa?</w:t>
      </w:r>
    </w:p>
    <w:p>
      <w:r>
        <w:rPr>
          <w:b/>
        </w:rPr>
        <w:t xml:space="preserve">Tulos</w:t>
      </w:r>
    </w:p>
    <w:p>
      <w:r>
        <w:t xml:space="preserve">Kanadan baseball-maajoukkue</w:t>
      </w:r>
    </w:p>
    <w:p>
      <w:r>
        <w:rPr>
          <w:b/>
        </w:rPr>
        <w:t xml:space="preserve">Tulos</w:t>
      </w:r>
    </w:p>
    <w:p>
      <w:r>
        <w:t xml:space="preserve">Kanadan rugby union -maajoukkue</w:t>
      </w:r>
    </w:p>
    <w:p>
      <w:r>
        <w:rPr>
          <w:b/>
        </w:rPr>
        <w:t xml:space="preserve">Tulos</w:t>
      </w:r>
    </w:p>
    <w:p>
      <w:r>
        <w:t xml:space="preserve">Kanadan naisten lentopallomaajoukkue</w:t>
      </w:r>
    </w:p>
    <w:p>
      <w:r>
        <w:rPr>
          <w:b/>
        </w:rPr>
        <w:t xml:space="preserve">Tulos</w:t>
      </w:r>
    </w:p>
    <w:p>
      <w:r>
        <w:t xml:space="preserve">Kanadan miesten jalkapallomaajoukkue</w:t>
      </w:r>
    </w:p>
    <w:p>
      <w:r>
        <w:rPr>
          <w:b/>
        </w:rPr>
        <w:t xml:space="preserve">Tulos</w:t>
      </w:r>
    </w:p>
    <w:p>
      <w:r>
        <w:t xml:space="preserve">Kanadan kansallinen bandy-joukkue</w:t>
      </w:r>
    </w:p>
    <w:p>
      <w:r>
        <w:rPr>
          <w:b/>
        </w:rPr>
        <w:t xml:space="preserve">Tulos</w:t>
      </w:r>
    </w:p>
    <w:p>
      <w:r>
        <w:t xml:space="preserve">Kanadan sulkapallomaajoukkue</w:t>
      </w:r>
    </w:p>
    <w:p>
      <w:r>
        <w:rPr>
          <w:b/>
        </w:rPr>
        <w:t xml:space="preserve">Tulos</w:t>
      </w:r>
    </w:p>
    <w:p>
      <w:r>
        <w:t xml:space="preserve">Kanadan miesten lentopallomaajoukkue</w:t>
      </w:r>
    </w:p>
    <w:p>
      <w:r>
        <w:rPr>
          <w:b/>
        </w:rPr>
        <w:t xml:space="preserve">Tulos</w:t>
      </w:r>
    </w:p>
    <w:p>
      <w:r>
        <w:t xml:space="preserve">Kanadan naisten krikettijoukkue</w:t>
      </w:r>
    </w:p>
    <w:p>
      <w:r>
        <w:rPr>
          <w:b/>
        </w:rPr>
        <w:t xml:space="preserve">Tulos</w:t>
      </w:r>
    </w:p>
    <w:p>
      <w:r>
        <w:t xml:space="preserve">A1 Team Canada</w:t>
      </w:r>
    </w:p>
    <w:p>
      <w:r>
        <w:rPr>
          <w:b/>
        </w:rPr>
        <w:t xml:space="preserve">Tulos</w:t>
      </w:r>
    </w:p>
    <w:p>
      <w:r>
        <w:t xml:space="preserve">Northwind</w:t>
      </w:r>
    </w:p>
    <w:p>
      <w:r>
        <w:rPr>
          <w:b/>
        </w:rPr>
        <w:t xml:space="preserve">Esimerkki 1.170</w:t>
      </w:r>
    </w:p>
    <w:p>
      <w:r>
        <w:t xml:space="preserve">Mikä on Lontoon keskustan nimi?</w:t>
      </w:r>
    </w:p>
    <w:p>
      <w:r>
        <w:rPr>
          <w:b/>
        </w:rPr>
        <w:t xml:space="preserve">Tulos</w:t>
      </w:r>
    </w:p>
    <w:p>
      <w:r>
        <w:t xml:space="preserve">Trafalgar Square</w:t>
      </w:r>
    </w:p>
    <w:p>
      <w:r>
        <w:rPr>
          <w:b/>
        </w:rPr>
        <w:t xml:space="preserve">Esimerkki 1.171</w:t>
      </w:r>
    </w:p>
    <w:p>
      <w:r>
        <w:t xml:space="preserve">milloin siunattu Kateri syntyi?</w:t>
      </w:r>
    </w:p>
    <w:p>
      <w:r>
        <w:rPr>
          <w:b/>
        </w:rPr>
        <w:t xml:space="preserve">Tulos</w:t>
      </w:r>
    </w:p>
    <w:p>
      <w:r>
        <w:t xml:space="preserve">1656</w:t>
      </w:r>
    </w:p>
    <w:p>
      <w:r>
        <w:rPr>
          <w:b/>
        </w:rPr>
        <w:t xml:space="preserve">Esimerkki 1.172</w:t>
      </w:r>
    </w:p>
    <w:p>
      <w:r>
        <w:t xml:space="preserve">mihin taidesuuntaukseen vincent van gogh kuuluu?</w:t>
      </w:r>
    </w:p>
    <w:p>
      <w:r>
        <w:rPr>
          <w:b/>
        </w:rPr>
        <w:t xml:space="preserve">Tulos</w:t>
      </w:r>
    </w:p>
    <w:p>
      <w:r>
        <w:t xml:space="preserve">Postimpressionismi</w:t>
      </w:r>
    </w:p>
    <w:p>
      <w:r>
        <w:rPr>
          <w:b/>
        </w:rPr>
        <w:t xml:space="preserve">Esimerkki 1.173</w:t>
      </w:r>
    </w:p>
    <w:p>
      <w:r>
        <w:t xml:space="preserve">Millainen hallitusmuoto Australiassa on käytössä?</w:t>
      </w:r>
    </w:p>
    <w:p>
      <w:r>
        <w:rPr>
          <w:b/>
        </w:rPr>
        <w:t xml:space="preserve">Tulos</w:t>
      </w:r>
    </w:p>
    <w:p>
      <w:r>
        <w:t xml:space="preserve">perustuslaillinen monarkia</w:t>
      </w:r>
    </w:p>
    <w:p>
      <w:r>
        <w:rPr>
          <w:b/>
        </w:rPr>
        <w:t xml:space="preserve">Esimerkki 1.174</w:t>
      </w:r>
    </w:p>
    <w:p>
      <w:r>
        <w:t xml:space="preserve">mistä reaganin hallinto tunnettiin?</w:t>
      </w:r>
    </w:p>
    <w:p>
      <w:r>
        <w:rPr>
          <w:b/>
        </w:rPr>
        <w:t xml:space="preserve">Tulos</w:t>
      </w:r>
    </w:p>
    <w:p>
      <w:r>
        <w:t xml:space="preserve">Konservatiivien vallankumous Amerikassa</w:t>
      </w:r>
    </w:p>
    <w:p>
      <w:r>
        <w:rPr>
          <w:b/>
        </w:rPr>
        <w:t xml:space="preserve">Esimerkki 1.175</w:t>
      </w:r>
    </w:p>
    <w:p>
      <w:r>
        <w:t xml:space="preserve">mikä urheilu on suosittu Kiinassa?</w:t>
      </w:r>
    </w:p>
    <w:p>
      <w:r>
        <w:rPr>
          <w:b/>
        </w:rPr>
        <w:t xml:space="preserve">Tulos</w:t>
      </w:r>
    </w:p>
    <w:p>
      <w:r>
        <w:t xml:space="preserve">Kiina PR jalkapallomaajoukkue</w:t>
      </w:r>
    </w:p>
    <w:p>
      <w:r>
        <w:rPr>
          <w:b/>
        </w:rPr>
        <w:t xml:space="preserve">Tulos</w:t>
      </w:r>
    </w:p>
    <w:p>
      <w:r>
        <w:t xml:space="preserve">Kiinan miesten lentopallomaajoukkue</w:t>
      </w:r>
    </w:p>
    <w:p>
      <w:r>
        <w:rPr>
          <w:b/>
        </w:rPr>
        <w:t xml:space="preserve">Tulos</w:t>
      </w:r>
    </w:p>
    <w:p>
      <w:r>
        <w:t xml:space="preserve">Kiinan futsal-maajoukkue</w:t>
      </w:r>
    </w:p>
    <w:p>
      <w:r>
        <w:rPr>
          <w:b/>
        </w:rPr>
        <w:t xml:space="preserve">Tulos</w:t>
      </w:r>
    </w:p>
    <w:p>
      <w:r>
        <w:t xml:space="preserve">Kiinan baseball-maajoukkue</w:t>
      </w:r>
    </w:p>
    <w:p>
      <w:r>
        <w:rPr>
          <w:b/>
        </w:rPr>
        <w:t xml:space="preserve">Tulos</w:t>
      </w:r>
    </w:p>
    <w:p>
      <w:r>
        <w:t xml:space="preserve">Kiinan naisten koripallomaajoukkue</w:t>
      </w:r>
    </w:p>
    <w:p>
      <w:r>
        <w:rPr>
          <w:b/>
        </w:rPr>
        <w:t xml:space="preserve">Tulos</w:t>
      </w:r>
    </w:p>
    <w:p>
      <w:r>
        <w:t xml:space="preserve">Bayi Yiyang High-Tech District</w:t>
      </w:r>
    </w:p>
    <w:p>
      <w:r>
        <w:rPr>
          <w:b/>
        </w:rPr>
        <w:t xml:space="preserve">Tulos</w:t>
      </w:r>
    </w:p>
    <w:p>
      <w:r>
        <w:t xml:space="preserve">Kiinan naisten lentopallomaajoukkue</w:t>
      </w:r>
    </w:p>
    <w:p>
      <w:r>
        <w:rPr>
          <w:b/>
        </w:rPr>
        <w:t xml:space="preserve">Tulos</w:t>
      </w:r>
    </w:p>
    <w:p>
      <w:r>
        <w:t xml:space="preserve">Kiinan Fed Cup -joukkue</w:t>
      </w:r>
    </w:p>
    <w:p>
      <w:r>
        <w:rPr>
          <w:b/>
        </w:rPr>
        <w:t xml:space="preserve">Tulos</w:t>
      </w:r>
    </w:p>
    <w:p>
      <w:r>
        <w:t xml:space="preserve">Kiinan krikettimaajoukkue</w:t>
      </w:r>
    </w:p>
    <w:p>
      <w:r>
        <w:rPr>
          <w:b/>
        </w:rPr>
        <w:t xml:space="preserve">Tulos</w:t>
      </w:r>
    </w:p>
    <w:p>
      <w:r>
        <w:t xml:space="preserve">Kiinan Davis Cup -joukkue</w:t>
      </w:r>
    </w:p>
    <w:p>
      <w:r>
        <w:rPr>
          <w:b/>
        </w:rPr>
        <w:t xml:space="preserve">Esimerkki 1.176</w:t>
      </w:r>
    </w:p>
    <w:p>
      <w:r>
        <w:t xml:space="preserve">Miksi Farrah on käynyt leikkauksessa?</w:t>
      </w:r>
    </w:p>
    <w:p>
      <w:r>
        <w:rPr>
          <w:b/>
        </w:rPr>
        <w:t xml:space="preserve">Tulos</w:t>
      </w:r>
    </w:p>
    <w:p>
      <w:r>
        <w:t xml:space="preserve">Anaalisyöpä</w:t>
      </w:r>
    </w:p>
    <w:p>
      <w:r>
        <w:rPr>
          <w:b/>
        </w:rPr>
        <w:t xml:space="preserve">Esimerkki 1.177</w:t>
      </w:r>
    </w:p>
    <w:p>
      <w:r>
        <w:t xml:space="preserve">mihin Charles Dickens uskoi?</w:t>
      </w:r>
    </w:p>
    <w:p>
      <w:r>
        <w:rPr>
          <w:b/>
        </w:rPr>
        <w:t xml:space="preserve">Tulos</w:t>
      </w:r>
    </w:p>
    <w:p>
      <w:r>
        <w:t xml:space="preserve">Anglikaanisuus</w:t>
      </w:r>
    </w:p>
    <w:p>
      <w:r>
        <w:rPr>
          <w:b/>
        </w:rPr>
        <w:t xml:space="preserve">Esimerkki 1.178</w:t>
      </w:r>
    </w:p>
    <w:p>
      <w:r>
        <w:t xml:space="preserve">millä kanavalla mtv vma awards -gaala lähetetään?</w:t>
      </w:r>
    </w:p>
    <w:p>
      <w:r>
        <w:rPr>
          <w:b/>
        </w:rPr>
        <w:t xml:space="preserve">Tulos</w:t>
      </w:r>
    </w:p>
    <w:p>
      <w:r>
        <w:t xml:space="preserve">MTV</w:t>
      </w:r>
    </w:p>
    <w:p>
      <w:r>
        <w:rPr>
          <w:b/>
        </w:rPr>
        <w:t xml:space="preserve">Esimerkki 1.179</w:t>
      </w:r>
    </w:p>
    <w:p>
      <w:r>
        <w:t xml:space="preserve">Kuka näyttelee Lois Griffinin ääntä Family Guyssa?</w:t>
      </w:r>
    </w:p>
    <w:p>
      <w:r>
        <w:rPr>
          <w:b/>
        </w:rPr>
        <w:t xml:space="preserve">Tulos</w:t>
      </w:r>
    </w:p>
    <w:p>
      <w:r>
        <w:t xml:space="preserve">Alex Borstein</w:t>
      </w:r>
    </w:p>
    <w:p>
      <w:r>
        <w:rPr>
          <w:b/>
        </w:rPr>
        <w:t xml:space="preserve">Esimerkki 1.180</w:t>
      </w:r>
    </w:p>
    <w:p>
      <w:r>
        <w:t xml:space="preserve">Mikä on New York Knicksin aloituskokoonpano?</w:t>
      </w:r>
    </w:p>
    <w:p>
      <w:r>
        <w:rPr>
          <w:b/>
        </w:rPr>
        <w:t xml:space="preserve">Tulos</w:t>
      </w:r>
    </w:p>
    <w:p>
      <w:r>
        <w:t xml:space="preserve">Raymond Felton</w:t>
      </w:r>
    </w:p>
    <w:p>
      <w:r>
        <w:rPr>
          <w:b/>
        </w:rPr>
        <w:t xml:space="preserve">Tulos</w:t>
      </w:r>
    </w:p>
    <w:p>
      <w:r>
        <w:t xml:space="preserve">Marcus Camby</w:t>
      </w:r>
    </w:p>
    <w:p>
      <w:r>
        <w:rPr>
          <w:b/>
        </w:rPr>
        <w:t xml:space="preserve">Tulos</w:t>
      </w:r>
    </w:p>
    <w:p>
      <w:r>
        <w:t xml:space="preserve">J. R. Smith</w:t>
      </w:r>
    </w:p>
    <w:p>
      <w:r>
        <w:rPr>
          <w:b/>
        </w:rPr>
        <w:t xml:space="preserve">Tulos</w:t>
      </w:r>
    </w:p>
    <w:p>
      <w:r>
        <w:t xml:space="preserve">Tyson Chandler</w:t>
      </w:r>
    </w:p>
    <w:p>
      <w:r>
        <w:rPr>
          <w:b/>
        </w:rPr>
        <w:t xml:space="preserve">Tulos</w:t>
      </w:r>
    </w:p>
    <w:p>
      <w:r>
        <w:t xml:space="preserve">Carmelo Anthony</w:t>
      </w:r>
    </w:p>
    <w:p>
      <w:r>
        <w:rPr>
          <w:b/>
        </w:rPr>
        <w:t xml:space="preserve">Tulos</w:t>
      </w:r>
    </w:p>
    <w:p>
      <w:r>
        <w:t xml:space="preserve">Iman Shumpert</w:t>
      </w:r>
    </w:p>
    <w:p>
      <w:r>
        <w:rPr>
          <w:b/>
        </w:rPr>
        <w:t xml:space="preserve">Tulos</w:t>
      </w:r>
    </w:p>
    <w:p>
      <w:r>
        <w:t xml:space="preserve">Jason Kidd</w:t>
      </w:r>
    </w:p>
    <w:p>
      <w:r>
        <w:rPr>
          <w:b/>
        </w:rPr>
        <w:t xml:space="preserve">Tulos</w:t>
      </w:r>
    </w:p>
    <w:p>
      <w:r>
        <w:t xml:space="preserve">Steve Novak</w:t>
      </w:r>
    </w:p>
    <w:p>
      <w:r>
        <w:rPr>
          <w:b/>
        </w:rPr>
        <w:t xml:space="preserve">Tulos</w:t>
      </w:r>
    </w:p>
    <w:p>
      <w:r>
        <w:t xml:space="preserve">Chris Copeland</w:t>
      </w:r>
    </w:p>
    <w:p>
      <w:r>
        <w:rPr>
          <w:b/>
        </w:rPr>
        <w:t xml:space="preserve">Tulos</w:t>
      </w:r>
    </w:p>
    <w:p>
      <w:r>
        <w:t xml:space="preserve">Pablo Prigioni</w:t>
      </w:r>
    </w:p>
    <w:p>
      <w:r>
        <w:rPr>
          <w:b/>
        </w:rPr>
        <w:t xml:space="preserve">Esimerkki 1.181</w:t>
      </w:r>
    </w:p>
    <w:p>
      <w:r>
        <w:t xml:space="preserve">missä yöpyä bermudalla tripadvisor?</w:t>
      </w:r>
    </w:p>
    <w:p>
      <w:r>
        <w:rPr>
          <w:b/>
        </w:rPr>
        <w:t xml:space="preserve">Tulos</w:t>
      </w:r>
    </w:p>
    <w:p>
      <w:r>
        <w:t xml:space="preserve">Bermudan matkailuvirasto</w:t>
      </w:r>
    </w:p>
    <w:p>
      <w:r>
        <w:rPr>
          <w:b/>
        </w:rPr>
        <w:t xml:space="preserve">Esimerkki 1.182</w:t>
      </w:r>
    </w:p>
    <w:p>
      <w:r>
        <w:t xml:space="preserve">minä vuonna Giants voitti World Seriesin?</w:t>
      </w:r>
    </w:p>
    <w:p>
      <w:r>
        <w:rPr>
          <w:b/>
        </w:rPr>
        <w:t xml:space="preserve">Tulos</w:t>
      </w:r>
    </w:p>
    <w:p>
      <w:r>
        <w:t xml:space="preserve">2010 World Series</w:t>
      </w:r>
    </w:p>
    <w:p>
      <w:r>
        <w:rPr>
          <w:b/>
        </w:rPr>
        <w:t xml:space="preserve">Tulos</w:t>
      </w:r>
    </w:p>
    <w:p>
      <w:r>
        <w:t xml:space="preserve">2012 World Series</w:t>
      </w:r>
    </w:p>
    <w:p>
      <w:r>
        <w:rPr>
          <w:b/>
        </w:rPr>
        <w:t xml:space="preserve">Esimerkki 1.183</w:t>
      </w:r>
    </w:p>
    <w:p>
      <w:r>
        <w:t xml:space="preserve">Minkälaista poliittista järjestelmää johtaa kuningatar Elisabet II?</w:t>
      </w:r>
    </w:p>
    <w:p>
      <w:r>
        <w:rPr>
          <w:b/>
        </w:rPr>
        <w:t xml:space="preserve">Tulos</w:t>
      </w:r>
    </w:p>
    <w:p>
      <w:r>
        <w:t xml:space="preserve">Monarch</w:t>
      </w:r>
    </w:p>
    <w:p>
      <w:r>
        <w:rPr>
          <w:b/>
        </w:rPr>
        <w:t xml:space="preserve">Esimerkki 1.184</w:t>
      </w:r>
    </w:p>
    <w:p>
      <w:r>
        <w:t xml:space="preserve">Kuka näyttelee Marloa?</w:t>
      </w:r>
    </w:p>
    <w:p>
      <w:r>
        <w:rPr>
          <w:b/>
        </w:rPr>
        <w:t xml:space="preserve">Tulos</w:t>
      </w:r>
    </w:p>
    <w:p>
      <w:r>
        <w:t xml:space="preserve">Jamie Hector</w:t>
      </w:r>
    </w:p>
    <w:p>
      <w:r>
        <w:rPr>
          <w:b/>
        </w:rPr>
        <w:t xml:space="preserve">Esimerkki 1.185</w:t>
      </w:r>
    </w:p>
    <w:p>
      <w:r>
        <w:t xml:space="preserve">Mitkä ovat kongressin kaksi taloa?</w:t>
      </w:r>
    </w:p>
    <w:p>
      <w:r>
        <w:rPr>
          <w:b/>
        </w:rPr>
        <w:t xml:space="preserve">Tulos</w:t>
      </w:r>
    </w:p>
    <w:p>
      <w:r>
        <w:t xml:space="preserve">Yhdysvaltain edustajainhuone</w:t>
      </w:r>
    </w:p>
    <w:p>
      <w:r>
        <w:rPr>
          <w:b/>
        </w:rPr>
        <w:t xml:space="preserve">Tulos</w:t>
      </w:r>
    </w:p>
    <w:p>
      <w:r>
        <w:t xml:space="preserve">Yhdysvaltain senaatti</w:t>
      </w:r>
    </w:p>
    <w:p>
      <w:r>
        <w:rPr>
          <w:b/>
        </w:rPr>
        <w:t xml:space="preserve">Esimerkki 1.186</w:t>
      </w:r>
    </w:p>
    <w:p>
      <w:r>
        <w:t xml:space="preserve">missä yliopistossa Kris Humphries pelasi?</w:t>
      </w:r>
    </w:p>
    <w:p>
      <w:r>
        <w:rPr>
          <w:b/>
        </w:rPr>
        <w:t xml:space="preserve">Tulos</w:t>
      </w:r>
    </w:p>
    <w:p>
      <w:r>
        <w:t xml:space="preserve">Minnesotan yliopisto</w:t>
      </w:r>
    </w:p>
    <w:p>
      <w:r>
        <w:rPr>
          <w:b/>
        </w:rPr>
        <w:t xml:space="preserve">Esimerkki 1.187</w:t>
      </w:r>
    </w:p>
    <w:p>
      <w:r>
        <w:t xml:space="preserve">kuka omistaa wikimedia-säätiön?</w:t>
      </w:r>
    </w:p>
    <w:p>
      <w:r>
        <w:rPr>
          <w:b/>
        </w:rPr>
        <w:t xml:space="preserve">Tulos</w:t>
      </w:r>
    </w:p>
    <w:p>
      <w:r>
        <w:t xml:space="preserve">Jimmy Wales</w:t>
      </w:r>
    </w:p>
    <w:p>
      <w:r>
        <w:rPr>
          <w:b/>
        </w:rPr>
        <w:t xml:space="preserve">Esimerkki 1.188</w:t>
      </w:r>
    </w:p>
    <w:p>
      <w:r>
        <w:t xml:space="preserve">Missä Allen Iverson asuu nyt?</w:t>
      </w:r>
    </w:p>
    <w:p>
      <w:r>
        <w:rPr>
          <w:b/>
        </w:rPr>
        <w:t xml:space="preserve">Tulos</w:t>
      </w:r>
    </w:p>
    <w:p>
      <w:r>
        <w:t xml:space="preserve">Hampton</w:t>
      </w:r>
    </w:p>
    <w:p>
      <w:r>
        <w:rPr>
          <w:b/>
        </w:rPr>
        <w:t xml:space="preserve">Esimerkki 1.189</w:t>
      </w:r>
    </w:p>
    <w:p>
      <w:r>
        <w:t xml:space="preserve">Millainen hallitus Chilessä on nykyään?</w:t>
      </w:r>
    </w:p>
    <w:p>
      <w:r>
        <w:rPr>
          <w:b/>
        </w:rPr>
        <w:t xml:space="preserve">Tulos</w:t>
      </w:r>
    </w:p>
    <w:p>
      <w:r>
        <w:t xml:space="preserve">Presidenttijärjestelmä</w:t>
      </w:r>
    </w:p>
    <w:p>
      <w:r>
        <w:rPr>
          <w:b/>
        </w:rPr>
        <w:t xml:space="preserve">Tulos</w:t>
      </w:r>
    </w:p>
    <w:p>
      <w:r>
        <w:t xml:space="preserve">Tasavalta</w:t>
      </w:r>
    </w:p>
    <w:p>
      <w:r>
        <w:rPr>
          <w:b/>
        </w:rPr>
        <w:t xml:space="preserve">Tulos</w:t>
      </w:r>
    </w:p>
    <w:p>
      <w:r>
        <w:t xml:space="preserve">Yhtenäinen valtio</w:t>
      </w:r>
    </w:p>
    <w:p>
      <w:r>
        <w:rPr>
          <w:b/>
        </w:rPr>
        <w:t xml:space="preserve">Esimerkki 1.190</w:t>
      </w:r>
    </w:p>
    <w:p>
      <w:r>
        <w:t xml:space="preserve">mikä on chicago illinois postinumero?</w:t>
      </w:r>
    </w:p>
    <w:p>
      <w:r>
        <w:rPr>
          <w:b/>
        </w:rPr>
        <w:t xml:space="preserve">Tulos</w:t>
      </w:r>
    </w:p>
    <w:p>
      <w:r>
        <w:t xml:space="preserve">60605</w:t>
      </w:r>
    </w:p>
    <w:p>
      <w:r>
        <w:rPr>
          <w:b/>
        </w:rPr>
        <w:t xml:space="preserve">Tulos</w:t>
      </w:r>
    </w:p>
    <w:p>
      <w:r>
        <w:t xml:space="preserve">60604</w:t>
      </w:r>
    </w:p>
    <w:p>
      <w:r>
        <w:rPr>
          <w:b/>
        </w:rPr>
        <w:t xml:space="preserve">Tulos</w:t>
      </w:r>
    </w:p>
    <w:p>
      <w:r>
        <w:t xml:space="preserve">60607</w:t>
      </w:r>
    </w:p>
    <w:p>
      <w:r>
        <w:rPr>
          <w:b/>
        </w:rPr>
        <w:t xml:space="preserve">Tulos</w:t>
      </w:r>
    </w:p>
    <w:p>
      <w:r>
        <w:t xml:space="preserve">60606</w:t>
      </w:r>
    </w:p>
    <w:p>
      <w:r>
        <w:rPr>
          <w:b/>
        </w:rPr>
        <w:t xml:space="preserve">Tulos</w:t>
      </w:r>
    </w:p>
    <w:p>
      <w:r>
        <w:t xml:space="preserve">60601</w:t>
      </w:r>
    </w:p>
    <w:p>
      <w:r>
        <w:rPr>
          <w:b/>
        </w:rPr>
        <w:t xml:space="preserve">Tulos</w:t>
      </w:r>
    </w:p>
    <w:p>
      <w:r>
        <w:t xml:space="preserve">60610</w:t>
      </w:r>
    </w:p>
    <w:p>
      <w:r>
        <w:rPr>
          <w:b/>
        </w:rPr>
        <w:t xml:space="preserve">Tulos</w:t>
      </w:r>
    </w:p>
    <w:p>
      <w:r>
        <w:t xml:space="preserve">60603</w:t>
      </w:r>
    </w:p>
    <w:p>
      <w:r>
        <w:rPr>
          <w:b/>
        </w:rPr>
        <w:t xml:space="preserve">Tulos</w:t>
      </w:r>
    </w:p>
    <w:p>
      <w:r>
        <w:t xml:space="preserve">60602</w:t>
      </w:r>
    </w:p>
    <w:p>
      <w:r>
        <w:rPr>
          <w:b/>
        </w:rPr>
        <w:t xml:space="preserve">Tulos</w:t>
      </w:r>
    </w:p>
    <w:p>
      <w:r>
        <w:t xml:space="preserve">60290</w:t>
      </w:r>
    </w:p>
    <w:p>
      <w:r>
        <w:rPr>
          <w:b/>
        </w:rPr>
        <w:t xml:space="preserve">Tulos</w:t>
      </w:r>
    </w:p>
    <w:p>
      <w:r>
        <w:t xml:space="preserve">60608</w:t>
      </w:r>
    </w:p>
    <w:p>
      <w:r>
        <w:rPr>
          <w:b/>
        </w:rPr>
        <w:t xml:space="preserve">Esimerkki 1.191</w:t>
      </w:r>
    </w:p>
    <w:p>
      <w:r>
        <w:t xml:space="preserve">missä Thames-joki sijaitsee?</w:t>
      </w:r>
    </w:p>
    <w:p>
      <w:r>
        <w:rPr>
          <w:b/>
        </w:rPr>
        <w:t xml:space="preserve">Tulos</w:t>
      </w:r>
    </w:p>
    <w:p>
      <w:r>
        <w:t xml:space="preserve">Lontoo</w:t>
      </w:r>
    </w:p>
    <w:p>
      <w:r>
        <w:rPr>
          <w:b/>
        </w:rPr>
        <w:t xml:space="preserve">Esimerkki 1.192</w:t>
      </w:r>
    </w:p>
    <w:p>
      <w:r>
        <w:t xml:space="preserve">mitä sairauksia George Washingtonilla oli?</w:t>
      </w:r>
    </w:p>
    <w:p>
      <w:r>
        <w:rPr>
          <w:b/>
        </w:rPr>
        <w:t xml:space="preserve">Tulos</w:t>
      </w:r>
    </w:p>
    <w:p>
      <w:r>
        <w:t xml:space="preserve">Malaria</w:t>
      </w:r>
    </w:p>
    <w:p>
      <w:r>
        <w:rPr>
          <w:b/>
        </w:rPr>
        <w:t xml:space="preserve">Tulos</w:t>
      </w:r>
    </w:p>
    <w:p>
      <w:r>
        <w:t xml:space="preserve">Isorokko</w:t>
      </w:r>
    </w:p>
    <w:p>
      <w:r>
        <w:rPr>
          <w:b/>
        </w:rPr>
        <w:t xml:space="preserve">Tulos</w:t>
      </w:r>
    </w:p>
    <w:p>
      <w:r>
        <w:t xml:space="preserve">Tuberkuloosi</w:t>
      </w:r>
    </w:p>
    <w:p>
      <w:r>
        <w:rPr>
          <w:b/>
        </w:rPr>
        <w:t xml:space="preserve">Esimerkki 1.193</w:t>
      </w:r>
    </w:p>
    <w:p>
      <w:r>
        <w:t xml:space="preserve">milloin maat liittyivät Euroopan unioniin?</w:t>
      </w:r>
    </w:p>
    <w:p>
      <w:r>
        <w:rPr>
          <w:b/>
        </w:rPr>
        <w:t xml:space="preserve">Tulos</w:t>
      </w:r>
    </w:p>
    <w:p>
      <w:r>
        <w:t xml:space="preserve">1/1/1995</w:t>
      </w:r>
    </w:p>
    <w:p>
      <w:r>
        <w:rPr>
          <w:b/>
        </w:rPr>
        <w:t xml:space="preserve">Tulos</w:t>
      </w:r>
    </w:p>
    <w:p>
      <w:r>
        <w:t xml:space="preserve">1/1/2007</w:t>
      </w:r>
    </w:p>
    <w:p>
      <w:r>
        <w:rPr>
          <w:b/>
        </w:rPr>
        <w:t xml:space="preserve">Tulos</w:t>
      </w:r>
    </w:p>
    <w:p>
      <w:r>
        <w:t xml:space="preserve">1/1/1973</w:t>
      </w:r>
    </w:p>
    <w:p>
      <w:r>
        <w:rPr>
          <w:b/>
        </w:rPr>
        <w:t xml:space="preserve">Tulos</w:t>
      </w:r>
    </w:p>
    <w:p>
      <w:r>
        <w:t xml:space="preserve">5/1/2004</w:t>
      </w:r>
    </w:p>
    <w:p>
      <w:r>
        <w:rPr>
          <w:b/>
        </w:rPr>
        <w:t xml:space="preserve">Tulos</w:t>
      </w:r>
    </w:p>
    <w:p>
      <w:r>
        <w:t xml:space="preserve">3/25/1957</w:t>
      </w:r>
    </w:p>
    <w:p>
      <w:r>
        <w:rPr>
          <w:b/>
        </w:rPr>
        <w:t xml:space="preserve">Esimerkki 1.194</w:t>
      </w:r>
    </w:p>
    <w:p>
      <w:r>
        <w:t xml:space="preserve">missä divisioonassa Baltimore Colts pelasi?</w:t>
      </w:r>
    </w:p>
    <w:p>
      <w:r>
        <w:rPr>
          <w:b/>
        </w:rPr>
        <w:t xml:space="preserve">Tulos</w:t>
      </w:r>
    </w:p>
    <w:p>
      <w:r>
        <w:t xml:space="preserve">AFC South</w:t>
      </w:r>
    </w:p>
    <w:p>
      <w:r>
        <w:rPr>
          <w:b/>
        </w:rPr>
        <w:t xml:space="preserve">Esimerkki 1.195</w:t>
      </w:r>
    </w:p>
    <w:p>
      <w:r>
        <w:t xml:space="preserve">missä bashar al assad opiskeli?</w:t>
      </w:r>
    </w:p>
    <w:p>
      <w:r>
        <w:rPr>
          <w:b/>
        </w:rPr>
        <w:t xml:space="preserve">Tulos</w:t>
      </w:r>
    </w:p>
    <w:p>
      <w:r>
        <w:t xml:space="preserve">Damaskoksen yliopisto</w:t>
      </w:r>
    </w:p>
    <w:p>
      <w:r>
        <w:rPr>
          <w:b/>
        </w:rPr>
        <w:t xml:space="preserve">Esimerkki 1.196</w:t>
      </w:r>
    </w:p>
    <w:p>
      <w:r>
        <w:t xml:space="preserve">mikä on paras naapurusto asua Dallasissa?</w:t>
      </w:r>
    </w:p>
    <w:p>
      <w:r>
        <w:rPr>
          <w:b/>
        </w:rPr>
        <w:t xml:space="preserve">Tulos</w:t>
      </w:r>
    </w:p>
    <w:p>
      <w:r>
        <w:t xml:space="preserve">Convention Centerin alue</w:t>
      </w:r>
    </w:p>
    <w:p>
      <w:r>
        <w:rPr>
          <w:b/>
        </w:rPr>
        <w:t xml:space="preserve">Tulos</w:t>
      </w:r>
    </w:p>
    <w:p>
      <w:r>
        <w:t xml:space="preserve">City Center District</w:t>
      </w:r>
    </w:p>
    <w:p>
      <w:r>
        <w:rPr>
          <w:b/>
        </w:rPr>
        <w:t xml:space="preserve">Tulos</w:t>
      </w:r>
    </w:p>
    <w:p>
      <w:r>
        <w:t xml:space="preserve">Hallituksen piiri</w:t>
      </w:r>
    </w:p>
    <w:p>
      <w:r>
        <w:rPr>
          <w:b/>
        </w:rPr>
        <w:t xml:space="preserve">Tulos</w:t>
      </w:r>
    </w:p>
    <w:p>
      <w:r>
        <w:t xml:space="preserve">Arts District</w:t>
      </w:r>
    </w:p>
    <w:p>
      <w:r>
        <w:rPr>
          <w:b/>
        </w:rPr>
        <w:t xml:space="preserve">Tulos</w:t>
      </w:r>
    </w:p>
    <w:p>
      <w:r>
        <w:t xml:space="preserve">West End</w:t>
      </w:r>
    </w:p>
    <w:p>
      <w:r>
        <w:rPr>
          <w:b/>
        </w:rPr>
        <w:t xml:space="preserve">Tulos</w:t>
      </w:r>
    </w:p>
    <w:p>
      <w:r>
        <w:t xml:space="preserve">Belmont</w:t>
      </w:r>
    </w:p>
    <w:p>
      <w:r>
        <w:rPr>
          <w:b/>
        </w:rPr>
        <w:t xml:space="preserve">Tulos</w:t>
      </w:r>
    </w:p>
    <w:p>
      <w:r>
        <w:t xml:space="preserve">Pääkatu</w:t>
      </w:r>
    </w:p>
    <w:p>
      <w:r>
        <w:rPr>
          <w:b/>
        </w:rPr>
        <w:t xml:space="preserve">Tulos</w:t>
      </w:r>
    </w:p>
    <w:p>
      <w:r>
        <w:t xml:space="preserve">Maalaismarkkinoilla</w:t>
      </w:r>
    </w:p>
    <w:p>
      <w:r>
        <w:rPr>
          <w:b/>
        </w:rPr>
        <w:t xml:space="preserve">Tulos</w:t>
      </w:r>
    </w:p>
    <w:p>
      <w:r>
        <w:t xml:space="preserve">Tapaaminen</w:t>
      </w:r>
    </w:p>
    <w:p>
      <w:r>
        <w:rPr>
          <w:b/>
        </w:rPr>
        <w:t xml:space="preserve">Tulos</w:t>
      </w:r>
    </w:p>
    <w:p>
      <w:r>
        <w:t xml:space="preserve">Bryan Place</w:t>
      </w:r>
    </w:p>
    <w:p>
      <w:r>
        <w:rPr>
          <w:b/>
        </w:rPr>
        <w:t xml:space="preserve">Esimerkki 1.197</w:t>
      </w:r>
    </w:p>
    <w:p>
      <w:r>
        <w:t xml:space="preserve">mistä kurdit ovat peräisin?</w:t>
      </w:r>
    </w:p>
    <w:p>
      <w:r>
        <w:rPr>
          <w:b/>
        </w:rPr>
        <w:t xml:space="preserve">Tulos</w:t>
      </w:r>
    </w:p>
    <w:p>
      <w:r>
        <w:t xml:space="preserve">Aasia</w:t>
      </w:r>
    </w:p>
    <w:p>
      <w:r>
        <w:rPr>
          <w:b/>
        </w:rPr>
        <w:t xml:space="preserve">Esimerkki 1.198</w:t>
      </w:r>
    </w:p>
    <w:p>
      <w:r>
        <w:t xml:space="preserve">kuka oli ensimmäinen jedimestari?</w:t>
      </w:r>
    </w:p>
    <w:p>
      <w:r>
        <w:rPr>
          <w:b/>
        </w:rPr>
        <w:t xml:space="preserve">Tulos</w:t>
      </w:r>
    </w:p>
    <w:p>
      <w:r>
        <w:t xml:space="preserve">Yoda</w:t>
      </w:r>
    </w:p>
    <w:p>
      <w:r>
        <w:rPr>
          <w:b/>
        </w:rPr>
        <w:t xml:space="preserve">Esimerkki 1.199</w:t>
      </w:r>
    </w:p>
    <w:p>
      <w:r>
        <w:t xml:space="preserve">missä Kentucky sijaitsee?</w:t>
      </w:r>
    </w:p>
    <w:p>
      <w:r>
        <w:rPr>
          <w:b/>
        </w:rPr>
        <w:t xml:space="preserve">Tulos</w:t>
      </w:r>
    </w:p>
    <w:p>
      <w:r>
        <w:t xml:space="preserve">Yhdistyneet valtiot (Contiguous United States)</w:t>
      </w:r>
    </w:p>
    <w:p>
      <w:r>
        <w:rPr>
          <w:b/>
        </w:rPr>
        <w:t xml:space="preserve">Esimerkki 1.200</w:t>
      </w:r>
    </w:p>
    <w:p>
      <w:r>
        <w:t xml:space="preserve">mitä kieltä puhutte suomessa?</w:t>
      </w:r>
    </w:p>
    <w:p>
      <w:r>
        <w:rPr>
          <w:b/>
        </w:rPr>
        <w:t xml:space="preserve">Tulos</w:t>
      </w:r>
    </w:p>
    <w:p>
      <w:r>
        <w:t xml:space="preserve">Saamen kieli, pohjoinen kieli</w:t>
      </w:r>
    </w:p>
    <w:p>
      <w:r>
        <w:rPr>
          <w:b/>
        </w:rPr>
        <w:t xml:space="preserve">Tulos</w:t>
      </w:r>
    </w:p>
    <w:p>
      <w:r>
        <w:t xml:space="preserve">Ruotsin kieli</w:t>
      </w:r>
    </w:p>
    <w:p>
      <w:r>
        <w:rPr>
          <w:b/>
        </w:rPr>
        <w:t xml:space="preserve">Tulos</w:t>
      </w:r>
    </w:p>
    <w:p>
      <w:r>
        <w:t xml:space="preserve">Suomen kieli</w:t>
      </w:r>
    </w:p>
    <w:p>
      <w:r>
        <w:rPr>
          <w:b/>
        </w:rPr>
        <w:t xml:space="preserve">Tulos</w:t>
      </w:r>
    </w:p>
    <w:p>
      <w:r>
        <w:t xml:space="preserve">Saamen kieli, inarin kieli</w:t>
      </w:r>
    </w:p>
    <w:p>
      <w:r>
        <w:rPr>
          <w:b/>
        </w:rPr>
        <w:t xml:space="preserve">Esimerkki 1.201</w:t>
      </w:r>
    </w:p>
    <w:p>
      <w:r>
        <w:t xml:space="preserve">mitä valuuttaa käytetään Unkarissa?</w:t>
      </w:r>
    </w:p>
    <w:p>
      <w:r>
        <w:rPr>
          <w:b/>
        </w:rPr>
        <w:t xml:space="preserve">Tulos</w:t>
      </w:r>
    </w:p>
    <w:p>
      <w:r>
        <w:t xml:space="preserve">Unkarin forintti</w:t>
      </w:r>
    </w:p>
    <w:p>
      <w:r>
        <w:rPr>
          <w:b/>
        </w:rPr>
        <w:t xml:space="preserve">Esimerkki 1.202</w:t>
      </w:r>
    </w:p>
    <w:p>
      <w:r>
        <w:t xml:space="preserve">kuka kasvatti kuningatar Victorian?</w:t>
      </w:r>
    </w:p>
    <w:p>
      <w:r>
        <w:rPr>
          <w:b/>
        </w:rPr>
        <w:t xml:space="preserve">Tulos</w:t>
      </w:r>
    </w:p>
    <w:p>
      <w:r>
        <w:t xml:space="preserve">Prinssi Edward, Kentin ja Strathearnin herttua</w:t>
      </w:r>
    </w:p>
    <w:p>
      <w:r>
        <w:rPr>
          <w:b/>
        </w:rPr>
        <w:t xml:space="preserve">Tulos</w:t>
      </w:r>
    </w:p>
    <w:p>
      <w:r>
        <w:t xml:space="preserve">Prinsessa Victoria Saksin-Coburg-Saalfeldin prinsessa</w:t>
      </w:r>
    </w:p>
    <w:p>
      <w:r>
        <w:rPr>
          <w:b/>
        </w:rPr>
        <w:t xml:space="preserve">Esimerkki 1.203</w:t>
      </w:r>
    </w:p>
    <w:p>
      <w:r>
        <w:t xml:space="preserve">missä on auburnin yliopisto?</w:t>
      </w:r>
    </w:p>
    <w:p>
      <w:r>
        <w:rPr>
          <w:b/>
        </w:rPr>
        <w:t xml:space="preserve">Tulos</w:t>
      </w:r>
    </w:p>
    <w:p>
      <w:r>
        <w:t xml:space="preserve">Alabama</w:t>
      </w:r>
    </w:p>
    <w:p>
      <w:r>
        <w:rPr>
          <w:b/>
        </w:rPr>
        <w:t xml:space="preserve">Tulos</w:t>
      </w:r>
    </w:p>
    <w:p>
      <w:r>
        <w:t xml:space="preserve">Auburnin yliopiston historiallinen alue</w:t>
      </w:r>
    </w:p>
    <w:p>
      <w:r>
        <w:rPr>
          <w:b/>
        </w:rPr>
        <w:t xml:space="preserve">Tulos</w:t>
      </w:r>
    </w:p>
    <w:p>
      <w:r>
        <w:t xml:space="preserve">Yhdysvallat</w:t>
      </w:r>
    </w:p>
    <w:p>
      <w:r>
        <w:rPr>
          <w:b/>
        </w:rPr>
        <w:t xml:space="preserve">Tulos</w:t>
      </w:r>
    </w:p>
    <w:p>
      <w:r>
        <w:t xml:space="preserve">Auburn</w:t>
      </w:r>
    </w:p>
    <w:p>
      <w:r>
        <w:rPr>
          <w:b/>
        </w:rPr>
        <w:t xml:space="preserve">Esimerkki 1.204</w:t>
      </w:r>
    </w:p>
    <w:p>
      <w:r>
        <w:t xml:space="preserve">millainen poliittinen järjestelmä on iranissa?</w:t>
      </w:r>
    </w:p>
    <w:p>
      <w:r>
        <w:rPr>
          <w:b/>
        </w:rPr>
        <w:t xml:space="preserve">Tulos</w:t>
      </w:r>
    </w:p>
    <w:p>
      <w:r>
        <w:t xml:space="preserve">Islamilainen tasavalta</w:t>
      </w:r>
    </w:p>
    <w:p>
      <w:r>
        <w:rPr>
          <w:b/>
        </w:rPr>
        <w:t xml:space="preserve">Tulos</w:t>
      </w:r>
    </w:p>
    <w:p>
      <w:r>
        <w:t xml:space="preserve">Teokratia</w:t>
      </w:r>
    </w:p>
    <w:p>
      <w:r>
        <w:rPr>
          <w:b/>
        </w:rPr>
        <w:t xml:space="preserve">Tulos</w:t>
      </w:r>
    </w:p>
    <w:p>
      <w:r>
        <w:t xml:space="preserve">Yhtenäinen valtio</w:t>
      </w:r>
    </w:p>
    <w:p>
      <w:r>
        <w:rPr>
          <w:b/>
        </w:rPr>
        <w:t xml:space="preserve">Esimerkki 1.205</w:t>
      </w:r>
    </w:p>
    <w:p>
      <w:r>
        <w:t xml:space="preserve">missä wentworth miller on mukana?</w:t>
      </w:r>
    </w:p>
    <w:p>
      <w:r>
        <w:rPr>
          <w:b/>
        </w:rPr>
        <w:t xml:space="preserve">Tulos</w:t>
      </w:r>
    </w:p>
    <w:p>
      <w:r>
        <w:t xml:space="preserve">Prison Break</w:t>
      </w:r>
    </w:p>
    <w:p>
      <w:r>
        <w:rPr>
          <w:b/>
        </w:rPr>
        <w:t xml:space="preserve">Esimerkki 1.206</w:t>
      </w:r>
    </w:p>
    <w:p>
      <w:r>
        <w:t xml:space="preserve">Missä kuvernööri Cuomo on syntynyt?</w:t>
      </w:r>
    </w:p>
    <w:p>
      <w:r>
        <w:rPr>
          <w:b/>
        </w:rPr>
        <w:t xml:space="preserve">Tulos</w:t>
      </w:r>
    </w:p>
    <w:p>
      <w:r>
        <w:t xml:space="preserve">Queens</w:t>
      </w:r>
    </w:p>
    <w:p>
      <w:r>
        <w:rPr>
          <w:b/>
        </w:rPr>
        <w:t xml:space="preserve">Esimerkki 1.207</w:t>
      </w:r>
    </w:p>
    <w:p>
      <w:r>
        <w:t xml:space="preserve">ketä äänestää San Franciscossa 2012?</w:t>
      </w:r>
    </w:p>
    <w:p>
      <w:r>
        <w:rPr>
          <w:b/>
        </w:rPr>
        <w:t xml:space="preserve">Tulos</w:t>
      </w:r>
    </w:p>
    <w:p>
      <w:r>
        <w:t xml:space="preserve">San Franciscon libertaarinen puolue</w:t>
      </w:r>
    </w:p>
    <w:p>
      <w:r>
        <w:rPr>
          <w:b/>
        </w:rPr>
        <w:t xml:space="preserve">Esimerkki 1.208</w:t>
      </w:r>
    </w:p>
    <w:p>
      <w:r>
        <w:t xml:space="preserve">missä port charlotte florida sijaitsee?</w:t>
      </w:r>
    </w:p>
    <w:p>
      <w:r>
        <w:rPr>
          <w:b/>
        </w:rPr>
        <w:t xml:space="preserve">Tulos</w:t>
      </w:r>
    </w:p>
    <w:p>
      <w:r>
        <w:t xml:space="preserve">Yhdysvallat</w:t>
      </w:r>
    </w:p>
    <w:p>
      <w:r>
        <w:rPr>
          <w:b/>
        </w:rPr>
        <w:t xml:space="preserve">Tulos</w:t>
      </w:r>
    </w:p>
    <w:p>
      <w:r>
        <w:t xml:space="preserve">Florida</w:t>
      </w:r>
    </w:p>
    <w:p>
      <w:r>
        <w:rPr>
          <w:b/>
        </w:rPr>
        <w:t xml:space="preserve">Tulos</w:t>
      </w:r>
    </w:p>
    <w:p>
      <w:r>
        <w:t xml:space="preserve">Charlotten piirikunta</w:t>
      </w:r>
    </w:p>
    <w:p>
      <w:r>
        <w:rPr>
          <w:b/>
        </w:rPr>
        <w:t xml:space="preserve">Esimerkki 1.209</w:t>
      </w:r>
    </w:p>
    <w:p>
      <w:r>
        <w:t xml:space="preserve">missä yliopistossa Matt Lauer kävi?</w:t>
      </w:r>
    </w:p>
    <w:p>
      <w:r>
        <w:rPr>
          <w:b/>
        </w:rPr>
        <w:t xml:space="preserve">Tulos</w:t>
      </w:r>
    </w:p>
    <w:p>
      <w:r>
        <w:t xml:space="preserve">Ohion yliopisto</w:t>
      </w:r>
    </w:p>
    <w:p>
      <w:r>
        <w:rPr>
          <w:b/>
        </w:rPr>
        <w:t xml:space="preserve">Esimerkki 1.210</w:t>
      </w:r>
    </w:p>
    <w:p>
      <w:r>
        <w:t xml:space="preserve">mitä atticus finch teki?</w:t>
      </w:r>
    </w:p>
    <w:p>
      <w:r>
        <w:rPr>
          <w:b/>
        </w:rPr>
        <w:t xml:space="preserve">Tulos</w:t>
      </w:r>
    </w:p>
    <w:p>
      <w:r>
        <w:t xml:space="preserve">Asianajaja</w:t>
      </w:r>
    </w:p>
    <w:p>
      <w:r>
        <w:rPr>
          <w:b/>
        </w:rPr>
        <w:t xml:space="preserve">Esimerkki 1.211</w:t>
      </w:r>
    </w:p>
    <w:p>
      <w:r>
        <w:t xml:space="preserve">missä maissa saksaa puhutaan äidinkielenä?</w:t>
      </w:r>
    </w:p>
    <w:p>
      <w:r>
        <w:rPr>
          <w:b/>
        </w:rPr>
        <w:t xml:space="preserve">Tulos</w:t>
      </w:r>
    </w:p>
    <w:p>
      <w:r>
        <w:t xml:space="preserve">Kanada</w:t>
      </w:r>
    </w:p>
    <w:p>
      <w:r>
        <w:rPr>
          <w:b/>
        </w:rPr>
        <w:t xml:space="preserve">Tulos</w:t>
      </w:r>
    </w:p>
    <w:p>
      <w:r>
        <w:t xml:space="preserve">Saksan demokraattinen tasavalta</w:t>
      </w:r>
    </w:p>
    <w:p>
      <w:r>
        <w:rPr>
          <w:b/>
        </w:rPr>
        <w:t xml:space="preserve">Tulos</w:t>
      </w:r>
    </w:p>
    <w:p>
      <w:r>
        <w:t xml:space="preserve">Luxemburg</w:t>
      </w:r>
    </w:p>
    <w:p>
      <w:r>
        <w:rPr>
          <w:b/>
        </w:rPr>
        <w:t xml:space="preserve">Tulos</w:t>
      </w:r>
    </w:p>
    <w:p>
      <w:r>
        <w:t xml:space="preserve">Sveitsi</w:t>
      </w:r>
    </w:p>
    <w:p>
      <w:r>
        <w:rPr>
          <w:b/>
        </w:rPr>
        <w:t xml:space="preserve">Tulos</w:t>
      </w:r>
    </w:p>
    <w:p>
      <w:r>
        <w:t xml:space="preserve">Liechtenstein</w:t>
      </w:r>
    </w:p>
    <w:p>
      <w:r>
        <w:rPr>
          <w:b/>
        </w:rPr>
        <w:t xml:space="preserve">Tulos</w:t>
      </w:r>
    </w:p>
    <w:p>
      <w:r>
        <w:t xml:space="preserve">Saksa</w:t>
      </w:r>
    </w:p>
    <w:p>
      <w:r>
        <w:rPr>
          <w:b/>
        </w:rPr>
        <w:t xml:space="preserve">Tulos</w:t>
      </w:r>
    </w:p>
    <w:p>
      <w:r>
        <w:t xml:space="preserve">Länsi-Saksa</w:t>
      </w:r>
    </w:p>
    <w:p>
      <w:r>
        <w:rPr>
          <w:b/>
        </w:rPr>
        <w:t xml:space="preserve">Tulos</w:t>
      </w:r>
    </w:p>
    <w:p>
      <w:r>
        <w:t xml:space="preserve">Belgia</w:t>
      </w:r>
    </w:p>
    <w:p>
      <w:r>
        <w:rPr>
          <w:b/>
        </w:rPr>
        <w:t xml:space="preserve">Tulos</w:t>
      </w:r>
    </w:p>
    <w:p>
      <w:r>
        <w:t xml:space="preserve">Vatikaani</w:t>
      </w:r>
    </w:p>
    <w:p>
      <w:r>
        <w:rPr>
          <w:b/>
        </w:rPr>
        <w:t xml:space="preserve">Tulos</w:t>
      </w:r>
    </w:p>
    <w:p>
      <w:r>
        <w:t xml:space="preserve">Puolan toinen tasavalta</w:t>
      </w:r>
    </w:p>
    <w:p>
      <w:r>
        <w:rPr>
          <w:b/>
        </w:rPr>
        <w:t xml:space="preserve">Esimerkki 1.212</w:t>
      </w:r>
    </w:p>
    <w:p>
      <w:r>
        <w:t xml:space="preserve">Keitä ovat Betty Whiten aviomiehet?</w:t>
      </w:r>
    </w:p>
    <w:p>
      <w:r>
        <w:rPr>
          <w:b/>
        </w:rPr>
        <w:t xml:space="preserve">Tulos</w:t>
      </w:r>
    </w:p>
    <w:p>
      <w:r>
        <w:t xml:space="preserve">Lane Allen</w:t>
      </w:r>
    </w:p>
    <w:p>
      <w:r>
        <w:rPr>
          <w:b/>
        </w:rPr>
        <w:t xml:space="preserve">Tulos</w:t>
      </w:r>
    </w:p>
    <w:p>
      <w:r>
        <w:t xml:space="preserve">Allen Ludden</w:t>
      </w:r>
    </w:p>
    <w:p>
      <w:r>
        <w:rPr>
          <w:b/>
        </w:rPr>
        <w:t xml:space="preserve">Tulos</w:t>
      </w:r>
    </w:p>
    <w:p>
      <w:r>
        <w:t xml:space="preserve">Dick Barker</w:t>
      </w:r>
    </w:p>
    <w:p>
      <w:r>
        <w:rPr>
          <w:b/>
        </w:rPr>
        <w:t xml:space="preserve">Esimerkki 1.213</w:t>
      </w:r>
    </w:p>
    <w:p>
      <w:r>
        <w:t xml:space="preserve">missä on port st johns florida?</w:t>
      </w:r>
    </w:p>
    <w:p>
      <w:r>
        <w:rPr>
          <w:b/>
        </w:rPr>
        <w:t xml:space="preserve">Tulos</w:t>
      </w:r>
    </w:p>
    <w:p>
      <w:r>
        <w:t xml:space="preserve">Florida</w:t>
      </w:r>
    </w:p>
    <w:p>
      <w:r>
        <w:rPr>
          <w:b/>
        </w:rPr>
        <w:t xml:space="preserve">Esimerkki 1.214</w:t>
      </w:r>
    </w:p>
    <w:p>
      <w:r>
        <w:t xml:space="preserve">missä sijaitsee Googlen pääkonttori?</w:t>
      </w:r>
    </w:p>
    <w:p>
      <w:r>
        <w:rPr>
          <w:b/>
        </w:rPr>
        <w:t xml:space="preserve">Tulos</w:t>
      </w:r>
    </w:p>
    <w:p>
      <w:r>
        <w:t xml:space="preserve">Mountain View</w:t>
      </w:r>
    </w:p>
    <w:p>
      <w:r>
        <w:rPr>
          <w:b/>
        </w:rPr>
        <w:t xml:space="preserve">Esimerkki 1.215</w:t>
      </w:r>
    </w:p>
    <w:p>
      <w:r>
        <w:t xml:space="preserve">Millainen poliittinen järjestelmä Iranissa on?</w:t>
      </w:r>
    </w:p>
    <w:p>
      <w:r>
        <w:rPr>
          <w:b/>
        </w:rPr>
        <w:t xml:space="preserve">Tulos</w:t>
      </w:r>
    </w:p>
    <w:p>
      <w:r>
        <w:t xml:space="preserve">Islamilainen tasavalta</w:t>
      </w:r>
    </w:p>
    <w:p>
      <w:r>
        <w:rPr>
          <w:b/>
        </w:rPr>
        <w:t xml:space="preserve">Tulos</w:t>
      </w:r>
    </w:p>
    <w:p>
      <w:r>
        <w:t xml:space="preserve">Teokratia</w:t>
      </w:r>
    </w:p>
    <w:p>
      <w:r>
        <w:rPr>
          <w:b/>
        </w:rPr>
        <w:t xml:space="preserve">Tulos</w:t>
      </w:r>
    </w:p>
    <w:p>
      <w:r>
        <w:t xml:space="preserve">Yhtenäinen valtio</w:t>
      </w:r>
    </w:p>
    <w:p>
      <w:r>
        <w:rPr>
          <w:b/>
        </w:rPr>
        <w:t xml:space="preserve">Esimerkki 1.216</w:t>
      </w:r>
    </w:p>
    <w:p>
      <w:r>
        <w:t xml:space="preserve">mitä kieltä ihmiset puhuvat Tšekin tasavallassa?</w:t>
      </w:r>
    </w:p>
    <w:p>
      <w:r>
        <w:rPr>
          <w:b/>
        </w:rPr>
        <w:t xml:space="preserve">Tulos</w:t>
      </w:r>
    </w:p>
    <w:p>
      <w:r>
        <w:t xml:space="preserve">Tšekin kieli</w:t>
      </w:r>
    </w:p>
    <w:p>
      <w:r>
        <w:rPr>
          <w:b/>
        </w:rPr>
        <w:t xml:space="preserve">Esimerkki 1.217</w:t>
      </w:r>
    </w:p>
    <w:p>
      <w:r>
        <w:t xml:space="preserve">mitä kieltä ihmiset puhuvat Thaimaassa?</w:t>
      </w:r>
    </w:p>
    <w:p>
      <w:r>
        <w:rPr>
          <w:b/>
        </w:rPr>
        <w:t xml:space="preserve">Tulos</w:t>
      </w:r>
    </w:p>
    <w:p>
      <w:r>
        <w:t xml:space="preserve">Thaimaan kieli</w:t>
      </w:r>
    </w:p>
    <w:p>
      <w:r>
        <w:rPr>
          <w:b/>
        </w:rPr>
        <w:t xml:space="preserve">Esimerkki 1.218</w:t>
      </w:r>
    </w:p>
    <w:p>
      <w:r>
        <w:t xml:space="preserve">Kuka puhuu Rayta Archerissa?</w:t>
      </w:r>
    </w:p>
    <w:p>
      <w:r>
        <w:rPr>
          <w:b/>
        </w:rPr>
        <w:t xml:space="preserve">Tulos</w:t>
      </w:r>
    </w:p>
    <w:p>
      <w:r>
        <w:t xml:space="preserve">Adam Reed</w:t>
      </w:r>
    </w:p>
    <w:p>
      <w:r>
        <w:rPr>
          <w:b/>
        </w:rPr>
        <w:t xml:space="preserve">Esimerkki 1.219</w:t>
      </w:r>
    </w:p>
    <w:p>
      <w:r>
        <w:t xml:space="preserve">mitä osavaltiota Al Gore edusti?</w:t>
      </w:r>
    </w:p>
    <w:p>
      <w:r>
        <w:rPr>
          <w:b/>
        </w:rPr>
        <w:t xml:space="preserve">Tulos</w:t>
      </w:r>
    </w:p>
    <w:p>
      <w:r>
        <w:t xml:space="preserve">Tennessee</w:t>
      </w:r>
    </w:p>
    <w:p>
      <w:r>
        <w:rPr>
          <w:b/>
        </w:rPr>
        <w:t xml:space="preserve">Esimerkki 1.220</w:t>
      </w:r>
    </w:p>
    <w:p>
      <w:r>
        <w:t xml:space="preserve">minä päivänä San Franciscon Giants voitti World Seriesin?</w:t>
      </w:r>
    </w:p>
    <w:p>
      <w:r>
        <w:rPr>
          <w:b/>
        </w:rPr>
        <w:t xml:space="preserve">Tulos</w:t>
      </w:r>
    </w:p>
    <w:p>
      <w:r>
        <w:t xml:space="preserve">2010 World Series</w:t>
      </w:r>
    </w:p>
    <w:p>
      <w:r>
        <w:rPr>
          <w:b/>
        </w:rPr>
        <w:t xml:space="preserve">Tulos</w:t>
      </w:r>
    </w:p>
    <w:p>
      <w:r>
        <w:t xml:space="preserve">2012 World Series</w:t>
      </w:r>
    </w:p>
    <w:p>
      <w:r>
        <w:rPr>
          <w:b/>
        </w:rPr>
        <w:t xml:space="preserve">Esimerkki 1.221</w:t>
      </w:r>
    </w:p>
    <w:p>
      <w:r>
        <w:t xml:space="preserve">mikä on vancouverin aikavyöhyke?</w:t>
      </w:r>
    </w:p>
    <w:p>
      <w:r>
        <w:rPr>
          <w:b/>
        </w:rPr>
        <w:t xml:space="preserve">Tulos</w:t>
      </w:r>
    </w:p>
    <w:p>
      <w:r>
        <w:t xml:space="preserve">Tyynenmeren aikavyöhyke</w:t>
      </w:r>
    </w:p>
    <w:p>
      <w:r>
        <w:rPr>
          <w:b/>
        </w:rPr>
        <w:t xml:space="preserve">Esimerkki 1.222</w:t>
      </w:r>
    </w:p>
    <w:p>
      <w:r>
        <w:t xml:space="preserve">Mitkä olivat Erik Eriksonin teoriat?</w:t>
      </w:r>
    </w:p>
    <w:p>
      <w:r>
        <w:rPr>
          <w:b/>
        </w:rPr>
        <w:t xml:space="preserve">Tulos</w:t>
      </w:r>
    </w:p>
    <w:p>
      <w:r>
        <w:t xml:space="preserve">Kehityspsykologia</w:t>
      </w:r>
    </w:p>
    <w:p>
      <w:r>
        <w:rPr>
          <w:b/>
        </w:rPr>
        <w:t xml:space="preserve">Esimerkki 1.223</w:t>
      </w:r>
    </w:p>
    <w:p>
      <w:r>
        <w:t xml:space="preserve">mikä inspiroi van goghin työtä?</w:t>
      </w:r>
    </w:p>
    <w:p>
      <w:r>
        <w:rPr>
          <w:b/>
        </w:rPr>
        <w:t xml:space="preserve">Tulos</w:t>
      </w:r>
    </w:p>
    <w:p>
      <w:r>
        <w:t xml:space="preserve">Jozef Israëls</w:t>
      </w:r>
    </w:p>
    <w:p>
      <w:r>
        <w:rPr>
          <w:b/>
        </w:rPr>
        <w:t xml:space="preserve">Tulos</w:t>
      </w:r>
    </w:p>
    <w:p>
      <w:r>
        <w:t xml:space="preserve">Paul Cézanne</w:t>
      </w:r>
    </w:p>
    <w:p>
      <w:r>
        <w:rPr>
          <w:b/>
        </w:rPr>
        <w:t xml:space="preserve">Tulos</w:t>
      </w:r>
    </w:p>
    <w:p>
      <w:r>
        <w:t xml:space="preserve">Anton Mauve</w:t>
      </w:r>
    </w:p>
    <w:p>
      <w:r>
        <w:rPr>
          <w:b/>
        </w:rPr>
        <w:t xml:space="preserve">Tulos</w:t>
      </w:r>
    </w:p>
    <w:p>
      <w:r>
        <w:t xml:space="preserve">Peter Paul Rubens</w:t>
      </w:r>
    </w:p>
    <w:p>
      <w:r>
        <w:rPr>
          <w:b/>
        </w:rPr>
        <w:t xml:space="preserve">Tulos</w:t>
      </w:r>
    </w:p>
    <w:p>
      <w:r>
        <w:t xml:space="preserve">Jean-François Millet</w:t>
      </w:r>
    </w:p>
    <w:p>
      <w:r>
        <w:rPr>
          <w:b/>
        </w:rPr>
        <w:t xml:space="preserve">Tulos</w:t>
      </w:r>
    </w:p>
    <w:p>
      <w:r>
        <w:t xml:space="preserve">Willem Roelofs</w:t>
      </w:r>
    </w:p>
    <w:p>
      <w:r>
        <w:rPr>
          <w:b/>
        </w:rPr>
        <w:t xml:space="preserve">Tulos</w:t>
      </w:r>
    </w:p>
    <w:p>
      <w:r>
        <w:t xml:space="preserve">Eugène Delacroix</w:t>
      </w:r>
    </w:p>
    <w:p>
      <w:r>
        <w:rPr>
          <w:b/>
        </w:rPr>
        <w:t xml:space="preserve">Tulos</w:t>
      </w:r>
    </w:p>
    <w:p>
      <w:r>
        <w:t xml:space="preserve">Claude Monet</w:t>
      </w:r>
    </w:p>
    <w:p>
      <w:r>
        <w:rPr>
          <w:b/>
        </w:rPr>
        <w:t xml:space="preserve">Tulos</w:t>
      </w:r>
    </w:p>
    <w:p>
      <w:r>
        <w:t xml:space="preserve">Rembrandt</w:t>
      </w:r>
    </w:p>
    <w:p>
      <w:r>
        <w:rPr>
          <w:b/>
        </w:rPr>
        <w:t xml:space="preserve">Esimerkki 1.224</w:t>
      </w:r>
    </w:p>
    <w:p>
      <w:r>
        <w:t xml:space="preserve">Mikä on dollarin nimi Espanjassa?</w:t>
      </w:r>
    </w:p>
    <w:p>
      <w:r>
        <w:rPr>
          <w:b/>
        </w:rPr>
        <w:t xml:space="preserve">Tulos</w:t>
      </w:r>
    </w:p>
    <w:p>
      <w:r>
        <w:t xml:space="preserve">Peseta</w:t>
      </w:r>
    </w:p>
    <w:p>
      <w:r>
        <w:rPr>
          <w:b/>
        </w:rPr>
        <w:t xml:space="preserve">Esimerkki 1.225</w:t>
      </w:r>
    </w:p>
    <w:p>
      <w:r>
        <w:t xml:space="preserve">mitä kieltä he puhuvat Belgiassa?</w:t>
      </w:r>
    </w:p>
    <w:p>
      <w:r>
        <w:rPr>
          <w:b/>
        </w:rPr>
        <w:t xml:space="preserve">Tulos</w:t>
      </w:r>
    </w:p>
    <w:p>
      <w:r>
        <w:t xml:space="preserve">Ranskan kieli</w:t>
      </w:r>
    </w:p>
    <w:p>
      <w:r>
        <w:rPr>
          <w:b/>
        </w:rPr>
        <w:t xml:space="preserve">Tulos</w:t>
      </w:r>
    </w:p>
    <w:p>
      <w:r>
        <w:t xml:space="preserve">Saksan kieli</w:t>
      </w:r>
    </w:p>
    <w:p>
      <w:r>
        <w:rPr>
          <w:b/>
        </w:rPr>
        <w:t xml:space="preserve">Tulos</w:t>
      </w:r>
    </w:p>
    <w:p>
      <w:r>
        <w:t xml:space="preserve">Hollannin kieli</w:t>
      </w:r>
    </w:p>
    <w:p>
      <w:r>
        <w:rPr>
          <w:b/>
        </w:rPr>
        <w:t xml:space="preserve">Esimerkki 1.226</w:t>
      </w:r>
    </w:p>
    <w:p>
      <w:r>
        <w:t xml:space="preserve">mitä kieltä Singaporessa puhutaan?</w:t>
      </w:r>
    </w:p>
    <w:p>
      <w:r>
        <w:rPr>
          <w:b/>
        </w:rPr>
        <w:t xml:space="preserve">Tulos</w:t>
      </w:r>
    </w:p>
    <w:p>
      <w:r>
        <w:t xml:space="preserve">Malaijin kieli</w:t>
      </w:r>
    </w:p>
    <w:p>
      <w:r>
        <w:rPr>
          <w:b/>
        </w:rPr>
        <w:t xml:space="preserve">Tulos</w:t>
      </w:r>
    </w:p>
    <w:p>
      <w:r>
        <w:t xml:space="preserve">Tamilin kieli</w:t>
      </w:r>
    </w:p>
    <w:p>
      <w:r>
        <w:rPr>
          <w:b/>
        </w:rPr>
        <w:t xml:space="preserve">Tulos</w:t>
      </w:r>
    </w:p>
    <w:p>
      <w:r>
        <w:t xml:space="preserve">Standardi mandariini</w:t>
      </w:r>
    </w:p>
    <w:p>
      <w:r>
        <w:rPr>
          <w:b/>
        </w:rPr>
        <w:t xml:space="preserve">Tulos</w:t>
      </w:r>
    </w:p>
    <w:p>
      <w:r>
        <w:t xml:space="preserve">Englannin kieli</w:t>
      </w:r>
    </w:p>
    <w:p>
      <w:r>
        <w:rPr>
          <w:b/>
        </w:rPr>
        <w:t xml:space="preserve">Esimerkki 1.227</w:t>
      </w:r>
    </w:p>
    <w:p>
      <w:r>
        <w:t xml:space="preserve">Minkälainen hallitusmuoto Meksikossa on?</w:t>
      </w:r>
    </w:p>
    <w:p>
      <w:r>
        <w:rPr>
          <w:b/>
        </w:rPr>
        <w:t xml:space="preserve">Tulos</w:t>
      </w:r>
    </w:p>
    <w:p>
      <w:r>
        <w:t xml:space="preserve">Perustuslaillinen tasavalta</w:t>
      </w:r>
    </w:p>
    <w:p>
      <w:r>
        <w:rPr>
          <w:b/>
        </w:rPr>
        <w:t xml:space="preserve">Tulos</w:t>
      </w:r>
    </w:p>
    <w:p>
      <w:r>
        <w:t xml:space="preserve">Presidenttijärjestelmä</w:t>
      </w:r>
    </w:p>
    <w:p>
      <w:r>
        <w:rPr>
          <w:b/>
        </w:rPr>
        <w:t xml:space="preserve">Tulos</w:t>
      </w:r>
    </w:p>
    <w:p>
      <w:r>
        <w:t xml:space="preserve">Liittotasavalta</w:t>
      </w:r>
    </w:p>
    <w:p>
      <w:r>
        <w:rPr>
          <w:b/>
        </w:rPr>
        <w:t xml:space="preserve">Esimerkki 1.228</w:t>
      </w:r>
    </w:p>
    <w:p>
      <w:r>
        <w:t xml:space="preserve">ketä Nikki Reed näyttelee elokuvassa Twilight?</w:t>
      </w:r>
    </w:p>
    <w:p>
      <w:r>
        <w:rPr>
          <w:b/>
        </w:rPr>
        <w:t xml:space="preserve">Tulos</w:t>
      </w:r>
    </w:p>
    <w:p>
      <w:r>
        <w:t xml:space="preserve">Rosalie Hale</w:t>
      </w:r>
    </w:p>
    <w:p>
      <w:r>
        <w:rPr>
          <w:b/>
        </w:rPr>
        <w:t xml:space="preserve">Esimerkki 1.229</w:t>
      </w:r>
    </w:p>
    <w:p>
      <w:r>
        <w:t xml:space="preserve">Mistä Alamon taistelu alkoi?</w:t>
      </w:r>
    </w:p>
    <w:p>
      <w:r>
        <w:rPr>
          <w:b/>
        </w:rPr>
        <w:t xml:space="preserve">Tulos</w:t>
      </w:r>
    </w:p>
    <w:p>
      <w:r>
        <w:t xml:space="preserve">San Antonio</w:t>
      </w:r>
    </w:p>
    <w:p>
      <w:r>
        <w:rPr>
          <w:b/>
        </w:rPr>
        <w:t xml:space="preserve">Esimerkki 1.230</w:t>
      </w:r>
    </w:p>
    <w:p>
      <w:r>
        <w:t xml:space="preserve">Mitkä neljä osavaltiota koskettavat Meksikoa?</w:t>
      </w:r>
    </w:p>
    <w:p>
      <w:r>
        <w:rPr>
          <w:b/>
        </w:rPr>
        <w:t xml:space="preserve">Tulos</w:t>
      </w:r>
    </w:p>
    <w:p>
      <w:r>
        <w:t xml:space="preserve">Kalifornia</w:t>
      </w:r>
    </w:p>
    <w:p>
      <w:r>
        <w:rPr>
          <w:b/>
        </w:rPr>
        <w:t xml:space="preserve">Esimerkki 1.231</w:t>
      </w:r>
    </w:p>
    <w:p>
      <w:r>
        <w:t xml:space="preserve">mihin anna nicole smith kuoli?</w:t>
      </w:r>
    </w:p>
    <w:p>
      <w:r>
        <w:rPr>
          <w:b/>
        </w:rPr>
        <w:t xml:space="preserve">Tulos</w:t>
      </w:r>
    </w:p>
    <w:p>
      <w:r>
        <w:t xml:space="preserve">Huumeiden yliannostus</w:t>
      </w:r>
    </w:p>
    <w:p>
      <w:r>
        <w:rPr>
          <w:b/>
        </w:rPr>
        <w:t xml:space="preserve">Esimerkki 1.232</w:t>
      </w:r>
    </w:p>
    <w:p>
      <w:r>
        <w:t xml:space="preserve">mitä nähdä dallas tx?</w:t>
      </w:r>
    </w:p>
    <w:p>
      <w:r>
        <w:rPr>
          <w:b/>
        </w:rPr>
        <w:t xml:space="preserve">Tulos</w:t>
      </w:r>
    </w:p>
    <w:p>
      <w:r>
        <w:t xml:space="preserve">Meadows-museo</w:t>
      </w:r>
    </w:p>
    <w:p>
      <w:r>
        <w:rPr>
          <w:b/>
        </w:rPr>
        <w:t xml:space="preserve">Tulos</w:t>
      </w:r>
    </w:p>
    <w:p>
      <w:r>
        <w:t xml:space="preserve">Texasin teatteri</w:t>
      </w:r>
    </w:p>
    <w:p>
      <w:r>
        <w:rPr>
          <w:b/>
        </w:rPr>
        <w:t xml:space="preserve">Tulos</w:t>
      </w:r>
    </w:p>
    <w:p>
      <w:r>
        <w:t xml:space="preserve">Dallasin kokouskeskus</w:t>
      </w:r>
    </w:p>
    <w:p>
      <w:r>
        <w:rPr>
          <w:b/>
        </w:rPr>
        <w:t xml:space="preserve">Tulos</w:t>
      </w:r>
    </w:p>
    <w:p>
      <w:r>
        <w:t xml:space="preserve">Dallasin eläintarha</w:t>
      </w:r>
    </w:p>
    <w:p>
      <w:r>
        <w:rPr>
          <w:b/>
        </w:rPr>
        <w:t xml:space="preserve">Tulos</w:t>
      </w:r>
    </w:p>
    <w:p>
      <w:r>
        <w:t xml:space="preserve">Dallasin holokaustimuseo / Koulutuksen ja suvaitsevaisuuden keskus</w:t>
      </w:r>
    </w:p>
    <w:p>
      <w:r>
        <w:rPr>
          <w:b/>
        </w:rPr>
        <w:t xml:space="preserve">Tulos</w:t>
      </w:r>
    </w:p>
    <w:p>
      <w:r>
        <w:t xml:space="preserve">George W. Bushin presidenttikeskus</w:t>
      </w:r>
    </w:p>
    <w:p>
      <w:r>
        <w:rPr>
          <w:b/>
        </w:rPr>
        <w:t xml:space="preserve">Tulos</w:t>
      </w:r>
    </w:p>
    <w:p>
      <w:r>
        <w:t xml:space="preserve">Kuudennen kerroksen museo</w:t>
      </w:r>
    </w:p>
    <w:p>
      <w:r>
        <w:rPr>
          <w:b/>
        </w:rPr>
        <w:t xml:space="preserve">Tulos</w:t>
      </w:r>
    </w:p>
    <w:p>
      <w:r>
        <w:t xml:space="preserve">Aasialaisen taiteen Trammell &amp; Margaret Crow -kokoelma</w:t>
      </w:r>
    </w:p>
    <w:p>
      <w:r>
        <w:rPr>
          <w:b/>
        </w:rPr>
        <w:t xml:space="preserve">Tulos</w:t>
      </w:r>
    </w:p>
    <w:p>
      <w:r>
        <w:t xml:space="preserve">Dallasin maailman akvaario</w:t>
      </w:r>
    </w:p>
    <w:p>
      <w:r>
        <w:rPr>
          <w:b/>
        </w:rPr>
        <w:t xml:space="preserve">Tulos</w:t>
      </w:r>
    </w:p>
    <w:p>
      <w:r>
        <w:t xml:space="preserve">Dallasin arboretum ja kasvitieteellinen puutarha</w:t>
      </w:r>
    </w:p>
    <w:p>
      <w:r>
        <w:rPr>
          <w:b/>
        </w:rPr>
        <w:t xml:space="preserve">Esimerkki 1.233</w:t>
      </w:r>
    </w:p>
    <w:p>
      <w:r>
        <w:t xml:space="preserve">kuka oli Joseph Pulitzer ja mitä hän teki?</w:t>
      </w:r>
    </w:p>
    <w:p>
      <w:r>
        <w:rPr>
          <w:b/>
        </w:rPr>
        <w:t xml:space="preserve">Tulos</w:t>
      </w:r>
    </w:p>
    <w:p>
      <w:r>
        <w:t xml:space="preserve">Julkaisija</w:t>
      </w:r>
    </w:p>
    <w:p>
      <w:r>
        <w:rPr>
          <w:b/>
        </w:rPr>
        <w:t xml:space="preserve">Tulos</w:t>
      </w:r>
    </w:p>
    <w:p>
      <w:r>
        <w:t xml:space="preserve">Poliitikko</w:t>
      </w:r>
    </w:p>
    <w:p>
      <w:r>
        <w:rPr>
          <w:b/>
        </w:rPr>
        <w:t xml:space="preserve">Tulos</w:t>
      </w:r>
    </w:p>
    <w:p>
      <w:r>
        <w:t xml:space="preserve">Toimittaja</w:t>
      </w:r>
    </w:p>
    <w:p>
      <w:r>
        <w:rPr>
          <w:b/>
        </w:rPr>
        <w:t xml:space="preserve">Tulos</w:t>
      </w:r>
    </w:p>
    <w:p>
      <w:r>
        <w:t xml:space="preserve">Asianajaja</w:t>
      </w:r>
    </w:p>
    <w:p>
      <w:r>
        <w:rPr>
          <w:b/>
        </w:rPr>
        <w:t xml:space="preserve">Esimerkki 1.234</w:t>
      </w:r>
    </w:p>
    <w:p>
      <w:r>
        <w:t xml:space="preserve">mistä Julia Roberts voitti Oscarin?</w:t>
      </w:r>
    </w:p>
    <w:p>
      <w:r>
        <w:rPr>
          <w:b/>
        </w:rPr>
        <w:t xml:space="preserve">Tulos</w:t>
      </w:r>
    </w:p>
    <w:p>
      <w:r>
        <w:t xml:space="preserve">Erin Brockovich</w:t>
      </w:r>
    </w:p>
    <w:p>
      <w:r>
        <w:rPr>
          <w:b/>
        </w:rPr>
        <w:t xml:space="preserve">Esimerkki 1.235</w:t>
      </w:r>
    </w:p>
    <w:p>
      <w:r>
        <w:t xml:space="preserve">missä piirikunnassa Denver sijaitsee?</w:t>
      </w:r>
    </w:p>
    <w:p>
      <w:r>
        <w:rPr>
          <w:b/>
        </w:rPr>
        <w:t xml:space="preserve">Tulos</w:t>
      </w:r>
    </w:p>
    <w:p>
      <w:r>
        <w:t xml:space="preserve">Denver</w:t>
      </w:r>
    </w:p>
    <w:p>
      <w:r>
        <w:rPr>
          <w:b/>
        </w:rPr>
        <w:t xml:space="preserve">Esimerkki 1.236</w:t>
      </w:r>
    </w:p>
    <w:p>
      <w:r>
        <w:t xml:space="preserve">kuka on Kiinan nykyinen presidentti 2010?</w:t>
      </w:r>
    </w:p>
    <w:p>
      <w:r>
        <w:rPr>
          <w:b/>
        </w:rPr>
        <w:t xml:space="preserve">Tulos</w:t>
      </w:r>
    </w:p>
    <w:p>
      <w:r>
        <w:t xml:space="preserve">Hu Jintao</w:t>
      </w:r>
    </w:p>
    <w:p>
      <w:r>
        <w:rPr>
          <w:b/>
        </w:rPr>
        <w:t xml:space="preserve">Esimerkki 1.237</w:t>
      </w:r>
    </w:p>
    <w:p>
      <w:r>
        <w:t xml:space="preserve">kenessä Sam Bradford pelaa?</w:t>
      </w:r>
    </w:p>
    <w:p>
      <w:r>
        <w:rPr>
          <w:b/>
        </w:rPr>
        <w:t xml:space="preserve">Tulos</w:t>
      </w:r>
    </w:p>
    <w:p>
      <w:r>
        <w:t xml:space="preserve">St. Louis Rams</w:t>
      </w:r>
    </w:p>
    <w:p>
      <w:r>
        <w:rPr>
          <w:b/>
        </w:rPr>
        <w:t xml:space="preserve">Esimerkki 1.238</w:t>
      </w:r>
    </w:p>
    <w:p>
      <w:r>
        <w:t xml:space="preserve">missä on murray kentucky?</w:t>
      </w:r>
    </w:p>
    <w:p>
      <w:r>
        <w:rPr>
          <w:b/>
        </w:rPr>
        <w:t xml:space="preserve">Tulos</w:t>
      </w:r>
    </w:p>
    <w:p>
      <w:r>
        <w:t xml:space="preserve">Yhdysvallat</w:t>
      </w:r>
    </w:p>
    <w:p>
      <w:r>
        <w:rPr>
          <w:b/>
        </w:rPr>
        <w:t xml:space="preserve">Tulos</w:t>
      </w:r>
    </w:p>
    <w:p>
      <w:r>
        <w:t xml:space="preserve">Callowayn piirikunta</w:t>
      </w:r>
    </w:p>
    <w:p>
      <w:r>
        <w:rPr>
          <w:b/>
        </w:rPr>
        <w:t xml:space="preserve">Tulos</w:t>
      </w:r>
    </w:p>
    <w:p>
      <w:r>
        <w:t xml:space="preserve">Kentucky</w:t>
      </w:r>
    </w:p>
    <w:p>
      <w:r>
        <w:rPr>
          <w:b/>
        </w:rPr>
        <w:t xml:space="preserve">Esimerkki 1.239</w:t>
      </w:r>
    </w:p>
    <w:p>
      <w:r>
        <w:t xml:space="preserve">missä bob barker kasvoi?</w:t>
      </w:r>
    </w:p>
    <w:p>
      <w:r>
        <w:rPr>
          <w:b/>
        </w:rPr>
        <w:t xml:space="preserve">Tulos</w:t>
      </w:r>
    </w:p>
    <w:p>
      <w:r>
        <w:t xml:space="preserve">Etelä-Dakota</w:t>
      </w:r>
    </w:p>
    <w:p>
      <w:r>
        <w:rPr>
          <w:b/>
        </w:rPr>
        <w:t xml:space="preserve">Esimerkki 1.240</w:t>
      </w:r>
    </w:p>
    <w:p>
      <w:r>
        <w:t xml:space="preserve">missä thomas jefferson kuoli?</w:t>
      </w:r>
    </w:p>
    <w:p>
      <w:r>
        <w:rPr>
          <w:b/>
        </w:rPr>
        <w:t xml:space="preserve">Tulos</w:t>
      </w:r>
    </w:p>
    <w:p>
      <w:r>
        <w:t xml:space="preserve">Charlottesville</w:t>
      </w:r>
    </w:p>
    <w:p>
      <w:r>
        <w:rPr>
          <w:b/>
        </w:rPr>
        <w:t xml:space="preserve">Esimerkki 1.241</w:t>
      </w:r>
    </w:p>
    <w:p>
      <w:r>
        <w:t xml:space="preserve">missä Karibia sijaitsee maantieteellisesti?</w:t>
      </w:r>
    </w:p>
    <w:p>
      <w:r>
        <w:rPr>
          <w:b/>
        </w:rPr>
        <w:t xml:space="preserve">Tulos</w:t>
      </w:r>
    </w:p>
    <w:p>
      <w:r>
        <w:t xml:space="preserve">Puerto Rico</w:t>
      </w:r>
    </w:p>
    <w:p>
      <w:r>
        <w:rPr>
          <w:b/>
        </w:rPr>
        <w:t xml:space="preserve">Esimerkki 1.242</w:t>
      </w:r>
    </w:p>
    <w:p>
      <w:r>
        <w:t xml:space="preserve">Milloin Saint Helens purkautui ensimmäisen kerran?</w:t>
      </w:r>
    </w:p>
    <w:p>
      <w:r>
        <w:rPr>
          <w:b/>
        </w:rPr>
        <w:t xml:space="preserve">Tulos</w:t>
      </w:r>
    </w:p>
    <w:p>
      <w:r>
        <w:t xml:space="preserve">St. Helens -vuoren purkaus vuonna 1980</w:t>
      </w:r>
    </w:p>
    <w:p>
      <w:r>
        <w:rPr>
          <w:b/>
        </w:rPr>
        <w:t xml:space="preserve">Esimerkki 1.243</w:t>
      </w:r>
    </w:p>
    <w:p>
      <w:r>
        <w:t xml:space="preserve">missä hernando cortez kuoli?</w:t>
      </w:r>
    </w:p>
    <w:p>
      <w:r>
        <w:rPr>
          <w:b/>
        </w:rPr>
        <w:t xml:space="preserve">Tulos</w:t>
      </w:r>
    </w:p>
    <w:p>
      <w:r>
        <w:t xml:space="preserve">Castilleja de la Cuesta</w:t>
      </w:r>
    </w:p>
    <w:p>
      <w:r>
        <w:rPr>
          <w:b/>
        </w:rPr>
        <w:t xml:space="preserve">Esimerkki 1.244</w:t>
      </w:r>
    </w:p>
    <w:p>
      <w:r>
        <w:t xml:space="preserve">missä on Floridan aikavyöhyke?</w:t>
      </w:r>
    </w:p>
    <w:p>
      <w:r>
        <w:rPr>
          <w:b/>
        </w:rPr>
        <w:t xml:space="preserve">Tulos</w:t>
      </w:r>
    </w:p>
    <w:p>
      <w:r>
        <w:t xml:space="preserve">Pohjois-Amerikan itäinen aikavyöhyke</w:t>
      </w:r>
    </w:p>
    <w:p>
      <w:r>
        <w:rPr>
          <w:b/>
        </w:rPr>
        <w:t xml:space="preserve">Esimerkki 1.245</w:t>
      </w:r>
    </w:p>
    <w:p>
      <w:r>
        <w:t xml:space="preserve">mistä senaatti on vastuussa?</w:t>
      </w:r>
    </w:p>
    <w:p>
      <w:r>
        <w:rPr>
          <w:b/>
        </w:rPr>
        <w:t xml:space="preserve">Tulos</w:t>
      </w:r>
    </w:p>
    <w:p>
      <w:r>
        <w:t xml:space="preserve">Lainsäädännön avustaja</w:t>
      </w:r>
    </w:p>
    <w:p>
      <w:r>
        <w:rPr>
          <w:b/>
        </w:rPr>
        <w:t xml:space="preserve">Esimerkki 1.246</w:t>
      </w:r>
    </w:p>
    <w:p>
      <w:r>
        <w:t xml:space="preserve">Kuka näytteli Elainea Doc Martinissa?</w:t>
      </w:r>
    </w:p>
    <w:p>
      <w:r>
        <w:rPr>
          <w:b/>
        </w:rPr>
        <w:t xml:space="preserve">Tulos</w:t>
      </w:r>
    </w:p>
    <w:p>
      <w:r>
        <w:t xml:space="preserve">Lucy Punch</w:t>
      </w:r>
    </w:p>
    <w:p>
      <w:r>
        <w:rPr>
          <w:b/>
        </w:rPr>
        <w:t xml:space="preserve">Esimerkki 1.247</w:t>
      </w:r>
    </w:p>
    <w:p>
      <w:r>
        <w:t xml:space="preserve">Kuka on Ellen Albertini Dow?</w:t>
      </w:r>
    </w:p>
    <w:p>
      <w:r>
        <w:rPr>
          <w:b/>
        </w:rPr>
        <w:t xml:space="preserve">Tulos</w:t>
      </w:r>
    </w:p>
    <w:p>
      <w:r>
        <w:t xml:space="preserve">Näyttelijä</w:t>
      </w:r>
    </w:p>
    <w:p>
      <w:r>
        <w:rPr>
          <w:b/>
        </w:rPr>
        <w:t xml:space="preserve">Esimerkki 1.248</w:t>
      </w:r>
    </w:p>
    <w:p>
      <w:r>
        <w:t xml:space="preserve">Milloin Oakland Raiders voitti viimeksi Super Bowlin?</w:t>
      </w:r>
    </w:p>
    <w:p>
      <w:r>
        <w:rPr>
          <w:b/>
        </w:rPr>
        <w:t xml:space="preserve">Tulos</w:t>
      </w:r>
    </w:p>
    <w:p>
      <w:r>
        <w:t xml:space="preserve">Super Bowl XV</w:t>
      </w:r>
    </w:p>
    <w:p>
      <w:r>
        <w:rPr>
          <w:b/>
        </w:rPr>
        <w:t xml:space="preserve">Esimerkki 1.249</w:t>
      </w:r>
    </w:p>
    <w:p>
      <w:r>
        <w:t xml:space="preserve">milloin Charlotte Bobcats pelasi ensimmäistä kertaa NBA:ssa?</w:t>
      </w:r>
    </w:p>
    <w:p>
      <w:r>
        <w:rPr>
          <w:b/>
        </w:rPr>
        <w:t xml:space="preserve">Tulos</w:t>
      </w:r>
    </w:p>
    <w:p>
      <w:r>
        <w:t xml:space="preserve">2004 NBA Draft</w:t>
      </w:r>
    </w:p>
    <w:p>
      <w:r>
        <w:rPr>
          <w:b/>
        </w:rPr>
        <w:t xml:space="preserve">Esimerkki 1.250</w:t>
      </w:r>
    </w:p>
    <w:p>
      <w:r>
        <w:t xml:space="preserve">kuka perusti uuden demokraattisen puolueen?</w:t>
      </w:r>
    </w:p>
    <w:p>
      <w:r>
        <w:rPr>
          <w:b/>
        </w:rPr>
        <w:t xml:space="preserve">Tulos</w:t>
      </w:r>
    </w:p>
    <w:p>
      <w:r>
        <w:t xml:space="preserve">James Madison</w:t>
      </w:r>
    </w:p>
    <w:p>
      <w:r>
        <w:rPr>
          <w:b/>
        </w:rPr>
        <w:t xml:space="preserve">Tulos</w:t>
      </w:r>
    </w:p>
    <w:p>
      <w:r>
        <w:t xml:space="preserve">Thomas Jefferson</w:t>
      </w:r>
    </w:p>
    <w:p>
      <w:r>
        <w:rPr>
          <w:b/>
        </w:rPr>
        <w:t xml:space="preserve">Esimerkki 1.251</w:t>
      </w:r>
    </w:p>
    <w:p>
      <w:r>
        <w:t xml:space="preserve">kuka on francis bacon ja mitä hän teki?</w:t>
      </w:r>
    </w:p>
    <w:p>
      <w:r>
        <w:rPr>
          <w:b/>
        </w:rPr>
        <w:t xml:space="preserve">Tulos</w:t>
      </w:r>
    </w:p>
    <w:p>
      <w:r>
        <w:t xml:space="preserve">Spy</w:t>
      </w:r>
    </w:p>
    <w:p>
      <w:r>
        <w:rPr>
          <w:b/>
        </w:rPr>
        <w:t xml:space="preserve">Tulos</w:t>
      </w:r>
    </w:p>
    <w:p>
      <w:r>
        <w:t xml:space="preserve">Tutkija</w:t>
      </w:r>
    </w:p>
    <w:p>
      <w:r>
        <w:rPr>
          <w:b/>
        </w:rPr>
        <w:t xml:space="preserve">Tulos</w:t>
      </w:r>
    </w:p>
    <w:p>
      <w:r>
        <w:t xml:space="preserve">Valtiomies</w:t>
      </w:r>
    </w:p>
    <w:p>
      <w:r>
        <w:rPr>
          <w:b/>
        </w:rPr>
        <w:t xml:space="preserve">Tulos</w:t>
      </w:r>
    </w:p>
    <w:p>
      <w:r>
        <w:t xml:space="preserve">Filosofi</w:t>
      </w:r>
    </w:p>
    <w:p>
      <w:r>
        <w:rPr>
          <w:b/>
        </w:rPr>
        <w:t xml:space="preserve">Tulos</w:t>
      </w:r>
    </w:p>
    <w:p>
      <w:r>
        <w:t xml:space="preserve">Kirjoittaja</w:t>
      </w:r>
    </w:p>
    <w:p>
      <w:r>
        <w:rPr>
          <w:b/>
        </w:rPr>
        <w:t xml:space="preserve">Esimerkki 1.252</w:t>
      </w:r>
    </w:p>
    <w:p>
      <w:r>
        <w:t xml:space="preserve">minä vuonna Cincinnati Reds perustettiin?</w:t>
      </w:r>
    </w:p>
    <w:p>
      <w:r>
        <w:rPr>
          <w:b/>
        </w:rPr>
        <w:t xml:space="preserve">Tulos</w:t>
      </w:r>
    </w:p>
    <w:p>
      <w:r>
        <w:t xml:space="preserve">1881</w:t>
      </w:r>
    </w:p>
    <w:p>
      <w:r>
        <w:rPr>
          <w:b/>
        </w:rPr>
        <w:t xml:space="preserve">Esimerkki 1.253</w:t>
      </w:r>
    </w:p>
    <w:p>
      <w:r>
        <w:t xml:space="preserve">kuka on kobe bryantin vaimo bio?</w:t>
      </w:r>
    </w:p>
    <w:p>
      <w:r>
        <w:rPr>
          <w:b/>
        </w:rPr>
        <w:t xml:space="preserve">Tulos</w:t>
      </w:r>
    </w:p>
    <w:p>
      <w:r>
        <w:t xml:space="preserve">Vanessa Laine</w:t>
      </w:r>
    </w:p>
    <w:p>
      <w:r>
        <w:rPr>
          <w:b/>
        </w:rPr>
        <w:t xml:space="preserve">Esimerkki 1.254</w:t>
      </w:r>
    </w:p>
    <w:p>
      <w:r>
        <w:t xml:space="preserve">Mitä tohtori Kevorkian teki?</w:t>
      </w:r>
    </w:p>
    <w:p>
      <w:r>
        <w:rPr>
          <w:b/>
        </w:rPr>
        <w:t xml:space="preserve">Tulos</w:t>
      </w:r>
    </w:p>
    <w:p>
      <w:r>
        <w:t xml:space="preserve">Lääkäri</w:t>
      </w:r>
    </w:p>
    <w:p>
      <w:r>
        <w:rPr>
          <w:b/>
        </w:rPr>
        <w:t xml:space="preserve">Tulos</w:t>
      </w:r>
    </w:p>
    <w:p>
      <w:r>
        <w:t xml:space="preserve">Patologi</w:t>
      </w:r>
    </w:p>
    <w:p>
      <w:r>
        <w:rPr>
          <w:b/>
        </w:rPr>
        <w:t xml:space="preserve">Esimerkki 1.255</w:t>
      </w:r>
    </w:p>
    <w:p>
      <w:r>
        <w:t xml:space="preserve">minkälainen valuutta Yhdysvalloilla on?</w:t>
      </w:r>
    </w:p>
    <w:p>
      <w:r>
        <w:rPr>
          <w:b/>
        </w:rPr>
        <w:t xml:space="preserve">Tulos</w:t>
      </w:r>
    </w:p>
    <w:p>
      <w:r>
        <w:t xml:space="preserve">Yhdysvaltain dollari</w:t>
      </w:r>
    </w:p>
    <w:p>
      <w:r>
        <w:rPr>
          <w:b/>
        </w:rPr>
        <w:t xml:space="preserve">Esimerkki 1.256</w:t>
      </w:r>
    </w:p>
    <w:p>
      <w:r>
        <w:t xml:space="preserve">missä joukkueessa grover cleveland alexander pelasi?</w:t>
      </w:r>
    </w:p>
    <w:p>
      <w:r>
        <w:rPr>
          <w:b/>
        </w:rPr>
        <w:t xml:space="preserve">Tulos</w:t>
      </w:r>
    </w:p>
    <w:p>
      <w:r>
        <w:t xml:space="preserve">Philadelphia Phillies</w:t>
      </w:r>
    </w:p>
    <w:p>
      <w:r>
        <w:rPr>
          <w:b/>
        </w:rPr>
        <w:t xml:space="preserve">Tulos</w:t>
      </w:r>
    </w:p>
    <w:p>
      <w:r>
        <w:t xml:space="preserve">Chicago Cubs</w:t>
      </w:r>
    </w:p>
    <w:p>
      <w:r>
        <w:rPr>
          <w:b/>
        </w:rPr>
        <w:t xml:space="preserve">Esimerkki 1.257</w:t>
      </w:r>
    </w:p>
    <w:p>
      <w:r>
        <w:t xml:space="preserve">missä yliopistossa Joe Namath opiskeli?</w:t>
      </w:r>
    </w:p>
    <w:p>
      <w:r>
        <w:rPr>
          <w:b/>
        </w:rPr>
        <w:t xml:space="preserve">Tulos</w:t>
      </w:r>
    </w:p>
    <w:p>
      <w:r>
        <w:t xml:space="preserve">Alabaman yliopisto</w:t>
      </w:r>
    </w:p>
    <w:p>
      <w:r>
        <w:rPr>
          <w:b/>
        </w:rPr>
        <w:t xml:space="preserve">Esimerkki 1.258</w:t>
      </w:r>
    </w:p>
    <w:p>
      <w:r>
        <w:t xml:space="preserve">kuka on Pakistanin presidentti 2012?</w:t>
      </w:r>
    </w:p>
    <w:p>
      <w:r>
        <w:rPr>
          <w:b/>
        </w:rPr>
        <w:t xml:space="preserve">Tulos</w:t>
      </w:r>
    </w:p>
    <w:p>
      <w:r>
        <w:t xml:space="preserve">Asif Ali Zardari</w:t>
      </w:r>
    </w:p>
    <w:p>
      <w:r>
        <w:rPr>
          <w:b/>
        </w:rPr>
        <w:t xml:space="preserve">Esimerkki 1.259</w:t>
      </w:r>
    </w:p>
    <w:p>
      <w:r>
        <w:t xml:space="preserve">missä on boeing-yhtiö?</w:t>
      </w:r>
    </w:p>
    <w:p>
      <w:r>
        <w:rPr>
          <w:b/>
        </w:rPr>
        <w:t xml:space="preserve">Tulos</w:t>
      </w:r>
    </w:p>
    <w:p>
      <w:r>
        <w:t xml:space="preserve">Seattle</w:t>
      </w:r>
    </w:p>
    <w:p>
      <w:r>
        <w:rPr>
          <w:b/>
        </w:rPr>
        <w:t xml:space="preserve">Tulos</w:t>
      </w:r>
    </w:p>
    <w:p>
      <w:r>
        <w:t xml:space="preserve">Chicago</w:t>
      </w:r>
    </w:p>
    <w:p>
      <w:r>
        <w:rPr>
          <w:b/>
        </w:rPr>
        <w:t xml:space="preserve">Esimerkki 1.260</w:t>
      </w:r>
    </w:p>
    <w:p>
      <w:r>
        <w:t xml:space="preserve">mitä kieltä ihmiset puhuvat Costa Ricassa?</w:t>
      </w:r>
    </w:p>
    <w:p>
      <w:r>
        <w:rPr>
          <w:b/>
        </w:rPr>
        <w:t xml:space="preserve">Tulos</w:t>
      </w:r>
    </w:p>
    <w:p>
      <w:r>
        <w:t xml:space="preserve">Espanjan kieli</w:t>
      </w:r>
    </w:p>
    <w:p>
      <w:r>
        <w:rPr>
          <w:b/>
        </w:rPr>
        <w:t xml:space="preserve">Esimerkki 1.261</w:t>
      </w:r>
    </w:p>
    <w:p>
      <w:r>
        <w:t xml:space="preserve">mistä Bruce Jenner voitti kultaa?</w:t>
      </w:r>
    </w:p>
    <w:p>
      <w:r>
        <w:rPr>
          <w:b/>
        </w:rPr>
        <w:t xml:space="preserve">Tulos</w:t>
      </w:r>
    </w:p>
    <w:p>
      <w:r>
        <w:t xml:space="preserve">Yleisurheilu vuoden 1976 kesäolympialaisissa - miesten kymmenottelu</w:t>
      </w:r>
    </w:p>
    <w:p>
      <w:r>
        <w:rPr>
          <w:b/>
        </w:rPr>
        <w:t xml:space="preserve">Esimerkki 1.262</w:t>
      </w:r>
    </w:p>
    <w:p>
      <w:r>
        <w:t xml:space="preserve">mistä audit tulevat?</w:t>
      </w:r>
    </w:p>
    <w:p>
      <w:r>
        <w:rPr>
          <w:b/>
        </w:rPr>
        <w:t xml:space="preserve">Tulos</w:t>
      </w:r>
    </w:p>
    <w:p>
      <w:r>
        <w:t xml:space="preserve">Ingolstadt</w:t>
      </w:r>
    </w:p>
    <w:p>
      <w:r>
        <w:rPr>
          <w:b/>
        </w:rPr>
        <w:t xml:space="preserve">Esimerkki 1.263</w:t>
      </w:r>
    </w:p>
    <w:p>
      <w:r>
        <w:t xml:space="preserve">missä Houston Rockets pelaa koripalloa?</w:t>
      </w:r>
    </w:p>
    <w:p>
      <w:r>
        <w:rPr>
          <w:b/>
        </w:rPr>
        <w:t xml:space="preserve">Tulos</w:t>
      </w:r>
    </w:p>
    <w:p>
      <w:r>
        <w:t xml:space="preserve">Toyota Center</w:t>
      </w:r>
    </w:p>
    <w:p>
      <w:r>
        <w:rPr>
          <w:b/>
        </w:rPr>
        <w:t xml:space="preserve">Esimerkki 1.264</w:t>
      </w:r>
    </w:p>
    <w:p>
      <w:r>
        <w:t xml:space="preserve">milloin koulu alkaa Los Angelesissa Kaliforniassa vuonna 2011?</w:t>
      </w:r>
    </w:p>
    <w:p>
      <w:r>
        <w:rPr>
          <w:b/>
        </w:rPr>
        <w:t xml:space="preserve">Tulos</w:t>
      </w:r>
    </w:p>
    <w:p>
      <w:r>
        <w:t xml:space="preserve">Elokuu</w:t>
      </w:r>
    </w:p>
    <w:p>
      <w:r>
        <w:rPr>
          <w:b/>
        </w:rPr>
        <w:t xml:space="preserve">Esimerkki 1.265</w:t>
      </w:r>
    </w:p>
    <w:p>
      <w:r>
        <w:t xml:space="preserve">Kuka on näytellyt Edward Quartermainea General Hospitalissa?</w:t>
      </w:r>
    </w:p>
    <w:p>
      <w:r>
        <w:rPr>
          <w:b/>
        </w:rPr>
        <w:t xml:space="preserve">Tulos</w:t>
      </w:r>
    </w:p>
    <w:p>
      <w:r>
        <w:t xml:space="preserve">David Lewis</w:t>
      </w:r>
    </w:p>
    <w:p>
      <w:r>
        <w:rPr>
          <w:b/>
        </w:rPr>
        <w:t xml:space="preserve">Esimerkki 1.266</w:t>
      </w:r>
    </w:p>
    <w:p>
      <w:r>
        <w:t xml:space="preserve">Mitä Michael Vick tekee?</w:t>
      </w:r>
    </w:p>
    <w:p>
      <w:r>
        <w:rPr>
          <w:b/>
        </w:rPr>
        <w:t xml:space="preserve">Tulos</w:t>
      </w:r>
    </w:p>
    <w:p>
      <w:r>
        <w:t xml:space="preserve">Amerikkalainen jalkapalloilija</w:t>
      </w:r>
    </w:p>
    <w:p>
      <w:r>
        <w:rPr>
          <w:b/>
        </w:rPr>
        <w:t xml:space="preserve">Esimerkki 1.267</w:t>
      </w:r>
    </w:p>
    <w:p>
      <w:r>
        <w:t xml:space="preserve">Missä Gettysburgin sota sijaitsi?</w:t>
      </w:r>
    </w:p>
    <w:p>
      <w:r>
        <w:rPr>
          <w:b/>
        </w:rPr>
        <w:t xml:space="preserve">Tulos</w:t>
      </w:r>
    </w:p>
    <w:p>
      <w:r>
        <w:t xml:space="preserve">Gettysburg</w:t>
      </w:r>
    </w:p>
    <w:p>
      <w:r>
        <w:rPr>
          <w:b/>
        </w:rPr>
        <w:t xml:space="preserve">Esimerkki 1.268</w:t>
      </w:r>
    </w:p>
    <w:p>
      <w:r>
        <w:t xml:space="preserve">milloin koulujen lomat ovat Queenslandissa vuonna 2013?</w:t>
      </w:r>
    </w:p>
    <w:p>
      <w:r>
        <w:rPr>
          <w:b/>
        </w:rPr>
        <w:t xml:space="preserve">Tulos</w:t>
      </w:r>
    </w:p>
    <w:p>
      <w:r>
        <w:t xml:space="preserve">Woorabinda</w:t>
      </w:r>
    </w:p>
    <w:p>
      <w:r>
        <w:rPr>
          <w:b/>
        </w:rPr>
        <w:t xml:space="preserve">Esimerkki 1.269</w:t>
      </w:r>
    </w:p>
    <w:p>
      <w:r>
        <w:t xml:space="preserve">kuka on Tennessee Titansin päävalmentaja?</w:t>
      </w:r>
    </w:p>
    <w:p>
      <w:r>
        <w:rPr>
          <w:b/>
        </w:rPr>
        <w:t xml:space="preserve">Tulos</w:t>
      </w:r>
    </w:p>
    <w:p>
      <w:r>
        <w:t xml:space="preserve">Mike Munchak</w:t>
      </w:r>
    </w:p>
    <w:p>
      <w:r>
        <w:rPr>
          <w:b/>
        </w:rPr>
        <w:t xml:space="preserve">Esimerkki 1.270</w:t>
      </w:r>
    </w:p>
    <w:p>
      <w:r>
        <w:t xml:space="preserve">ketä Stephenie Meyer näytteli Twilightissa?</w:t>
      </w:r>
    </w:p>
    <w:p>
      <w:r>
        <w:rPr>
          <w:b/>
        </w:rPr>
        <w:t xml:space="preserve">Tulos</w:t>
      </w:r>
    </w:p>
    <w:p>
      <w:r>
        <w:t xml:space="preserve">Twilight Saga: Breaking Dawn - Osa 1</w:t>
      </w:r>
    </w:p>
    <w:p>
      <w:r>
        <w:rPr>
          <w:b/>
        </w:rPr>
        <w:t xml:space="preserve">Esimerkki 1.271</w:t>
      </w:r>
    </w:p>
    <w:p>
      <w:r>
        <w:t xml:space="preserve">mitä portugalilaisia pidetään?</w:t>
      </w:r>
    </w:p>
    <w:p>
      <w:r>
        <w:rPr>
          <w:b/>
        </w:rPr>
        <w:t xml:space="preserve">Tulos</w:t>
      </w:r>
    </w:p>
    <w:p>
      <w:r>
        <w:t xml:space="preserve">Portugalin</w:t>
      </w:r>
    </w:p>
    <w:p>
      <w:r>
        <w:rPr>
          <w:b/>
        </w:rPr>
        <w:t xml:space="preserve">Esimerkki 1.272</w:t>
      </w:r>
    </w:p>
    <w:p>
      <w:r>
        <w:t xml:space="preserve">missä vaihtaa euroja Pittsburghissa?</w:t>
      </w:r>
    </w:p>
    <w:p>
      <w:r>
        <w:rPr>
          <w:b/>
        </w:rPr>
        <w:t xml:space="preserve">Tulos</w:t>
      </w:r>
    </w:p>
    <w:p>
      <w:r>
        <w:t xml:space="preserve">Allegheny County</w:t>
      </w:r>
    </w:p>
    <w:p>
      <w:r>
        <w:rPr>
          <w:b/>
        </w:rPr>
        <w:t xml:space="preserve">Esimerkki 1.273</w:t>
      </w:r>
    </w:p>
    <w:p>
      <w:r>
        <w:t xml:space="preserve">mitä rahayksikköä Kanada käyttää?</w:t>
      </w:r>
    </w:p>
    <w:p>
      <w:r>
        <w:rPr>
          <w:b/>
        </w:rPr>
        <w:t xml:space="preserve">Tulos</w:t>
      </w:r>
    </w:p>
    <w:p>
      <w:r>
        <w:t xml:space="preserve">Kanadan dollari</w:t>
      </w:r>
    </w:p>
    <w:p>
      <w:r>
        <w:rPr>
          <w:b/>
        </w:rPr>
        <w:t xml:space="preserve">Esimerkki 1.274</w:t>
      </w:r>
    </w:p>
    <w:p>
      <w:r>
        <w:t xml:space="preserve">Ketkä ovat Missourin nykyiset senaattorit?</w:t>
      </w:r>
    </w:p>
    <w:p>
      <w:r>
        <w:rPr>
          <w:b/>
        </w:rPr>
        <w:t xml:space="preserve">Tulos</w:t>
      </w:r>
    </w:p>
    <w:p>
      <w:r>
        <w:t xml:space="preserve">Claire McCaskill</w:t>
      </w:r>
    </w:p>
    <w:p>
      <w:r>
        <w:rPr>
          <w:b/>
        </w:rPr>
        <w:t xml:space="preserve">Esimerkki 1.275</w:t>
      </w:r>
    </w:p>
    <w:p>
      <w:r>
        <w:t xml:space="preserve">mistä siirtokunnasta John Adams on kotoisin?</w:t>
      </w:r>
    </w:p>
    <w:p>
      <w:r>
        <w:rPr>
          <w:b/>
        </w:rPr>
        <w:t xml:space="preserve">Tulos</w:t>
      </w:r>
    </w:p>
    <w:p>
      <w:r>
        <w:t xml:space="preserve">Massachusetts</w:t>
      </w:r>
    </w:p>
    <w:p>
      <w:r>
        <w:rPr>
          <w:b/>
        </w:rPr>
        <w:t xml:space="preserve">Esimerkki 1.276</w:t>
      </w:r>
    </w:p>
    <w:p>
      <w:r>
        <w:t xml:space="preserve">Minkä osan atomista chadwick löysi?</w:t>
      </w:r>
    </w:p>
    <w:p>
      <w:r>
        <w:rPr>
          <w:b/>
        </w:rPr>
        <w:t xml:space="preserve">Tulos</w:t>
      </w:r>
    </w:p>
    <w:p>
      <w:r>
        <w:t xml:space="preserve">Neutroni</w:t>
      </w:r>
    </w:p>
    <w:p>
      <w:r>
        <w:rPr>
          <w:b/>
        </w:rPr>
        <w:t xml:space="preserve">Esimerkki 1.277</w:t>
      </w:r>
    </w:p>
    <w:p>
      <w:r>
        <w:t xml:space="preserve">Mikä on Kreikan pääkieli?</w:t>
      </w:r>
    </w:p>
    <w:p>
      <w:r>
        <w:rPr>
          <w:b/>
        </w:rPr>
        <w:t xml:space="preserve">Tulos</w:t>
      </w:r>
    </w:p>
    <w:p>
      <w:r>
        <w:t xml:space="preserve">Albanian kieli</w:t>
      </w:r>
    </w:p>
    <w:p>
      <w:r>
        <w:rPr>
          <w:b/>
        </w:rPr>
        <w:t xml:space="preserve">Tulos</w:t>
      </w:r>
    </w:p>
    <w:p>
      <w:r>
        <w:t xml:space="preserve">Kreikan kieli</w:t>
      </w:r>
    </w:p>
    <w:p>
      <w:r>
        <w:rPr>
          <w:b/>
        </w:rPr>
        <w:t xml:space="preserve">Esimerkki 1.278</w:t>
      </w:r>
    </w:p>
    <w:p>
      <w:r>
        <w:t xml:space="preserve">missä jrr tolkien asui?</w:t>
      </w:r>
    </w:p>
    <w:p>
      <w:r>
        <w:rPr>
          <w:b/>
        </w:rPr>
        <w:t xml:space="preserve">Tulos</w:t>
      </w:r>
    </w:p>
    <w:p>
      <w:r>
        <w:t xml:space="preserve">Yhdistynyt kuningaskunta</w:t>
      </w:r>
    </w:p>
    <w:p>
      <w:r>
        <w:rPr>
          <w:b/>
        </w:rPr>
        <w:t xml:space="preserve">Esimerkki 1.279</w:t>
      </w:r>
    </w:p>
    <w:p>
      <w:r>
        <w:t xml:space="preserve">mikä legend of zelda -peli on ensimmäinen?</w:t>
      </w:r>
    </w:p>
    <w:p>
      <w:r>
        <w:rPr>
          <w:b/>
        </w:rPr>
        <w:t xml:space="preserve">Tulos</w:t>
      </w:r>
    </w:p>
    <w:p>
      <w:r>
        <w:t xml:space="preserve">Zeldan legenda</w:t>
      </w:r>
    </w:p>
    <w:p>
      <w:r>
        <w:rPr>
          <w:b/>
        </w:rPr>
        <w:t xml:space="preserve">Esimerkki 1.280</w:t>
      </w:r>
    </w:p>
    <w:p>
      <w:r>
        <w:t xml:space="preserve">kuka näyttelee Sarah Wittlea Jumanjissa?</w:t>
      </w:r>
    </w:p>
    <w:p>
      <w:r>
        <w:rPr>
          <w:b/>
        </w:rPr>
        <w:t xml:space="preserve">Tulos</w:t>
      </w:r>
    </w:p>
    <w:p>
      <w:r>
        <w:t xml:space="preserve">Bonnie Hunt</w:t>
      </w:r>
    </w:p>
    <w:p>
      <w:r>
        <w:rPr>
          <w:b/>
        </w:rPr>
        <w:t xml:space="preserve">Esimerkki 1.281</w:t>
      </w:r>
    </w:p>
    <w:p>
      <w:r>
        <w:t xml:space="preserve">Mitä tapahtui Peter Parker-sedälle?</w:t>
      </w:r>
    </w:p>
    <w:p>
      <w:r>
        <w:rPr>
          <w:b/>
        </w:rPr>
        <w:t xml:space="preserve">Tulos</w:t>
      </w:r>
    </w:p>
    <w:p>
      <w:r>
        <w:t xml:space="preserve">Marvel Comics</w:t>
      </w:r>
    </w:p>
    <w:p>
      <w:r>
        <w:rPr>
          <w:b/>
        </w:rPr>
        <w:t xml:space="preserve">Esimerkki 1.282</w:t>
      </w:r>
    </w:p>
    <w:p>
      <w:r>
        <w:t xml:space="preserve">Missä Shannon-joki päättyy?</w:t>
      </w:r>
    </w:p>
    <w:p>
      <w:r>
        <w:rPr>
          <w:b/>
        </w:rPr>
        <w:t xml:space="preserve">Tulos</w:t>
      </w:r>
    </w:p>
    <w:p>
      <w:r>
        <w:t xml:space="preserve">Shannonin suistoalue</w:t>
      </w:r>
    </w:p>
    <w:p>
      <w:r>
        <w:rPr>
          <w:b/>
        </w:rPr>
        <w:t xml:space="preserve">Esimerkki 1.283</w:t>
      </w:r>
    </w:p>
    <w:p>
      <w:r>
        <w:t xml:space="preserve">missä ulysses s grant kävi koulua?</w:t>
      </w:r>
    </w:p>
    <w:p>
      <w:r>
        <w:rPr>
          <w:b/>
        </w:rPr>
        <w:t xml:space="preserve">Tulos</w:t>
      </w:r>
    </w:p>
    <w:p>
      <w:r>
        <w:t xml:space="preserve">Yhdysvaltain sotilasakatemia</w:t>
      </w:r>
    </w:p>
    <w:p>
      <w:r>
        <w:rPr>
          <w:b/>
        </w:rPr>
        <w:t xml:space="preserve">Esimerkki 1.284</w:t>
      </w:r>
    </w:p>
    <w:p>
      <w:r>
        <w:t xml:space="preserve">Mitkä ovat Venäjän tärkeimmät uskonnot?</w:t>
      </w:r>
    </w:p>
    <w:p>
      <w:r>
        <w:rPr>
          <w:b/>
        </w:rPr>
        <w:t xml:space="preserve">Tulos</w:t>
      </w:r>
    </w:p>
    <w:p>
      <w:r>
        <w:t xml:space="preserve">Venäjän ortodoksinen kirkko</w:t>
      </w:r>
    </w:p>
    <w:p>
      <w:r>
        <w:rPr>
          <w:b/>
        </w:rPr>
        <w:t xml:space="preserve">Tulos</w:t>
      </w:r>
    </w:p>
    <w:p>
      <w:r>
        <w:t xml:space="preserve">Islam</w:t>
      </w:r>
    </w:p>
    <w:p>
      <w:r>
        <w:rPr>
          <w:b/>
        </w:rPr>
        <w:t xml:space="preserve">Esimerkki 1.285</w:t>
      </w:r>
    </w:p>
    <w:p>
      <w:r>
        <w:t xml:space="preserve">ketä Maggie Grace näyttelee otetussa elokuvassa?</w:t>
      </w:r>
    </w:p>
    <w:p>
      <w:r>
        <w:rPr>
          <w:b/>
        </w:rPr>
        <w:t xml:space="preserve">Tulos</w:t>
      </w:r>
    </w:p>
    <w:p>
      <w:r>
        <w:t xml:space="preserve">Kim</w:t>
      </w:r>
    </w:p>
    <w:p>
      <w:r>
        <w:rPr>
          <w:b/>
        </w:rPr>
        <w:t xml:space="preserve">Esimerkki 1.286</w:t>
      </w:r>
    </w:p>
    <w:p>
      <w:r>
        <w:t xml:space="preserve">missä kapteeni james cook kasvoi?</w:t>
      </w:r>
    </w:p>
    <w:p>
      <w:r>
        <w:rPr>
          <w:b/>
        </w:rPr>
        <w:t xml:space="preserve">Tulos</w:t>
      </w:r>
    </w:p>
    <w:p>
      <w:r>
        <w:t xml:space="preserve">Marton</w:t>
      </w:r>
    </w:p>
    <w:p>
      <w:r>
        <w:rPr>
          <w:b/>
        </w:rPr>
        <w:t xml:space="preserve">Esimerkki 1.287</w:t>
      </w:r>
    </w:p>
    <w:p>
      <w:r>
        <w:t xml:space="preserve">mitä valuuttaa Meksiko käyttää?</w:t>
      </w:r>
    </w:p>
    <w:p>
      <w:r>
        <w:rPr>
          <w:b/>
        </w:rPr>
        <w:t xml:space="preserve">Tulos</w:t>
      </w:r>
    </w:p>
    <w:p>
      <w:r>
        <w:t xml:space="preserve">Meksikon peso</w:t>
      </w:r>
    </w:p>
    <w:p>
      <w:r>
        <w:rPr>
          <w:b/>
        </w:rPr>
        <w:t xml:space="preserve">Esimerkki 1.288</w:t>
      </w:r>
    </w:p>
    <w:p>
      <w:r>
        <w:t xml:space="preserve">missä aikavyöhykkeessä Colorado on?</w:t>
      </w:r>
    </w:p>
    <w:p>
      <w:r>
        <w:rPr>
          <w:b/>
        </w:rPr>
        <w:t xml:space="preserve">Tulos</w:t>
      </w:r>
    </w:p>
    <w:p>
      <w:r>
        <w:t xml:space="preserve">Vuoriston aikavyöhyke</w:t>
      </w:r>
    </w:p>
    <w:p>
      <w:r>
        <w:rPr>
          <w:b/>
        </w:rPr>
        <w:t xml:space="preserve">Esimerkki 1.289</w:t>
      </w:r>
    </w:p>
    <w:p>
      <w:r>
        <w:t xml:space="preserve">Milloin Orioles oli viimeksi voitokas kausi?</w:t>
      </w:r>
    </w:p>
    <w:p>
      <w:r>
        <w:rPr>
          <w:b/>
        </w:rPr>
        <w:t xml:space="preserve">Tulos</w:t>
      </w:r>
    </w:p>
    <w:p>
      <w:r>
        <w:t xml:space="preserve">1983 World Series</w:t>
      </w:r>
    </w:p>
    <w:p>
      <w:r>
        <w:rPr>
          <w:b/>
        </w:rPr>
        <w:t xml:space="preserve">Esimerkki 1.290</w:t>
      </w:r>
    </w:p>
    <w:p>
      <w:r>
        <w:t xml:space="preserve">Kuka pelaa David Jamesin joukkueessa vuonna 2011?</w:t>
      </w:r>
    </w:p>
    <w:p>
      <w:r>
        <w:rPr>
          <w:b/>
        </w:rPr>
        <w:t xml:space="preserve">Tulos</w:t>
      </w:r>
    </w:p>
    <w:p>
      <w:r>
        <w:t xml:space="preserve">Bristol City F.C.</w:t>
      </w:r>
    </w:p>
    <w:p>
      <w:r>
        <w:rPr>
          <w:b/>
        </w:rPr>
        <w:t xml:space="preserve">Esimerkki 1.291</w:t>
      </w:r>
    </w:p>
    <w:p>
      <w:r>
        <w:t xml:space="preserve">millaista poliittista kokemusta Abraham Lincolnilla oli?</w:t>
      </w:r>
    </w:p>
    <w:p>
      <w:r>
        <w:rPr>
          <w:b/>
        </w:rPr>
        <w:t xml:space="preserve">Tulos</w:t>
      </w:r>
    </w:p>
    <w:p>
      <w:r>
        <w:t xml:space="preserve">Yhdysvaltain edustaja</w:t>
      </w:r>
    </w:p>
    <w:p>
      <w:r>
        <w:rPr>
          <w:b/>
        </w:rPr>
        <w:t xml:space="preserve">Tulos</w:t>
      </w:r>
    </w:p>
    <w:p>
      <w:r>
        <w:t xml:space="preserve">Yhdysvaltain presidentti</w:t>
      </w:r>
    </w:p>
    <w:p>
      <w:r>
        <w:rPr>
          <w:b/>
        </w:rPr>
        <w:t xml:space="preserve">Tulos</w:t>
      </w:r>
    </w:p>
    <w:p>
      <w:r>
        <w:t xml:space="preserve">Illinoisin edustajainhuoneen jäsen</w:t>
      </w:r>
    </w:p>
    <w:p>
      <w:r>
        <w:rPr>
          <w:b/>
        </w:rPr>
        <w:t xml:space="preserve">Esimerkki 1.292</w:t>
      </w:r>
    </w:p>
    <w:p>
      <w:r>
        <w:t xml:space="preserve">kenelle Hank Baskett pelaa nyt marraskuu 2010?</w:t>
      </w:r>
    </w:p>
    <w:p>
      <w:r>
        <w:rPr>
          <w:b/>
        </w:rPr>
        <w:t xml:space="preserve">Tulos</w:t>
      </w:r>
    </w:p>
    <w:p>
      <w:r>
        <w:t xml:space="preserve">Philadelphia Eagles</w:t>
      </w:r>
    </w:p>
    <w:p>
      <w:r>
        <w:rPr>
          <w:b/>
        </w:rPr>
        <w:t xml:space="preserve">Esimerkki 1.293</w:t>
      </w:r>
    </w:p>
    <w:p>
      <w:r>
        <w:t xml:space="preserve">missä kaupungissa fc schalke 04 sijaitsee?</w:t>
      </w:r>
    </w:p>
    <w:p>
      <w:r>
        <w:rPr>
          <w:b/>
        </w:rPr>
        <w:t xml:space="preserve">Tulos</w:t>
      </w:r>
    </w:p>
    <w:p>
      <w:r>
        <w:t xml:space="preserve">Gelsenkirchen</w:t>
      </w:r>
    </w:p>
    <w:p>
      <w:r>
        <w:rPr>
          <w:b/>
        </w:rPr>
        <w:t xml:space="preserve">Esimerkki 1.294</w:t>
      </w:r>
    </w:p>
    <w:p>
      <w:r>
        <w:t xml:space="preserve">kenen kuljettajana Kurt Busch nyt ajaa?</w:t>
      </w:r>
    </w:p>
    <w:p>
      <w:r>
        <w:rPr>
          <w:b/>
        </w:rPr>
        <w:t xml:space="preserve">Tulos</w:t>
      </w:r>
    </w:p>
    <w:p>
      <w:r>
        <w:t xml:space="preserve">Miller Lite</w:t>
      </w:r>
    </w:p>
    <w:p>
      <w:r>
        <w:rPr>
          <w:b/>
        </w:rPr>
        <w:t xml:space="preserve">Esimerkki 1.295</w:t>
      </w:r>
    </w:p>
    <w:p>
      <w:r>
        <w:t xml:space="preserve">Mikä on Espanjan pääkaupungin nimi?</w:t>
      </w:r>
    </w:p>
    <w:p>
      <w:r>
        <w:rPr>
          <w:b/>
        </w:rPr>
        <w:t xml:space="preserve">Tulos</w:t>
      </w:r>
    </w:p>
    <w:p>
      <w:r>
        <w:t xml:space="preserve">Madrid</w:t>
      </w:r>
    </w:p>
    <w:p>
      <w:r>
        <w:rPr>
          <w:b/>
        </w:rPr>
        <w:t xml:space="preserve">Esimerkki 1.296</w:t>
      </w:r>
    </w:p>
    <w:p>
      <w:r>
        <w:t xml:space="preserve">mistä ranskan kieli on peräisin?</w:t>
      </w:r>
    </w:p>
    <w:p>
      <w:r>
        <w:rPr>
          <w:b/>
        </w:rPr>
        <w:t xml:space="preserve">Tulos</w:t>
      </w:r>
    </w:p>
    <w:p>
      <w:r>
        <w:t xml:space="preserve">Indoeurooppalaiset kielet</w:t>
      </w:r>
    </w:p>
    <w:p>
      <w:r>
        <w:rPr>
          <w:b/>
        </w:rPr>
        <w:t xml:space="preserve">Tulos</w:t>
      </w:r>
    </w:p>
    <w:p>
      <w:r>
        <w:t xml:space="preserve">Romanikielet</w:t>
      </w:r>
    </w:p>
    <w:p>
      <w:r>
        <w:rPr>
          <w:b/>
        </w:rPr>
        <w:t xml:space="preserve">Esimerkki 1.297</w:t>
      </w:r>
    </w:p>
    <w:p>
      <w:r>
        <w:t xml:space="preserve">missä yliopistossa Lee Corso opiskeli?</w:t>
      </w:r>
    </w:p>
    <w:p>
      <w:r>
        <w:rPr>
          <w:b/>
        </w:rPr>
        <w:t xml:space="preserve">Tulos</w:t>
      </w:r>
    </w:p>
    <w:p>
      <w:r>
        <w:t xml:space="preserve">Florida State University</w:t>
      </w:r>
    </w:p>
    <w:p>
      <w:r>
        <w:rPr>
          <w:b/>
        </w:rPr>
        <w:t xml:space="preserve">Esimerkki 1.298</w:t>
      </w:r>
    </w:p>
    <w:p>
      <w:r>
        <w:t xml:space="preserve">mihin roy rogers kuoli?</w:t>
      </w:r>
    </w:p>
    <w:p>
      <w:r>
        <w:rPr>
          <w:b/>
        </w:rPr>
        <w:t xml:space="preserve">Tulos</w:t>
      </w:r>
    </w:p>
    <w:p>
      <w:r>
        <w:t xml:space="preserve">Kongestiivinen sydämen vajaatoiminta</w:t>
      </w:r>
    </w:p>
    <w:p>
      <w:r>
        <w:rPr>
          <w:b/>
        </w:rPr>
        <w:t xml:space="preserve">Esimerkki 1.299</w:t>
      </w:r>
    </w:p>
    <w:p>
      <w:r>
        <w:t xml:space="preserve">kenen kanssa heinrich himmler meni naimisiin?</w:t>
      </w:r>
    </w:p>
    <w:p>
      <w:r>
        <w:rPr>
          <w:b/>
        </w:rPr>
        <w:t xml:space="preserve">Tulos</w:t>
      </w:r>
    </w:p>
    <w:p>
      <w:r>
        <w:t xml:space="preserve">Margarete Boden</w:t>
      </w:r>
    </w:p>
    <w:p>
      <w:r>
        <w:rPr>
          <w:b/>
        </w:rPr>
        <w:t xml:space="preserve">Esimerkki 1.300</w:t>
      </w:r>
    </w:p>
    <w:p>
      <w:r>
        <w:t xml:space="preserve">mitä musiikkia antonio vivaldi sävelsi?</w:t>
      </w:r>
    </w:p>
    <w:p>
      <w:r>
        <w:rPr>
          <w:b/>
        </w:rPr>
        <w:t xml:space="preserve">Tulos</w:t>
      </w:r>
    </w:p>
    <w:p>
      <w:r>
        <w:t xml:space="preserve">Barokkimusiikki</w:t>
      </w:r>
    </w:p>
    <w:p>
      <w:r>
        <w:rPr>
          <w:b/>
        </w:rPr>
        <w:t xml:space="preserve">Tulos</w:t>
      </w:r>
    </w:p>
    <w:p>
      <w:r>
        <w:t xml:space="preserve">Klassinen musiikki</w:t>
      </w:r>
    </w:p>
    <w:p>
      <w:r>
        <w:rPr>
          <w:b/>
        </w:rPr>
        <w:t xml:space="preserve">Esimerkki 1.301</w:t>
      </w:r>
    </w:p>
    <w:p>
      <w:r>
        <w:t xml:space="preserve">kuka perusti twa airlinesin?</w:t>
      </w:r>
    </w:p>
    <w:p>
      <w:r>
        <w:rPr>
          <w:b/>
        </w:rPr>
        <w:t xml:space="preserve">Tulos</w:t>
      </w:r>
    </w:p>
    <w:p>
      <w:r>
        <w:t xml:space="preserve">Howard Hughes</w:t>
      </w:r>
    </w:p>
    <w:p>
      <w:r>
        <w:rPr>
          <w:b/>
        </w:rPr>
        <w:t xml:space="preserve">Esimerkki 1.302</w:t>
      </w:r>
    </w:p>
    <w:p>
      <w:r>
        <w:t xml:space="preserve">Kuka Kris Humphries pelaa NBA:ssa?</w:t>
      </w:r>
    </w:p>
    <w:p>
      <w:r>
        <w:rPr>
          <w:b/>
        </w:rPr>
        <w:t xml:space="preserve">Tulos</w:t>
      </w:r>
    </w:p>
    <w:p>
      <w:r>
        <w:t xml:space="preserve">Brooklyn Nets</w:t>
      </w:r>
    </w:p>
    <w:p>
      <w:r>
        <w:rPr>
          <w:b/>
        </w:rPr>
        <w:t xml:space="preserve">Esimerkki 1.303</w:t>
      </w:r>
    </w:p>
    <w:p>
      <w:r>
        <w:t xml:space="preserve">Kenet Draco Malloy lopulta nai?</w:t>
      </w:r>
    </w:p>
    <w:p>
      <w:r>
        <w:rPr>
          <w:b/>
        </w:rPr>
        <w:t xml:space="preserve">Tulos</w:t>
      </w:r>
    </w:p>
    <w:p>
      <w:r>
        <w:t xml:space="preserve">Astoria Greengrass</w:t>
      </w:r>
    </w:p>
    <w:p>
      <w:r>
        <w:rPr>
          <w:b/>
        </w:rPr>
        <w:t xml:space="preserve">Esimerkki 1.304</w:t>
      </w:r>
    </w:p>
    <w:p>
      <w:r>
        <w:t xml:space="preserve">kuka on euroopan unionin puheenjohtaja vuonna 2011?</w:t>
      </w:r>
    </w:p>
    <w:p>
      <w:r>
        <w:rPr>
          <w:b/>
        </w:rPr>
        <w:t xml:space="preserve">Tulos</w:t>
      </w:r>
    </w:p>
    <w:p>
      <w:r>
        <w:t xml:space="preserve">Jerzy Buzek</w:t>
      </w:r>
    </w:p>
    <w:p>
      <w:r>
        <w:rPr>
          <w:b/>
        </w:rPr>
        <w:t xml:space="preserve">Esimerkki 1.305</w:t>
      </w:r>
    </w:p>
    <w:p>
      <w:r>
        <w:t xml:space="preserve">Kuka esittää Hermione Grangeria?</w:t>
      </w:r>
    </w:p>
    <w:p>
      <w:r>
        <w:rPr>
          <w:b/>
        </w:rPr>
        <w:t xml:space="preserve">Tulos</w:t>
      </w:r>
    </w:p>
    <w:p>
      <w:r>
        <w:t xml:space="preserve">Emma Watson</w:t>
      </w:r>
    </w:p>
    <w:p>
      <w:r>
        <w:rPr>
          <w:b/>
        </w:rPr>
        <w:t xml:space="preserve">Esimerkki 1.306</w:t>
      </w:r>
    </w:p>
    <w:p>
      <w:r>
        <w:t xml:space="preserve">Millainen biomi on Everglades?</w:t>
      </w:r>
    </w:p>
    <w:p>
      <w:r>
        <w:rPr>
          <w:b/>
        </w:rPr>
        <w:t xml:space="preserve">Tulos</w:t>
      </w:r>
    </w:p>
    <w:p>
      <w:r>
        <w:t xml:space="preserve">Kosteikko</w:t>
      </w:r>
    </w:p>
    <w:p>
      <w:r>
        <w:rPr>
          <w:b/>
        </w:rPr>
        <w:t xml:space="preserve">Esimerkki 1.307</w:t>
      </w:r>
    </w:p>
    <w:p>
      <w:r>
        <w:t xml:space="preserve">mitä kieltä romanialaiset puhuvat?</w:t>
      </w:r>
    </w:p>
    <w:p>
      <w:r>
        <w:rPr>
          <w:b/>
        </w:rPr>
        <w:t xml:space="preserve">Tulos</w:t>
      </w:r>
    </w:p>
    <w:p>
      <w:r>
        <w:t xml:space="preserve">Unkarin kieli</w:t>
      </w:r>
    </w:p>
    <w:p>
      <w:r>
        <w:rPr>
          <w:b/>
        </w:rPr>
        <w:t xml:space="preserve">Tulos</w:t>
      </w:r>
    </w:p>
    <w:p>
      <w:r>
        <w:t xml:space="preserve">Torlakian</w:t>
      </w:r>
    </w:p>
    <w:p>
      <w:r>
        <w:rPr>
          <w:b/>
        </w:rPr>
        <w:t xml:space="preserve">Tulos</w:t>
      </w:r>
    </w:p>
    <w:p>
      <w:r>
        <w:t xml:space="preserve">Romanian kieli</w:t>
      </w:r>
    </w:p>
    <w:p>
      <w:r>
        <w:rPr>
          <w:b/>
        </w:rPr>
        <w:t xml:space="preserve">Tulos</w:t>
      </w:r>
    </w:p>
    <w:p>
      <w:r>
        <w:t xml:space="preserve">Romani kieli</w:t>
      </w:r>
    </w:p>
    <w:p>
      <w:r>
        <w:rPr>
          <w:b/>
        </w:rPr>
        <w:t xml:space="preserve">Tulos</w:t>
      </w:r>
    </w:p>
    <w:p>
      <w:r>
        <w:t xml:space="preserve">Ukrainan kieli</w:t>
      </w:r>
    </w:p>
    <w:p>
      <w:r>
        <w:rPr>
          <w:b/>
        </w:rPr>
        <w:t xml:space="preserve">Esimerkki 1.308</w:t>
      </w:r>
    </w:p>
    <w:p>
      <w:r>
        <w:t xml:space="preserve">mitä kieltä he puhuvat Thaimaassa?</w:t>
      </w:r>
    </w:p>
    <w:p>
      <w:r>
        <w:rPr>
          <w:b/>
        </w:rPr>
        <w:t xml:space="preserve">Tulos</w:t>
      </w:r>
    </w:p>
    <w:p>
      <w:r>
        <w:t xml:space="preserve">Ma Kieli</w:t>
      </w:r>
    </w:p>
    <w:p>
      <w:r>
        <w:rPr>
          <w:b/>
        </w:rPr>
        <w:t xml:space="preserve">Tulos</w:t>
      </w:r>
    </w:p>
    <w:p>
      <w:r>
        <w:t xml:space="preserve">Laosin kieli</w:t>
      </w:r>
    </w:p>
    <w:p>
      <w:r>
        <w:rPr>
          <w:b/>
        </w:rPr>
        <w:t xml:space="preserve">Tulos</w:t>
      </w:r>
    </w:p>
    <w:p>
      <w:r>
        <w:t xml:space="preserve">Khmerin kieli</w:t>
      </w:r>
    </w:p>
    <w:p>
      <w:r>
        <w:rPr>
          <w:b/>
        </w:rPr>
        <w:t xml:space="preserve">Tulos</w:t>
      </w:r>
    </w:p>
    <w:p>
      <w:r>
        <w:t xml:space="preserve">Hmongin kieli</w:t>
      </w:r>
    </w:p>
    <w:p>
      <w:r>
        <w:rPr>
          <w:b/>
        </w:rPr>
        <w:t xml:space="preserve">Tulos</w:t>
      </w:r>
    </w:p>
    <w:p>
      <w:r>
        <w:t xml:space="preserve">Thaimaan kieli</w:t>
      </w:r>
    </w:p>
    <w:p>
      <w:r>
        <w:rPr>
          <w:b/>
        </w:rPr>
        <w:t xml:space="preserve">Tulos</w:t>
      </w:r>
    </w:p>
    <w:p>
      <w:r>
        <w:t xml:space="preserve">chamin kieli</w:t>
      </w:r>
    </w:p>
    <w:p>
      <w:r>
        <w:rPr>
          <w:b/>
        </w:rPr>
        <w:t xml:space="preserve">Tulos</w:t>
      </w:r>
    </w:p>
    <w:p>
      <w:r>
        <w:t xml:space="preserve">Mlabrin kieli</w:t>
      </w:r>
    </w:p>
    <w:p>
      <w:r>
        <w:rPr>
          <w:b/>
        </w:rPr>
        <w:t xml:space="preserve">Tulos</w:t>
      </w:r>
    </w:p>
    <w:p>
      <w:r>
        <w:t xml:space="preserve">Malaiji, Pattanin kieli</w:t>
      </w:r>
    </w:p>
    <w:p>
      <w:r>
        <w:rPr>
          <w:b/>
        </w:rPr>
        <w:t xml:space="preserve">Tulos</w:t>
      </w:r>
    </w:p>
    <w:p>
      <w:r>
        <w:t xml:space="preserve">Nyaw Kieli</w:t>
      </w:r>
    </w:p>
    <w:p>
      <w:r>
        <w:rPr>
          <w:b/>
        </w:rPr>
        <w:t xml:space="preserve">Tulos</w:t>
      </w:r>
    </w:p>
    <w:p>
      <w:r>
        <w:t xml:space="preserve">Saekin kieli</w:t>
      </w:r>
    </w:p>
    <w:p>
      <w:r>
        <w:rPr>
          <w:b/>
        </w:rPr>
        <w:t xml:space="preserve">Esimerkki 1.309</w:t>
      </w:r>
    </w:p>
    <w:p>
      <w:r>
        <w:t xml:space="preserve">Kuka perusti Pixarin?</w:t>
      </w:r>
    </w:p>
    <w:p>
      <w:r>
        <w:rPr>
          <w:b/>
        </w:rPr>
        <w:t xml:space="preserve">Tulos</w:t>
      </w:r>
    </w:p>
    <w:p>
      <w:r>
        <w:t xml:space="preserve">Edwin Catmull</w:t>
      </w:r>
    </w:p>
    <w:p>
      <w:r>
        <w:rPr>
          <w:b/>
        </w:rPr>
        <w:t xml:space="preserve">Tulos</w:t>
      </w:r>
    </w:p>
    <w:p>
      <w:r>
        <w:t xml:space="preserve">Steve Jobs</w:t>
      </w:r>
    </w:p>
    <w:p>
      <w:r>
        <w:rPr>
          <w:b/>
        </w:rPr>
        <w:t xml:space="preserve">Esimerkki 1.310</w:t>
      </w:r>
    </w:p>
    <w:p>
      <w:r>
        <w:t xml:space="preserve">millaista kitaraa jemaine clement soittaa?</w:t>
      </w:r>
    </w:p>
    <w:p>
      <w:r>
        <w:rPr>
          <w:b/>
        </w:rPr>
        <w:t xml:space="preserve">Tulos</w:t>
      </w:r>
    </w:p>
    <w:p>
      <w:r>
        <w:t xml:space="preserve">Bassokitara</w:t>
      </w:r>
    </w:p>
    <w:p>
      <w:r>
        <w:rPr>
          <w:b/>
        </w:rPr>
        <w:t xml:space="preserve">Esimerkki 1.311</w:t>
      </w:r>
    </w:p>
    <w:p>
      <w:r>
        <w:t xml:space="preserve">mitä joukkueita on jäljellä nfl:ssä?</w:t>
      </w:r>
    </w:p>
    <w:p>
      <w:r>
        <w:rPr>
          <w:b/>
        </w:rPr>
        <w:t xml:space="preserve">Tulos</w:t>
      </w:r>
    </w:p>
    <w:p>
      <w:r>
        <w:t xml:space="preserve">New York Jets</w:t>
      </w:r>
    </w:p>
    <w:p>
      <w:r>
        <w:rPr>
          <w:b/>
        </w:rPr>
        <w:t xml:space="preserve">Tulos</w:t>
      </w:r>
    </w:p>
    <w:p>
      <w:r>
        <w:t xml:space="preserve">Carolina Panthers</w:t>
      </w:r>
    </w:p>
    <w:p>
      <w:r>
        <w:rPr>
          <w:b/>
        </w:rPr>
        <w:t xml:space="preserve">Tulos</w:t>
      </w:r>
    </w:p>
    <w:p>
      <w:r>
        <w:t xml:space="preserve">Denver Broncos</w:t>
      </w:r>
    </w:p>
    <w:p>
      <w:r>
        <w:rPr>
          <w:b/>
        </w:rPr>
        <w:t xml:space="preserve">Tulos</w:t>
      </w:r>
    </w:p>
    <w:p>
      <w:r>
        <w:t xml:space="preserve">Baltimore Ravens</w:t>
      </w:r>
    </w:p>
    <w:p>
      <w:r>
        <w:rPr>
          <w:b/>
        </w:rPr>
        <w:t xml:space="preserve">Tulos</w:t>
      </w:r>
    </w:p>
    <w:p>
      <w:r>
        <w:t xml:space="preserve">Detroit Lions</w:t>
      </w:r>
    </w:p>
    <w:p>
      <w:r>
        <w:rPr>
          <w:b/>
        </w:rPr>
        <w:t xml:space="preserve">Tulos</w:t>
      </w:r>
    </w:p>
    <w:p>
      <w:r>
        <w:t xml:space="preserve">Kansas City Chiefs</w:t>
      </w:r>
    </w:p>
    <w:p>
      <w:r>
        <w:rPr>
          <w:b/>
        </w:rPr>
        <w:t xml:space="preserve">Tulos</w:t>
      </w:r>
    </w:p>
    <w:p>
      <w:r>
        <w:t xml:space="preserve">Arizona Cardinals</w:t>
      </w:r>
    </w:p>
    <w:p>
      <w:r>
        <w:rPr>
          <w:b/>
        </w:rPr>
        <w:t xml:space="preserve">Tulos</w:t>
      </w:r>
    </w:p>
    <w:p>
      <w:r>
        <w:t xml:space="preserve">New York Giants</w:t>
      </w:r>
    </w:p>
    <w:p>
      <w:r>
        <w:rPr>
          <w:b/>
        </w:rPr>
        <w:t xml:space="preserve">Tulos</w:t>
      </w:r>
    </w:p>
    <w:p>
      <w:r>
        <w:t xml:space="preserve">Jacksonville Jaguars</w:t>
      </w:r>
    </w:p>
    <w:p>
      <w:r>
        <w:rPr>
          <w:b/>
        </w:rPr>
        <w:t xml:space="preserve">Tulos</w:t>
      </w:r>
    </w:p>
    <w:p>
      <w:r>
        <w:t xml:space="preserve">Oakland Raiders</w:t>
      </w:r>
    </w:p>
    <w:p>
      <w:r>
        <w:rPr>
          <w:b/>
        </w:rPr>
        <w:t xml:space="preserve">Esimerkki 1.312</w:t>
      </w:r>
    </w:p>
    <w:p>
      <w:r>
        <w:t xml:space="preserve">missä james franco opiskeli näyttelemistä?</w:t>
      </w:r>
    </w:p>
    <w:p>
      <w:r>
        <w:rPr>
          <w:b/>
        </w:rPr>
        <w:t xml:space="preserve">Tulos</w:t>
      </w:r>
    </w:p>
    <w:p>
      <w:r>
        <w:t xml:space="preserve">Kalifornian yliopisto, Los Angeles</w:t>
      </w:r>
    </w:p>
    <w:p>
      <w:r>
        <w:rPr>
          <w:b/>
        </w:rPr>
        <w:t xml:space="preserve">Tulos</w:t>
      </w:r>
    </w:p>
    <w:p>
      <w:r>
        <w:t xml:space="preserve">Houstonin yliopisto</w:t>
      </w:r>
    </w:p>
    <w:p>
      <w:r>
        <w:rPr>
          <w:b/>
        </w:rPr>
        <w:t xml:space="preserve">Tulos</w:t>
      </w:r>
    </w:p>
    <w:p>
      <w:r>
        <w:t xml:space="preserve">Brooklyn College</w:t>
      </w:r>
    </w:p>
    <w:p>
      <w:r>
        <w:rPr>
          <w:b/>
        </w:rPr>
        <w:t xml:space="preserve">Tulos</w:t>
      </w:r>
    </w:p>
    <w:p>
      <w:r>
        <w:t xml:space="preserve">Columbian yliopiston taidekoulu</w:t>
      </w:r>
    </w:p>
    <w:p>
      <w:r>
        <w:rPr>
          <w:b/>
        </w:rPr>
        <w:t xml:space="preserve">Tulos</w:t>
      </w:r>
    </w:p>
    <w:p>
      <w:r>
        <w:t xml:space="preserve">Rhode Island School of Design</w:t>
      </w:r>
    </w:p>
    <w:p>
      <w:r>
        <w:rPr>
          <w:b/>
        </w:rPr>
        <w:t xml:space="preserve">Tulos</w:t>
      </w:r>
    </w:p>
    <w:p>
      <w:r>
        <w:t xml:space="preserve">Warren Wilson College</w:t>
      </w:r>
    </w:p>
    <w:p>
      <w:r>
        <w:rPr>
          <w:b/>
        </w:rPr>
        <w:t xml:space="preserve">Tulos</w:t>
      </w:r>
    </w:p>
    <w:p>
      <w:r>
        <w:t xml:space="preserve">Yalen yliopisto</w:t>
      </w:r>
    </w:p>
    <w:p>
      <w:r>
        <w:rPr>
          <w:b/>
        </w:rPr>
        <w:t xml:space="preserve">Tulos</w:t>
      </w:r>
    </w:p>
    <w:p>
      <w:r>
        <w:t xml:space="preserve">Tisch School of the Arts</w:t>
      </w:r>
    </w:p>
    <w:p>
      <w:r>
        <w:rPr>
          <w:b/>
        </w:rPr>
        <w:t xml:space="preserve">Tulos</w:t>
      </w:r>
    </w:p>
    <w:p>
      <w:r>
        <w:t xml:space="preserve">Palo Alto High School</w:t>
      </w:r>
    </w:p>
    <w:p>
      <w:r>
        <w:rPr>
          <w:b/>
        </w:rPr>
        <w:t xml:space="preserve">Esimerkki 1.313</w:t>
      </w:r>
    </w:p>
    <w:p>
      <w:r>
        <w:t xml:space="preserve">mitkä ovat duggarien lasten nimet ja iät?</w:t>
      </w:r>
    </w:p>
    <w:p>
      <w:r>
        <w:rPr>
          <w:b/>
        </w:rPr>
        <w:t xml:space="preserve">Tulos</w:t>
      </w:r>
    </w:p>
    <w:p>
      <w:r>
        <w:t xml:space="preserve">Jana Duggar</w:t>
      </w:r>
    </w:p>
    <w:p>
      <w:r>
        <w:rPr>
          <w:b/>
        </w:rPr>
        <w:t xml:space="preserve">Esimerkki 1.314</w:t>
      </w:r>
    </w:p>
    <w:p>
      <w:r>
        <w:t xml:space="preserve">missä peruskoulussa sir isaac newton kävi?</w:t>
      </w:r>
    </w:p>
    <w:p>
      <w:r>
        <w:rPr>
          <w:b/>
        </w:rPr>
        <w:t xml:space="preserve">Tulos</w:t>
      </w:r>
    </w:p>
    <w:p>
      <w:r>
        <w:t xml:space="preserve">The King's School, Grantham</w:t>
      </w:r>
    </w:p>
    <w:p>
      <w:r>
        <w:rPr>
          <w:b/>
        </w:rPr>
        <w:t xml:space="preserve">Esimerkki 1.315</w:t>
      </w:r>
    </w:p>
    <w:p>
      <w:r>
        <w:t xml:space="preserve">minkä merkkistä kitaraa Steve Vai soittaa?</w:t>
      </w:r>
    </w:p>
    <w:p>
      <w:r>
        <w:rPr>
          <w:b/>
        </w:rPr>
        <w:t xml:space="preserve">Tulos</w:t>
      </w:r>
    </w:p>
    <w:p>
      <w:r>
        <w:t xml:space="preserve">Ibanez</w:t>
      </w:r>
    </w:p>
    <w:p>
      <w:r>
        <w:rPr>
          <w:b/>
        </w:rPr>
        <w:t xml:space="preserve">Tulos</w:t>
      </w:r>
    </w:p>
    <w:p>
      <w:r>
        <w:t xml:space="preserve">Ibanez Universe</w:t>
      </w:r>
    </w:p>
    <w:p>
      <w:r>
        <w:rPr>
          <w:b/>
        </w:rPr>
        <w:t xml:space="preserve">Tulos</w:t>
      </w:r>
    </w:p>
    <w:p>
      <w:r>
        <w:t xml:space="preserve">Ibanez JEM</w:t>
      </w:r>
    </w:p>
    <w:p>
      <w:r>
        <w:rPr>
          <w:b/>
        </w:rPr>
        <w:t xml:space="preserve">Esimerkki 1.316</w:t>
      </w:r>
    </w:p>
    <w:p>
      <w:r>
        <w:t xml:space="preserve">missä robert hooke sai koulutuksensa?</w:t>
      </w:r>
    </w:p>
    <w:p>
      <w:r>
        <w:rPr>
          <w:b/>
        </w:rPr>
        <w:t xml:space="preserve">Tulos</w:t>
      </w:r>
    </w:p>
    <w:p>
      <w:r>
        <w:t xml:space="preserve">Wadham College, Oxford</w:t>
      </w:r>
    </w:p>
    <w:p>
      <w:r>
        <w:rPr>
          <w:b/>
        </w:rPr>
        <w:t xml:space="preserve">Tulos</w:t>
      </w:r>
    </w:p>
    <w:p>
      <w:r>
        <w:t xml:space="preserve">Christ Church, Oxford</w:t>
      </w:r>
    </w:p>
    <w:p>
      <w:r>
        <w:rPr>
          <w:b/>
        </w:rPr>
        <w:t xml:space="preserve">Tulos</w:t>
      </w:r>
    </w:p>
    <w:p>
      <w:r>
        <w:t xml:space="preserve">Oxfordin yliopisto</w:t>
      </w:r>
    </w:p>
    <w:p>
      <w:r>
        <w:rPr>
          <w:b/>
        </w:rPr>
        <w:t xml:space="preserve">Tulos</w:t>
      </w:r>
    </w:p>
    <w:p>
      <w:r>
        <w:t xml:space="preserve">Westminsterin koulu</w:t>
      </w:r>
    </w:p>
    <w:p>
      <w:r>
        <w:rPr>
          <w:b/>
        </w:rPr>
        <w:t xml:space="preserve">Esimerkki 1.317</w:t>
      </w:r>
    </w:p>
    <w:p>
      <w:r>
        <w:t xml:space="preserve">mitä tarkoittaa natsit?</w:t>
      </w:r>
    </w:p>
    <w:p>
      <w:r>
        <w:rPr>
          <w:b/>
        </w:rPr>
        <w:t xml:space="preserve">Tulos</w:t>
      </w:r>
    </w:p>
    <w:p>
      <w:r>
        <w:t xml:space="preserve">Kansallissosialistinen puolue</w:t>
      </w:r>
    </w:p>
    <w:p>
      <w:r>
        <w:rPr>
          <w:b/>
        </w:rPr>
        <w:t xml:space="preserve">Esimerkki 1.318</w:t>
      </w:r>
    </w:p>
    <w:p>
      <w:r>
        <w:t xml:space="preserve">mitä kello on Nebraskassa nyt?</w:t>
      </w:r>
    </w:p>
    <w:p>
      <w:r>
        <w:rPr>
          <w:b/>
        </w:rPr>
        <w:t xml:space="preserve">Tulos</w:t>
      </w:r>
    </w:p>
    <w:p>
      <w:r>
        <w:t xml:space="preserve">Vuoriston aikavyöhyke</w:t>
      </w:r>
    </w:p>
    <w:p>
      <w:r>
        <w:rPr>
          <w:b/>
        </w:rPr>
        <w:t xml:space="preserve">Tulos</w:t>
      </w:r>
    </w:p>
    <w:p>
      <w:r>
        <w:t xml:space="preserve">Keskiaikavyöhyke</w:t>
      </w:r>
    </w:p>
    <w:p>
      <w:r>
        <w:rPr>
          <w:b/>
        </w:rPr>
        <w:t xml:space="preserve">Tulos</w:t>
      </w:r>
    </w:p>
    <w:p>
      <w:r>
        <w:t xml:space="preserve">UTC-07:00</w:t>
      </w:r>
    </w:p>
    <w:p>
      <w:r>
        <w:rPr>
          <w:b/>
        </w:rPr>
        <w:t xml:space="preserve">Tulos</w:t>
      </w:r>
    </w:p>
    <w:p>
      <w:r>
        <w:t xml:space="preserve">UTC-06:00</w:t>
      </w:r>
    </w:p>
    <w:p>
      <w:r>
        <w:rPr>
          <w:b/>
        </w:rPr>
        <w:t xml:space="preserve">Esimerkki 1.319</w:t>
      </w:r>
    </w:p>
    <w:p>
      <w:r>
        <w:t xml:space="preserve">kuka oli Marian äiti?</w:t>
      </w:r>
    </w:p>
    <w:p>
      <w:r>
        <w:rPr>
          <w:b/>
        </w:rPr>
        <w:t xml:space="preserve">Tulos</w:t>
      </w:r>
    </w:p>
    <w:p>
      <w:r>
        <w:t xml:space="preserve">Pyhä Anne</w:t>
      </w:r>
    </w:p>
    <w:p>
      <w:r>
        <w:rPr>
          <w:b/>
        </w:rPr>
        <w:t xml:space="preserve">Esimerkki 1.320</w:t>
      </w:r>
    </w:p>
    <w:p>
      <w:r>
        <w:t xml:space="preserve">kuka loi youtuben?</w:t>
      </w:r>
    </w:p>
    <w:p>
      <w:r>
        <w:rPr>
          <w:b/>
        </w:rPr>
        <w:t xml:space="preserve">Tulos</w:t>
      </w:r>
    </w:p>
    <w:p>
      <w:r>
        <w:t xml:space="preserve">Chad Hurley</w:t>
      </w:r>
    </w:p>
    <w:p>
      <w:r>
        <w:rPr>
          <w:b/>
        </w:rPr>
        <w:t xml:space="preserve">Tulos</w:t>
      </w:r>
    </w:p>
    <w:p>
      <w:r>
        <w:t xml:space="preserve">Steve Chen</w:t>
      </w:r>
    </w:p>
    <w:p>
      <w:r>
        <w:rPr>
          <w:b/>
        </w:rPr>
        <w:t xml:space="preserve">Tulos</w:t>
      </w:r>
    </w:p>
    <w:p>
      <w:r>
        <w:t xml:space="preserve">Jawed Karim</w:t>
      </w:r>
    </w:p>
    <w:p>
      <w:r>
        <w:rPr>
          <w:b/>
        </w:rPr>
        <w:t xml:space="preserve">Esimerkki 1.321</w:t>
      </w:r>
    </w:p>
    <w:p>
      <w:r>
        <w:t xml:space="preserve">missä yliopistossa Joe Namath kävi?</w:t>
      </w:r>
    </w:p>
    <w:p>
      <w:r>
        <w:rPr>
          <w:b/>
        </w:rPr>
        <w:t xml:space="preserve">Tulos</w:t>
      </w:r>
    </w:p>
    <w:p>
      <w:r>
        <w:t xml:space="preserve">Alabaman yliopisto</w:t>
      </w:r>
    </w:p>
    <w:p>
      <w:r>
        <w:rPr>
          <w:b/>
        </w:rPr>
        <w:t xml:space="preserve">Esimerkki 1.322</w:t>
      </w:r>
    </w:p>
    <w:p>
      <w:r>
        <w:t xml:space="preserve">Mistä Ann Romney on kotoisin?</w:t>
      </w:r>
    </w:p>
    <w:p>
      <w:r>
        <w:rPr>
          <w:b/>
        </w:rPr>
        <w:t xml:space="preserve">Tulos</w:t>
      </w:r>
    </w:p>
    <w:p>
      <w:r>
        <w:t xml:space="preserve">Metro Detroit</w:t>
      </w:r>
    </w:p>
    <w:p>
      <w:r>
        <w:rPr>
          <w:b/>
        </w:rPr>
        <w:t xml:space="preserve">Esimerkki 1.323</w:t>
      </w:r>
    </w:p>
    <w:p>
      <w:r>
        <w:t xml:space="preserve">Mikä on Wildwoodin postinumero?</w:t>
      </w:r>
    </w:p>
    <w:p>
      <w:r>
        <w:rPr>
          <w:b/>
        </w:rPr>
        <w:t xml:space="preserve">Tulos</w:t>
      </w:r>
    </w:p>
    <w:p>
      <w:r>
        <w:t xml:space="preserve">08260</w:t>
      </w:r>
    </w:p>
    <w:p>
      <w:r>
        <w:rPr>
          <w:b/>
        </w:rPr>
        <w:t xml:space="preserve">Esimerkki 1.324</w:t>
      </w:r>
    </w:p>
    <w:p>
      <w:r>
        <w:t xml:space="preserve">mihin sotiin Ranska on osallistunut?</w:t>
      </w:r>
    </w:p>
    <w:p>
      <w:r>
        <w:rPr>
          <w:b/>
        </w:rPr>
        <w:t xml:space="preserve">Tulos</w:t>
      </w:r>
    </w:p>
    <w:p>
      <w:r>
        <w:t xml:space="preserve">Satavuotinen sota</w:t>
      </w:r>
    </w:p>
    <w:p>
      <w:r>
        <w:rPr>
          <w:b/>
        </w:rPr>
        <w:t xml:space="preserve">Esimerkki 1.325</w:t>
      </w:r>
    </w:p>
    <w:p>
      <w:r>
        <w:t xml:space="preserve">kuka on Floridan uusi kuvernööri 2011?</w:t>
      </w:r>
    </w:p>
    <w:p>
      <w:r>
        <w:rPr>
          <w:b/>
        </w:rPr>
        <w:t xml:space="preserve">Tulos</w:t>
      </w:r>
    </w:p>
    <w:p>
      <w:r>
        <w:t xml:space="preserve">Rick Scott</w:t>
      </w:r>
    </w:p>
    <w:p>
      <w:r>
        <w:rPr>
          <w:b/>
        </w:rPr>
        <w:t xml:space="preserve">Esimerkki 1.326</w:t>
      </w:r>
    </w:p>
    <w:p>
      <w:r>
        <w:t xml:space="preserve">Mikä on Ranskan valuutta?</w:t>
      </w:r>
    </w:p>
    <w:p>
      <w:r>
        <w:rPr>
          <w:b/>
        </w:rPr>
        <w:t xml:space="preserve">Tulos</w:t>
      </w:r>
    </w:p>
    <w:p>
      <w:r>
        <w:t xml:space="preserve">CFP frangi</w:t>
      </w:r>
    </w:p>
    <w:p>
      <w:r>
        <w:rPr>
          <w:b/>
        </w:rPr>
        <w:t xml:space="preserve">Tulos</w:t>
      </w:r>
    </w:p>
    <w:p>
      <w:r>
        <w:t xml:space="preserve">Euro</w:t>
      </w:r>
    </w:p>
    <w:p>
      <w:r>
        <w:rPr>
          <w:b/>
        </w:rPr>
        <w:t xml:space="preserve">Esimerkki 1.327</w:t>
      </w:r>
    </w:p>
    <w:p>
      <w:r>
        <w:t xml:space="preserve">missä maassa Osama bin Laden asui?</w:t>
      </w:r>
    </w:p>
    <w:p>
      <w:r>
        <w:rPr>
          <w:b/>
        </w:rPr>
        <w:t xml:space="preserve">Tulos</w:t>
      </w:r>
    </w:p>
    <w:p>
      <w:r>
        <w:t xml:space="preserve">Sudan</w:t>
      </w:r>
    </w:p>
    <w:p>
      <w:r>
        <w:rPr>
          <w:b/>
        </w:rPr>
        <w:t xml:space="preserve">Tulos</w:t>
      </w:r>
    </w:p>
    <w:p>
      <w:r>
        <w:t xml:space="preserve">Afganistan</w:t>
      </w:r>
    </w:p>
    <w:p>
      <w:r>
        <w:rPr>
          <w:b/>
        </w:rPr>
        <w:t xml:space="preserve">Tulos</w:t>
      </w:r>
    </w:p>
    <w:p>
      <w:r>
        <w:t xml:space="preserve">Saudi-Arabia</w:t>
      </w:r>
    </w:p>
    <w:p>
      <w:r>
        <w:rPr>
          <w:b/>
        </w:rPr>
        <w:t xml:space="preserve">Tulos</w:t>
      </w:r>
    </w:p>
    <w:p>
      <w:r>
        <w:t xml:space="preserve">Pakistan</w:t>
      </w:r>
    </w:p>
    <w:p>
      <w:r>
        <w:rPr>
          <w:b/>
        </w:rPr>
        <w:t xml:space="preserve">Esimerkki 1.328</w:t>
      </w:r>
    </w:p>
    <w:p>
      <w:r>
        <w:t xml:space="preserve">Kuka esitti Howard Sterniä yksityiselämässä?</w:t>
      </w:r>
    </w:p>
    <w:p>
      <w:r>
        <w:rPr>
          <w:b/>
        </w:rPr>
        <w:t xml:space="preserve">Tulos</w:t>
      </w:r>
    </w:p>
    <w:p>
      <w:r>
        <w:t xml:space="preserve">Hän itse</w:t>
      </w:r>
    </w:p>
    <w:p>
      <w:r>
        <w:rPr>
          <w:b/>
        </w:rPr>
        <w:t xml:space="preserve">Esimerkki 1.329</w:t>
      </w:r>
    </w:p>
    <w:p>
      <w:r>
        <w:t xml:space="preserve">Mikä on Kiinan talous?</w:t>
      </w:r>
    </w:p>
    <w:p>
      <w:r>
        <w:rPr>
          <w:b/>
        </w:rPr>
        <w:t xml:space="preserve">Tulos</w:t>
      </w:r>
    </w:p>
    <w:p>
      <w:r>
        <w:t xml:space="preserve">Sosialistinen valtio</w:t>
      </w:r>
    </w:p>
    <w:p>
      <w:r>
        <w:rPr>
          <w:b/>
        </w:rPr>
        <w:t xml:space="preserve">Esimerkki 1.330</w:t>
      </w:r>
    </w:p>
    <w:p>
      <w:r>
        <w:t xml:space="preserve">kuka on Ranskan presidentti?</w:t>
      </w:r>
    </w:p>
    <w:p>
      <w:r>
        <w:rPr>
          <w:b/>
        </w:rPr>
        <w:t xml:space="preserve">Tulos</w:t>
      </w:r>
    </w:p>
    <w:p>
      <w:r>
        <w:t xml:space="preserve">Nicolas Sarkozy</w:t>
      </w:r>
    </w:p>
    <w:p>
      <w:r>
        <w:rPr>
          <w:b/>
        </w:rPr>
        <w:t xml:space="preserve">Esimerkki 1.331</w:t>
      </w:r>
    </w:p>
    <w:p>
      <w:r>
        <w:t xml:space="preserve">missä Atlanta Braves pelaa?</w:t>
      </w:r>
    </w:p>
    <w:p>
      <w:r>
        <w:rPr>
          <w:b/>
        </w:rPr>
        <w:t xml:space="preserve">Tulos</w:t>
      </w:r>
    </w:p>
    <w:p>
      <w:r>
        <w:t xml:space="preserve">Turner Field</w:t>
      </w:r>
    </w:p>
    <w:p>
      <w:r>
        <w:rPr>
          <w:b/>
        </w:rPr>
        <w:t xml:space="preserve">Esimerkki 1.332</w:t>
      </w:r>
    </w:p>
    <w:p>
      <w:r>
        <w:t xml:space="preserve">mitä kieltä Australiassa puhutaan?</w:t>
      </w:r>
    </w:p>
    <w:p>
      <w:r>
        <w:rPr>
          <w:b/>
        </w:rPr>
        <w:t xml:space="preserve">Tulos</w:t>
      </w:r>
    </w:p>
    <w:p>
      <w:r>
        <w:t xml:space="preserve">Englannin kieli</w:t>
      </w:r>
    </w:p>
    <w:p>
      <w:r>
        <w:rPr>
          <w:b/>
        </w:rPr>
        <w:t xml:space="preserve">Esimerkki 1.333</w:t>
      </w:r>
    </w:p>
    <w:p>
      <w:r>
        <w:t xml:space="preserve">missä andreas vesalius kuoli?</w:t>
      </w:r>
    </w:p>
    <w:p>
      <w:r>
        <w:rPr>
          <w:b/>
        </w:rPr>
        <w:t xml:space="preserve">Tulos</w:t>
      </w:r>
    </w:p>
    <w:p>
      <w:r>
        <w:t xml:space="preserve">Zakynthos</w:t>
      </w:r>
    </w:p>
    <w:p>
      <w:r>
        <w:rPr>
          <w:b/>
        </w:rPr>
        <w:t xml:space="preserve">Esimerkki 1.334</w:t>
      </w:r>
    </w:p>
    <w:p>
      <w:r>
        <w:t xml:space="preserve">Minkä tyylistä musiikkia Louis Armstrong soitti?</w:t>
      </w:r>
    </w:p>
    <w:p>
      <w:r>
        <w:rPr>
          <w:b/>
        </w:rPr>
        <w:t xml:space="preserve">Tulos</w:t>
      </w:r>
    </w:p>
    <w:p>
      <w:r>
        <w:t xml:space="preserve">Jazz</w:t>
      </w:r>
    </w:p>
    <w:p>
      <w:r>
        <w:rPr>
          <w:b/>
        </w:rPr>
        <w:t xml:space="preserve">Esimerkki 1.335</w:t>
      </w:r>
    </w:p>
    <w:p>
      <w:r>
        <w:t xml:space="preserve">mikä on Israelin paikallinen kieli?</w:t>
      </w:r>
    </w:p>
    <w:p>
      <w:r>
        <w:rPr>
          <w:b/>
        </w:rPr>
        <w:t xml:space="preserve">Tulos</w:t>
      </w:r>
    </w:p>
    <w:p>
      <w:r>
        <w:t xml:space="preserve">Heprean kieli</w:t>
      </w:r>
    </w:p>
    <w:p>
      <w:r>
        <w:rPr>
          <w:b/>
        </w:rPr>
        <w:t xml:space="preserve">Esimerkki 1.336</w:t>
      </w:r>
    </w:p>
    <w:p>
      <w:r>
        <w:t xml:space="preserve">missä yliopistossa Matt Schaaub pelasi?</w:t>
      </w:r>
    </w:p>
    <w:p>
      <w:r>
        <w:rPr>
          <w:b/>
        </w:rPr>
        <w:t xml:space="preserve">Tulos</w:t>
      </w:r>
    </w:p>
    <w:p>
      <w:r>
        <w:t xml:space="preserve">Virginia Cavaliers jalkapallo</w:t>
      </w:r>
    </w:p>
    <w:p>
      <w:r>
        <w:rPr>
          <w:b/>
        </w:rPr>
        <w:t xml:space="preserve">Esimerkki 1.337</w:t>
      </w:r>
    </w:p>
    <w:p>
      <w:r>
        <w:t xml:space="preserve">mihin elokuviin Howard Shore kirjoitti musiikin?</w:t>
      </w:r>
    </w:p>
    <w:p>
      <w:r>
        <w:rPr>
          <w:b/>
        </w:rPr>
        <w:t xml:space="preserve">Tulos</w:t>
      </w:r>
    </w:p>
    <w:p>
      <w:r>
        <w:t xml:space="preserve">Taru sormusten herrasta: Kaksi tornia</w:t>
      </w:r>
    </w:p>
    <w:p>
      <w:r>
        <w:rPr>
          <w:b/>
        </w:rPr>
        <w:t xml:space="preserve">Tulos</w:t>
      </w:r>
    </w:p>
    <w:p>
      <w:r>
        <w:t xml:space="preserve">Taru sormusten herrasta: Kuninkaan paluu</w:t>
      </w:r>
    </w:p>
    <w:p>
      <w:r>
        <w:rPr>
          <w:b/>
        </w:rPr>
        <w:t xml:space="preserve">Tulos</w:t>
      </w:r>
    </w:p>
    <w:p>
      <w:r>
        <w:t xml:space="preserve">The Departed</w:t>
      </w:r>
    </w:p>
    <w:p>
      <w:r>
        <w:rPr>
          <w:b/>
        </w:rPr>
        <w:t xml:space="preserve">Tulos</w:t>
      </w:r>
    </w:p>
    <w:p>
      <w:r>
        <w:t xml:space="preserve">Taru sormusten herrasta: Sormuksen veljeskunta</w:t>
      </w:r>
    </w:p>
    <w:p>
      <w:r>
        <w:rPr>
          <w:b/>
        </w:rPr>
        <w:t xml:space="preserve">Tulos</w:t>
      </w:r>
    </w:p>
    <w:p>
      <w:r>
        <w:t xml:space="preserve">Peli</w:t>
      </w:r>
    </w:p>
    <w:p>
      <w:r>
        <w:rPr>
          <w:b/>
        </w:rPr>
        <w:t xml:space="preserve">Tulos</w:t>
      </w:r>
    </w:p>
    <w:p>
      <w:r>
        <w:t xml:space="preserve">Vampyyrin suudelma</w:t>
      </w:r>
    </w:p>
    <w:p>
      <w:r>
        <w:rPr>
          <w:b/>
        </w:rPr>
        <w:t xml:space="preserve">Tulos</w:t>
      </w:r>
    </w:p>
    <w:p>
      <w:r>
        <w:t xml:space="preserve">Kärpänen</w:t>
      </w:r>
    </w:p>
    <w:p>
      <w:r>
        <w:rPr>
          <w:b/>
        </w:rPr>
        <w:t xml:space="preserve">Tulos</w:t>
      </w:r>
    </w:p>
    <w:p>
      <w:r>
        <w:t xml:space="preserve">Karitsojen hiljaisuus</w:t>
      </w:r>
    </w:p>
    <w:p>
      <w:r>
        <w:rPr>
          <w:b/>
        </w:rPr>
        <w:t xml:space="preserve">Tulos</w:t>
      </w:r>
    </w:p>
    <w:p>
      <w:r>
        <w:t xml:space="preserve">Totuus kissoista ja koirista</w:t>
      </w:r>
    </w:p>
    <w:p>
      <w:r>
        <w:rPr>
          <w:b/>
        </w:rPr>
        <w:t xml:space="preserve">Tulos</w:t>
      </w:r>
    </w:p>
    <w:p>
      <w:r>
        <w:t xml:space="preserve">After Hours</w:t>
      </w:r>
    </w:p>
    <w:p>
      <w:r>
        <w:rPr>
          <w:b/>
        </w:rPr>
        <w:t xml:space="preserve">Esimerkki 1.338</w:t>
      </w:r>
    </w:p>
    <w:p>
      <w:r>
        <w:t xml:space="preserve">missä woodrow wilson kävi koulua?</w:t>
      </w:r>
    </w:p>
    <w:p>
      <w:r>
        <w:rPr>
          <w:b/>
        </w:rPr>
        <w:t xml:space="preserve">Tulos</w:t>
      </w:r>
    </w:p>
    <w:p>
      <w:r>
        <w:t xml:space="preserve">Johns Hopkinsin yliopisto</w:t>
      </w:r>
    </w:p>
    <w:p>
      <w:r>
        <w:rPr>
          <w:b/>
        </w:rPr>
        <w:t xml:space="preserve">Tulos</w:t>
      </w:r>
    </w:p>
    <w:p>
      <w:r>
        <w:t xml:space="preserve">Davidson College</w:t>
      </w:r>
    </w:p>
    <w:p>
      <w:r>
        <w:rPr>
          <w:b/>
        </w:rPr>
        <w:t xml:space="preserve">Tulos</w:t>
      </w:r>
    </w:p>
    <w:p>
      <w:r>
        <w:t xml:space="preserve">Princetonin yliopisto</w:t>
      </w:r>
    </w:p>
    <w:p>
      <w:r>
        <w:rPr>
          <w:b/>
        </w:rPr>
        <w:t xml:space="preserve">Tulos</w:t>
      </w:r>
    </w:p>
    <w:p>
      <w:r>
        <w:t xml:space="preserve">Virginian yliopiston oikeustieteellinen tiedekunta</w:t>
      </w:r>
    </w:p>
    <w:p>
      <w:r>
        <w:rPr>
          <w:b/>
        </w:rPr>
        <w:t xml:space="preserve">Esimerkki 1.339</w:t>
      </w:r>
    </w:p>
    <w:p>
      <w:r>
        <w:t xml:space="preserve">mitä amerigo vespucci tutki?</w:t>
      </w:r>
    </w:p>
    <w:p>
      <w:r>
        <w:rPr>
          <w:b/>
        </w:rPr>
        <w:t xml:space="preserve">Tulos</w:t>
      </w:r>
    </w:p>
    <w:p>
      <w:r>
        <w:t xml:space="preserve">Americas</w:t>
      </w:r>
    </w:p>
    <w:p>
      <w:r>
        <w:rPr>
          <w:b/>
        </w:rPr>
        <w:t xml:space="preserve">Esimerkki 1.340</w:t>
      </w:r>
    </w:p>
    <w:p>
      <w:r>
        <w:t xml:space="preserve">Keitä ovat New Jerseyn senaattorit?</w:t>
      </w:r>
    </w:p>
    <w:p>
      <w:r>
        <w:rPr>
          <w:b/>
        </w:rPr>
        <w:t xml:space="preserve">Tulos</w:t>
      </w:r>
    </w:p>
    <w:p>
      <w:r>
        <w:t xml:space="preserve">Joseph S. Frelinghuysen</w:t>
      </w:r>
    </w:p>
    <w:p>
      <w:r>
        <w:rPr>
          <w:b/>
        </w:rPr>
        <w:t xml:space="preserve">Tulos</w:t>
      </w:r>
    </w:p>
    <w:p>
      <w:r>
        <w:t xml:space="preserve">Frederick Frelinghuysen</w:t>
      </w:r>
    </w:p>
    <w:p>
      <w:r>
        <w:rPr>
          <w:b/>
        </w:rPr>
        <w:t xml:space="preserve">Tulos</w:t>
      </w:r>
    </w:p>
    <w:p>
      <w:r>
        <w:t xml:space="preserve">Frank Lautenberg</w:t>
      </w:r>
    </w:p>
    <w:p>
      <w:r>
        <w:rPr>
          <w:b/>
        </w:rPr>
        <w:t xml:space="preserve">Tulos</w:t>
      </w:r>
    </w:p>
    <w:p>
      <w:r>
        <w:t xml:space="preserve">Jon Corzine</w:t>
      </w:r>
    </w:p>
    <w:p>
      <w:r>
        <w:rPr>
          <w:b/>
        </w:rPr>
        <w:t xml:space="preserve">Tulos</w:t>
      </w:r>
    </w:p>
    <w:p>
      <w:r>
        <w:t xml:space="preserve">Frederick T. Frelinghuysen</w:t>
      </w:r>
    </w:p>
    <w:p>
      <w:r>
        <w:rPr>
          <w:b/>
        </w:rPr>
        <w:t xml:space="preserve">Tulos</w:t>
      </w:r>
    </w:p>
    <w:p>
      <w:r>
        <w:t xml:space="preserve">Jonathan Elmer</w:t>
      </w:r>
    </w:p>
    <w:p>
      <w:r>
        <w:rPr>
          <w:b/>
        </w:rPr>
        <w:t xml:space="preserve">Tulos</w:t>
      </w:r>
    </w:p>
    <w:p>
      <w:r>
        <w:t xml:space="preserve">Philemon Dickinson</w:t>
      </w:r>
    </w:p>
    <w:p>
      <w:r>
        <w:rPr>
          <w:b/>
        </w:rPr>
        <w:t xml:space="preserve">Tulos</w:t>
      </w:r>
    </w:p>
    <w:p>
      <w:r>
        <w:t xml:space="preserve">William Paterson</w:t>
      </w:r>
    </w:p>
    <w:p>
      <w:r>
        <w:rPr>
          <w:b/>
        </w:rPr>
        <w:t xml:space="preserve">Tulos</w:t>
      </w:r>
    </w:p>
    <w:p>
      <w:r>
        <w:t xml:space="preserve">John Rutherfurd</w:t>
      </w:r>
    </w:p>
    <w:p>
      <w:r>
        <w:rPr>
          <w:b/>
        </w:rPr>
        <w:t xml:space="preserve">Tulos</w:t>
      </w:r>
    </w:p>
    <w:p>
      <w:r>
        <w:t xml:space="preserve">Bob Menendez</w:t>
      </w:r>
    </w:p>
    <w:p>
      <w:r>
        <w:rPr>
          <w:b/>
        </w:rPr>
        <w:t xml:space="preserve">Esimerkki 1.341</w:t>
      </w:r>
    </w:p>
    <w:p>
      <w:r>
        <w:t xml:space="preserve">missä etelä-carolina sijaitsee?</w:t>
      </w:r>
    </w:p>
    <w:p>
      <w:r>
        <w:rPr>
          <w:b/>
        </w:rPr>
        <w:t xml:space="preserve">Tulos</w:t>
      </w:r>
    </w:p>
    <w:p>
      <w:r>
        <w:t xml:space="preserve">Yhdysvallat</w:t>
      </w:r>
    </w:p>
    <w:p>
      <w:r>
        <w:rPr>
          <w:b/>
        </w:rPr>
        <w:t xml:space="preserve">Esimerkki 1.342</w:t>
      </w:r>
    </w:p>
    <w:p>
      <w:r>
        <w:t xml:space="preserve">mitä Camille Grammer teki työkseen?</w:t>
      </w:r>
    </w:p>
    <w:p>
      <w:r>
        <w:rPr>
          <w:b/>
        </w:rPr>
        <w:t xml:space="preserve">Tulos</w:t>
      </w:r>
    </w:p>
    <w:p>
      <w:r>
        <w:t xml:space="preserve">Elokuvatuottaja</w:t>
      </w:r>
    </w:p>
    <w:p>
      <w:r>
        <w:rPr>
          <w:b/>
        </w:rPr>
        <w:t xml:space="preserve">Tulos</w:t>
      </w:r>
    </w:p>
    <w:p>
      <w:r>
        <w:t xml:space="preserve">Malli</w:t>
      </w:r>
    </w:p>
    <w:p>
      <w:r>
        <w:rPr>
          <w:b/>
        </w:rPr>
        <w:t xml:space="preserve">Tulos</w:t>
      </w:r>
    </w:p>
    <w:p>
      <w:r>
        <w:t xml:space="preserve">Näyttelijä</w:t>
      </w:r>
    </w:p>
    <w:p>
      <w:r>
        <w:rPr>
          <w:b/>
        </w:rPr>
        <w:t xml:space="preserve">Esimerkki 1.343</w:t>
      </w:r>
    </w:p>
    <w:p>
      <w:r>
        <w:t xml:space="preserve">mitä kieltä ihmiset puhuvat Alankomaissa?</w:t>
      </w:r>
    </w:p>
    <w:p>
      <w:r>
        <w:rPr>
          <w:b/>
        </w:rPr>
        <w:t xml:space="preserve">Tulos</w:t>
      </w:r>
    </w:p>
    <w:p>
      <w:r>
        <w:t xml:space="preserve">Friisin kielet</w:t>
      </w:r>
    </w:p>
    <w:p>
      <w:r>
        <w:rPr>
          <w:b/>
        </w:rPr>
        <w:t xml:space="preserve">Tulos</w:t>
      </w:r>
    </w:p>
    <w:p>
      <w:r>
        <w:t xml:space="preserve">Länsi-Flanderi</w:t>
      </w:r>
    </w:p>
    <w:p>
      <w:r>
        <w:rPr>
          <w:b/>
        </w:rPr>
        <w:t xml:space="preserve">Tulos</w:t>
      </w:r>
    </w:p>
    <w:p>
      <w:r>
        <w:t xml:space="preserve">Hollannin kieli</w:t>
      </w:r>
    </w:p>
    <w:p>
      <w:r>
        <w:rPr>
          <w:b/>
        </w:rPr>
        <w:t xml:space="preserve">Esimerkki 1.344</w:t>
      </w:r>
    </w:p>
    <w:p>
      <w:r>
        <w:t xml:space="preserve">missä sijaitsee roomassa italia kartalla?</w:t>
      </w:r>
    </w:p>
    <w:p>
      <w:r>
        <w:rPr>
          <w:b/>
        </w:rPr>
        <w:t xml:space="preserve">Tulos</w:t>
      </w:r>
    </w:p>
    <w:p>
      <w:r>
        <w:t xml:space="preserve">Rooma</w:t>
      </w:r>
    </w:p>
    <w:p>
      <w:r>
        <w:rPr>
          <w:b/>
        </w:rPr>
        <w:t xml:space="preserve">Esimerkki 1.345</w:t>
      </w:r>
    </w:p>
    <w:p>
      <w:r>
        <w:t xml:space="preserve">mitä Victoria Beckham lasten nimet?</w:t>
      </w:r>
    </w:p>
    <w:p>
      <w:r>
        <w:rPr>
          <w:b/>
        </w:rPr>
        <w:t xml:space="preserve">Tulos</w:t>
      </w:r>
    </w:p>
    <w:p>
      <w:r>
        <w:t xml:space="preserve">Romeo Beckham</w:t>
      </w:r>
    </w:p>
    <w:p>
      <w:r>
        <w:rPr>
          <w:b/>
        </w:rPr>
        <w:t xml:space="preserve">Tulos</w:t>
      </w:r>
    </w:p>
    <w:p>
      <w:r>
        <w:t xml:space="preserve">Cruz Beckham</w:t>
      </w:r>
    </w:p>
    <w:p>
      <w:r>
        <w:rPr>
          <w:b/>
        </w:rPr>
        <w:t xml:space="preserve">Tulos</w:t>
      </w:r>
    </w:p>
    <w:p>
      <w:r>
        <w:t xml:space="preserve">Harper Beckham</w:t>
      </w:r>
    </w:p>
    <w:p>
      <w:r>
        <w:rPr>
          <w:b/>
        </w:rPr>
        <w:t xml:space="preserve">Tulos</w:t>
      </w:r>
    </w:p>
    <w:p>
      <w:r>
        <w:t xml:space="preserve">Brooklyn Beckham</w:t>
      </w:r>
    </w:p>
    <w:p>
      <w:r>
        <w:rPr>
          <w:b/>
        </w:rPr>
        <w:t xml:space="preserve">Esimerkki 1.346</w:t>
      </w:r>
    </w:p>
    <w:p>
      <w:r>
        <w:t xml:space="preserve">missä maassa Mekong-joki sijaitsee?</w:t>
      </w:r>
    </w:p>
    <w:p>
      <w:r>
        <w:rPr>
          <w:b/>
        </w:rPr>
        <w:t xml:space="preserve">Tulos</w:t>
      </w:r>
    </w:p>
    <w:p>
      <w:r>
        <w:t xml:space="preserve">Thaimaa</w:t>
      </w:r>
    </w:p>
    <w:p>
      <w:r>
        <w:rPr>
          <w:b/>
        </w:rPr>
        <w:t xml:space="preserve">Tulos</w:t>
      </w:r>
    </w:p>
    <w:p>
      <w:r>
        <w:t xml:space="preserve">Vietnam</w:t>
      </w:r>
    </w:p>
    <w:p>
      <w:r>
        <w:rPr>
          <w:b/>
        </w:rPr>
        <w:t xml:space="preserve">Tulos</w:t>
      </w:r>
    </w:p>
    <w:p>
      <w:r>
        <w:t xml:space="preserve">Kambodža</w:t>
      </w:r>
    </w:p>
    <w:p>
      <w:r>
        <w:rPr>
          <w:b/>
        </w:rPr>
        <w:t xml:space="preserve">Tulos</w:t>
      </w:r>
    </w:p>
    <w:p>
      <w:r>
        <w:t xml:space="preserve">Laos</w:t>
      </w:r>
    </w:p>
    <w:p>
      <w:r>
        <w:rPr>
          <w:b/>
        </w:rPr>
        <w:t xml:space="preserve">Esimerkki 1.347</w:t>
      </w:r>
    </w:p>
    <w:p>
      <w:r>
        <w:t xml:space="preserve">mitä uskontoa Jeesus Kristus noudatti?</w:t>
      </w:r>
    </w:p>
    <w:p>
      <w:r>
        <w:rPr>
          <w:b/>
        </w:rPr>
        <w:t xml:space="preserve">Tulos</w:t>
      </w:r>
    </w:p>
    <w:p>
      <w:r>
        <w:t xml:space="preserve">Juutalaisuus</w:t>
      </w:r>
    </w:p>
    <w:p>
      <w:r>
        <w:rPr>
          <w:b/>
        </w:rPr>
        <w:t xml:space="preserve">Esimerkki 1.348</w:t>
      </w:r>
    </w:p>
    <w:p>
      <w:r>
        <w:t xml:space="preserve">missä lauren conrad asui?</w:t>
      </w:r>
    </w:p>
    <w:p>
      <w:r>
        <w:rPr>
          <w:b/>
        </w:rPr>
        <w:t xml:space="preserve">Tulos</w:t>
      </w:r>
    </w:p>
    <w:p>
      <w:r>
        <w:t xml:space="preserve">San Francisco</w:t>
      </w:r>
    </w:p>
    <w:p>
      <w:r>
        <w:rPr>
          <w:b/>
        </w:rPr>
        <w:t xml:space="preserve">Tulos</w:t>
      </w:r>
    </w:p>
    <w:p>
      <w:r>
        <w:t xml:space="preserve">Los Angeles</w:t>
      </w:r>
    </w:p>
    <w:p>
      <w:r>
        <w:rPr>
          <w:b/>
        </w:rPr>
        <w:t xml:space="preserve">Tulos</w:t>
      </w:r>
    </w:p>
    <w:p>
      <w:r>
        <w:t xml:space="preserve">Laguna Beach</w:t>
      </w:r>
    </w:p>
    <w:p>
      <w:r>
        <w:rPr>
          <w:b/>
        </w:rPr>
        <w:t xml:space="preserve">Esimerkki 1.349</w:t>
      </w:r>
    </w:p>
    <w:p>
      <w:r>
        <w:t xml:space="preserve">kenen kanssa Venäjä käy eniten kauppaa?</w:t>
      </w:r>
    </w:p>
    <w:p>
      <w:r>
        <w:rPr>
          <w:b/>
        </w:rPr>
        <w:t xml:space="preserve">Tulos</w:t>
      </w:r>
    </w:p>
    <w:p>
      <w:r>
        <w:t xml:space="preserve">Uzbekistan</w:t>
      </w:r>
    </w:p>
    <w:p>
      <w:r>
        <w:rPr>
          <w:b/>
        </w:rPr>
        <w:t xml:space="preserve">Esimerkki 1.350</w:t>
      </w:r>
    </w:p>
    <w:p>
      <w:r>
        <w:t xml:space="preserve">Kuka pelasi NBA-finaaleissa 2010?</w:t>
      </w:r>
    </w:p>
    <w:p>
      <w:r>
        <w:rPr>
          <w:b/>
        </w:rPr>
        <w:t xml:space="preserve">Tulos</w:t>
      </w:r>
    </w:p>
    <w:p>
      <w:r>
        <w:t xml:space="preserve">Los Angeles Lakers</w:t>
      </w:r>
    </w:p>
    <w:p>
      <w:r>
        <w:rPr>
          <w:b/>
        </w:rPr>
        <w:t xml:space="preserve">Esimerkki 1.351</w:t>
      </w:r>
    </w:p>
    <w:p>
      <w:r>
        <w:t xml:space="preserve">Kuka tekee Lois Griffinin äänen?</w:t>
      </w:r>
    </w:p>
    <w:p>
      <w:r>
        <w:rPr>
          <w:b/>
        </w:rPr>
        <w:t xml:space="preserve">Tulos</w:t>
      </w:r>
    </w:p>
    <w:p>
      <w:r>
        <w:t xml:space="preserve">Alex Borstein</w:t>
      </w:r>
    </w:p>
    <w:p>
      <w:r>
        <w:rPr>
          <w:b/>
        </w:rPr>
        <w:t xml:space="preserve">Esimerkki 1.352</w:t>
      </w:r>
    </w:p>
    <w:p>
      <w:r>
        <w:t xml:space="preserve">mitä robert boyle sai aikaan?</w:t>
      </w:r>
    </w:p>
    <w:p>
      <w:r>
        <w:rPr>
          <w:b/>
        </w:rPr>
        <w:t xml:space="preserve">Tulos</w:t>
      </w:r>
    </w:p>
    <w:p>
      <w:r>
        <w:t xml:space="preserve">Boylen laki</w:t>
      </w:r>
    </w:p>
    <w:p>
      <w:r>
        <w:rPr>
          <w:b/>
        </w:rPr>
        <w:t xml:space="preserve">Esimerkki 1.353</w:t>
      </w:r>
    </w:p>
    <w:p>
      <w:r>
        <w:t xml:space="preserve">missä piirikunnassa Sacramento sijaitsee?</w:t>
      </w:r>
    </w:p>
    <w:p>
      <w:r>
        <w:rPr>
          <w:b/>
        </w:rPr>
        <w:t xml:space="preserve">Tulos</w:t>
      </w:r>
    </w:p>
    <w:p>
      <w:r>
        <w:t xml:space="preserve">Sacramenton piirikunta</w:t>
      </w:r>
    </w:p>
    <w:p>
      <w:r>
        <w:rPr>
          <w:b/>
        </w:rPr>
        <w:t xml:space="preserve">Esimerkki 1.354</w:t>
      </w:r>
    </w:p>
    <w:p>
      <w:r>
        <w:t xml:space="preserve">Kuka perusti liittovaltion keskuspankkilaitoksen?</w:t>
      </w:r>
    </w:p>
    <w:p>
      <w:r>
        <w:rPr>
          <w:b/>
        </w:rPr>
        <w:t xml:space="preserve">Tulos</w:t>
      </w:r>
    </w:p>
    <w:p>
      <w:r>
        <w:t xml:space="preserve">Woodrow Wilson</w:t>
      </w:r>
    </w:p>
    <w:p>
      <w:r>
        <w:rPr>
          <w:b/>
        </w:rPr>
        <w:t xml:space="preserve">Tulos</w:t>
      </w:r>
    </w:p>
    <w:p>
      <w:r>
        <w:t xml:space="preserve">Franklin D. Roosevelt</w:t>
      </w:r>
    </w:p>
    <w:p>
      <w:r>
        <w:rPr>
          <w:b/>
        </w:rPr>
        <w:t xml:space="preserve">Tulos</w:t>
      </w:r>
    </w:p>
    <w:p>
      <w:r>
        <w:t xml:space="preserve">Paul Warburg</w:t>
      </w:r>
    </w:p>
    <w:p>
      <w:r>
        <w:rPr>
          <w:b/>
        </w:rPr>
        <w:t xml:space="preserve">Tulos</w:t>
      </w:r>
    </w:p>
    <w:p>
      <w:r>
        <w:t xml:space="preserve">Carter Glass</w:t>
      </w:r>
    </w:p>
    <w:p>
      <w:r>
        <w:rPr>
          <w:b/>
        </w:rPr>
        <w:t xml:space="preserve">Esimerkki 1.355</w:t>
      </w:r>
    </w:p>
    <w:p>
      <w:r>
        <w:t xml:space="preserve">Mikä Joan Crawfordia vaivasi?</w:t>
      </w:r>
    </w:p>
    <w:p>
      <w:r>
        <w:rPr>
          <w:b/>
        </w:rPr>
        <w:t xml:space="preserve">Tulos</w:t>
      </w:r>
    </w:p>
    <w:p>
      <w:r>
        <w:t xml:space="preserve">Sydäninfarkti</w:t>
      </w:r>
    </w:p>
    <w:p>
      <w:r>
        <w:rPr>
          <w:b/>
        </w:rPr>
        <w:t xml:space="preserve">Tulos</w:t>
      </w:r>
    </w:p>
    <w:p>
      <w:r>
        <w:t xml:space="preserve">Haimasyöpä</w:t>
      </w:r>
    </w:p>
    <w:p>
      <w:r>
        <w:rPr>
          <w:b/>
        </w:rPr>
        <w:t xml:space="preserve">Esimerkki 1.356</w:t>
      </w:r>
    </w:p>
    <w:p>
      <w:r>
        <w:t xml:space="preserve">kuka on paul mccartneyn nykyinen vaimo?</w:t>
      </w:r>
    </w:p>
    <w:p>
      <w:r>
        <w:rPr>
          <w:b/>
        </w:rPr>
        <w:t xml:space="preserve">Tulos</w:t>
      </w:r>
    </w:p>
    <w:p>
      <w:r>
        <w:t xml:space="preserve">Nancy Shevell</w:t>
      </w:r>
    </w:p>
    <w:p>
      <w:r>
        <w:rPr>
          <w:b/>
        </w:rPr>
        <w:t xml:space="preserve">Esimerkki 1.357</w:t>
      </w:r>
    </w:p>
    <w:p>
      <w:r>
        <w:t xml:space="preserve">mitä julian fellowes kirjoitti?</w:t>
      </w:r>
    </w:p>
    <w:p>
      <w:r>
        <w:rPr>
          <w:b/>
        </w:rPr>
        <w:t xml:space="preserve">Tulos</w:t>
      </w:r>
    </w:p>
    <w:p>
      <w:r>
        <w:t xml:space="preserve">Älä välitä täysistä pysähdyksistä</w:t>
      </w:r>
    </w:p>
    <w:p>
      <w:r>
        <w:rPr>
          <w:b/>
        </w:rPr>
        <w:t xml:space="preserve">Tulos</w:t>
      </w:r>
    </w:p>
    <w:p>
      <w:r>
        <w:t xml:space="preserve">Julian Fellowes tutkii: Jellowes Fellowes: A Most Mysterious Murder: A Most Mysterious Murder</w:t>
      </w:r>
    </w:p>
    <w:p>
      <w:r>
        <w:rPr>
          <w:b/>
        </w:rPr>
        <w:t xml:space="preserve">Tulos</w:t>
      </w:r>
    </w:p>
    <w:p>
      <w:r>
        <w:t xml:space="preserve">Poikani, poikani</w:t>
      </w:r>
    </w:p>
    <w:p>
      <w:r>
        <w:rPr>
          <w:b/>
        </w:rPr>
        <w:t xml:space="preserve">Tulos</w:t>
      </w:r>
    </w:p>
    <w:p>
      <w:r>
        <w:t xml:space="preserve">Sharpe</w:t>
      </w:r>
    </w:p>
    <w:p>
      <w:r>
        <w:rPr>
          <w:b/>
        </w:rPr>
        <w:t xml:space="preserve">Tulos</w:t>
      </w:r>
    </w:p>
    <w:p>
      <w:r>
        <w:t xml:space="preserve">Monarch of the Glen</w:t>
      </w:r>
    </w:p>
    <w:p>
      <w:r>
        <w:rPr>
          <w:b/>
        </w:rPr>
        <w:t xml:space="preserve">Tulos</w:t>
      </w:r>
    </w:p>
    <w:p>
      <w:r>
        <w:t xml:space="preserve">Ystävämme pohjoisessa</w:t>
      </w:r>
    </w:p>
    <w:p>
      <w:r>
        <w:rPr>
          <w:b/>
        </w:rPr>
        <w:t xml:space="preserve">Esimerkki 1.358</w:t>
      </w:r>
    </w:p>
    <w:p>
      <w:r>
        <w:t xml:space="preserve">Mikä on islamin pyhän tekstin nimi?</w:t>
      </w:r>
    </w:p>
    <w:p>
      <w:r>
        <w:rPr>
          <w:b/>
        </w:rPr>
        <w:t xml:space="preserve">Tulos</w:t>
      </w:r>
    </w:p>
    <w:p>
      <w:r>
        <w:t xml:space="preserve">Koraani</w:t>
      </w:r>
    </w:p>
    <w:p>
      <w:r>
        <w:rPr>
          <w:b/>
        </w:rPr>
        <w:t xml:space="preserve">Tulos</w:t>
      </w:r>
    </w:p>
    <w:p>
      <w:r>
        <w:t xml:space="preserve">Sahih al-Bukhari</w:t>
      </w:r>
    </w:p>
    <w:p>
      <w:r>
        <w:rPr>
          <w:b/>
        </w:rPr>
        <w:t xml:space="preserve">Tulos</w:t>
      </w:r>
    </w:p>
    <w:p>
      <w:r>
        <w:t xml:space="preserve">Sunna</w:t>
      </w:r>
    </w:p>
    <w:p>
      <w:r>
        <w:rPr>
          <w:b/>
        </w:rPr>
        <w:t xml:space="preserve">Esimerkki 1.359</w:t>
      </w:r>
    </w:p>
    <w:p>
      <w:r>
        <w:t xml:space="preserve">mistä Marie Curie tunnettiin parhaiten?</w:t>
      </w:r>
    </w:p>
    <w:p>
      <w:r>
        <w:rPr>
          <w:b/>
        </w:rPr>
        <w:t xml:space="preserve">Tulos</w:t>
      </w:r>
    </w:p>
    <w:p>
      <w:r>
        <w:t xml:space="preserve">Radium</w:t>
      </w:r>
    </w:p>
    <w:p>
      <w:r>
        <w:rPr>
          <w:b/>
        </w:rPr>
        <w:t xml:space="preserve">Tulos</w:t>
      </w:r>
    </w:p>
    <w:p>
      <w:r>
        <w:t xml:space="preserve">Säteily</w:t>
      </w:r>
    </w:p>
    <w:p>
      <w:r>
        <w:rPr>
          <w:b/>
        </w:rPr>
        <w:t xml:space="preserve">Tulos</w:t>
      </w:r>
    </w:p>
    <w:p>
      <w:r>
        <w:t xml:space="preserve">Polonium</w:t>
      </w:r>
    </w:p>
    <w:p>
      <w:r>
        <w:rPr>
          <w:b/>
        </w:rPr>
        <w:t xml:space="preserve">Esimerkki 1.360</w:t>
      </w:r>
    </w:p>
    <w:p>
      <w:r>
        <w:t xml:space="preserve">mitä kieltä puhutaan pääasiassa Sveitsissä?</w:t>
      </w:r>
    </w:p>
    <w:p>
      <w:r>
        <w:rPr>
          <w:b/>
        </w:rPr>
        <w:t xml:space="preserve">Tulos</w:t>
      </w:r>
    </w:p>
    <w:p>
      <w:r>
        <w:t xml:space="preserve">Romanin kieli</w:t>
      </w:r>
    </w:p>
    <w:p>
      <w:r>
        <w:rPr>
          <w:b/>
        </w:rPr>
        <w:t xml:space="preserve">Tulos</w:t>
      </w:r>
    </w:p>
    <w:p>
      <w:r>
        <w:t xml:space="preserve">Ranskan kieli</w:t>
      </w:r>
    </w:p>
    <w:p>
      <w:r>
        <w:rPr>
          <w:b/>
        </w:rPr>
        <w:t xml:space="preserve">Tulos</w:t>
      </w:r>
    </w:p>
    <w:p>
      <w:r>
        <w:t xml:space="preserve">Saksan kieli</w:t>
      </w:r>
    </w:p>
    <w:p>
      <w:r>
        <w:rPr>
          <w:b/>
        </w:rPr>
        <w:t xml:space="preserve">Tulos</w:t>
      </w:r>
    </w:p>
    <w:p>
      <w:r>
        <w:t xml:space="preserve">Italian kieli</w:t>
      </w:r>
    </w:p>
    <w:p>
      <w:r>
        <w:rPr>
          <w:b/>
        </w:rPr>
        <w:t xml:space="preserve">Esimerkki 1.361</w:t>
      </w:r>
    </w:p>
    <w:p>
      <w:r>
        <w:t xml:space="preserve">missä sijaitsevat Gizan suuret pyramidit?</w:t>
      </w:r>
    </w:p>
    <w:p>
      <w:r>
        <w:rPr>
          <w:b/>
        </w:rPr>
        <w:t xml:space="preserve">Tulos</w:t>
      </w:r>
    </w:p>
    <w:p>
      <w:r>
        <w:t xml:space="preserve">Kairon metro</w:t>
      </w:r>
    </w:p>
    <w:p>
      <w:r>
        <w:rPr>
          <w:b/>
        </w:rPr>
        <w:t xml:space="preserve">Esimerkki 1.362</w:t>
      </w:r>
    </w:p>
    <w:p>
      <w:r>
        <w:t xml:space="preserve">mistä vanderbiltin yliopisto tunnetaan?</w:t>
      </w:r>
    </w:p>
    <w:p>
      <w:r>
        <w:rPr>
          <w:b/>
        </w:rPr>
        <w:t xml:space="preserve">Tulos</w:t>
      </w:r>
    </w:p>
    <w:p>
      <w:r>
        <w:t xml:space="preserve">Vanderbilt University School of Medicine</w:t>
      </w:r>
    </w:p>
    <w:p>
      <w:r>
        <w:rPr>
          <w:b/>
        </w:rPr>
        <w:t xml:space="preserve">Esimerkki 1.363</w:t>
      </w:r>
    </w:p>
    <w:p>
      <w:r>
        <w:t xml:space="preserve">mitä yhteistä islamilla ja kristinuskolla on?</w:t>
      </w:r>
    </w:p>
    <w:p>
      <w:r>
        <w:rPr>
          <w:b/>
        </w:rPr>
        <w:t xml:space="preserve">Tulos</w:t>
      </w:r>
    </w:p>
    <w:p>
      <w:r>
        <w:t xml:space="preserve">Abrahamilaiset uskonnot</w:t>
      </w:r>
    </w:p>
    <w:p>
      <w:r>
        <w:rPr>
          <w:b/>
        </w:rPr>
        <w:t xml:space="preserve">Esimerkki 1.364</w:t>
      </w:r>
    </w:p>
    <w:p>
      <w:r>
        <w:t xml:space="preserve">milloin toronto maple leafs on viimeksi päässyt pudotuspeleihin?</w:t>
      </w:r>
    </w:p>
    <w:p>
      <w:r>
        <w:rPr>
          <w:b/>
        </w:rPr>
        <w:t xml:space="preserve">Tulos</w:t>
      </w:r>
    </w:p>
    <w:p>
      <w:r>
        <w:t xml:space="preserve">1967 Stanley Cupin finaalit</w:t>
      </w:r>
    </w:p>
    <w:p>
      <w:r>
        <w:rPr>
          <w:b/>
        </w:rPr>
        <w:t xml:space="preserve">Esimerkki 1.365</w:t>
      </w:r>
    </w:p>
    <w:p>
      <w:r>
        <w:t xml:space="preserve">Mitä joukkueita George Steinbrenner omisti?</w:t>
      </w:r>
    </w:p>
    <w:p>
      <w:r>
        <w:rPr>
          <w:b/>
        </w:rPr>
        <w:t xml:space="preserve">Tulos</w:t>
      </w:r>
    </w:p>
    <w:p>
      <w:r>
        <w:t xml:space="preserve">New York Yankees</w:t>
      </w:r>
    </w:p>
    <w:p>
      <w:r>
        <w:rPr>
          <w:b/>
        </w:rPr>
        <w:t xml:space="preserve">Esimerkki 1.366</w:t>
      </w:r>
    </w:p>
    <w:p>
      <w:r>
        <w:t xml:space="preserve">miksi katolilaiset kutsuvat jumalaansa?</w:t>
      </w:r>
    </w:p>
    <w:p>
      <w:r>
        <w:rPr>
          <w:b/>
        </w:rPr>
        <w:t xml:space="preserve">Tulos</w:t>
      </w:r>
    </w:p>
    <w:p>
      <w:r>
        <w:t xml:space="preserve">Jumala</w:t>
      </w:r>
    </w:p>
    <w:p>
      <w:r>
        <w:rPr>
          <w:b/>
        </w:rPr>
        <w:t xml:space="preserve">Tulos</w:t>
      </w:r>
    </w:p>
    <w:p>
      <w:r>
        <w:t xml:space="preserve">Pyhä Henki</w:t>
      </w:r>
    </w:p>
    <w:p>
      <w:r>
        <w:rPr>
          <w:b/>
        </w:rPr>
        <w:t xml:space="preserve">Tulos</w:t>
      </w:r>
    </w:p>
    <w:p>
      <w:r>
        <w:t xml:space="preserve">Isä</w:t>
      </w:r>
    </w:p>
    <w:p>
      <w:r>
        <w:rPr>
          <w:b/>
        </w:rPr>
        <w:t xml:space="preserve">Tulos</w:t>
      </w:r>
    </w:p>
    <w:p>
      <w:r>
        <w:t xml:space="preserve">Jeesus Kristus</w:t>
      </w:r>
    </w:p>
    <w:p>
      <w:r>
        <w:rPr>
          <w:b/>
        </w:rPr>
        <w:t xml:space="preserve">Esimerkki 1.367</w:t>
      </w:r>
    </w:p>
    <w:p>
      <w:r>
        <w:t xml:space="preserve">Keitä ovat broncos-pelaajat?</w:t>
      </w:r>
    </w:p>
    <w:p>
      <w:r>
        <w:rPr>
          <w:b/>
        </w:rPr>
        <w:t xml:space="preserve">Tulos</w:t>
      </w:r>
    </w:p>
    <w:p>
      <w:r>
        <w:t xml:space="preserve">Wesley Woodyard</w:t>
      </w:r>
    </w:p>
    <w:p>
      <w:r>
        <w:rPr>
          <w:b/>
        </w:rPr>
        <w:t xml:space="preserve">Tulos</w:t>
      </w:r>
    </w:p>
    <w:p>
      <w:r>
        <w:t xml:space="preserve">Peyton Manning</w:t>
      </w:r>
    </w:p>
    <w:p>
      <w:r>
        <w:rPr>
          <w:b/>
        </w:rPr>
        <w:t xml:space="preserve">Tulos</w:t>
      </w:r>
    </w:p>
    <w:p>
      <w:r>
        <w:t xml:space="preserve">Joe Mays</w:t>
      </w:r>
    </w:p>
    <w:p>
      <w:r>
        <w:rPr>
          <w:b/>
        </w:rPr>
        <w:t xml:space="preserve">Tulos</w:t>
      </w:r>
    </w:p>
    <w:p>
      <w:r>
        <w:t xml:space="preserve">Knowshon Moreno</w:t>
      </w:r>
    </w:p>
    <w:p>
      <w:r>
        <w:rPr>
          <w:b/>
        </w:rPr>
        <w:t xml:space="preserve">Tulos</w:t>
      </w:r>
    </w:p>
    <w:p>
      <w:r>
        <w:t xml:space="preserve">Joel Dreessen</w:t>
      </w:r>
    </w:p>
    <w:p>
      <w:r>
        <w:rPr>
          <w:b/>
        </w:rPr>
        <w:t xml:space="preserve">Tulos</w:t>
      </w:r>
    </w:p>
    <w:p>
      <w:r>
        <w:t xml:space="preserve">Mario Fannin</w:t>
      </w:r>
    </w:p>
    <w:p>
      <w:r>
        <w:rPr>
          <w:b/>
        </w:rPr>
        <w:t xml:space="preserve">Tulos</w:t>
      </w:r>
    </w:p>
    <w:p>
      <w:r>
        <w:t xml:space="preserve">Manuel Ramírez</w:t>
      </w:r>
    </w:p>
    <w:p>
      <w:r>
        <w:rPr>
          <w:b/>
        </w:rPr>
        <w:t xml:space="preserve">Tulos</w:t>
      </w:r>
    </w:p>
    <w:p>
      <w:r>
        <w:t xml:space="preserve">Tracy Porter</w:t>
      </w:r>
    </w:p>
    <w:p>
      <w:r>
        <w:rPr>
          <w:b/>
        </w:rPr>
        <w:t xml:space="preserve">Tulos</w:t>
      </w:r>
    </w:p>
    <w:p>
      <w:r>
        <w:t xml:space="preserve">Andre Caldwell</w:t>
      </w:r>
    </w:p>
    <w:p>
      <w:r>
        <w:rPr>
          <w:b/>
        </w:rPr>
        <w:t xml:space="preserve">Tulos</w:t>
      </w:r>
    </w:p>
    <w:p>
      <w:r>
        <w:t xml:space="preserve">Jacob Tamme</w:t>
      </w:r>
    </w:p>
    <w:p>
      <w:r>
        <w:rPr>
          <w:b/>
        </w:rPr>
        <w:t xml:space="preserve">Esimerkki 1.368</w:t>
      </w:r>
    </w:p>
    <w:p>
      <w:r>
        <w:t xml:space="preserve">Missä joukkueessa Chris Paul pelaa?</w:t>
      </w:r>
    </w:p>
    <w:p>
      <w:r>
        <w:rPr>
          <w:b/>
        </w:rPr>
        <w:t xml:space="preserve">Tulos</w:t>
      </w:r>
    </w:p>
    <w:p>
      <w:r>
        <w:t xml:space="preserve">Los Angeles Clippers</w:t>
      </w:r>
    </w:p>
    <w:p>
      <w:r>
        <w:rPr>
          <w:b/>
        </w:rPr>
        <w:t xml:space="preserve">Esimerkki 1.369</w:t>
      </w:r>
    </w:p>
    <w:p>
      <w:r>
        <w:t xml:space="preserve">missä prinsessa leia kasvatettiin?</w:t>
      </w:r>
    </w:p>
    <w:p>
      <w:r>
        <w:rPr>
          <w:b/>
        </w:rPr>
        <w:t xml:space="preserve">Tulos</w:t>
      </w:r>
    </w:p>
    <w:p>
      <w:r>
        <w:t xml:space="preserve">Polis Massa</w:t>
      </w:r>
    </w:p>
    <w:p>
      <w:r>
        <w:rPr>
          <w:b/>
        </w:rPr>
        <w:t xml:space="preserve">Esimerkki 1.370</w:t>
      </w:r>
    </w:p>
    <w:p>
      <w:r>
        <w:t xml:space="preserve">mihin laittaa lämpömittari kalkkunaan?</w:t>
      </w:r>
    </w:p>
    <w:p>
      <w:r>
        <w:rPr>
          <w:b/>
        </w:rPr>
        <w:t xml:space="preserve">Tulos</w:t>
      </w:r>
    </w:p>
    <w:p>
      <w:r>
        <w:t xml:space="preserve">Turkin alue ei sovellu Turkin alueen hallinnolliseksi jakotyypiksi.</w:t>
      </w:r>
    </w:p>
    <w:p>
      <w:r>
        <w:rPr>
          <w:b/>
        </w:rPr>
        <w:t xml:space="preserve">Esimerkki 1.371</w:t>
      </w:r>
    </w:p>
    <w:p>
      <w:r>
        <w:t xml:space="preserve">mitä kieliä Sveitsissä puhutaan?</w:t>
      </w:r>
    </w:p>
    <w:p>
      <w:r>
        <w:rPr>
          <w:b/>
        </w:rPr>
        <w:t xml:space="preserve">Tulos</w:t>
      </w:r>
    </w:p>
    <w:p>
      <w:r>
        <w:t xml:space="preserve">Romanin kieli</w:t>
      </w:r>
    </w:p>
    <w:p>
      <w:r>
        <w:rPr>
          <w:b/>
        </w:rPr>
        <w:t xml:space="preserve">Tulos</w:t>
      </w:r>
    </w:p>
    <w:p>
      <w:r>
        <w:t xml:space="preserve">Ranskan kieli</w:t>
      </w:r>
    </w:p>
    <w:p>
      <w:r>
        <w:rPr>
          <w:b/>
        </w:rPr>
        <w:t xml:space="preserve">Tulos</w:t>
      </w:r>
    </w:p>
    <w:p>
      <w:r>
        <w:t xml:space="preserve">Saksan kieli</w:t>
      </w:r>
    </w:p>
    <w:p>
      <w:r>
        <w:rPr>
          <w:b/>
        </w:rPr>
        <w:t xml:space="preserve">Tulos</w:t>
      </w:r>
    </w:p>
    <w:p>
      <w:r>
        <w:t xml:space="preserve">Italian kieli</w:t>
      </w:r>
    </w:p>
    <w:p>
      <w:r>
        <w:rPr>
          <w:b/>
        </w:rPr>
        <w:t xml:space="preserve">Esimerkki 1.372</w:t>
      </w:r>
    </w:p>
    <w:p>
      <w:r>
        <w:t xml:space="preserve">missä yliopistossa Steve Nash pelasi koripalloa?</w:t>
      </w:r>
    </w:p>
    <w:p>
      <w:r>
        <w:rPr>
          <w:b/>
        </w:rPr>
        <w:t xml:space="preserve">Tulos</w:t>
      </w:r>
    </w:p>
    <w:p>
      <w:r>
        <w:t xml:space="preserve">Santa Claran yliopisto</w:t>
      </w:r>
    </w:p>
    <w:p>
      <w:r>
        <w:rPr>
          <w:b/>
        </w:rPr>
        <w:t xml:space="preserve">Esimerkki 1.373</w:t>
      </w:r>
    </w:p>
    <w:p>
      <w:r>
        <w:t xml:space="preserve">Mitkä maat jakavat maarajan Vietnamin kanssa?</w:t>
      </w:r>
    </w:p>
    <w:p>
      <w:r>
        <w:rPr>
          <w:b/>
        </w:rPr>
        <w:t xml:space="preserve">Tulos</w:t>
      </w:r>
    </w:p>
    <w:p>
      <w:r>
        <w:t xml:space="preserve">Houaphan</w:t>
      </w:r>
    </w:p>
    <w:p>
      <w:r>
        <w:rPr>
          <w:b/>
        </w:rPr>
        <w:t xml:space="preserve">Tulos</w:t>
      </w:r>
    </w:p>
    <w:p>
      <w:r>
        <w:t xml:space="preserve">Salavanin maakunta</w:t>
      </w:r>
    </w:p>
    <w:p>
      <w:r>
        <w:rPr>
          <w:b/>
        </w:rPr>
        <w:t xml:space="preserve">Tulos</w:t>
      </w:r>
    </w:p>
    <w:p>
      <w:r>
        <w:t xml:space="preserve">Savannakhetin maakunta</w:t>
      </w:r>
    </w:p>
    <w:p>
      <w:r>
        <w:rPr>
          <w:b/>
        </w:rPr>
        <w:t xml:space="preserve">Tulos</w:t>
      </w:r>
    </w:p>
    <w:p>
      <w:r>
        <w:t xml:space="preserve">Bolikhamxai</w:t>
      </w:r>
    </w:p>
    <w:p>
      <w:r>
        <w:rPr>
          <w:b/>
        </w:rPr>
        <w:t xml:space="preserve">Tulos</w:t>
      </w:r>
    </w:p>
    <w:p>
      <w:r>
        <w:t xml:space="preserve">Phongsalyn maakunta</w:t>
      </w:r>
    </w:p>
    <w:p>
      <w:r>
        <w:rPr>
          <w:b/>
        </w:rPr>
        <w:t xml:space="preserve">Tulos</w:t>
      </w:r>
    </w:p>
    <w:p>
      <w:r>
        <w:t xml:space="preserve">Kiina</w:t>
      </w:r>
    </w:p>
    <w:p>
      <w:r>
        <w:rPr>
          <w:b/>
        </w:rPr>
        <w:t xml:space="preserve">Tulos</w:t>
      </w:r>
    </w:p>
    <w:p>
      <w:r>
        <w:t xml:space="preserve">Laos</w:t>
      </w:r>
    </w:p>
    <w:p>
      <w:r>
        <w:rPr>
          <w:b/>
        </w:rPr>
        <w:t xml:space="preserve">Tulos</w:t>
      </w:r>
    </w:p>
    <w:p>
      <w:r>
        <w:t xml:space="preserve">Khammouan</w:t>
      </w:r>
    </w:p>
    <w:p>
      <w:r>
        <w:rPr>
          <w:b/>
        </w:rPr>
        <w:t xml:space="preserve">Tulos</w:t>
      </w:r>
    </w:p>
    <w:p>
      <w:r>
        <w:t xml:space="preserve">Louangphabangin maakunta</w:t>
      </w:r>
    </w:p>
    <w:p>
      <w:r>
        <w:rPr>
          <w:b/>
        </w:rPr>
        <w:t xml:space="preserve">Tulos</w:t>
      </w:r>
    </w:p>
    <w:p>
      <w:r>
        <w:t xml:space="preserve">Attapun maakunta</w:t>
      </w:r>
    </w:p>
    <w:p>
      <w:r>
        <w:rPr>
          <w:b/>
        </w:rPr>
        <w:t xml:space="preserve">Esimerkki 1.374</w:t>
      </w:r>
    </w:p>
    <w:p>
      <w:r>
        <w:t xml:space="preserve">missä obama on syntynyt?</w:t>
      </w:r>
    </w:p>
    <w:p>
      <w:r>
        <w:rPr>
          <w:b/>
        </w:rPr>
        <w:t xml:space="preserve">Tulos</w:t>
      </w:r>
    </w:p>
    <w:p>
      <w:r>
        <w:t xml:space="preserve">Havaiji</w:t>
      </w:r>
    </w:p>
    <w:p>
      <w:r>
        <w:rPr>
          <w:b/>
        </w:rPr>
        <w:t xml:space="preserve">Esimerkki 1.375</w:t>
      </w:r>
    </w:p>
    <w:p>
      <w:r>
        <w:t xml:space="preserve">Mihin St Louis tornado iski?</w:t>
      </w:r>
    </w:p>
    <w:p>
      <w:r>
        <w:rPr>
          <w:b/>
        </w:rPr>
        <w:t xml:space="preserve">Tulos</w:t>
      </w:r>
    </w:p>
    <w:p>
      <w:r>
        <w:t xml:space="preserve">St. Louis</w:t>
      </w:r>
    </w:p>
    <w:p>
      <w:r>
        <w:rPr>
          <w:b/>
        </w:rPr>
        <w:t xml:space="preserve">Esimerkki 1.376</w:t>
      </w:r>
    </w:p>
    <w:p>
      <w:r>
        <w:t xml:space="preserve">ketkä olivat Anakin Skywalkerin vanhemmat?</w:t>
      </w:r>
    </w:p>
    <w:p>
      <w:r>
        <w:rPr>
          <w:b/>
        </w:rPr>
        <w:t xml:space="preserve">Tulos</w:t>
      </w:r>
    </w:p>
    <w:p>
      <w:r>
        <w:t xml:space="preserve">Shmi Skywalker</w:t>
      </w:r>
    </w:p>
    <w:p>
      <w:r>
        <w:rPr>
          <w:b/>
        </w:rPr>
        <w:t xml:space="preserve">Esimerkki 1.377</w:t>
      </w:r>
    </w:p>
    <w:p>
      <w:r>
        <w:t xml:space="preserve">Mikä on Panaman kannas?</w:t>
      </w:r>
    </w:p>
    <w:p>
      <w:r>
        <w:rPr>
          <w:b/>
        </w:rPr>
        <w:t xml:space="preserve">Tulos</w:t>
      </w:r>
    </w:p>
    <w:p>
      <w:r>
        <w:t xml:space="preserve">Panaman kanavan vyöhyke</w:t>
      </w:r>
    </w:p>
    <w:p>
      <w:r>
        <w:rPr>
          <w:b/>
        </w:rPr>
        <w:t xml:space="preserve">Esimerkki 1.378</w:t>
      </w:r>
    </w:p>
    <w:p>
      <w:r>
        <w:t xml:space="preserve">missä aikavyöhykkeessä Colorado on juuri nyt?</w:t>
      </w:r>
    </w:p>
    <w:p>
      <w:r>
        <w:rPr>
          <w:b/>
        </w:rPr>
        <w:t xml:space="preserve">Tulos</w:t>
      </w:r>
    </w:p>
    <w:p>
      <w:r>
        <w:t xml:space="preserve">Vuoriston aikavyöhyke</w:t>
      </w:r>
    </w:p>
    <w:p>
      <w:r>
        <w:rPr>
          <w:b/>
        </w:rPr>
        <w:t xml:space="preserve">Tulos</w:t>
      </w:r>
    </w:p>
    <w:p>
      <w:r>
        <w:t xml:space="preserve">UTC-07:00</w:t>
      </w:r>
    </w:p>
    <w:p>
      <w:r>
        <w:rPr>
          <w:b/>
        </w:rPr>
        <w:t xml:space="preserve">Esimerkki 1.379</w:t>
      </w:r>
    </w:p>
    <w:p>
      <w:r>
        <w:t xml:space="preserve">Mikä on Jamaikan pääkieli?</w:t>
      </w:r>
    </w:p>
    <w:p>
      <w:r>
        <w:rPr>
          <w:b/>
        </w:rPr>
        <w:t xml:space="preserve">Tulos</w:t>
      </w:r>
    </w:p>
    <w:p>
      <w:r>
        <w:t xml:space="preserve">Jamaikan englanti</w:t>
      </w:r>
    </w:p>
    <w:p>
      <w:r>
        <w:rPr>
          <w:b/>
        </w:rPr>
        <w:t xml:space="preserve">Esimerkki 1.380</w:t>
      </w:r>
    </w:p>
    <w:p>
      <w:r>
        <w:t xml:space="preserve">kuka voitti vuoden 2012 snooker Mastersin?</w:t>
      </w:r>
    </w:p>
    <w:p>
      <w:r>
        <w:rPr>
          <w:b/>
        </w:rPr>
        <w:t xml:space="preserve">Tulos</w:t>
      </w:r>
    </w:p>
    <w:p>
      <w:r>
        <w:t xml:space="preserve">Lontoo</w:t>
      </w:r>
    </w:p>
    <w:p>
      <w:r>
        <w:rPr>
          <w:b/>
        </w:rPr>
        <w:t xml:space="preserve">Esimerkki 1.381</w:t>
      </w:r>
    </w:p>
    <w:p>
      <w:r>
        <w:t xml:space="preserve">Kenet Butler voitti viime yönä?</w:t>
      </w:r>
    </w:p>
    <w:p>
      <w:r>
        <w:rPr>
          <w:b/>
        </w:rPr>
        <w:t xml:space="preserve">Tulos</w:t>
      </w:r>
    </w:p>
    <w:p>
      <w:r>
        <w:t xml:space="preserve">Stephano</w:t>
      </w:r>
    </w:p>
    <w:p>
      <w:r>
        <w:rPr>
          <w:b/>
        </w:rPr>
        <w:t xml:space="preserve">Esimerkki 1.382</w:t>
      </w:r>
    </w:p>
    <w:p>
      <w:r>
        <w:t xml:space="preserve">Millainen poliittinen järjestelmä on Espanjassa?</w:t>
      </w:r>
    </w:p>
    <w:p>
      <w:r>
        <w:rPr>
          <w:b/>
        </w:rPr>
        <w:t xml:space="preserve">Tulos</w:t>
      </w:r>
    </w:p>
    <w:p>
      <w:r>
        <w:t xml:space="preserve">Parlamentaarinen järjestelmä</w:t>
      </w:r>
    </w:p>
    <w:p>
      <w:r>
        <w:rPr>
          <w:b/>
        </w:rPr>
        <w:t xml:space="preserve">Tulos</w:t>
      </w:r>
    </w:p>
    <w:p>
      <w:r>
        <w:t xml:space="preserve">Yhtenäinen valtio</w:t>
      </w:r>
    </w:p>
    <w:p>
      <w:r>
        <w:rPr>
          <w:b/>
        </w:rPr>
        <w:t xml:space="preserve">Tulos</w:t>
      </w:r>
    </w:p>
    <w:p>
      <w:r>
        <w:t xml:space="preserve">perustuslaillinen monarkia</w:t>
      </w:r>
    </w:p>
    <w:p>
      <w:r>
        <w:rPr>
          <w:b/>
        </w:rPr>
        <w:t xml:space="preserve">Tulos</w:t>
      </w:r>
    </w:p>
    <w:p>
      <w:r>
        <w:t xml:space="preserve">Monipuoluejärjestelmä</w:t>
      </w:r>
    </w:p>
    <w:p>
      <w:r>
        <w:rPr>
          <w:b/>
        </w:rPr>
        <w:t xml:space="preserve">Esimerkki 1.383</w:t>
      </w:r>
    </w:p>
    <w:p>
      <w:r>
        <w:t xml:space="preserve">mistä caesar augustus tunnettiin?</w:t>
      </w:r>
    </w:p>
    <w:p>
      <w:r>
        <w:rPr>
          <w:b/>
        </w:rPr>
        <w:t xml:space="preserve">Tulos</w:t>
      </w:r>
    </w:p>
    <w:p>
      <w:r>
        <w:t xml:space="preserve">Kirjoittaja</w:t>
      </w:r>
    </w:p>
    <w:p>
      <w:r>
        <w:rPr>
          <w:b/>
        </w:rPr>
        <w:t xml:space="preserve">Tulos</w:t>
      </w:r>
    </w:p>
    <w:p>
      <w:r>
        <w:t xml:space="preserve">Poliitikko</w:t>
      </w:r>
    </w:p>
    <w:p>
      <w:r>
        <w:rPr>
          <w:b/>
        </w:rPr>
        <w:t xml:space="preserve">Esimerkki 1.384</w:t>
      </w:r>
    </w:p>
    <w:p>
      <w:r>
        <w:t xml:space="preserve">missä aikavyöhykkeessä on uusi Englanti Yhdysvalloissa?</w:t>
      </w:r>
    </w:p>
    <w:p>
      <w:r>
        <w:rPr>
          <w:b/>
        </w:rPr>
        <w:t xml:space="preserve">Tulos</w:t>
      </w:r>
    </w:p>
    <w:p>
      <w:r>
        <w:t xml:space="preserve">Pohjois-Amerikan itäinen aikavyöhyke</w:t>
      </w:r>
    </w:p>
    <w:p>
      <w:r>
        <w:rPr>
          <w:b/>
        </w:rPr>
        <w:t xml:space="preserve">Esimerkki 1.385</w:t>
      </w:r>
    </w:p>
    <w:p>
      <w:r>
        <w:t xml:space="preserve">mitkä ovat Jamaikan perinteet?</w:t>
      </w:r>
    </w:p>
    <w:p>
      <w:r>
        <w:rPr>
          <w:b/>
        </w:rPr>
        <w:t xml:space="preserve">Tulos</w:t>
      </w:r>
    </w:p>
    <w:p>
      <w:r>
        <w:t xml:space="preserve">Kelkkailu</w:t>
      </w:r>
    </w:p>
    <w:p>
      <w:r>
        <w:rPr>
          <w:b/>
        </w:rPr>
        <w:t xml:space="preserve">Tulos</w:t>
      </w:r>
    </w:p>
    <w:p>
      <w:r>
        <w:t xml:space="preserve">Yleisurheilu</w:t>
      </w:r>
    </w:p>
    <w:p>
      <w:r>
        <w:rPr>
          <w:b/>
        </w:rPr>
        <w:t xml:space="preserve">Tulos</w:t>
      </w:r>
    </w:p>
    <w:p>
      <w:r>
        <w:t xml:space="preserve">Uinti</w:t>
      </w:r>
    </w:p>
    <w:p>
      <w:r>
        <w:rPr>
          <w:b/>
        </w:rPr>
        <w:t xml:space="preserve">Esimerkki 1.386</w:t>
      </w:r>
    </w:p>
    <w:p>
      <w:r>
        <w:t xml:space="preserve">missä george harrison asui ennen kuolemaansa?</w:t>
      </w:r>
    </w:p>
    <w:p>
      <w:r>
        <w:rPr>
          <w:b/>
        </w:rPr>
        <w:t xml:space="preserve">Tulos</w:t>
      </w:r>
    </w:p>
    <w:p>
      <w:r>
        <w:t xml:space="preserve">Liverpool</w:t>
      </w:r>
    </w:p>
    <w:p>
      <w:r>
        <w:rPr>
          <w:b/>
        </w:rPr>
        <w:t xml:space="preserve">Esimerkki 1.387</w:t>
      </w:r>
    </w:p>
    <w:p>
      <w:r>
        <w:t xml:space="preserve">Missä joukkueessa Ronaldinho pelaa 2013?</w:t>
      </w:r>
    </w:p>
    <w:p>
      <w:r>
        <w:rPr>
          <w:b/>
        </w:rPr>
        <w:t xml:space="preserve">Tulos</w:t>
      </w:r>
    </w:p>
    <w:p>
      <w:r>
        <w:t xml:space="preserve">Brasilian jalkapallomaajoukkue</w:t>
      </w:r>
    </w:p>
    <w:p>
      <w:r>
        <w:rPr>
          <w:b/>
        </w:rPr>
        <w:t xml:space="preserve">Esimerkki 1.388</w:t>
      </w:r>
    </w:p>
    <w:p>
      <w:r>
        <w:t xml:space="preserve">missä keisari qin shi huang syntyi?</w:t>
      </w:r>
    </w:p>
    <w:p>
      <w:r>
        <w:rPr>
          <w:b/>
        </w:rPr>
        <w:t xml:space="preserve">Tulos</w:t>
      </w:r>
    </w:p>
    <w:p>
      <w:r>
        <w:t xml:space="preserve">Handan</w:t>
      </w:r>
    </w:p>
    <w:p>
      <w:r>
        <w:rPr>
          <w:b/>
        </w:rPr>
        <w:t xml:space="preserve">Esimerkki 1.389</w:t>
      </w:r>
    </w:p>
    <w:p>
      <w:r>
        <w:t xml:space="preserve">mitä kirjoja elie wiesel on kirjoittanut?</w:t>
      </w:r>
    </w:p>
    <w:p>
      <w:r>
        <w:rPr>
          <w:b/>
        </w:rPr>
        <w:t xml:space="preserve">Tulos</w:t>
      </w:r>
    </w:p>
    <w:p>
      <w:r>
        <w:t xml:space="preserve">Tuomarit</w:t>
      </w:r>
    </w:p>
    <w:p>
      <w:r>
        <w:rPr>
          <w:b/>
        </w:rPr>
        <w:t xml:space="preserve">Tulos</w:t>
      </w:r>
    </w:p>
    <w:p>
      <w:r>
        <w:t xml:space="preserve">Muistelmat: Kaikki joet virtaavat mereen</w:t>
      </w:r>
    </w:p>
    <w:p>
      <w:r>
        <w:rPr>
          <w:b/>
        </w:rPr>
        <w:t xml:space="preserve">Tulos</w:t>
      </w:r>
    </w:p>
    <w:p>
      <w:r>
        <w:t xml:space="preserve">Contre la mélancolie</w:t>
      </w:r>
    </w:p>
    <w:p>
      <w:r>
        <w:rPr>
          <w:b/>
        </w:rPr>
        <w:t xml:space="preserve">Tulos</w:t>
      </w:r>
    </w:p>
    <w:p>
      <w:r>
        <w:t xml:space="preserve">Jumalan koettelemus</w:t>
      </w:r>
    </w:p>
    <w:p>
      <w:r>
        <w:rPr>
          <w:b/>
        </w:rPr>
        <w:t xml:space="preserve">Tulos</w:t>
      </w:r>
    </w:p>
    <w:p>
      <w:r>
        <w:t xml:space="preserve">Metsän portit</w:t>
      </w:r>
    </w:p>
    <w:p>
      <w:r>
        <w:rPr>
          <w:b/>
        </w:rPr>
        <w:t xml:space="preserve">Tulos</w:t>
      </w:r>
    </w:p>
    <w:p>
      <w:r>
        <w:t xml:space="preserve">Unohdettu</w:t>
      </w:r>
    </w:p>
    <w:p>
      <w:r>
        <w:rPr>
          <w:b/>
        </w:rPr>
        <w:t xml:space="preserve">Tulos</w:t>
      </w:r>
    </w:p>
    <w:p>
      <w:r>
        <w:t xml:space="preserve">Yö</w:t>
      </w:r>
    </w:p>
    <w:p>
      <w:r>
        <w:rPr>
          <w:b/>
        </w:rPr>
        <w:t xml:space="preserve">Tulos</w:t>
      </w:r>
    </w:p>
    <w:p>
      <w:r>
        <w:t xml:space="preserve">Twilight</w:t>
      </w:r>
    </w:p>
    <w:p>
      <w:r>
        <w:rPr>
          <w:b/>
        </w:rPr>
        <w:t xml:space="preserve">Tulos</w:t>
      </w:r>
    </w:p>
    <w:p>
      <w:r>
        <w:t xml:space="preserve">Etiikka ja muisti =</w:t>
      </w:r>
    </w:p>
    <w:p>
      <w:r>
        <w:rPr>
          <w:b/>
        </w:rPr>
        <w:t xml:space="preserve">Tulos</w:t>
      </w:r>
    </w:p>
    <w:p>
      <w:r>
        <w:t xml:space="preserve">Vala</w:t>
      </w:r>
    </w:p>
    <w:p>
      <w:r>
        <w:rPr>
          <w:b/>
        </w:rPr>
        <w:t xml:space="preserve">Esimerkki 1.390</w:t>
      </w:r>
    </w:p>
    <w:p>
      <w:r>
        <w:t xml:space="preserve">Kenen kanssa Jerry Rice jäi eläkkeelle?</w:t>
      </w:r>
    </w:p>
    <w:p>
      <w:r>
        <w:rPr>
          <w:b/>
        </w:rPr>
        <w:t xml:space="preserve">Tulos</w:t>
      </w:r>
    </w:p>
    <w:p>
      <w:r>
        <w:t xml:space="preserve">San Francisco 49ers</w:t>
      </w:r>
    </w:p>
    <w:p>
      <w:r>
        <w:rPr>
          <w:b/>
        </w:rPr>
        <w:t xml:space="preserve">Esimerkki 1.391</w:t>
      </w:r>
    </w:p>
    <w:p>
      <w:r>
        <w:t xml:space="preserve">Millä markkinoilla Starbucks toimii?</w:t>
      </w:r>
    </w:p>
    <w:p>
      <w:r>
        <w:rPr>
          <w:b/>
        </w:rPr>
        <w:t xml:space="preserve">Tulos</w:t>
      </w:r>
    </w:p>
    <w:p>
      <w:r>
        <w:t xml:space="preserve">Kahvila / kahvila</w:t>
      </w:r>
    </w:p>
    <w:p>
      <w:r>
        <w:rPr>
          <w:b/>
        </w:rPr>
        <w:t xml:space="preserve">Tulos</w:t>
      </w:r>
    </w:p>
    <w:p>
      <w:r>
        <w:t xml:space="preserve">Amerikkalainen ruoka</w:t>
      </w:r>
    </w:p>
    <w:p>
      <w:r>
        <w:rPr>
          <w:b/>
        </w:rPr>
        <w:t xml:space="preserve">Tulos</w:t>
      </w:r>
    </w:p>
    <w:p>
      <w:r>
        <w:t xml:space="preserve">Leipomo</w:t>
      </w:r>
    </w:p>
    <w:p>
      <w:r>
        <w:rPr>
          <w:b/>
        </w:rPr>
        <w:t xml:space="preserve">Tulos</w:t>
      </w:r>
    </w:p>
    <w:p>
      <w:r>
        <w:t xml:space="preserve">Herkkukauppa</w:t>
      </w:r>
    </w:p>
    <w:p>
      <w:r>
        <w:rPr>
          <w:b/>
        </w:rPr>
        <w:t xml:space="preserve">Tulos</w:t>
      </w:r>
    </w:p>
    <w:p>
      <w:r>
        <w:t xml:space="preserve">Bagelit</w:t>
      </w:r>
    </w:p>
    <w:p>
      <w:r>
        <w:rPr>
          <w:b/>
        </w:rPr>
        <w:t xml:space="preserve">Esimerkki 1.392</w:t>
      </w:r>
    </w:p>
    <w:p>
      <w:r>
        <w:t xml:space="preserve">missä sir donald bradman asui?</w:t>
      </w:r>
    </w:p>
    <w:p>
      <w:r>
        <w:rPr>
          <w:b/>
        </w:rPr>
        <w:t xml:space="preserve">Tulos</w:t>
      </w:r>
    </w:p>
    <w:p>
      <w:r>
        <w:t xml:space="preserve">Adelaide</w:t>
      </w:r>
    </w:p>
    <w:p>
      <w:r>
        <w:rPr>
          <w:b/>
        </w:rPr>
        <w:t xml:space="preserve">Esimerkki 1.393</w:t>
      </w:r>
    </w:p>
    <w:p>
      <w:r>
        <w:t xml:space="preserve">keitä ovat tia ja tamera mowryn vanhemmat?</w:t>
      </w:r>
    </w:p>
    <w:p>
      <w:r>
        <w:rPr>
          <w:b/>
        </w:rPr>
        <w:t xml:space="preserve">Tulos</w:t>
      </w:r>
    </w:p>
    <w:p>
      <w:r>
        <w:t xml:space="preserve">Darlene Mowry</w:t>
      </w:r>
    </w:p>
    <w:p>
      <w:r>
        <w:rPr>
          <w:b/>
        </w:rPr>
        <w:t xml:space="preserve">Tulos</w:t>
      </w:r>
    </w:p>
    <w:p>
      <w:r>
        <w:t xml:space="preserve">Timothy Mowry</w:t>
      </w:r>
    </w:p>
    <w:p>
      <w:r>
        <w:rPr>
          <w:b/>
        </w:rPr>
        <w:t xml:space="preserve">Esimerkki 1.394</w:t>
      </w:r>
    </w:p>
    <w:p>
      <w:r>
        <w:t xml:space="preserve">mitä tekemistä gatlinburgissa on joulukuussa?</w:t>
      </w:r>
    </w:p>
    <w:p>
      <w:r>
        <w:rPr>
          <w:b/>
        </w:rPr>
        <w:t xml:space="preserve">Tulos</w:t>
      </w:r>
    </w:p>
    <w:p>
      <w:r>
        <w:t xml:space="preserve">37738</w:t>
      </w:r>
    </w:p>
    <w:p>
      <w:r>
        <w:rPr>
          <w:b/>
        </w:rPr>
        <w:t xml:space="preserve">Esimerkki 1.395</w:t>
      </w:r>
    </w:p>
    <w:p>
      <w:r>
        <w:t xml:space="preserve">Missä seurajoukkueessa Ronaldinho pelaa?</w:t>
      </w:r>
    </w:p>
    <w:p>
      <w:r>
        <w:rPr>
          <w:b/>
        </w:rPr>
        <w:t xml:space="preserve">Tulos</w:t>
      </w:r>
    </w:p>
    <w:p>
      <w:r>
        <w:t xml:space="preserve">Clube Atlético Mineiro</w:t>
      </w:r>
    </w:p>
    <w:p>
      <w:r>
        <w:rPr>
          <w:b/>
        </w:rPr>
        <w:t xml:space="preserve">Esimerkki 1.396</w:t>
      </w:r>
    </w:p>
    <w:p>
      <w:r>
        <w:t xml:space="preserve">Mikä oli Neuvostoliitto?</w:t>
      </w:r>
    </w:p>
    <w:p>
      <w:r>
        <w:rPr>
          <w:b/>
        </w:rPr>
        <w:t xml:space="preserve">Tulos</w:t>
      </w:r>
    </w:p>
    <w:p>
      <w:r>
        <w:t xml:space="preserve">Neuvostoliiton demokratia</w:t>
      </w:r>
    </w:p>
    <w:p>
      <w:r>
        <w:rPr>
          <w:b/>
        </w:rPr>
        <w:t xml:space="preserve">Tulos</w:t>
      </w:r>
    </w:p>
    <w:p>
      <w:r>
        <w:t xml:space="preserve">Yhden puolueen valtio</w:t>
      </w:r>
    </w:p>
    <w:p>
      <w:r>
        <w:rPr>
          <w:b/>
        </w:rPr>
        <w:t xml:space="preserve">Tulos</w:t>
      </w:r>
    </w:p>
    <w:p>
      <w:r>
        <w:t xml:space="preserve">Kommunistinen valtio</w:t>
      </w:r>
    </w:p>
    <w:p>
      <w:r>
        <w:rPr>
          <w:b/>
        </w:rPr>
        <w:t xml:space="preserve">Tulos</w:t>
      </w:r>
    </w:p>
    <w:p>
      <w:r>
        <w:t xml:space="preserve">Sosialistinen valtio</w:t>
      </w:r>
    </w:p>
    <w:p>
      <w:r>
        <w:rPr>
          <w:b/>
        </w:rPr>
        <w:t xml:space="preserve">Esimerkki 1.397</w:t>
      </w:r>
    </w:p>
    <w:p>
      <w:r>
        <w:t xml:space="preserve">missä c.s. lewis kävi collegea?</w:t>
      </w:r>
    </w:p>
    <w:p>
      <w:r>
        <w:rPr>
          <w:b/>
        </w:rPr>
        <w:t xml:space="preserve">Tulos</w:t>
      </w:r>
    </w:p>
    <w:p>
      <w:r>
        <w:t xml:space="preserve">Malvern College</w:t>
      </w:r>
    </w:p>
    <w:p>
      <w:r>
        <w:rPr>
          <w:b/>
        </w:rPr>
        <w:t xml:space="preserve">Tulos</w:t>
      </w:r>
    </w:p>
    <w:p>
      <w:r>
        <w:t xml:space="preserve">Campbell College</w:t>
      </w:r>
    </w:p>
    <w:p>
      <w:r>
        <w:rPr>
          <w:b/>
        </w:rPr>
        <w:t xml:space="preserve">Tulos</w:t>
      </w:r>
    </w:p>
    <w:p>
      <w:r>
        <w:t xml:space="preserve">Oxfordin yliopisto</w:t>
      </w:r>
    </w:p>
    <w:p>
      <w:r>
        <w:rPr>
          <w:b/>
        </w:rPr>
        <w:t xml:space="preserve">Tulos</w:t>
      </w:r>
    </w:p>
    <w:p>
      <w:r>
        <w:t xml:space="preserve">University College, Oxford</w:t>
      </w:r>
    </w:p>
    <w:p>
      <w:r>
        <w:rPr>
          <w:b/>
        </w:rPr>
        <w:t xml:space="preserve">Esimerkki 1.398</w:t>
      </w:r>
    </w:p>
    <w:p>
      <w:r>
        <w:t xml:space="preserve">missä bändissä Adam Levine laulaa?</w:t>
      </w:r>
    </w:p>
    <w:p>
      <w:r>
        <w:rPr>
          <w:b/>
        </w:rPr>
        <w:t xml:space="preserve">Tulos</w:t>
      </w:r>
    </w:p>
    <w:p>
      <w:r>
        <w:t xml:space="preserve">Maroon 5</w:t>
      </w:r>
    </w:p>
    <w:p>
      <w:r>
        <w:rPr>
          <w:b/>
        </w:rPr>
        <w:t xml:space="preserve">Esimerkki 1.399</w:t>
      </w:r>
    </w:p>
    <w:p>
      <w:r>
        <w:t xml:space="preserve">minkä uskonnon kuningas Henrik VIII on?</w:t>
      </w:r>
    </w:p>
    <w:p>
      <w:r>
        <w:rPr>
          <w:b/>
        </w:rPr>
        <w:t xml:space="preserve">Tulos</w:t>
      </w:r>
    </w:p>
    <w:p>
      <w:r>
        <w:t xml:space="preserve">Englannin kirkko</w:t>
      </w:r>
    </w:p>
    <w:p>
      <w:r>
        <w:rPr>
          <w:b/>
        </w:rPr>
        <w:t xml:space="preserve">Tulos</w:t>
      </w:r>
    </w:p>
    <w:p>
      <w:r>
        <w:t xml:space="preserve">Anglo-katolisuus</w:t>
      </w:r>
    </w:p>
    <w:p>
      <w:r>
        <w:rPr>
          <w:b/>
        </w:rPr>
        <w:t xml:space="preserve">Esimerkki 1.400</w:t>
      </w:r>
    </w:p>
    <w:p>
      <w:r>
        <w:t xml:space="preserve">missä guyanalaiset asuvat?</w:t>
      </w:r>
    </w:p>
    <w:p>
      <w:r>
        <w:rPr>
          <w:b/>
        </w:rPr>
        <w:t xml:space="preserve">Tulos</w:t>
      </w:r>
    </w:p>
    <w:p>
      <w:r>
        <w:t xml:space="preserve">Guyana</w:t>
      </w:r>
    </w:p>
    <w:p>
      <w:r>
        <w:rPr>
          <w:b/>
        </w:rPr>
        <w:t xml:space="preserve">Esimerkki 1.401</w:t>
      </w:r>
    </w:p>
    <w:p>
      <w:r>
        <w:t xml:space="preserve">kuka on voittanut eniten fa cupia?</w:t>
      </w:r>
    </w:p>
    <w:p>
      <w:r>
        <w:rPr>
          <w:b/>
        </w:rPr>
        <w:t xml:space="preserve">Tulos</w:t>
      </w:r>
    </w:p>
    <w:p>
      <w:r>
        <w:t xml:space="preserve">Liverpool F.C.</w:t>
      </w:r>
    </w:p>
    <w:p>
      <w:r>
        <w:rPr>
          <w:b/>
        </w:rPr>
        <w:t xml:space="preserve">Esimerkki 1.402</w:t>
      </w:r>
    </w:p>
    <w:p>
      <w:r>
        <w:t xml:space="preserve">Kuka esittää Samia Vihanhallinnassa?</w:t>
      </w:r>
    </w:p>
    <w:p>
      <w:r>
        <w:rPr>
          <w:b/>
        </w:rPr>
        <w:t xml:space="preserve">Tulos</w:t>
      </w:r>
    </w:p>
    <w:p>
      <w:r>
        <w:t xml:space="preserve">Jared Padalecki</w:t>
      </w:r>
    </w:p>
    <w:p>
      <w:r>
        <w:rPr>
          <w:b/>
        </w:rPr>
        <w:t xml:space="preserve">Esimerkki 1.403</w:t>
      </w:r>
    </w:p>
    <w:p>
      <w:r>
        <w:t xml:space="preserve">missä bändissä Joe Satriani soitti?</w:t>
      </w:r>
    </w:p>
    <w:p>
      <w:r>
        <w:rPr>
          <w:b/>
        </w:rPr>
        <w:t xml:space="preserve">Tulos</w:t>
      </w:r>
    </w:p>
    <w:p>
      <w:r>
        <w:t xml:space="preserve">Greg Kihn Band</w:t>
      </w:r>
    </w:p>
    <w:p>
      <w:r>
        <w:rPr>
          <w:b/>
        </w:rPr>
        <w:t xml:space="preserve">Tulos</w:t>
      </w:r>
    </w:p>
    <w:p>
      <w:r>
        <w:t xml:space="preserve">Deep Purple</w:t>
      </w:r>
    </w:p>
    <w:p>
      <w:r>
        <w:rPr>
          <w:b/>
        </w:rPr>
        <w:t xml:space="preserve">Tulos</w:t>
      </w:r>
    </w:p>
    <w:p>
      <w:r>
        <w:t xml:space="preserve">Chickenfoot</w:t>
      </w:r>
    </w:p>
    <w:p>
      <w:r>
        <w:rPr>
          <w:b/>
        </w:rPr>
        <w:t xml:space="preserve">Tulos</w:t>
      </w:r>
    </w:p>
    <w:p>
      <w:r>
        <w:t xml:space="preserve">G3 Jam</w:t>
      </w:r>
    </w:p>
    <w:p>
      <w:r>
        <w:rPr>
          <w:b/>
        </w:rPr>
        <w:t xml:space="preserve">Esimerkki 1.404</w:t>
      </w:r>
    </w:p>
    <w:p>
      <w:r>
        <w:t xml:space="preserve">mitä Charles Dickens kirjoitti?</w:t>
      </w:r>
    </w:p>
    <w:p>
      <w:r>
        <w:rPr>
          <w:b/>
        </w:rPr>
        <w:t xml:space="preserve">Tulos</w:t>
      </w:r>
    </w:p>
    <w:p>
      <w:r>
        <w:t xml:space="preserve">Kellonsoitto</w:t>
      </w:r>
    </w:p>
    <w:p>
      <w:r>
        <w:rPr>
          <w:b/>
        </w:rPr>
        <w:t xml:space="preserve">Tulos</w:t>
      </w:r>
    </w:p>
    <w:p>
      <w:r>
        <w:t xml:space="preserve">Keskinäinen ystävämme</w:t>
      </w:r>
    </w:p>
    <w:p>
      <w:r>
        <w:rPr>
          <w:b/>
        </w:rPr>
        <w:t xml:space="preserve">Tulos</w:t>
      </w:r>
    </w:p>
    <w:p>
      <w:r>
        <w:t xml:space="preserve">The Old Curiosity Shop</w:t>
      </w:r>
    </w:p>
    <w:p>
      <w:r>
        <w:rPr>
          <w:b/>
        </w:rPr>
        <w:t xml:space="preserve">Tulos</w:t>
      </w:r>
    </w:p>
    <w:p>
      <w:r>
        <w:t xml:space="preserve">David Copperfield</w:t>
      </w:r>
    </w:p>
    <w:p>
      <w:r>
        <w:rPr>
          <w:b/>
        </w:rPr>
        <w:t xml:space="preserve">Tulos</w:t>
      </w:r>
    </w:p>
    <w:p>
      <w:r>
        <w:t xml:space="preserve">Joululaulu</w:t>
      </w:r>
    </w:p>
    <w:p>
      <w:r>
        <w:rPr>
          <w:b/>
        </w:rPr>
        <w:t xml:space="preserve">Tulos</w:t>
      </w:r>
    </w:p>
    <w:p>
      <w:r>
        <w:t xml:space="preserve">The Cricket on the Hearth</w:t>
      </w:r>
    </w:p>
    <w:p>
      <w:r>
        <w:rPr>
          <w:b/>
        </w:rPr>
        <w:t xml:space="preserve">Tulos</w:t>
      </w:r>
    </w:p>
    <w:p>
      <w:r>
        <w:t xml:space="preserve">Nicholas Nicklebyn elämä ja seikkailut</w:t>
      </w:r>
    </w:p>
    <w:p>
      <w:r>
        <w:rPr>
          <w:b/>
        </w:rPr>
        <w:t xml:space="preserve">Tulos</w:t>
      </w:r>
    </w:p>
    <w:p>
      <w:r>
        <w:t xml:space="preserve">Vaikeat ajat</w:t>
      </w:r>
    </w:p>
    <w:p>
      <w:r>
        <w:rPr>
          <w:b/>
        </w:rPr>
        <w:t xml:space="preserve">Tulos</w:t>
      </w:r>
    </w:p>
    <w:p>
      <w:r>
        <w:t xml:space="preserve">Oliver Twist</w:t>
      </w:r>
    </w:p>
    <w:p>
      <w:r>
        <w:rPr>
          <w:b/>
        </w:rPr>
        <w:t xml:space="preserve">Tulos</w:t>
      </w:r>
    </w:p>
    <w:p>
      <w:r>
        <w:t xml:space="preserve">Kahden kaupungin tarina</w:t>
      </w:r>
    </w:p>
    <w:p>
      <w:r>
        <w:rPr>
          <w:b/>
        </w:rPr>
        <w:t xml:space="preserve">Esimerkki 1.405</w:t>
      </w:r>
    </w:p>
    <w:p>
      <w:r>
        <w:t xml:space="preserve">minä vuonna oli suuri San Franciscon tulipalo?</w:t>
      </w:r>
    </w:p>
    <w:p>
      <w:r>
        <w:rPr>
          <w:b/>
        </w:rPr>
        <w:t xml:space="preserve">Tulos</w:t>
      </w:r>
    </w:p>
    <w:p>
      <w:r>
        <w:t xml:space="preserve">1906 San Franciscon maanjäristys</w:t>
      </w:r>
    </w:p>
    <w:p>
      <w:r>
        <w:rPr>
          <w:b/>
        </w:rPr>
        <w:t xml:space="preserve">Esimerkki 1.406</w:t>
      </w:r>
    </w:p>
    <w:p>
      <w:r>
        <w:t xml:space="preserve">mitä hahmoja Trey Parker puhuu?</w:t>
      </w:r>
    </w:p>
    <w:p>
      <w:r>
        <w:rPr>
          <w:b/>
        </w:rPr>
        <w:t xml:space="preserve">Tulos</w:t>
      </w:r>
    </w:p>
    <w:p>
      <w:r>
        <w:t xml:space="preserve">Eric Cartman</w:t>
      </w:r>
    </w:p>
    <w:p>
      <w:r>
        <w:rPr>
          <w:b/>
        </w:rPr>
        <w:t xml:space="preserve">Tulos</w:t>
      </w:r>
    </w:p>
    <w:p>
      <w:r>
        <w:t xml:space="preserve">Fosse McDonald</w:t>
      </w:r>
    </w:p>
    <w:p>
      <w:r>
        <w:rPr>
          <w:b/>
        </w:rPr>
        <w:t xml:space="preserve">Tulos</w:t>
      </w:r>
    </w:p>
    <w:p>
      <w:r>
        <w:t xml:space="preserve">Kenny McCormick</w:t>
      </w:r>
    </w:p>
    <w:p>
      <w:r>
        <w:rPr>
          <w:b/>
        </w:rPr>
        <w:t xml:space="preserve">Tulos</w:t>
      </w:r>
    </w:p>
    <w:p>
      <w:r>
        <w:t xml:space="preserve">Kokki</w:t>
      </w:r>
    </w:p>
    <w:p>
      <w:r>
        <w:rPr>
          <w:b/>
        </w:rPr>
        <w:t xml:space="preserve">Tulos</w:t>
      </w:r>
    </w:p>
    <w:p>
      <w:r>
        <w:t xml:space="preserve">Butters Stotch</w:t>
      </w:r>
    </w:p>
    <w:p>
      <w:r>
        <w:rPr>
          <w:b/>
        </w:rPr>
        <w:t xml:space="preserve">Tulos</w:t>
      </w:r>
    </w:p>
    <w:p>
      <w:r>
        <w:t xml:space="preserve">Herra Garrison</w:t>
      </w:r>
    </w:p>
    <w:p>
      <w:r>
        <w:rPr>
          <w:b/>
        </w:rPr>
        <w:t xml:space="preserve">Tulos</w:t>
      </w:r>
    </w:p>
    <w:p>
      <w:r>
        <w:t xml:space="preserve">Kyle Broflovski</w:t>
      </w:r>
    </w:p>
    <w:p>
      <w:r>
        <w:rPr>
          <w:b/>
        </w:rPr>
        <w:t xml:space="preserve">Tulos</w:t>
      </w:r>
    </w:p>
    <w:p>
      <w:r>
        <w:t xml:space="preserve">Stan Marsh</w:t>
      </w:r>
    </w:p>
    <w:p>
      <w:r>
        <w:rPr>
          <w:b/>
        </w:rPr>
        <w:t xml:space="preserve">Esimerkki 1.407</w:t>
      </w:r>
    </w:p>
    <w:p>
      <w:r>
        <w:t xml:space="preserve">kuka on Texasin osavaltion senaattori?</w:t>
      </w:r>
    </w:p>
    <w:p>
      <w:r>
        <w:rPr>
          <w:b/>
        </w:rPr>
        <w:t xml:space="preserve">Tulos</w:t>
      </w:r>
    </w:p>
    <w:p>
      <w:r>
        <w:t xml:space="preserve">John Cornyn</w:t>
      </w:r>
    </w:p>
    <w:p>
      <w:r>
        <w:rPr>
          <w:b/>
        </w:rPr>
        <w:t xml:space="preserve">Esimerkki 1.408</w:t>
      </w:r>
    </w:p>
    <w:p>
      <w:r>
        <w:t xml:space="preserve">Minkä haaran muodostaa edustajainhuone?</w:t>
      </w:r>
    </w:p>
    <w:p>
      <w:r>
        <w:rPr>
          <w:b/>
        </w:rPr>
        <w:t xml:space="preserve">Tulos</w:t>
      </w:r>
    </w:p>
    <w:p>
      <w:r>
        <w:t xml:space="preserve">Kongressi</w:t>
      </w:r>
    </w:p>
    <w:p>
      <w:r>
        <w:rPr>
          <w:b/>
        </w:rPr>
        <w:t xml:space="preserve">Esimerkki 1.409</w:t>
      </w:r>
    </w:p>
    <w:p>
      <w:r>
        <w:t xml:space="preserve">Mikä on Unkarin valuutta?</w:t>
      </w:r>
    </w:p>
    <w:p>
      <w:r>
        <w:rPr>
          <w:b/>
        </w:rPr>
        <w:t xml:space="preserve">Tulos</w:t>
      </w:r>
    </w:p>
    <w:p>
      <w:r>
        <w:t xml:space="preserve">Unkarin forintti</w:t>
      </w:r>
    </w:p>
    <w:p>
      <w:r>
        <w:rPr>
          <w:b/>
        </w:rPr>
        <w:t xml:space="preserve">Esimerkki 1.410</w:t>
      </w:r>
    </w:p>
    <w:p>
      <w:r>
        <w:t xml:space="preserve">missä sijaitsee Verdunin taistelu?</w:t>
      </w:r>
    </w:p>
    <w:p>
      <w:r>
        <w:rPr>
          <w:b/>
        </w:rPr>
        <w:t xml:space="preserve">Tulos</w:t>
      </w:r>
    </w:p>
    <w:p>
      <w:r>
        <w:t xml:space="preserve">Verdun</w:t>
      </w:r>
    </w:p>
    <w:p>
      <w:r>
        <w:rPr>
          <w:b/>
        </w:rPr>
        <w:t xml:space="preserve">Esimerkki 1.411</w:t>
      </w:r>
    </w:p>
    <w:p>
      <w:r>
        <w:t xml:space="preserve">Mikä on Yhdysvaltojen koillisosa?</w:t>
      </w:r>
    </w:p>
    <w:p>
      <w:r>
        <w:rPr>
          <w:b/>
        </w:rPr>
        <w:t xml:space="preserve">Tulos</w:t>
      </w:r>
    </w:p>
    <w:p>
      <w:r>
        <w:t xml:space="preserve">Kanada</w:t>
      </w:r>
    </w:p>
    <w:p>
      <w:r>
        <w:rPr>
          <w:b/>
        </w:rPr>
        <w:t xml:space="preserve">Esimerkki 1.412</w:t>
      </w:r>
    </w:p>
    <w:p>
      <w:r>
        <w:t xml:space="preserve">missä justin bieber kasvoi?</w:t>
      </w:r>
    </w:p>
    <w:p>
      <w:r>
        <w:rPr>
          <w:b/>
        </w:rPr>
        <w:t xml:space="preserve">Tulos</w:t>
      </w:r>
    </w:p>
    <w:p>
      <w:r>
        <w:t xml:space="preserve">Kanada</w:t>
      </w:r>
    </w:p>
    <w:p>
      <w:r>
        <w:rPr>
          <w:b/>
        </w:rPr>
        <w:t xml:space="preserve">Esimerkki 1.413</w:t>
      </w:r>
    </w:p>
    <w:p>
      <w:r>
        <w:t xml:space="preserve">kuka on valmentanut Minnesota Vikingsiä?</w:t>
      </w:r>
    </w:p>
    <w:p>
      <w:r>
        <w:rPr>
          <w:b/>
        </w:rPr>
        <w:t xml:space="preserve">Tulos</w:t>
      </w:r>
    </w:p>
    <w:p>
      <w:r>
        <w:t xml:space="preserve">Harrison Smith</w:t>
      </w:r>
    </w:p>
    <w:p>
      <w:r>
        <w:rPr>
          <w:b/>
        </w:rPr>
        <w:t xml:space="preserve">Tulos</w:t>
      </w:r>
    </w:p>
    <w:p>
      <w:r>
        <w:t xml:space="preserve">Devin Aromashodu</w:t>
      </w:r>
    </w:p>
    <w:p>
      <w:r>
        <w:rPr>
          <w:b/>
        </w:rPr>
        <w:t xml:space="preserve">Tulos</w:t>
      </w:r>
    </w:p>
    <w:p>
      <w:r>
        <w:t xml:space="preserve">Chris Kluwe</w:t>
      </w:r>
    </w:p>
    <w:p>
      <w:r>
        <w:rPr>
          <w:b/>
        </w:rPr>
        <w:t xml:space="preserve">Tulos</w:t>
      </w:r>
    </w:p>
    <w:p>
      <w:r>
        <w:t xml:space="preserve">Joe Webb</w:t>
      </w:r>
    </w:p>
    <w:p>
      <w:r>
        <w:rPr>
          <w:b/>
        </w:rPr>
        <w:t xml:space="preserve">Tulos</w:t>
      </w:r>
    </w:p>
    <w:p>
      <w:r>
        <w:t xml:space="preserve">Christian Ponder</w:t>
      </w:r>
    </w:p>
    <w:p>
      <w:r>
        <w:rPr>
          <w:b/>
        </w:rPr>
        <w:t xml:space="preserve">Tulos</w:t>
      </w:r>
    </w:p>
    <w:p>
      <w:r>
        <w:t xml:space="preserve">Josh Robinson</w:t>
      </w:r>
    </w:p>
    <w:p>
      <w:r>
        <w:rPr>
          <w:b/>
        </w:rPr>
        <w:t xml:space="preserve">Tulos</w:t>
      </w:r>
    </w:p>
    <w:p>
      <w:r>
        <w:t xml:space="preserve">Jarius Wright</w:t>
      </w:r>
    </w:p>
    <w:p>
      <w:r>
        <w:rPr>
          <w:b/>
        </w:rPr>
        <w:t xml:space="preserve">Tulos</w:t>
      </w:r>
    </w:p>
    <w:p>
      <w:r>
        <w:t xml:space="preserve">McLeod Bethel-Thompson</w:t>
      </w:r>
    </w:p>
    <w:p>
      <w:r>
        <w:rPr>
          <w:b/>
        </w:rPr>
        <w:t xml:space="preserve">Tulos</w:t>
      </w:r>
    </w:p>
    <w:p>
      <w:r>
        <w:t xml:space="preserve">Blair Walsh</w:t>
      </w:r>
    </w:p>
    <w:p>
      <w:r>
        <w:rPr>
          <w:b/>
        </w:rPr>
        <w:t xml:space="preserve">Tulos</w:t>
      </w:r>
    </w:p>
    <w:p>
      <w:r>
        <w:t xml:space="preserve">Stephen Burton</w:t>
      </w:r>
    </w:p>
    <w:p>
      <w:r>
        <w:rPr>
          <w:b/>
        </w:rPr>
        <w:t xml:space="preserve">Esimerkki 1.414</w:t>
      </w:r>
    </w:p>
    <w:p>
      <w:r>
        <w:t xml:space="preserve">Mikä hallitus Japanissa oli?</w:t>
      </w:r>
    </w:p>
    <w:p>
      <w:r>
        <w:rPr>
          <w:b/>
        </w:rPr>
        <w:t xml:space="preserve">Tulos</w:t>
      </w:r>
    </w:p>
    <w:p>
      <w:r>
        <w:t xml:space="preserve">Parlamentaarinen järjestelmä</w:t>
      </w:r>
    </w:p>
    <w:p>
      <w:r>
        <w:rPr>
          <w:b/>
        </w:rPr>
        <w:t xml:space="preserve">Tulos</w:t>
      </w:r>
    </w:p>
    <w:p>
      <w:r>
        <w:t xml:space="preserve">Yhtenäinen valtio</w:t>
      </w:r>
    </w:p>
    <w:p>
      <w:r>
        <w:rPr>
          <w:b/>
        </w:rPr>
        <w:t xml:space="preserve">Tulos</w:t>
      </w:r>
    </w:p>
    <w:p>
      <w:r>
        <w:t xml:space="preserve">perustuslaillinen monarkia</w:t>
      </w:r>
    </w:p>
    <w:p>
      <w:r>
        <w:rPr>
          <w:b/>
        </w:rPr>
        <w:t xml:space="preserve">Esimerkki 1.415</w:t>
      </w:r>
    </w:p>
    <w:p>
      <w:r>
        <w:t xml:space="preserve">mikä lentokenttä on lähimpänä sandals grande st lucia?</w:t>
      </w:r>
    </w:p>
    <w:p>
      <w:r>
        <w:rPr>
          <w:b/>
        </w:rPr>
        <w:t xml:space="preserve">Tulos</w:t>
      </w:r>
    </w:p>
    <w:p>
      <w:r>
        <w:t xml:space="preserve">George F. L. Charlesin lentoasema</w:t>
      </w:r>
    </w:p>
    <w:p>
      <w:r>
        <w:rPr>
          <w:b/>
        </w:rPr>
        <w:t xml:space="preserve">Esimerkki 1.416</w:t>
      </w:r>
    </w:p>
    <w:p>
      <w:r>
        <w:t xml:space="preserve">Millainen talous Neuvostoliitto oli?</w:t>
      </w:r>
    </w:p>
    <w:p>
      <w:r>
        <w:rPr>
          <w:b/>
        </w:rPr>
        <w:t xml:space="preserve">Tulos</w:t>
      </w:r>
    </w:p>
    <w:p>
      <w:r>
        <w:t xml:space="preserve">Kommunistinen valtio</w:t>
      </w:r>
    </w:p>
    <w:p>
      <w:r>
        <w:rPr>
          <w:b/>
        </w:rPr>
        <w:t xml:space="preserve">Esimerkki 1.417</w:t>
      </w:r>
    </w:p>
    <w:p>
      <w:r>
        <w:t xml:space="preserve">missä joukkueessa terrell owens pelaa tänä vuonna?</w:t>
      </w:r>
    </w:p>
    <w:p>
      <w:r>
        <w:rPr>
          <w:b/>
        </w:rPr>
        <w:t xml:space="preserve">Tulos</w:t>
      </w:r>
    </w:p>
    <w:p>
      <w:r>
        <w:t xml:space="preserve">Cincinnati Bengals</w:t>
      </w:r>
    </w:p>
    <w:p>
      <w:r>
        <w:rPr>
          <w:b/>
        </w:rPr>
        <w:t xml:space="preserve">Esimerkki 1.418</w:t>
      </w:r>
    </w:p>
    <w:p>
      <w:r>
        <w:t xml:space="preserve">Mikä vuosi oli Michael Jordanin tulokasvuosi?</w:t>
      </w:r>
    </w:p>
    <w:p>
      <w:r>
        <w:rPr>
          <w:b/>
        </w:rPr>
        <w:t xml:space="preserve">Tulos</w:t>
      </w:r>
    </w:p>
    <w:p>
      <w:r>
        <w:t xml:space="preserve">NBA-kausi 1984-85</w:t>
      </w:r>
    </w:p>
    <w:p>
      <w:r>
        <w:rPr>
          <w:b/>
        </w:rPr>
        <w:t xml:space="preserve">Esimerkki 1.419</w:t>
      </w:r>
    </w:p>
    <w:p>
      <w:r>
        <w:t xml:space="preserve">Mikä on Yhdysvaltojen poliittinen järjestelmä?</w:t>
      </w:r>
    </w:p>
    <w:p>
      <w:r>
        <w:rPr>
          <w:b/>
        </w:rPr>
        <w:t xml:space="preserve">Tulos</w:t>
      </w:r>
    </w:p>
    <w:p>
      <w:r>
        <w:t xml:space="preserve">Liittotasavalta</w:t>
      </w:r>
    </w:p>
    <w:p>
      <w:r>
        <w:rPr>
          <w:b/>
        </w:rPr>
        <w:t xml:space="preserve">Esimerkki 1.420</w:t>
      </w:r>
    </w:p>
    <w:p>
      <w:r>
        <w:t xml:space="preserve">Mitä Tim Gunn tekee työkseen?</w:t>
      </w:r>
    </w:p>
    <w:p>
      <w:r>
        <w:rPr>
          <w:b/>
        </w:rPr>
        <w:t xml:space="preserve">Tulos</w:t>
      </w:r>
    </w:p>
    <w:p>
      <w:r>
        <w:t xml:space="preserve">TV-persoonallisuus</w:t>
      </w:r>
    </w:p>
    <w:p>
      <w:r>
        <w:rPr>
          <w:b/>
        </w:rPr>
        <w:t xml:space="preserve">Tulos</w:t>
      </w:r>
    </w:p>
    <w:p>
      <w:r>
        <w:t xml:space="preserve">Konsultti</w:t>
      </w:r>
    </w:p>
    <w:p>
      <w:r>
        <w:rPr>
          <w:b/>
        </w:rPr>
        <w:t xml:space="preserve">Esimerkki 1.421</w:t>
      </w:r>
    </w:p>
    <w:p>
      <w:r>
        <w:t xml:space="preserve">Missä kansainvälinen ympäristöjärjestö Greenpeace perustettiin?</w:t>
      </w:r>
    </w:p>
    <w:p>
      <w:r>
        <w:rPr>
          <w:b/>
        </w:rPr>
        <w:t xml:space="preserve">Tulos</w:t>
      </w:r>
    </w:p>
    <w:p>
      <w:r>
        <w:t xml:space="preserve">Vancouver</w:t>
      </w:r>
    </w:p>
    <w:p>
      <w:r>
        <w:rPr>
          <w:b/>
        </w:rPr>
        <w:t xml:space="preserve">Esimerkki 1.422</w:t>
      </w:r>
    </w:p>
    <w:p>
      <w:r>
        <w:t xml:space="preserve">mikä oli jack londonin koulutus?</w:t>
      </w:r>
    </w:p>
    <w:p>
      <w:r>
        <w:rPr>
          <w:b/>
        </w:rPr>
        <w:t xml:space="preserve">Tulos</w:t>
      </w:r>
    </w:p>
    <w:p>
      <w:r>
        <w:t xml:space="preserve">Kalifornian yliopisto, Berkeley</w:t>
      </w:r>
    </w:p>
    <w:p>
      <w:r>
        <w:rPr>
          <w:b/>
        </w:rPr>
        <w:t xml:space="preserve">Tulos</w:t>
      </w:r>
    </w:p>
    <w:p>
      <w:r>
        <w:t xml:space="preserve">Oakland High School</w:t>
      </w:r>
    </w:p>
    <w:p>
      <w:r>
        <w:rPr>
          <w:b/>
        </w:rPr>
        <w:t xml:space="preserve">Esimerkki 1.423</w:t>
      </w:r>
    </w:p>
    <w:p>
      <w:r>
        <w:t xml:space="preserve">kenelle Cristiano Ronaldo pelaa nyt 2011?</w:t>
      </w:r>
    </w:p>
    <w:p>
      <w:r>
        <w:rPr>
          <w:b/>
        </w:rPr>
        <w:t xml:space="preserve">Tulos</w:t>
      </w:r>
    </w:p>
    <w:p>
      <w:r>
        <w:t xml:space="preserve">Portugalin jalkapallomaajoukkue</w:t>
      </w:r>
    </w:p>
    <w:p>
      <w:r>
        <w:rPr>
          <w:b/>
        </w:rPr>
        <w:t xml:space="preserve">Esimerkki 1.424</w:t>
      </w:r>
    </w:p>
    <w:p>
      <w:r>
        <w:t xml:space="preserve">Mitkä ovat New York Giantsin kotivärit?</w:t>
      </w:r>
    </w:p>
    <w:p>
      <w:r>
        <w:rPr>
          <w:b/>
        </w:rPr>
        <w:t xml:space="preserve">Tulos</w:t>
      </w:r>
    </w:p>
    <w:p>
      <w:r>
        <w:t xml:space="preserve">Sininen</w:t>
      </w:r>
    </w:p>
    <w:p>
      <w:r>
        <w:rPr>
          <w:b/>
        </w:rPr>
        <w:t xml:space="preserve">Esimerkki 1.425</w:t>
      </w:r>
    </w:p>
    <w:p>
      <w:r>
        <w:t xml:space="preserve">Kuka on Adam Sandler?</w:t>
      </w:r>
    </w:p>
    <w:p>
      <w:r>
        <w:rPr>
          <w:b/>
        </w:rPr>
        <w:t xml:space="preserve">Tulos</w:t>
      </w:r>
    </w:p>
    <w:p>
      <w:r>
        <w:t xml:space="preserve">Näyttelijä</w:t>
      </w:r>
    </w:p>
    <w:p>
      <w:r>
        <w:rPr>
          <w:b/>
        </w:rPr>
        <w:t xml:space="preserve">Esimerkki 1.426</w:t>
      </w:r>
    </w:p>
    <w:p>
      <w:r>
        <w:t xml:space="preserve">mitä on latinalaisen Amerikan espanja?</w:t>
      </w:r>
    </w:p>
    <w:p>
      <w:r>
        <w:rPr>
          <w:b/>
        </w:rPr>
        <w:t xml:space="preserve">Tulos</w:t>
      </w:r>
    </w:p>
    <w:p>
      <w:r>
        <w:t xml:space="preserve">Läntinen pallonpuolisko</w:t>
      </w:r>
    </w:p>
    <w:p>
      <w:r>
        <w:rPr>
          <w:b/>
        </w:rPr>
        <w:t xml:space="preserve">Esimerkki 1.427</w:t>
      </w:r>
    </w:p>
    <w:p>
      <w:r>
        <w:t xml:space="preserve">Mikä maa ympäröi Espanjaa?</w:t>
      </w:r>
    </w:p>
    <w:p>
      <w:r>
        <w:rPr>
          <w:b/>
        </w:rPr>
        <w:t xml:space="preserve">Tulos</w:t>
      </w:r>
    </w:p>
    <w:p>
      <w:r>
        <w:t xml:space="preserve">Perejilin saari</w:t>
      </w:r>
    </w:p>
    <w:p>
      <w:r>
        <w:rPr>
          <w:b/>
        </w:rPr>
        <w:t xml:space="preserve">Tulos</w:t>
      </w:r>
    </w:p>
    <w:p>
      <w:r>
        <w:t xml:space="preserve">Portugali</w:t>
      </w:r>
    </w:p>
    <w:p>
      <w:r>
        <w:rPr>
          <w:b/>
        </w:rPr>
        <w:t xml:space="preserve">Tulos</w:t>
      </w:r>
    </w:p>
    <w:p>
      <w:r>
        <w:t xml:space="preserve">Ranska</w:t>
      </w:r>
    </w:p>
    <w:p>
      <w:r>
        <w:rPr>
          <w:b/>
        </w:rPr>
        <w:t xml:space="preserve">Tulos</w:t>
      </w:r>
    </w:p>
    <w:p>
      <w:r>
        <w:t xml:space="preserve">Andorra</w:t>
      </w:r>
    </w:p>
    <w:p>
      <w:r>
        <w:rPr>
          <w:b/>
        </w:rPr>
        <w:t xml:space="preserve">Tulos</w:t>
      </w:r>
    </w:p>
    <w:p>
      <w:r>
        <w:t xml:space="preserve">Marokko</w:t>
      </w:r>
    </w:p>
    <w:p>
      <w:r>
        <w:rPr>
          <w:b/>
        </w:rPr>
        <w:t xml:space="preserve">Tulos</w:t>
      </w:r>
    </w:p>
    <w:p>
      <w:r>
        <w:t xml:space="preserve">Gibraltar</w:t>
      </w:r>
    </w:p>
    <w:p>
      <w:r>
        <w:rPr>
          <w:b/>
        </w:rPr>
        <w:t xml:space="preserve">Esimerkki 1.428</w:t>
      </w:r>
    </w:p>
    <w:p>
      <w:r>
        <w:t xml:space="preserve">mitä edward jenner teki työkseen?</w:t>
      </w:r>
    </w:p>
    <w:p>
      <w:r>
        <w:rPr>
          <w:b/>
        </w:rPr>
        <w:t xml:space="preserve">Tulos</w:t>
      </w:r>
    </w:p>
    <w:p>
      <w:r>
        <w:t xml:space="preserve">edward jenner luetteloi kapteeni james cookin näytteitä</w:t>
      </w:r>
    </w:p>
    <w:p>
      <w:r>
        <w:rPr>
          <w:b/>
        </w:rPr>
        <w:t xml:space="preserve">Esimerkki 1.429</w:t>
      </w:r>
    </w:p>
    <w:p>
      <w:r>
        <w:t xml:space="preserve">miksi zarathustralaisia kirjoituksia kutsutaan?</w:t>
      </w:r>
    </w:p>
    <w:p>
      <w:r>
        <w:rPr>
          <w:b/>
        </w:rPr>
        <w:t xml:space="preserve">Tulos</w:t>
      </w:r>
    </w:p>
    <w:p>
      <w:r>
        <w:t xml:space="preserve">Zend-Avesta, Gathat ja Zarathustran oppi.</w:t>
      </w:r>
    </w:p>
    <w:p>
      <w:r>
        <w:rPr>
          <w:b/>
        </w:rPr>
        <w:t xml:space="preserve">Esimerkki 1.430</w:t>
      </w:r>
    </w:p>
    <w:p>
      <w:r>
        <w:t xml:space="preserve">mitä ääntä Hank Azaria tekee Simpsoneissa?</w:t>
      </w:r>
    </w:p>
    <w:p>
      <w:r>
        <w:rPr>
          <w:b/>
        </w:rPr>
        <w:t xml:space="preserve">Tulos</w:t>
      </w:r>
    </w:p>
    <w:p>
      <w:r>
        <w:t xml:space="preserve">Carl Carlson</w:t>
      </w:r>
    </w:p>
    <w:p>
      <w:r>
        <w:rPr>
          <w:b/>
        </w:rPr>
        <w:t xml:space="preserve">Tulos</w:t>
      </w:r>
    </w:p>
    <w:p>
      <w:r>
        <w:t xml:space="preserve">Päällikkö Wiggum</w:t>
      </w:r>
    </w:p>
    <w:p>
      <w:r>
        <w:rPr>
          <w:b/>
        </w:rPr>
        <w:t xml:space="preserve">Tulos</w:t>
      </w:r>
    </w:p>
    <w:p>
      <w:r>
        <w:t xml:space="preserve">Apu Nahasapeemapetilon</w:t>
      </w:r>
    </w:p>
    <w:p>
      <w:r>
        <w:rPr>
          <w:b/>
        </w:rPr>
        <w:t xml:space="preserve">Esimerkki 1.431</w:t>
      </w:r>
    </w:p>
    <w:p>
      <w:r>
        <w:t xml:space="preserve">Millaista kieltä Kiina puhuu?</w:t>
      </w:r>
    </w:p>
    <w:p>
      <w:r>
        <w:rPr>
          <w:b/>
        </w:rPr>
        <w:t xml:space="preserve">Tulos</w:t>
      </w:r>
    </w:p>
    <w:p>
      <w:r>
        <w:t xml:space="preserve">Nepalin kieli</w:t>
      </w:r>
    </w:p>
    <w:p>
      <w:r>
        <w:rPr>
          <w:b/>
        </w:rPr>
        <w:t xml:space="preserve">Tulos</w:t>
      </w:r>
    </w:p>
    <w:p>
      <w:r>
        <w:t xml:space="preserve">Standardi tiibetiläinen</w:t>
      </w:r>
    </w:p>
    <w:p>
      <w:r>
        <w:rPr>
          <w:b/>
        </w:rPr>
        <w:t xml:space="preserve">Tulos</w:t>
      </w:r>
    </w:p>
    <w:p>
      <w:r>
        <w:t xml:space="preserve">Kiinan kieli</w:t>
      </w:r>
    </w:p>
    <w:p>
      <w:r>
        <w:rPr>
          <w:b/>
        </w:rPr>
        <w:t xml:space="preserve">Tulos</w:t>
      </w:r>
    </w:p>
    <w:p>
      <w:r>
        <w:t xml:space="preserve">Zhuang-kielet</w:t>
      </w:r>
    </w:p>
    <w:p>
      <w:r>
        <w:rPr>
          <w:b/>
        </w:rPr>
        <w:t xml:space="preserve">Tulos</w:t>
      </w:r>
    </w:p>
    <w:p>
      <w:r>
        <w:t xml:space="preserve">Korean kieli</w:t>
      </w:r>
    </w:p>
    <w:p>
      <w:r>
        <w:rPr>
          <w:b/>
        </w:rPr>
        <w:t xml:space="preserve">Tulos</w:t>
      </w:r>
    </w:p>
    <w:p>
      <w:r>
        <w:t xml:space="preserve">Englannin kieli</w:t>
      </w:r>
    </w:p>
    <w:p>
      <w:r>
        <w:rPr>
          <w:b/>
        </w:rPr>
        <w:t xml:space="preserve">Tulos</w:t>
      </w:r>
    </w:p>
    <w:p>
      <w:r>
        <w:t xml:space="preserve">Esperanton kieli</w:t>
      </w:r>
    </w:p>
    <w:p>
      <w:r>
        <w:rPr>
          <w:b/>
        </w:rPr>
        <w:t xml:space="preserve">Tulos</w:t>
      </w:r>
    </w:p>
    <w:p>
      <w:r>
        <w:t xml:space="preserve">Mongolian kieli</w:t>
      </w:r>
    </w:p>
    <w:p>
      <w:r>
        <w:rPr>
          <w:b/>
        </w:rPr>
        <w:t xml:space="preserve">Tulos</w:t>
      </w:r>
    </w:p>
    <w:p>
      <w:r>
        <w:t xml:space="preserve">Portugalin kieli</w:t>
      </w:r>
    </w:p>
    <w:p>
      <w:r>
        <w:rPr>
          <w:b/>
        </w:rPr>
        <w:t xml:space="preserve">Tulos</w:t>
      </w:r>
    </w:p>
    <w:p>
      <w:r>
        <w:t xml:space="preserve">Kantonilainen</w:t>
      </w:r>
    </w:p>
    <w:p>
      <w:r>
        <w:rPr>
          <w:b/>
        </w:rPr>
        <w:t xml:space="preserve">Esimerkki 1.432</w:t>
      </w:r>
    </w:p>
    <w:p>
      <w:r>
        <w:t xml:space="preserve">Missä olet, jos olet khartumissa?</w:t>
      </w:r>
    </w:p>
    <w:p>
      <w:r>
        <w:rPr>
          <w:b/>
        </w:rPr>
        <w:t xml:space="preserve">Tulos</w:t>
      </w:r>
    </w:p>
    <w:p>
      <w:r>
        <w:t xml:space="preserve">Sudan</w:t>
      </w:r>
    </w:p>
    <w:p>
      <w:r>
        <w:rPr>
          <w:b/>
        </w:rPr>
        <w:t xml:space="preserve">Esimerkki 1.433</w:t>
      </w:r>
    </w:p>
    <w:p>
      <w:r>
        <w:t xml:space="preserve">kenelle david beckham pelaa vuonna 2013?</w:t>
      </w:r>
    </w:p>
    <w:p>
      <w:r>
        <w:rPr>
          <w:b/>
        </w:rPr>
        <w:t xml:space="preserve">Tulos</w:t>
      </w:r>
    </w:p>
    <w:p>
      <w:r>
        <w:t xml:space="preserve">Paris Saint-Germain F.C.</w:t>
      </w:r>
    </w:p>
    <w:p>
      <w:r>
        <w:rPr>
          <w:b/>
        </w:rPr>
        <w:t xml:space="preserve">Esimerkki 1.434</w:t>
      </w:r>
    </w:p>
    <w:p>
      <w:r>
        <w:t xml:space="preserve">missä martin luther king kävi koulua?</w:t>
      </w:r>
    </w:p>
    <w:p>
      <w:r>
        <w:rPr>
          <w:b/>
        </w:rPr>
        <w:t xml:space="preserve">Tulos</w:t>
      </w:r>
    </w:p>
    <w:p>
      <w:r>
        <w:t xml:space="preserve">Morehouse College</w:t>
      </w:r>
    </w:p>
    <w:p>
      <w:r>
        <w:rPr>
          <w:b/>
        </w:rPr>
        <w:t xml:space="preserve">Esimerkki 1.435</w:t>
      </w:r>
    </w:p>
    <w:p>
      <w:r>
        <w:t xml:space="preserve">missä kaupungissa Ned Kelly ja hänen perheensä kasvoivat?</w:t>
      </w:r>
    </w:p>
    <w:p>
      <w:r>
        <w:rPr>
          <w:b/>
        </w:rPr>
        <w:t xml:space="preserve">Tulos</w:t>
      </w:r>
    </w:p>
    <w:p>
      <w:r>
        <w:t xml:space="preserve">Beveridge</w:t>
      </w:r>
    </w:p>
    <w:p>
      <w:r>
        <w:rPr>
          <w:b/>
        </w:rPr>
        <w:t xml:space="preserve">Esimerkki 1.436</w:t>
      </w:r>
    </w:p>
    <w:p>
      <w:r>
        <w:t xml:space="preserve">Kuka näyttelee Nathan Scottia?</w:t>
      </w:r>
    </w:p>
    <w:p>
      <w:r>
        <w:rPr>
          <w:b/>
        </w:rPr>
        <w:t xml:space="preserve">Tulos</w:t>
      </w:r>
    </w:p>
    <w:p>
      <w:r>
        <w:t xml:space="preserve">James Lafferty</w:t>
      </w:r>
    </w:p>
    <w:p>
      <w:r>
        <w:rPr>
          <w:b/>
        </w:rPr>
        <w:t xml:space="preserve">Esimerkki 1.437</w:t>
      </w:r>
    </w:p>
    <w:p>
      <w:r>
        <w:t xml:space="preserve">mistä maasta Marco Polo on kotoisin?</w:t>
      </w:r>
    </w:p>
    <w:p>
      <w:r>
        <w:rPr>
          <w:b/>
        </w:rPr>
        <w:t xml:space="preserve">Tulos</w:t>
      </w:r>
    </w:p>
    <w:p>
      <w:r>
        <w:t xml:space="preserve">Venetsia</w:t>
      </w:r>
    </w:p>
    <w:p>
      <w:r>
        <w:rPr>
          <w:b/>
        </w:rPr>
        <w:t xml:space="preserve">Esimerkki 1.438</w:t>
      </w:r>
    </w:p>
    <w:p>
      <w:r>
        <w:t xml:space="preserve">millä lentokentällä lentää Roomassa?</w:t>
      </w:r>
    </w:p>
    <w:p>
      <w:r>
        <w:rPr>
          <w:b/>
        </w:rPr>
        <w:t xml:space="preserve">Tulos</w:t>
      </w:r>
    </w:p>
    <w:p>
      <w:r>
        <w:t xml:space="preserve">Ciampino - G.B. Pastinen kansainvälinen lentoasema</w:t>
      </w:r>
    </w:p>
    <w:p>
      <w:r>
        <w:rPr>
          <w:b/>
        </w:rPr>
        <w:t xml:space="preserve">Tulos</w:t>
      </w:r>
    </w:p>
    <w:p>
      <w:r>
        <w:t xml:space="preserve">Rooma Viterbon lentoasema</w:t>
      </w:r>
    </w:p>
    <w:p>
      <w:r>
        <w:rPr>
          <w:b/>
        </w:rPr>
        <w:t xml:space="preserve">Tulos</w:t>
      </w:r>
    </w:p>
    <w:p>
      <w:r>
        <w:t xml:space="preserve">Italian Met Office Airport</w:t>
      </w:r>
    </w:p>
    <w:p>
      <w:r>
        <w:rPr>
          <w:b/>
        </w:rPr>
        <w:t xml:space="preserve">Tulos</w:t>
      </w:r>
    </w:p>
    <w:p>
      <w:r>
        <w:t xml:space="preserve">Leonardo da Vinci-Fiumicinon lentoasema</w:t>
      </w:r>
    </w:p>
    <w:p>
      <w:r>
        <w:rPr>
          <w:b/>
        </w:rPr>
        <w:t xml:space="preserve">Tulos</w:t>
      </w:r>
    </w:p>
    <w:p>
      <w:r>
        <w:t xml:space="preserve">Urben lentoasema</w:t>
      </w:r>
    </w:p>
    <w:p>
      <w:r>
        <w:rPr>
          <w:b/>
        </w:rPr>
        <w:t xml:space="preserve">Esimerkki 1.439</w:t>
      </w:r>
    </w:p>
    <w:p>
      <w:r>
        <w:t xml:space="preserve">mitä kieltä he puhuvat egyptiläisessä kielessä?</w:t>
      </w:r>
    </w:p>
    <w:p>
      <w:r>
        <w:rPr>
          <w:b/>
        </w:rPr>
        <w:t xml:space="preserve">Tulos</w:t>
      </w:r>
    </w:p>
    <w:p>
      <w:r>
        <w:t xml:space="preserve">Sa'idi arabia</w:t>
      </w:r>
    </w:p>
    <w:p>
      <w:r>
        <w:rPr>
          <w:b/>
        </w:rPr>
        <w:t xml:space="preserve">Tulos</w:t>
      </w:r>
    </w:p>
    <w:p>
      <w:r>
        <w:t xml:space="preserve">Domarin kieli</w:t>
      </w:r>
    </w:p>
    <w:p>
      <w:r>
        <w:rPr>
          <w:b/>
        </w:rPr>
        <w:t xml:space="preserve">Tulos</w:t>
      </w:r>
    </w:p>
    <w:p>
      <w:r>
        <w:t xml:space="preserve">Nobiin kieli</w:t>
      </w:r>
    </w:p>
    <w:p>
      <w:r>
        <w:rPr>
          <w:b/>
        </w:rPr>
        <w:t xml:space="preserve">Tulos</w:t>
      </w:r>
    </w:p>
    <w:p>
      <w:r>
        <w:t xml:space="preserve">Bedawi arabia</w:t>
      </w:r>
    </w:p>
    <w:p>
      <w:r>
        <w:rPr>
          <w:b/>
        </w:rPr>
        <w:t xml:space="preserve">Tulos</w:t>
      </w:r>
    </w:p>
    <w:p>
      <w:r>
        <w:t xml:space="preserve">Arabian kieli</w:t>
      </w:r>
    </w:p>
    <w:p>
      <w:r>
        <w:rPr>
          <w:b/>
        </w:rPr>
        <w:t xml:space="preserve">Tulos</w:t>
      </w:r>
    </w:p>
    <w:p>
      <w:r>
        <w:t xml:space="preserve">Siwin kieli</w:t>
      </w:r>
    </w:p>
    <w:p>
      <w:r>
        <w:rPr>
          <w:b/>
        </w:rPr>
        <w:t xml:space="preserve">Tulos</w:t>
      </w:r>
    </w:p>
    <w:p>
      <w:r>
        <w:t xml:space="preserve">Egyptin arabia</w:t>
      </w:r>
    </w:p>
    <w:p>
      <w:r>
        <w:rPr>
          <w:b/>
        </w:rPr>
        <w:t xml:space="preserve">Tulos</w:t>
      </w:r>
    </w:p>
    <w:p>
      <w:r>
        <w:t xml:space="preserve">Arabia, Sudanese Puhuttu kieli</w:t>
      </w:r>
    </w:p>
    <w:p>
      <w:r>
        <w:rPr>
          <w:b/>
        </w:rPr>
        <w:t xml:space="preserve">Esimerkki 1.440</w:t>
      </w:r>
    </w:p>
    <w:p>
      <w:r>
        <w:t xml:space="preserve">mihin abraham lincoln haudattiin?</w:t>
      </w:r>
    </w:p>
    <w:p>
      <w:r>
        <w:rPr>
          <w:b/>
        </w:rPr>
        <w:t xml:space="preserve">Tulos</w:t>
      </w:r>
    </w:p>
    <w:p>
      <w:r>
        <w:t xml:space="preserve">Oak Ridge hautausmaa</w:t>
      </w:r>
    </w:p>
    <w:p>
      <w:r>
        <w:rPr>
          <w:b/>
        </w:rPr>
        <w:t xml:space="preserve">Esimerkki 1.441</w:t>
      </w:r>
    </w:p>
    <w:p>
      <w:r>
        <w:t xml:space="preserve">minä vuonna New Yorkin pimennys oli?</w:t>
      </w:r>
    </w:p>
    <w:p>
      <w:r>
        <w:rPr>
          <w:b/>
        </w:rPr>
        <w:t xml:space="preserve">Tulos</w:t>
      </w:r>
    </w:p>
    <w:p>
      <w:r>
        <w:t xml:space="preserve">New Yorkin sähkökatkos vuonna 1977</w:t>
      </w:r>
    </w:p>
    <w:p>
      <w:r>
        <w:rPr>
          <w:b/>
        </w:rPr>
        <w:t xml:space="preserve">Esimerkki 1.442</w:t>
      </w:r>
    </w:p>
    <w:p>
      <w:r>
        <w:t xml:space="preserve">missä yliopistossa Charles Richard Drew opiskeli?</w:t>
      </w:r>
    </w:p>
    <w:p>
      <w:r>
        <w:rPr>
          <w:b/>
        </w:rPr>
        <w:t xml:space="preserve">Tulos</w:t>
      </w:r>
    </w:p>
    <w:p>
      <w:r>
        <w:t xml:space="preserve">Amherst College</w:t>
      </w:r>
    </w:p>
    <w:p>
      <w:r>
        <w:rPr>
          <w:b/>
        </w:rPr>
        <w:t xml:space="preserve">Esimerkki 1.443</w:t>
      </w:r>
    </w:p>
    <w:p>
      <w:r>
        <w:t xml:space="preserve">mihin asiana airlines lentää?</w:t>
      </w:r>
    </w:p>
    <w:p>
      <w:r>
        <w:rPr>
          <w:b/>
        </w:rPr>
        <w:t xml:space="preserve">Tulos</w:t>
      </w:r>
    </w:p>
    <w:p>
      <w:r>
        <w:t xml:space="preserve">John F. Kennedyn kansainvälinen lentoasema</w:t>
      </w:r>
    </w:p>
    <w:p>
      <w:r>
        <w:rPr>
          <w:b/>
        </w:rPr>
        <w:t xml:space="preserve">Tulos</w:t>
      </w:r>
    </w:p>
    <w:p>
      <w:r>
        <w:t xml:space="preserve">Sydneyn lentoasema</w:t>
      </w:r>
    </w:p>
    <w:p>
      <w:r>
        <w:rPr>
          <w:b/>
        </w:rPr>
        <w:t xml:space="preserve">Esimerkki 1.444</w:t>
      </w:r>
    </w:p>
    <w:p>
      <w:r>
        <w:t xml:space="preserve">minkä kuningatar victoria oli kuningatar?</w:t>
      </w:r>
    </w:p>
    <w:p>
      <w:r>
        <w:rPr>
          <w:b/>
        </w:rPr>
        <w:t xml:space="preserve">Tulos</w:t>
      </w:r>
    </w:p>
    <w:p>
      <w:r>
        <w:t xml:space="preserve">Yhdistynyt kuningaskunta</w:t>
      </w:r>
    </w:p>
    <w:p>
      <w:r>
        <w:rPr>
          <w:b/>
        </w:rPr>
        <w:t xml:space="preserve">Esimerkki 1.445</w:t>
      </w:r>
    </w:p>
    <w:p>
      <w:r>
        <w:t xml:space="preserve">kuka on lleyton hewitt?</w:t>
      </w:r>
    </w:p>
    <w:p>
      <w:r>
        <w:rPr>
          <w:b/>
        </w:rPr>
        <w:t xml:space="preserve">Tulos</w:t>
      </w:r>
    </w:p>
    <w:p>
      <w:r>
        <w:t xml:space="preserve">Tennispelaaja</w:t>
      </w:r>
    </w:p>
    <w:p>
      <w:r>
        <w:rPr>
          <w:b/>
        </w:rPr>
        <w:t xml:space="preserve">Esimerkki 1.446</w:t>
      </w:r>
    </w:p>
    <w:p>
      <w:r>
        <w:t xml:space="preserve">minä vuonna Florida Marlins voitti World Seriesin?</w:t>
      </w:r>
    </w:p>
    <w:p>
      <w:r>
        <w:rPr>
          <w:b/>
        </w:rPr>
        <w:t xml:space="preserve">Tulos</w:t>
      </w:r>
    </w:p>
    <w:p>
      <w:r>
        <w:t xml:space="preserve">2003 World Series</w:t>
      </w:r>
    </w:p>
    <w:p>
      <w:r>
        <w:rPr>
          <w:b/>
        </w:rPr>
        <w:t xml:space="preserve">Esimerkki 1.447</w:t>
      </w:r>
    </w:p>
    <w:p>
      <w:r>
        <w:t xml:space="preserve">mitkä osavaltiot koskettavat Kanadan maaperää?</w:t>
      </w:r>
    </w:p>
    <w:p>
      <w:r>
        <w:rPr>
          <w:b/>
        </w:rPr>
        <w:t xml:space="preserve">Tulos</w:t>
      </w:r>
    </w:p>
    <w:p>
      <w:r>
        <w:t xml:space="preserve">Michigan</w:t>
      </w:r>
    </w:p>
    <w:p>
      <w:r>
        <w:rPr>
          <w:b/>
        </w:rPr>
        <w:t xml:space="preserve">Esimerkki 1.448</w:t>
      </w:r>
    </w:p>
    <w:p>
      <w:r>
        <w:t xml:space="preserve">Missä Lee antautui Grantille sisällissodan päättämiseksi?</w:t>
      </w:r>
    </w:p>
    <w:p>
      <w:r>
        <w:rPr>
          <w:b/>
        </w:rPr>
        <w:t xml:space="preserve">Tulos</w:t>
      </w:r>
    </w:p>
    <w:p>
      <w:r>
        <w:t xml:space="preserve">Appomattoxin hovitalon taistelu</w:t>
      </w:r>
    </w:p>
    <w:p>
      <w:r>
        <w:rPr>
          <w:b/>
        </w:rPr>
        <w:t xml:space="preserve">Esimerkki 1.449</w:t>
      </w:r>
    </w:p>
    <w:p>
      <w:r>
        <w:t xml:space="preserve">mistä osavaltiosta Santa Fe -reitti alkoi?</w:t>
      </w:r>
    </w:p>
    <w:p>
      <w:r>
        <w:rPr>
          <w:b/>
        </w:rPr>
        <w:t xml:space="preserve">Tulos</w:t>
      </w:r>
    </w:p>
    <w:p>
      <w:r>
        <w:t xml:space="preserve">New Mexico</w:t>
      </w:r>
    </w:p>
    <w:p>
      <w:r>
        <w:rPr>
          <w:b/>
        </w:rPr>
        <w:t xml:space="preserve">Esimerkki 1.450</w:t>
      </w:r>
    </w:p>
    <w:p>
      <w:r>
        <w:t xml:space="preserve">mistä Oakland Raiders muutti?</w:t>
      </w:r>
    </w:p>
    <w:p>
      <w:r>
        <w:rPr>
          <w:b/>
        </w:rPr>
        <w:t xml:space="preserve">Tulos</w:t>
      </w:r>
    </w:p>
    <w:p>
      <w:r>
        <w:t xml:space="preserve">Los Angeles</w:t>
      </w:r>
    </w:p>
    <w:p>
      <w:r>
        <w:rPr>
          <w:b/>
        </w:rPr>
        <w:t xml:space="preserve">Esimerkki 1.451</w:t>
      </w:r>
    </w:p>
    <w:p>
      <w:r>
        <w:t xml:space="preserve">mikä on Charles Darwinin työ?</w:t>
      </w:r>
    </w:p>
    <w:p>
      <w:r>
        <w:rPr>
          <w:b/>
        </w:rPr>
        <w:t xml:space="preserve">Tulos</w:t>
      </w:r>
    </w:p>
    <w:p>
      <w:r>
        <w:t xml:space="preserve">Koralliriuttojen rakenne ja levinneisyys</w:t>
      </w:r>
    </w:p>
    <w:p>
      <w:r>
        <w:rPr>
          <w:b/>
        </w:rPr>
        <w:t xml:space="preserve">Tulos</w:t>
      </w:r>
    </w:p>
    <w:p>
      <w:r>
        <w:t xml:space="preserve">Evoluutiosta</w:t>
      </w:r>
    </w:p>
    <w:p>
      <w:r>
        <w:rPr>
          <w:b/>
        </w:rPr>
        <w:t xml:space="preserve">Tulos</w:t>
      </w:r>
    </w:p>
    <w:p>
      <w:r>
        <w:t xml:space="preserve">Opiskelijan johdatus Charles Darwiniin</w:t>
      </w:r>
    </w:p>
    <w:p>
      <w:r>
        <w:rPr>
          <w:b/>
        </w:rPr>
        <w:t xml:space="preserve">Tulos</w:t>
      </w:r>
    </w:p>
    <w:p>
      <w:r>
        <w:t xml:space="preserve">Kiipeilykasvit</w:t>
      </w:r>
    </w:p>
    <w:p>
      <w:r>
        <w:rPr>
          <w:b/>
        </w:rPr>
        <w:t xml:space="preserve">Tulos</w:t>
      </w:r>
    </w:p>
    <w:p>
      <w:r>
        <w:t xml:space="preserve">Tunteiden ilmaiseminen ihmisissä ja eläimissä</w:t>
      </w:r>
    </w:p>
    <w:p>
      <w:r>
        <w:rPr>
          <w:b/>
        </w:rPr>
        <w:t xml:space="preserve">Tulos</w:t>
      </w:r>
    </w:p>
    <w:p>
      <w:r>
        <w:t xml:space="preserve">Lajien alkuperä : täydellinen ja täysin kuvitettu teos</w:t>
      </w:r>
    </w:p>
    <w:p>
      <w:r>
        <w:rPr>
          <w:b/>
        </w:rPr>
        <w:t xml:space="preserve">Tulos</w:t>
      </w:r>
    </w:p>
    <w:p>
      <w:r>
        <w:t xml:space="preserve">Lajien synty</w:t>
      </w:r>
    </w:p>
    <w:p>
      <w:r>
        <w:rPr>
          <w:b/>
        </w:rPr>
        <w:t xml:space="preserve">Tulos</w:t>
      </w:r>
    </w:p>
    <w:p>
      <w:r>
        <w:t xml:space="preserve">Erasmus Darwinin elämä</w:t>
      </w:r>
    </w:p>
    <w:p>
      <w:r>
        <w:rPr>
          <w:b/>
        </w:rPr>
        <w:t xml:space="preserve">Tulos</w:t>
      </w:r>
    </w:p>
    <w:p>
      <w:r>
        <w:t xml:space="preserve">Charles Darwinin omaelämäkerta</w:t>
      </w:r>
    </w:p>
    <w:p>
      <w:r>
        <w:rPr>
          <w:b/>
        </w:rPr>
        <w:t xml:space="preserve">Tulos</w:t>
      </w:r>
    </w:p>
    <w:p>
      <w:r>
        <w:t xml:space="preserve">Ihmisen syntyperä ja valinta sukupuolen suhteen".</w:t>
      </w:r>
    </w:p>
    <w:p>
      <w:r>
        <w:rPr>
          <w:b/>
        </w:rPr>
        <w:t xml:space="preserve">Esimerkki 1.452</w:t>
      </w:r>
    </w:p>
    <w:p>
      <w:r>
        <w:t xml:space="preserve">missä deion sanders pelasi baseballia?</w:t>
      </w:r>
    </w:p>
    <w:p>
      <w:r>
        <w:rPr>
          <w:b/>
        </w:rPr>
        <w:t xml:space="preserve">Tulos</w:t>
      </w:r>
    </w:p>
    <w:p>
      <w:r>
        <w:t xml:space="preserve">Cincinnati Reds</w:t>
      </w:r>
    </w:p>
    <w:p>
      <w:r>
        <w:rPr>
          <w:b/>
        </w:rPr>
        <w:t xml:space="preserve">Tulos</w:t>
      </w:r>
    </w:p>
    <w:p>
      <w:r>
        <w:t xml:space="preserve">Atlanta Braves</w:t>
      </w:r>
    </w:p>
    <w:p>
      <w:r>
        <w:rPr>
          <w:b/>
        </w:rPr>
        <w:t xml:space="preserve">Tulos</w:t>
      </w:r>
    </w:p>
    <w:p>
      <w:r>
        <w:t xml:space="preserve">San Francisco Giants</w:t>
      </w:r>
    </w:p>
    <w:p>
      <w:r>
        <w:rPr>
          <w:b/>
        </w:rPr>
        <w:t xml:space="preserve">Tulos</w:t>
      </w:r>
    </w:p>
    <w:p>
      <w:r>
        <w:t xml:space="preserve">New York Yankees</w:t>
      </w:r>
    </w:p>
    <w:p>
      <w:r>
        <w:rPr>
          <w:b/>
        </w:rPr>
        <w:t xml:space="preserve">Esimerkki 1.453</w:t>
      </w:r>
    </w:p>
    <w:p>
      <w:r>
        <w:t xml:space="preserve">Mitkä kaksi maata hyökkäsivät Puolaan toisen maailmansodan alussa?</w:t>
      </w:r>
    </w:p>
    <w:p>
      <w:r>
        <w:rPr>
          <w:b/>
        </w:rPr>
        <w:t xml:space="preserve">Tulos</w:t>
      </w:r>
    </w:p>
    <w:p>
      <w:r>
        <w:t xml:space="preserve">Saksa</w:t>
      </w:r>
    </w:p>
    <w:p>
      <w:r>
        <w:rPr>
          <w:b/>
        </w:rPr>
        <w:t xml:space="preserve">Esimerkki 1.454</w:t>
      </w:r>
    </w:p>
    <w:p>
      <w:r>
        <w:t xml:space="preserve">mitä tapahtui thomas cromwellin lapsille?</w:t>
      </w:r>
    </w:p>
    <w:p>
      <w:r>
        <w:rPr>
          <w:b/>
        </w:rPr>
        <w:t xml:space="preserve">Tulos</w:t>
      </w:r>
    </w:p>
    <w:p>
      <w:r>
        <w:t xml:space="preserve">Gregory Cromwell, 1. paroni Cromwell</w:t>
      </w:r>
    </w:p>
    <w:p>
      <w:r>
        <w:rPr>
          <w:b/>
        </w:rPr>
        <w:t xml:space="preserve">Esimerkki 1.455</w:t>
      </w:r>
    </w:p>
    <w:p>
      <w:r>
        <w:t xml:space="preserve">minä vuonna Miami Heat voitti mestaruuden?</w:t>
      </w:r>
    </w:p>
    <w:p>
      <w:r>
        <w:rPr>
          <w:b/>
        </w:rPr>
        <w:t xml:space="preserve">Tulos</w:t>
      </w:r>
    </w:p>
    <w:p>
      <w:r>
        <w:t xml:space="preserve">2012 NBA-finaalit</w:t>
      </w:r>
    </w:p>
    <w:p>
      <w:r>
        <w:rPr>
          <w:b/>
        </w:rPr>
        <w:t xml:space="preserve">Tulos</w:t>
      </w:r>
    </w:p>
    <w:p>
      <w:r>
        <w:t xml:space="preserve">2006 NBA-finaalit</w:t>
      </w:r>
    </w:p>
    <w:p>
      <w:r>
        <w:rPr>
          <w:b/>
        </w:rPr>
        <w:t xml:space="preserve">Esimerkki 1.456</w:t>
      </w:r>
    </w:p>
    <w:p>
      <w:r>
        <w:t xml:space="preserve">Mitä työtä Bill Rancicilla on?</w:t>
      </w:r>
    </w:p>
    <w:p>
      <w:r>
        <w:rPr>
          <w:b/>
        </w:rPr>
        <w:t xml:space="preserve">Tulos</w:t>
      </w:r>
    </w:p>
    <w:p>
      <w:r>
        <w:t xml:space="preserve">Yrittäjä</w:t>
      </w:r>
    </w:p>
    <w:p>
      <w:r>
        <w:rPr>
          <w:b/>
        </w:rPr>
        <w:t xml:space="preserve">Tulos</w:t>
      </w:r>
    </w:p>
    <w:p>
      <w:r>
        <w:t xml:space="preserve">Liikemies</w:t>
      </w:r>
    </w:p>
    <w:p>
      <w:r>
        <w:rPr>
          <w:b/>
        </w:rPr>
        <w:t xml:space="preserve">Tulos</w:t>
      </w:r>
    </w:p>
    <w:p>
      <w:r>
        <w:t xml:space="preserve">Kirjoittaja</w:t>
      </w:r>
    </w:p>
    <w:p>
      <w:r>
        <w:rPr>
          <w:b/>
        </w:rPr>
        <w:t xml:space="preserve">Tulos</w:t>
      </w:r>
    </w:p>
    <w:p>
      <w:r>
        <w:t xml:space="preserve">Televisiotuottaja</w:t>
      </w:r>
    </w:p>
    <w:p>
      <w:r>
        <w:rPr>
          <w:b/>
        </w:rPr>
        <w:t xml:space="preserve">Tulos</w:t>
      </w:r>
    </w:p>
    <w:p>
      <w:r>
        <w:t xml:space="preserve">Kirjoittaja</w:t>
      </w:r>
    </w:p>
    <w:p>
      <w:r>
        <w:rPr>
          <w:b/>
        </w:rPr>
        <w:t xml:space="preserve">Esimerkki 1.457</w:t>
      </w:r>
    </w:p>
    <w:p>
      <w:r>
        <w:t xml:space="preserve">Millä kolmella maalla on yhteinen maaraja Kambodžan kanssa?</w:t>
      </w:r>
    </w:p>
    <w:p>
      <w:r>
        <w:rPr>
          <w:b/>
        </w:rPr>
        <w:t xml:space="preserve">Tulos</w:t>
      </w:r>
    </w:p>
    <w:p>
      <w:r>
        <w:t xml:space="preserve">Vietnam, Kambodža, Laos ja Mekongin laajempi alue</w:t>
      </w:r>
    </w:p>
    <w:p>
      <w:r>
        <w:rPr>
          <w:b/>
        </w:rPr>
        <w:t xml:space="preserve">Esimerkki 1.458</w:t>
      </w:r>
    </w:p>
    <w:p>
      <w:r>
        <w:t xml:space="preserve">Milloin George W. Bush astui virkaansa?</w:t>
      </w:r>
    </w:p>
    <w:p>
      <w:r>
        <w:rPr>
          <w:b/>
        </w:rPr>
        <w:t xml:space="preserve">Tulos</w:t>
      </w:r>
    </w:p>
    <w:p>
      <w:r>
        <w:t xml:space="preserve">George W. Bushin presidentin virkaanastujaiset 2001</w:t>
      </w:r>
    </w:p>
    <w:p>
      <w:r>
        <w:rPr>
          <w:b/>
        </w:rPr>
        <w:t xml:space="preserve">Esimerkki 1.459</w:t>
      </w:r>
    </w:p>
    <w:p>
      <w:r>
        <w:t xml:space="preserve">Mistä New Orleansin taistelu alkoi?</w:t>
      </w:r>
    </w:p>
    <w:p>
      <w:r>
        <w:rPr>
          <w:b/>
        </w:rPr>
        <w:t xml:space="preserve">Tulos</w:t>
      </w:r>
    </w:p>
    <w:p>
      <w:r>
        <w:t xml:space="preserve">Touro</w:t>
      </w:r>
    </w:p>
    <w:p>
      <w:r>
        <w:rPr>
          <w:b/>
        </w:rPr>
        <w:t xml:space="preserve">Tulos</w:t>
      </w:r>
    </w:p>
    <w:p>
      <w:r>
        <w:t xml:space="preserve">Ranskalainen kortteli</w:t>
      </w:r>
    </w:p>
    <w:p>
      <w:r>
        <w:rPr>
          <w:b/>
        </w:rPr>
        <w:t xml:space="preserve">Tulos</w:t>
      </w:r>
    </w:p>
    <w:p>
      <w:r>
        <w:t xml:space="preserve">East Riverside</w:t>
      </w:r>
    </w:p>
    <w:p>
      <w:r>
        <w:rPr>
          <w:b/>
        </w:rPr>
        <w:t xml:space="preserve">Tulos</w:t>
      </w:r>
    </w:p>
    <w:p>
      <w:r>
        <w:t xml:space="preserve">Keskikaupunki</w:t>
      </w:r>
    </w:p>
    <w:p>
      <w:r>
        <w:rPr>
          <w:b/>
        </w:rPr>
        <w:t xml:space="preserve">Tulos</w:t>
      </w:r>
    </w:p>
    <w:p>
      <w:r>
        <w:t xml:space="preserve">Lower Garden District</w:t>
      </w:r>
    </w:p>
    <w:p>
      <w:r>
        <w:rPr>
          <w:b/>
        </w:rPr>
        <w:t xml:space="preserve">Tulos</w:t>
      </w:r>
    </w:p>
    <w:p>
      <w:r>
        <w:t xml:space="preserve">Milan</w:t>
      </w:r>
    </w:p>
    <w:p>
      <w:r>
        <w:rPr>
          <w:b/>
        </w:rPr>
        <w:t xml:space="preserve">Tulos</w:t>
      </w:r>
    </w:p>
    <w:p>
      <w:r>
        <w:t xml:space="preserve">Garden District</w:t>
      </w:r>
    </w:p>
    <w:p>
      <w:r>
        <w:rPr>
          <w:b/>
        </w:rPr>
        <w:t xml:space="preserve">Tulos</w:t>
      </w:r>
    </w:p>
    <w:p>
      <w:r>
        <w:t xml:space="preserve">Irlannin kanava</w:t>
      </w:r>
    </w:p>
    <w:p>
      <w:r>
        <w:rPr>
          <w:b/>
        </w:rPr>
        <w:t xml:space="preserve">Tulos</w:t>
      </w:r>
    </w:p>
    <w:p>
      <w:r>
        <w:t xml:space="preserve">New Orleans Central Business District</w:t>
      </w:r>
    </w:p>
    <w:p>
      <w:r>
        <w:rPr>
          <w:b/>
        </w:rPr>
        <w:t xml:space="preserve">Tulos</w:t>
      </w:r>
    </w:p>
    <w:p>
      <w:r>
        <w:t xml:space="preserve">St. Thomas Development</w:t>
      </w:r>
    </w:p>
    <w:p>
      <w:r>
        <w:rPr>
          <w:b/>
        </w:rPr>
        <w:t xml:space="preserve">Esimerkki 1.460</w:t>
      </w:r>
    </w:p>
    <w:p>
      <w:r>
        <w:t xml:space="preserve">Missä Kate Chopin kasvoi?</w:t>
      </w:r>
    </w:p>
    <w:p>
      <w:r>
        <w:rPr>
          <w:b/>
        </w:rPr>
        <w:t xml:space="preserve">Tulos</w:t>
      </w:r>
    </w:p>
    <w:p>
      <w:r>
        <w:t xml:space="preserve">St. Louis</w:t>
      </w:r>
    </w:p>
    <w:p>
      <w:r>
        <w:rPr>
          <w:b/>
        </w:rPr>
        <w:t xml:space="preserve">Esimerkki 1.461</w:t>
      </w:r>
    </w:p>
    <w:p>
      <w:r>
        <w:t xml:space="preserve">mitä palkintoja Taylor Swift on voittanut?</w:t>
      </w:r>
    </w:p>
    <w:p>
      <w:r>
        <w:rPr>
          <w:b/>
        </w:rPr>
        <w:t xml:space="preserve">Tulos</w:t>
      </w:r>
    </w:p>
    <w:p>
      <w:r>
        <w:t xml:space="preserve">People's Choice -palkinto parhaalle country-artistille</w:t>
      </w:r>
    </w:p>
    <w:p>
      <w:r>
        <w:rPr>
          <w:b/>
        </w:rPr>
        <w:t xml:space="preserve">Tulos</w:t>
      </w:r>
    </w:p>
    <w:p>
      <w:r>
        <w:t xml:space="preserve">Academy of Country Musicin vuoden viihdyttäjä</w:t>
      </w:r>
    </w:p>
    <w:p>
      <w:r>
        <w:rPr>
          <w:b/>
        </w:rPr>
        <w:t xml:space="preserve">Tulos</w:t>
      </w:r>
    </w:p>
    <w:p>
      <w:r>
        <w:t xml:space="preserve">People's Choice -palkinto parhaasta naispuolisesta musiikkiesiintyjästä</w:t>
      </w:r>
    </w:p>
    <w:p>
      <w:r>
        <w:rPr>
          <w:b/>
        </w:rPr>
        <w:t xml:space="preserve">Tulos</w:t>
      </w:r>
    </w:p>
    <w:p>
      <w:r>
        <w:t xml:space="preserve">Academy of Country Musicin vuoden video</w:t>
      </w:r>
    </w:p>
    <w:p>
      <w:r>
        <w:rPr>
          <w:b/>
        </w:rPr>
        <w:t xml:space="preserve">Tulos</w:t>
      </w:r>
    </w:p>
    <w:p>
      <w:r>
        <w:t xml:space="preserve">Grammy-palkinto parhaasta country-soolosuorituksesta</w:t>
      </w:r>
    </w:p>
    <w:p>
      <w:r>
        <w:rPr>
          <w:b/>
        </w:rPr>
        <w:t xml:space="preserve">Tulos</w:t>
      </w:r>
    </w:p>
    <w:p>
      <w:r>
        <w:t xml:space="preserve">Billboardin vuoden taiteilija -palkinto</w:t>
      </w:r>
    </w:p>
    <w:p>
      <w:r>
        <w:rPr>
          <w:b/>
        </w:rPr>
        <w:t xml:space="preserve">Tulos</w:t>
      </w:r>
    </w:p>
    <w:p>
      <w:r>
        <w:t xml:space="preserve">Academy of Country Musicin vuoden albumi</w:t>
      </w:r>
    </w:p>
    <w:p>
      <w:r>
        <w:rPr>
          <w:b/>
        </w:rPr>
        <w:t xml:space="preserve">Tulos</w:t>
      </w:r>
    </w:p>
    <w:p>
      <w:r>
        <w:t xml:space="preserve">Grammy-palkinto parhaasta kantrilaulusta</w:t>
      </w:r>
    </w:p>
    <w:p>
      <w:r>
        <w:rPr>
          <w:b/>
        </w:rPr>
        <w:t xml:space="preserve">Tulos</w:t>
      </w:r>
    </w:p>
    <w:p>
      <w:r>
        <w:t xml:space="preserve">Grammy-palkinto vuoden albumista</w:t>
      </w:r>
    </w:p>
    <w:p>
      <w:r>
        <w:rPr>
          <w:b/>
        </w:rPr>
        <w:t xml:space="preserve">Esimerkki 1.462</w:t>
      </w:r>
    </w:p>
    <w:p>
      <w:r>
        <w:t xml:space="preserve">mitä hauskaa tekemistä Denverissä on?</w:t>
      </w:r>
    </w:p>
    <w:p>
      <w:r>
        <w:rPr>
          <w:b/>
        </w:rPr>
        <w:t xml:space="preserve">Tulos</w:t>
      </w:r>
    </w:p>
    <w:p>
      <w:r>
        <w:t xml:space="preserve">Mustan amerikkalaisen lännen museo ja perintökeskus</w:t>
      </w:r>
    </w:p>
    <w:p>
      <w:r>
        <w:rPr>
          <w:b/>
        </w:rPr>
        <w:t xml:space="preserve">Tulos</w:t>
      </w:r>
    </w:p>
    <w:p>
      <w:r>
        <w:t xml:space="preserve">Denverin palomiesten museo</w:t>
      </w:r>
    </w:p>
    <w:p>
      <w:r>
        <w:rPr>
          <w:b/>
        </w:rPr>
        <w:t xml:space="preserve">Tulos</w:t>
      </w:r>
    </w:p>
    <w:p>
      <w:r>
        <w:t xml:space="preserve">Colorado State Capitol</w:t>
      </w:r>
    </w:p>
    <w:p>
      <w:r>
        <w:rPr>
          <w:b/>
        </w:rPr>
        <w:t xml:space="preserve">Tulos</w:t>
      </w:r>
    </w:p>
    <w:p>
      <w:r>
        <w:t xml:space="preserve">Denverin rahapaja</w:t>
      </w:r>
    </w:p>
    <w:p>
      <w:r>
        <w:rPr>
          <w:b/>
        </w:rPr>
        <w:t xml:space="preserve">Tulos</w:t>
      </w:r>
    </w:p>
    <w:p>
      <w:r>
        <w:t xml:space="preserve">Molly Brownin talo</w:t>
      </w:r>
    </w:p>
    <w:p>
      <w:r>
        <w:rPr>
          <w:b/>
        </w:rPr>
        <w:t xml:space="preserve">Tulos</w:t>
      </w:r>
    </w:p>
    <w:p>
      <w:r>
        <w:t xml:space="preserve">Forneyn liikennemuseo</w:t>
      </w:r>
    </w:p>
    <w:p>
      <w:r>
        <w:rPr>
          <w:b/>
        </w:rPr>
        <w:t xml:space="preserve">Tulos</w:t>
      </w:r>
    </w:p>
    <w:p>
      <w:r>
        <w:t xml:space="preserve">Denverin kasvitieteellinen puutarha</w:t>
      </w:r>
    </w:p>
    <w:p>
      <w:r>
        <w:rPr>
          <w:b/>
        </w:rPr>
        <w:t xml:space="preserve">Tulos</w:t>
      </w:r>
    </w:p>
    <w:p>
      <w:r>
        <w:t xml:space="preserve">Denverin nykytaiteen museo</w:t>
      </w:r>
    </w:p>
    <w:p>
      <w:r>
        <w:rPr>
          <w:b/>
        </w:rPr>
        <w:t xml:space="preserve">Tulos</w:t>
      </w:r>
    </w:p>
    <w:p>
      <w:r>
        <w:t xml:space="preserve">Denverin luonnon- ja tiedemuseo</w:t>
      </w:r>
    </w:p>
    <w:p>
      <w:r>
        <w:rPr>
          <w:b/>
        </w:rPr>
        <w:t xml:space="preserve">Tulos</w:t>
      </w:r>
    </w:p>
    <w:p>
      <w:r>
        <w:t xml:space="preserve">Chamberlinin observatorio</w:t>
      </w:r>
    </w:p>
    <w:p>
      <w:r>
        <w:rPr>
          <w:b/>
        </w:rPr>
        <w:t xml:space="preserve">Esimerkki 1.463</w:t>
      </w:r>
    </w:p>
    <w:p>
      <w:r>
        <w:t xml:space="preserve">Kuka näyttelee Kennethiä 30 Rockissa?</w:t>
      </w:r>
    </w:p>
    <w:p>
      <w:r>
        <w:rPr>
          <w:b/>
        </w:rPr>
        <w:t xml:space="preserve">Tulos</w:t>
      </w:r>
    </w:p>
    <w:p>
      <w:r>
        <w:t xml:space="preserve">Jack McBrayer</w:t>
      </w:r>
    </w:p>
    <w:p>
      <w:r>
        <w:rPr>
          <w:b/>
        </w:rPr>
        <w:t xml:space="preserve">Esimerkki 1.464</w:t>
      </w:r>
    </w:p>
    <w:p>
      <w:r>
        <w:t xml:space="preserve">mitä kokeita Marie Curie teki?</w:t>
      </w:r>
    </w:p>
    <w:p>
      <w:r>
        <w:rPr>
          <w:b/>
        </w:rPr>
        <w:t xml:space="preserve">Tulos</w:t>
      </w:r>
    </w:p>
    <w:p>
      <w:r>
        <w:t xml:space="preserve">Radioaktiiviset aineet</w:t>
      </w:r>
    </w:p>
    <w:p>
      <w:r>
        <w:rPr>
          <w:b/>
        </w:rPr>
        <w:t xml:space="preserve">Esimerkki 1.465</w:t>
      </w:r>
    </w:p>
    <w:p>
      <w:r>
        <w:t xml:space="preserve">Missä joukkueessa Kareem Abdul Jabbar pelaa?</w:t>
      </w:r>
    </w:p>
    <w:p>
      <w:r>
        <w:rPr>
          <w:b/>
        </w:rPr>
        <w:t xml:space="preserve">Tulos</w:t>
      </w:r>
    </w:p>
    <w:p>
      <w:r>
        <w:t xml:space="preserve">Milwaukee Bucks</w:t>
      </w:r>
    </w:p>
    <w:p>
      <w:r>
        <w:rPr>
          <w:b/>
        </w:rPr>
        <w:t xml:space="preserve">Tulos</w:t>
      </w:r>
    </w:p>
    <w:p>
      <w:r>
        <w:t xml:space="preserve">Los Angeles Lakers</w:t>
      </w:r>
    </w:p>
    <w:p>
      <w:r>
        <w:rPr>
          <w:b/>
        </w:rPr>
        <w:t xml:space="preserve">Tulos</w:t>
      </w:r>
    </w:p>
    <w:p>
      <w:r>
        <w:t xml:space="preserve">UCLA Bruins miesten koripallo</w:t>
      </w:r>
    </w:p>
    <w:p>
      <w:r>
        <w:rPr>
          <w:b/>
        </w:rPr>
        <w:t xml:space="preserve">Esimerkki 1.466</w:t>
      </w:r>
    </w:p>
    <w:p>
      <w:r>
        <w:t xml:space="preserve">kenet Michael Jordan nai?</w:t>
      </w:r>
    </w:p>
    <w:p>
      <w:r>
        <w:rPr>
          <w:b/>
        </w:rPr>
        <w:t xml:space="preserve">Tulos</w:t>
      </w:r>
    </w:p>
    <w:p>
      <w:r>
        <w:t xml:space="preserve">Yvette Prieto</w:t>
      </w:r>
    </w:p>
    <w:p>
      <w:r>
        <w:rPr>
          <w:b/>
        </w:rPr>
        <w:t xml:space="preserve">Esimerkki 1.467</w:t>
      </w:r>
    </w:p>
    <w:p>
      <w:r>
        <w:t xml:space="preserve">minä vuonna Cleveland Indians meni World Seriesiin?</w:t>
      </w:r>
    </w:p>
    <w:p>
      <w:r>
        <w:rPr>
          <w:b/>
        </w:rPr>
        <w:t xml:space="preserve">Tulos</w:t>
      </w:r>
    </w:p>
    <w:p>
      <w:r>
        <w:t xml:space="preserve">1948 World Series</w:t>
      </w:r>
    </w:p>
    <w:p>
      <w:r>
        <w:rPr>
          <w:b/>
        </w:rPr>
        <w:t xml:space="preserve">Tulos</w:t>
      </w:r>
    </w:p>
    <w:p>
      <w:r>
        <w:t xml:space="preserve">1920 World Series</w:t>
      </w:r>
    </w:p>
    <w:p>
      <w:r>
        <w:rPr>
          <w:b/>
        </w:rPr>
        <w:t xml:space="preserve">Esimerkki 1.468</w:t>
      </w:r>
    </w:p>
    <w:p>
      <w:r>
        <w:t xml:space="preserve">Mitä Einstein teki?</w:t>
      </w:r>
    </w:p>
    <w:p>
      <w:r>
        <w:rPr>
          <w:b/>
        </w:rPr>
        <w:t xml:space="preserve">Tulos</w:t>
      </w:r>
    </w:p>
    <w:p>
      <w:r>
        <w:t xml:space="preserve">Teoreettinen fyysikko</w:t>
      </w:r>
    </w:p>
    <w:p>
      <w:r>
        <w:rPr>
          <w:b/>
        </w:rPr>
        <w:t xml:space="preserve">Esimerkki 1.469</w:t>
      </w:r>
    </w:p>
    <w:p>
      <w:r>
        <w:t xml:space="preserve">Kuka esitti lt Uhuraa?</w:t>
      </w:r>
    </w:p>
    <w:p>
      <w:r>
        <w:rPr>
          <w:b/>
        </w:rPr>
        <w:t xml:space="preserve">Tulos</w:t>
      </w:r>
    </w:p>
    <w:p>
      <w:r>
        <w:t xml:space="preserve">Nichelle Nichols</w:t>
      </w:r>
    </w:p>
    <w:p>
      <w:r>
        <w:rPr>
          <w:b/>
        </w:rPr>
        <w:t xml:space="preserve">Esimerkki 1.470</w:t>
      </w:r>
    </w:p>
    <w:p>
      <w:r>
        <w:t xml:space="preserve">kuka näyttelee Mary Janea Spiderman 3:ssa?</w:t>
      </w:r>
    </w:p>
    <w:p>
      <w:r>
        <w:rPr>
          <w:b/>
        </w:rPr>
        <w:t xml:space="preserve">Tulos</w:t>
      </w:r>
    </w:p>
    <w:p>
      <w:r>
        <w:t xml:space="preserve">Kirsten Dunst</w:t>
      </w:r>
    </w:p>
    <w:p>
      <w:r>
        <w:rPr>
          <w:b/>
        </w:rPr>
        <w:t xml:space="preserve">Esimerkki 1.471</w:t>
      </w:r>
    </w:p>
    <w:p>
      <w:r>
        <w:t xml:space="preserve">mitä jumala sanoi abrahamille ympärileikkauksesta?</w:t>
      </w:r>
    </w:p>
    <w:p>
      <w:r>
        <w:rPr>
          <w:b/>
        </w:rPr>
        <w:t xml:space="preserve">Tulos</w:t>
      </w:r>
    </w:p>
    <w:p>
      <w:r>
        <w:t xml:space="preserve">Patriarkkojen luola</w:t>
      </w:r>
    </w:p>
    <w:p>
      <w:r>
        <w:rPr>
          <w:b/>
        </w:rPr>
        <w:t xml:space="preserve">Esimerkki 1.472</w:t>
      </w:r>
    </w:p>
    <w:p>
      <w:r>
        <w:t xml:space="preserve">missä martin luther king junior kävi collegea?</w:t>
      </w:r>
    </w:p>
    <w:p>
      <w:r>
        <w:rPr>
          <w:b/>
        </w:rPr>
        <w:t xml:space="preserve">Tulos</w:t>
      </w:r>
    </w:p>
    <w:p>
      <w:r>
        <w:t xml:space="preserve">Morehouse College</w:t>
      </w:r>
    </w:p>
    <w:p>
      <w:r>
        <w:rPr>
          <w:b/>
        </w:rPr>
        <w:t xml:space="preserve">Esimerkki 1.473</w:t>
      </w:r>
    </w:p>
    <w:p>
      <w:r>
        <w:t xml:space="preserve">Minkälainen hallinto Meksikossa on käytössä?</w:t>
      </w:r>
    </w:p>
    <w:p>
      <w:r>
        <w:rPr>
          <w:b/>
        </w:rPr>
        <w:t xml:space="preserve">Tulos</w:t>
      </w:r>
    </w:p>
    <w:p>
      <w:r>
        <w:t xml:space="preserve">Meksikon liittohallitus</w:t>
      </w:r>
    </w:p>
    <w:p>
      <w:r>
        <w:rPr>
          <w:b/>
        </w:rPr>
        <w:t xml:space="preserve">Esimerkki 1.474</w:t>
      </w:r>
    </w:p>
    <w:p>
      <w:r>
        <w:t xml:space="preserve">ketä rastafarit palvovat?</w:t>
      </w:r>
    </w:p>
    <w:p>
      <w:r>
        <w:rPr>
          <w:b/>
        </w:rPr>
        <w:t xml:space="preserve">Tulos</w:t>
      </w:r>
    </w:p>
    <w:p>
      <w:r>
        <w:t xml:space="preserve">Zion</w:t>
      </w:r>
    </w:p>
    <w:p>
      <w:r>
        <w:rPr>
          <w:b/>
        </w:rPr>
        <w:t xml:space="preserve">Tulos</w:t>
      </w:r>
    </w:p>
    <w:p>
      <w:r>
        <w:t xml:space="preserve">Afrosentrismi</w:t>
      </w:r>
    </w:p>
    <w:p>
      <w:r>
        <w:rPr>
          <w:b/>
        </w:rPr>
        <w:t xml:space="preserve">Tulos</w:t>
      </w:r>
    </w:p>
    <w:p>
      <w:r>
        <w:t xml:space="preserve">Jah</w:t>
      </w:r>
    </w:p>
    <w:p>
      <w:r>
        <w:rPr>
          <w:b/>
        </w:rPr>
        <w:t xml:space="preserve">Esimerkki 1.475</w:t>
      </w:r>
    </w:p>
    <w:p>
      <w:r>
        <w:t xml:space="preserve">kuka valittiin Filippiinien presidentiksi?</w:t>
      </w:r>
    </w:p>
    <w:p>
      <w:r>
        <w:rPr>
          <w:b/>
        </w:rPr>
        <w:t xml:space="preserve">Tulos</w:t>
      </w:r>
    </w:p>
    <w:p>
      <w:r>
        <w:t xml:space="preserve">Carlos P. Garcia</w:t>
      </w:r>
    </w:p>
    <w:p>
      <w:r>
        <w:rPr>
          <w:b/>
        </w:rPr>
        <w:t xml:space="preserve">Tulos</w:t>
      </w:r>
    </w:p>
    <w:p>
      <w:r>
        <w:t xml:space="preserve">Corazon Aquino</w:t>
      </w:r>
    </w:p>
    <w:p>
      <w:r>
        <w:rPr>
          <w:b/>
        </w:rPr>
        <w:t xml:space="preserve">Tulos</w:t>
      </w:r>
    </w:p>
    <w:p>
      <w:r>
        <w:t xml:space="preserve">Diosdado Macapagal</w:t>
      </w:r>
    </w:p>
    <w:p>
      <w:r>
        <w:rPr>
          <w:b/>
        </w:rPr>
        <w:t xml:space="preserve">Tulos</w:t>
      </w:r>
    </w:p>
    <w:p>
      <w:r>
        <w:t xml:space="preserve">Gloria Macapagal-Arroyo</w:t>
      </w:r>
    </w:p>
    <w:p>
      <w:r>
        <w:rPr>
          <w:b/>
        </w:rPr>
        <w:t xml:space="preserve">Tulos</w:t>
      </w:r>
    </w:p>
    <w:p>
      <w:r>
        <w:t xml:space="preserve">Fidel V. Ramos</w:t>
      </w:r>
    </w:p>
    <w:p>
      <w:r>
        <w:rPr>
          <w:b/>
        </w:rPr>
        <w:t xml:space="preserve">Tulos</w:t>
      </w:r>
    </w:p>
    <w:p>
      <w:r>
        <w:t xml:space="preserve">Elpidio Quirino</w:t>
      </w:r>
    </w:p>
    <w:p>
      <w:r>
        <w:rPr>
          <w:b/>
        </w:rPr>
        <w:t xml:space="preserve">Tulos</w:t>
      </w:r>
    </w:p>
    <w:p>
      <w:r>
        <w:t xml:space="preserve">Ramon Magsaysay</w:t>
      </w:r>
    </w:p>
    <w:p>
      <w:r>
        <w:rPr>
          <w:b/>
        </w:rPr>
        <w:t xml:space="preserve">Tulos</w:t>
      </w:r>
    </w:p>
    <w:p>
      <w:r>
        <w:t xml:space="preserve">Ferdinand Marcos</w:t>
      </w:r>
    </w:p>
    <w:p>
      <w:r>
        <w:rPr>
          <w:b/>
        </w:rPr>
        <w:t xml:space="preserve">Tulos</w:t>
      </w:r>
    </w:p>
    <w:p>
      <w:r>
        <w:t xml:space="preserve">Sergio Osmeña</w:t>
      </w:r>
    </w:p>
    <w:p>
      <w:r>
        <w:rPr>
          <w:b/>
        </w:rPr>
        <w:t xml:space="preserve">Tulos</w:t>
      </w:r>
    </w:p>
    <w:p>
      <w:r>
        <w:t xml:space="preserve">Joseph Estrada</w:t>
      </w:r>
    </w:p>
    <w:p>
      <w:r>
        <w:rPr>
          <w:b/>
        </w:rPr>
        <w:t xml:space="preserve">Esimerkki 1.476</w:t>
      </w:r>
    </w:p>
    <w:p>
      <w:r>
        <w:t xml:space="preserve">Kuka oli brittien kenraali vallankumoussodassa?</w:t>
      </w:r>
    </w:p>
    <w:p>
      <w:r>
        <w:rPr>
          <w:b/>
        </w:rPr>
        <w:t xml:space="preserve">Tulos</w:t>
      </w:r>
    </w:p>
    <w:p>
      <w:r>
        <w:t xml:space="preserve">Musta brittiläinen</w:t>
      </w:r>
    </w:p>
    <w:p>
      <w:r>
        <w:rPr>
          <w:b/>
        </w:rPr>
        <w:t xml:space="preserve">Tulos</w:t>
      </w:r>
    </w:p>
    <w:p>
      <w:r>
        <w:t xml:space="preserve">Valkoinen britti</w:t>
      </w:r>
    </w:p>
    <w:p>
      <w:r>
        <w:rPr>
          <w:b/>
        </w:rPr>
        <w:t xml:space="preserve">Tulos</w:t>
      </w:r>
    </w:p>
    <w:p>
      <w:r>
        <w:t xml:space="preserve">British American</w:t>
      </w:r>
    </w:p>
    <w:p>
      <w:r>
        <w:rPr>
          <w:b/>
        </w:rPr>
        <w:t xml:space="preserve">Esimerkki 1.477</w:t>
      </w:r>
    </w:p>
    <w:p>
      <w:r>
        <w:t xml:space="preserve">kuka näyttelee batmania vuonna 2012?</w:t>
      </w:r>
    </w:p>
    <w:p>
      <w:r>
        <w:rPr>
          <w:b/>
        </w:rPr>
        <w:t xml:space="preserve">Tulos</w:t>
      </w:r>
    </w:p>
    <w:p>
      <w:r>
        <w:t xml:space="preserve">Christian Bale</w:t>
      </w:r>
    </w:p>
    <w:p>
      <w:r>
        <w:rPr>
          <w:b/>
        </w:rPr>
        <w:t xml:space="preserve">Esimerkki 1.478</w:t>
      </w:r>
    </w:p>
    <w:p>
      <w:r>
        <w:t xml:space="preserve">mistä Harlemin renessanssin kirjailijat kirjoittivat?</w:t>
      </w:r>
    </w:p>
    <w:p>
      <w:r>
        <w:rPr>
          <w:b/>
        </w:rPr>
        <w:t xml:space="preserve">Tulos</w:t>
      </w:r>
    </w:p>
    <w:p>
      <w:r>
        <w:t xml:space="preserve">William Henry Draper, Jr.</w:t>
      </w:r>
    </w:p>
    <w:p>
      <w:r>
        <w:rPr>
          <w:b/>
        </w:rPr>
        <w:t xml:space="preserve">Esimerkki 1.479</w:t>
      </w:r>
    </w:p>
    <w:p>
      <w:r>
        <w:t xml:space="preserve">Kenen kanssa Jon Gosselin petti?</w:t>
      </w:r>
    </w:p>
    <w:p>
      <w:r>
        <w:rPr>
          <w:b/>
        </w:rPr>
        <w:t xml:space="preserve">Tulos</w:t>
      </w:r>
    </w:p>
    <w:p>
      <w:r>
        <w:t xml:space="preserve">Deanna Hummel</w:t>
      </w:r>
    </w:p>
    <w:p>
      <w:r>
        <w:rPr>
          <w:b/>
        </w:rPr>
        <w:t xml:space="preserve">Esimerkki 1.480</w:t>
      </w:r>
    </w:p>
    <w:p>
      <w:r>
        <w:t xml:space="preserve">kuka on Oregonin uusi kuvernööri?</w:t>
      </w:r>
    </w:p>
    <w:p>
      <w:r>
        <w:rPr>
          <w:b/>
        </w:rPr>
        <w:t xml:space="preserve">Tulos</w:t>
      </w:r>
    </w:p>
    <w:p>
      <w:r>
        <w:t xml:space="preserve">John Kitzhaber</w:t>
      </w:r>
    </w:p>
    <w:p>
      <w:r>
        <w:rPr>
          <w:b/>
        </w:rPr>
        <w:t xml:space="preserve">Esimerkki 1.481</w:t>
      </w:r>
    </w:p>
    <w:p>
      <w:r>
        <w:t xml:space="preserve">mitä kirjoja apostoli Johannes kirjoitti?</w:t>
      </w:r>
    </w:p>
    <w:p>
      <w:r>
        <w:rPr>
          <w:b/>
        </w:rPr>
        <w:t xml:space="preserve">Tulos</w:t>
      </w:r>
    </w:p>
    <w:p>
      <w:r>
        <w:t xml:space="preserve">Johanneksen evankeliumi</w:t>
      </w:r>
    </w:p>
    <w:p>
      <w:r>
        <w:rPr>
          <w:b/>
        </w:rPr>
        <w:t xml:space="preserve">Esimerkki 1.482</w:t>
      </w:r>
    </w:p>
    <w:p>
      <w:r>
        <w:t xml:space="preserve">ketä apostoli Paavalia pidettiin?</w:t>
      </w:r>
    </w:p>
    <w:p>
      <w:r>
        <w:rPr>
          <w:b/>
        </w:rPr>
        <w:t xml:space="preserve">Tulos</w:t>
      </w:r>
    </w:p>
    <w:p>
      <w:r>
        <w:t xml:space="preserve">Paavali Tarsolainen</w:t>
      </w:r>
    </w:p>
    <w:p>
      <w:r>
        <w:rPr>
          <w:b/>
        </w:rPr>
        <w:t xml:space="preserve">Esimerkki 1.483</w:t>
      </w:r>
    </w:p>
    <w:p>
      <w:r>
        <w:t xml:space="preserve">mihin maanosaan Falklandinsaaret kuuluvat?</w:t>
      </w:r>
    </w:p>
    <w:p>
      <w:r>
        <w:rPr>
          <w:b/>
        </w:rPr>
        <w:t xml:space="preserve">Tulos</w:t>
      </w:r>
    </w:p>
    <w:p>
      <w:r>
        <w:t xml:space="preserve">Etelä-Amerikka</w:t>
      </w:r>
    </w:p>
    <w:p>
      <w:r>
        <w:rPr>
          <w:b/>
        </w:rPr>
        <w:t xml:space="preserve">Esimerkki 1.484</w:t>
      </w:r>
    </w:p>
    <w:p>
      <w:r>
        <w:t xml:space="preserve">kuka oli Nemon isän ääni?</w:t>
      </w:r>
    </w:p>
    <w:p>
      <w:r>
        <w:rPr>
          <w:b/>
        </w:rPr>
        <w:t xml:space="preserve">Tulos</w:t>
      </w:r>
    </w:p>
    <w:p>
      <w:r>
        <w:t xml:space="preserve">Albert Brooks</w:t>
      </w:r>
    </w:p>
    <w:p>
      <w:r>
        <w:rPr>
          <w:b/>
        </w:rPr>
        <w:t xml:space="preserve">Esimerkki 1.485</w:t>
      </w:r>
    </w:p>
    <w:p>
      <w:r>
        <w:t xml:space="preserve">missä anasazi-intiaanit asuivat?</w:t>
      </w:r>
    </w:p>
    <w:p>
      <w:r>
        <w:rPr>
          <w:b/>
        </w:rPr>
        <w:t xml:space="preserve">Tulos</w:t>
      </w:r>
    </w:p>
    <w:p>
      <w:r>
        <w:t xml:space="preserve">Neljä kulmaa</w:t>
      </w:r>
    </w:p>
    <w:p>
      <w:r>
        <w:rPr>
          <w:b/>
        </w:rPr>
        <w:t xml:space="preserve">Esimerkki 1.486</w:t>
      </w:r>
    </w:p>
    <w:p>
      <w:r>
        <w:t xml:space="preserve">Millainen oikeusjärjestelmä Italiassa on?</w:t>
      </w:r>
    </w:p>
    <w:p>
      <w:r>
        <w:rPr>
          <w:b/>
        </w:rPr>
        <w:t xml:space="preserve">Tulos</w:t>
      </w:r>
    </w:p>
    <w:p>
      <w:r>
        <w:t xml:space="preserve">Perustuslaillinen tasavalta</w:t>
      </w:r>
    </w:p>
    <w:p>
      <w:r>
        <w:rPr>
          <w:b/>
        </w:rPr>
        <w:t xml:space="preserve">Tulos</w:t>
      </w:r>
    </w:p>
    <w:p>
      <w:r>
        <w:t xml:space="preserve">Parlamentaarinen tasavalta</w:t>
      </w:r>
    </w:p>
    <w:p>
      <w:r>
        <w:rPr>
          <w:b/>
        </w:rPr>
        <w:t xml:space="preserve">Tulos</w:t>
      </w:r>
    </w:p>
    <w:p>
      <w:r>
        <w:t xml:space="preserve">Yhtenäinen valtio</w:t>
      </w:r>
    </w:p>
    <w:p>
      <w:r>
        <w:rPr>
          <w:b/>
        </w:rPr>
        <w:t xml:space="preserve">Esimerkki 1.487</w:t>
      </w:r>
    </w:p>
    <w:p>
      <w:r>
        <w:t xml:space="preserve">missä chad michael murray pelaa?</w:t>
      </w:r>
    </w:p>
    <w:p>
      <w:r>
        <w:rPr>
          <w:b/>
        </w:rPr>
        <w:t xml:space="preserve">Tulos</w:t>
      </w:r>
    </w:p>
    <w:p>
      <w:r>
        <w:t xml:space="preserve">Renee</w:t>
      </w:r>
    </w:p>
    <w:p>
      <w:r>
        <w:rPr>
          <w:b/>
        </w:rPr>
        <w:t xml:space="preserve">Tulos</w:t>
      </w:r>
    </w:p>
    <w:p>
      <w:r>
        <w:t xml:space="preserve">Megiddo: Omega-koodi 2</w:t>
      </w:r>
    </w:p>
    <w:p>
      <w:r>
        <w:rPr>
          <w:b/>
        </w:rPr>
        <w:t xml:space="preserve">Tulos</w:t>
      </w:r>
    </w:p>
    <w:p>
      <w:r>
        <w:t xml:space="preserve">House of Wax</w:t>
      </w:r>
    </w:p>
    <w:p>
      <w:r>
        <w:rPr>
          <w:b/>
        </w:rPr>
        <w:t xml:space="preserve">Tulos</w:t>
      </w:r>
    </w:p>
    <w:p>
      <w:r>
        <w:t xml:space="preserve">Yksinäinen metsänvartija</w:t>
      </w:r>
    </w:p>
    <w:p>
      <w:r>
        <w:rPr>
          <w:b/>
        </w:rPr>
        <w:t xml:space="preserve">Tulos</w:t>
      </w:r>
    </w:p>
    <w:p>
      <w:r>
        <w:t xml:space="preserve">Rohkeiden koti</w:t>
      </w:r>
    </w:p>
    <w:p>
      <w:r>
        <w:rPr>
          <w:b/>
        </w:rPr>
        <w:t xml:space="preserve">Tulos</w:t>
      </w:r>
    </w:p>
    <w:p>
      <w:r>
        <w:t xml:space="preserve">Tuhkimotarina</w:t>
      </w:r>
    </w:p>
    <w:p>
      <w:r>
        <w:rPr>
          <w:b/>
        </w:rPr>
        <w:t xml:space="preserve">Tulos</w:t>
      </w:r>
    </w:p>
    <w:p>
      <w:r>
        <w:t xml:space="preserve">The Haunting in Connecticut 2: Ghosts of Georgia (Kummittelu Connecticutissa 2: Georgian aaveet)</w:t>
      </w:r>
    </w:p>
    <w:p>
      <w:r>
        <w:rPr>
          <w:b/>
        </w:rPr>
        <w:t xml:space="preserve">Tulos</w:t>
      </w:r>
    </w:p>
    <w:p>
      <w:r>
        <w:t xml:space="preserve">Valheita näkyvissä</w:t>
      </w:r>
    </w:p>
    <w:p>
      <w:r>
        <w:rPr>
          <w:b/>
        </w:rPr>
        <w:t xml:space="preserve">Tulos</w:t>
      </w:r>
    </w:p>
    <w:p>
      <w:r>
        <w:t xml:space="preserve">Freaky perjantai</w:t>
      </w:r>
    </w:p>
    <w:p>
      <w:r>
        <w:rPr>
          <w:b/>
        </w:rPr>
        <w:t xml:space="preserve">Esimerkki 1.488</w:t>
      </w:r>
    </w:p>
    <w:p>
      <w:r>
        <w:t xml:space="preserve">mitkä kaikki maat ovat Etelä-Amerikassa?</w:t>
      </w:r>
    </w:p>
    <w:p>
      <w:r>
        <w:rPr>
          <w:b/>
        </w:rPr>
        <w:t xml:space="preserve">Tulos</w:t>
      </w:r>
    </w:p>
    <w:p>
      <w:r>
        <w:t xml:space="preserve">Carrasco</w:t>
      </w:r>
    </w:p>
    <w:p>
      <w:r>
        <w:rPr>
          <w:b/>
        </w:rPr>
        <w:t xml:space="preserve">Tulos</w:t>
      </w:r>
    </w:p>
    <w:p>
      <w:r>
        <w:t xml:space="preserve">Chacaltaya</w:t>
      </w:r>
    </w:p>
    <w:p>
      <w:r>
        <w:rPr>
          <w:b/>
        </w:rPr>
        <w:t xml:space="preserve">Tulos</w:t>
      </w:r>
    </w:p>
    <w:p>
      <w:r>
        <w:t xml:space="preserve">Chile</w:t>
      </w:r>
    </w:p>
    <w:p>
      <w:r>
        <w:rPr>
          <w:b/>
        </w:rPr>
        <w:t xml:space="preserve">Tulos</w:t>
      </w:r>
    </w:p>
    <w:p>
      <w:r>
        <w:t xml:space="preserve">Pampas</w:t>
      </w:r>
    </w:p>
    <w:p>
      <w:r>
        <w:rPr>
          <w:b/>
        </w:rPr>
        <w:t xml:space="preserve">Tulos</w:t>
      </w:r>
    </w:p>
    <w:p>
      <w:r>
        <w:t xml:space="preserve">Amazonin allas</w:t>
      </w:r>
    </w:p>
    <w:p>
      <w:r>
        <w:rPr>
          <w:b/>
        </w:rPr>
        <w:t xml:space="preserve">Tulos</w:t>
      </w:r>
    </w:p>
    <w:p>
      <w:r>
        <w:t xml:space="preserve">Ranskan Guayana</w:t>
      </w:r>
    </w:p>
    <w:p>
      <w:r>
        <w:rPr>
          <w:b/>
        </w:rPr>
        <w:t xml:space="preserve">Tulos</w:t>
      </w:r>
    </w:p>
    <w:p>
      <w:r>
        <w:t xml:space="preserve">Peru</w:t>
      </w:r>
    </w:p>
    <w:p>
      <w:r>
        <w:rPr>
          <w:b/>
        </w:rPr>
        <w:t xml:space="preserve">Tulos</w:t>
      </w:r>
    </w:p>
    <w:p>
      <w:r>
        <w:t xml:space="preserve">Guyana</w:t>
      </w:r>
    </w:p>
    <w:p>
      <w:r>
        <w:rPr>
          <w:b/>
        </w:rPr>
        <w:t xml:space="preserve">Tulos</w:t>
      </w:r>
    </w:p>
    <w:p>
      <w:r>
        <w:t xml:space="preserve">Paraguay</w:t>
      </w:r>
    </w:p>
    <w:p>
      <w:r>
        <w:rPr>
          <w:b/>
        </w:rPr>
        <w:t xml:space="preserve">Tulos</w:t>
      </w:r>
    </w:p>
    <w:p>
      <w:r>
        <w:t xml:space="preserve">Bolivia</w:t>
      </w:r>
    </w:p>
    <w:p>
      <w:r>
        <w:rPr>
          <w:b/>
        </w:rPr>
        <w:t xml:space="preserve">Esimerkki 1.489</w:t>
      </w:r>
    </w:p>
    <w:p>
      <w:r>
        <w:t xml:space="preserve">Missä sotilaskoulussa Poe kävi?</w:t>
      </w:r>
    </w:p>
    <w:p>
      <w:r>
        <w:rPr>
          <w:b/>
        </w:rPr>
        <w:t xml:space="preserve">Tulos</w:t>
      </w:r>
    </w:p>
    <w:p>
      <w:r>
        <w:t xml:space="preserve">Yhdysvaltain sotilasakatemia</w:t>
      </w:r>
    </w:p>
    <w:p>
      <w:r>
        <w:rPr>
          <w:b/>
        </w:rPr>
        <w:t xml:space="preserve">Esimerkki 1.490</w:t>
      </w:r>
    </w:p>
    <w:p>
      <w:r>
        <w:t xml:space="preserve">missä newt gingrich kävi collegea?</w:t>
      </w:r>
    </w:p>
    <w:p>
      <w:r>
        <w:rPr>
          <w:b/>
        </w:rPr>
        <w:t xml:space="preserve">Tulos</w:t>
      </w:r>
    </w:p>
    <w:p>
      <w:r>
        <w:t xml:space="preserve">Tulanen yliopisto</w:t>
      </w:r>
    </w:p>
    <w:p>
      <w:r>
        <w:rPr>
          <w:b/>
        </w:rPr>
        <w:t xml:space="preserve">Tulos</w:t>
      </w:r>
    </w:p>
    <w:p>
      <w:r>
        <w:t xml:space="preserve">Emoryn yliopisto</w:t>
      </w:r>
    </w:p>
    <w:p>
      <w:r>
        <w:rPr>
          <w:b/>
        </w:rPr>
        <w:t xml:space="preserve">Esimerkki 1.491</w:t>
      </w:r>
    </w:p>
    <w:p>
      <w:r>
        <w:t xml:space="preserve">mitä tehdä lasten kanssa halifaxissa?</w:t>
      </w:r>
    </w:p>
    <w:p>
      <w:r>
        <w:rPr>
          <w:b/>
        </w:rPr>
        <w:t xml:space="preserve">Tulos</w:t>
      </w:r>
    </w:p>
    <w:p>
      <w:r>
        <w:t xml:space="preserve">Discovery Centre</w:t>
      </w:r>
    </w:p>
    <w:p>
      <w:r>
        <w:rPr>
          <w:b/>
        </w:rPr>
        <w:t xml:space="preserve">Esimerkki 1.492</w:t>
      </w:r>
    </w:p>
    <w:p>
      <w:r>
        <w:t xml:space="preserve">Missä joukkueessa Lamar Odom pelaa vuonna 2013?</w:t>
      </w:r>
    </w:p>
    <w:p>
      <w:r>
        <w:rPr>
          <w:b/>
        </w:rPr>
        <w:t xml:space="preserve">Tulos</w:t>
      </w:r>
    </w:p>
    <w:p>
      <w:r>
        <w:t xml:space="preserve">Los Angeles Clippers</w:t>
      </w:r>
    </w:p>
    <w:p>
      <w:r>
        <w:rPr>
          <w:b/>
        </w:rPr>
        <w:t xml:space="preserve">Esimerkki 1.493</w:t>
      </w:r>
    </w:p>
    <w:p>
      <w:r>
        <w:t xml:space="preserve">missä presidentti obama kävi lukion?</w:t>
      </w:r>
    </w:p>
    <w:p>
      <w:r>
        <w:rPr>
          <w:b/>
        </w:rPr>
        <w:t xml:space="preserve">Tulos</w:t>
      </w:r>
    </w:p>
    <w:p>
      <w:r>
        <w:t xml:space="preserve">Punahou School</w:t>
      </w:r>
    </w:p>
    <w:p>
      <w:r>
        <w:rPr>
          <w:b/>
        </w:rPr>
        <w:t xml:space="preserve">Esimerkki 1.494</w:t>
      </w:r>
    </w:p>
    <w:p>
      <w:r>
        <w:t xml:space="preserve">Kenet Mario Lopez juuri nai?</w:t>
      </w:r>
    </w:p>
    <w:p>
      <w:r>
        <w:rPr>
          <w:b/>
        </w:rPr>
        <w:t xml:space="preserve">Tulos</w:t>
      </w:r>
    </w:p>
    <w:p>
      <w:r>
        <w:t xml:space="preserve">Courtney Laine Mazza</w:t>
      </w:r>
    </w:p>
    <w:p>
      <w:r>
        <w:rPr>
          <w:b/>
        </w:rPr>
        <w:t xml:space="preserve">Esimerkki 1.495</w:t>
      </w:r>
    </w:p>
    <w:p>
      <w:r>
        <w:t xml:space="preserve">missä eleanor roosevelt kävi koulua?</w:t>
      </w:r>
    </w:p>
    <w:p>
      <w:r>
        <w:rPr>
          <w:b/>
        </w:rPr>
        <w:t xml:space="preserve">Tulos</w:t>
      </w:r>
    </w:p>
    <w:p>
      <w:r>
        <w:t xml:space="preserve">Allenswood Academy</w:t>
      </w:r>
    </w:p>
    <w:p>
      <w:r>
        <w:rPr>
          <w:b/>
        </w:rPr>
        <w:t xml:space="preserve">Tulos</w:t>
      </w:r>
    </w:p>
    <w:p>
      <w:r>
        <w:t xml:space="preserve">Uusi koulu</w:t>
      </w:r>
    </w:p>
    <w:p>
      <w:r>
        <w:rPr>
          <w:b/>
        </w:rPr>
        <w:t xml:space="preserve">Esimerkki 1.496</w:t>
      </w:r>
    </w:p>
    <w:p>
      <w:r>
        <w:t xml:space="preserve">mitä isaac newton vaikutti tieteeseen?</w:t>
      </w:r>
    </w:p>
    <w:p>
      <w:r>
        <w:rPr>
          <w:b/>
        </w:rPr>
        <w:t xml:space="preserve">Tulos</w:t>
      </w:r>
    </w:p>
    <w:p>
      <w:r>
        <w:t xml:space="preserve">Newtonin fraktaali</w:t>
      </w:r>
    </w:p>
    <w:p>
      <w:r>
        <w:rPr>
          <w:b/>
        </w:rPr>
        <w:t xml:space="preserve">Tulos</w:t>
      </w:r>
    </w:p>
    <w:p>
      <w:r>
        <w:t xml:space="preserve">Newton-Eulerin yhtälöt</w:t>
      </w:r>
    </w:p>
    <w:p>
      <w:r>
        <w:rPr>
          <w:b/>
        </w:rPr>
        <w:t xml:space="preserve">Tulos</w:t>
      </w:r>
    </w:p>
    <w:p>
      <w:r>
        <w:t xml:space="preserve">Newtonin liikkeen lait</w:t>
      </w:r>
    </w:p>
    <w:p>
      <w:r>
        <w:rPr>
          <w:b/>
        </w:rPr>
        <w:t xml:space="preserve">Tulos</w:t>
      </w:r>
    </w:p>
    <w:p>
      <w:r>
        <w:t xml:space="preserve">Newtonin tykinkuula</w:t>
      </w:r>
    </w:p>
    <w:p>
      <w:r>
        <w:rPr>
          <w:b/>
        </w:rPr>
        <w:t xml:space="preserve">Tulos</w:t>
      </w:r>
    </w:p>
    <w:p>
      <w:r>
        <w:t xml:space="preserve">Newton</w:t>
      </w:r>
    </w:p>
    <w:p>
      <w:r>
        <w:rPr>
          <w:b/>
        </w:rPr>
        <w:t xml:space="preserve">Tulos</w:t>
      </w:r>
    </w:p>
    <w:p>
      <w:r>
        <w:t xml:space="preserve">Newtonin epätasa-arvot</w:t>
      </w:r>
    </w:p>
    <w:p>
      <w:r>
        <w:rPr>
          <w:b/>
        </w:rPr>
        <w:t xml:space="preserve">Tulos</w:t>
      </w:r>
    </w:p>
    <w:p>
      <w:r>
        <w:t xml:space="preserve">Newtonin merkintätapa</w:t>
      </w:r>
    </w:p>
    <w:p>
      <w:r>
        <w:rPr>
          <w:b/>
        </w:rPr>
        <w:t xml:space="preserve">Tulos</w:t>
      </w:r>
    </w:p>
    <w:p>
      <w:r>
        <w:t xml:space="preserve">Newtonin monikulmio</w:t>
      </w:r>
    </w:p>
    <w:p>
      <w:r>
        <w:rPr>
          <w:b/>
        </w:rPr>
        <w:t xml:space="preserve">Tulos</w:t>
      </w:r>
    </w:p>
    <w:p>
      <w:r>
        <w:t xml:space="preserve">Newtonin levy</w:t>
      </w:r>
    </w:p>
    <w:p>
      <w:r>
        <w:rPr>
          <w:b/>
        </w:rPr>
        <w:t xml:space="preserve">Esimerkki 1.497</w:t>
      </w:r>
    </w:p>
    <w:p>
      <w:r>
        <w:t xml:space="preserve">Mikä on Fresnon osavaltion postinumero?</w:t>
      </w:r>
    </w:p>
    <w:p>
      <w:r>
        <w:rPr>
          <w:b/>
        </w:rPr>
        <w:t xml:space="preserve">Tulos</w:t>
      </w:r>
    </w:p>
    <w:p>
      <w:r>
        <w:t xml:space="preserve">93702</w:t>
      </w:r>
    </w:p>
    <w:p>
      <w:r>
        <w:rPr>
          <w:b/>
        </w:rPr>
        <w:t xml:space="preserve">Tulos</w:t>
      </w:r>
    </w:p>
    <w:p>
      <w:r>
        <w:t xml:space="preserve">93703</w:t>
      </w:r>
    </w:p>
    <w:p>
      <w:r>
        <w:rPr>
          <w:b/>
        </w:rPr>
        <w:t xml:space="preserve">Tulos</w:t>
      </w:r>
    </w:p>
    <w:p>
      <w:r>
        <w:t xml:space="preserve">93701</w:t>
      </w:r>
    </w:p>
    <w:p>
      <w:r>
        <w:rPr>
          <w:b/>
        </w:rPr>
        <w:t xml:space="preserve">Tulos</w:t>
      </w:r>
    </w:p>
    <w:p>
      <w:r>
        <w:t xml:space="preserve">93706</w:t>
      </w:r>
    </w:p>
    <w:p>
      <w:r>
        <w:rPr>
          <w:b/>
        </w:rPr>
        <w:t xml:space="preserve">Tulos</w:t>
      </w:r>
    </w:p>
    <w:p>
      <w:r>
        <w:t xml:space="preserve">93707</w:t>
      </w:r>
    </w:p>
    <w:p>
      <w:r>
        <w:rPr>
          <w:b/>
        </w:rPr>
        <w:t xml:space="preserve">Tulos</w:t>
      </w:r>
    </w:p>
    <w:p>
      <w:r>
        <w:t xml:space="preserve">93704</w:t>
      </w:r>
    </w:p>
    <w:p>
      <w:r>
        <w:rPr>
          <w:b/>
        </w:rPr>
        <w:t xml:space="preserve">Tulos</w:t>
      </w:r>
    </w:p>
    <w:p>
      <w:r>
        <w:t xml:space="preserve">93705</w:t>
      </w:r>
    </w:p>
    <w:p>
      <w:r>
        <w:rPr>
          <w:b/>
        </w:rPr>
        <w:t xml:space="preserve">Tulos</w:t>
      </w:r>
    </w:p>
    <w:p>
      <w:r>
        <w:t xml:space="preserve">93650</w:t>
      </w:r>
    </w:p>
    <w:p>
      <w:r>
        <w:rPr>
          <w:b/>
        </w:rPr>
        <w:t xml:space="preserve">Tulos</w:t>
      </w:r>
    </w:p>
    <w:p>
      <w:r>
        <w:t xml:space="preserve">93708</w:t>
      </w:r>
    </w:p>
    <w:p>
      <w:r>
        <w:rPr>
          <w:b/>
        </w:rPr>
        <w:t xml:space="preserve">Tulos</w:t>
      </w:r>
    </w:p>
    <w:p>
      <w:r>
        <w:t xml:space="preserve">93709</w:t>
      </w:r>
    </w:p>
    <w:p>
      <w:r>
        <w:rPr>
          <w:b/>
        </w:rPr>
        <w:t xml:space="preserve">Esimerkki 1.498</w:t>
      </w:r>
    </w:p>
    <w:p>
      <w:r>
        <w:t xml:space="preserve">missä maissa maailmassa puhutaan ranskaa?</w:t>
      </w:r>
    </w:p>
    <w:p>
      <w:r>
        <w:rPr>
          <w:b/>
        </w:rPr>
        <w:t xml:space="preserve">Tulos</w:t>
      </w:r>
    </w:p>
    <w:p>
      <w:r>
        <w:t xml:space="preserve">Ranska</w:t>
      </w:r>
    </w:p>
    <w:p>
      <w:r>
        <w:rPr>
          <w:b/>
        </w:rPr>
        <w:t xml:space="preserve">Esimerkki 1.499</w:t>
      </w:r>
    </w:p>
    <w:p>
      <w:r>
        <w:t xml:space="preserve">kuka lauloi mtv-elokuvapalkinnoissa 2011?</w:t>
      </w:r>
    </w:p>
    <w:p>
      <w:r>
        <w:rPr>
          <w:b/>
        </w:rPr>
        <w:t xml:space="preserve">Tulos</w:t>
      </w:r>
    </w:p>
    <w:p>
      <w:r>
        <w:t xml:space="preserve">Twisted Sister</w:t>
      </w:r>
    </w:p>
    <w:p>
      <w:r>
        <w:rPr>
          <w:b/>
        </w:rPr>
        <w:t xml:space="preserve">Tulos</w:t>
      </w:r>
    </w:p>
    <w:p>
      <w:r>
        <w:t xml:space="preserve">Itsetuhoiset taipumukset</w:t>
      </w:r>
    </w:p>
    <w:p>
      <w:r>
        <w:rPr>
          <w:b/>
        </w:rPr>
        <w:t xml:space="preserve">Tulos</w:t>
      </w:r>
    </w:p>
    <w:p>
      <w:r>
        <w:t xml:space="preserve">Guns N' Roses</w:t>
      </w:r>
    </w:p>
    <w:p>
      <w:r>
        <w:rPr>
          <w:b/>
        </w:rPr>
        <w:t xml:space="preserve">Tulos</w:t>
      </w:r>
    </w:p>
    <w:p>
      <w:r>
        <w:t xml:space="preserve">Red Hot Chili Peppers</w:t>
      </w:r>
    </w:p>
    <w:p>
      <w:r>
        <w:rPr>
          <w:b/>
        </w:rPr>
        <w:t xml:space="preserve">Tulos</w:t>
      </w:r>
    </w:p>
    <w:p>
      <w:r>
        <w:t xml:space="preserve">AC/DC</w:t>
      </w:r>
    </w:p>
    <w:p>
      <w:r>
        <w:rPr>
          <w:b/>
        </w:rPr>
        <w:t xml:space="preserve">Tulos</w:t>
      </w:r>
    </w:p>
    <w:p>
      <w:r>
        <w:t xml:space="preserve">Nirvana</w:t>
      </w:r>
    </w:p>
    <w:p>
      <w:r>
        <w:rPr>
          <w:b/>
        </w:rPr>
        <w:t xml:space="preserve">Tulos</w:t>
      </w:r>
    </w:p>
    <w:p>
      <w:r>
        <w:t xml:space="preserve">Run-D.M.C.</w:t>
      </w:r>
    </w:p>
    <w:p>
      <w:r>
        <w:rPr>
          <w:b/>
        </w:rPr>
        <w:t xml:space="preserve">Tulos</w:t>
      </w:r>
    </w:p>
    <w:p>
      <w:r>
        <w:t xml:space="preserve">Ice Cube</w:t>
      </w:r>
    </w:p>
    <w:p>
      <w:r>
        <w:rPr>
          <w:b/>
        </w:rPr>
        <w:t xml:space="preserve">Tulos</w:t>
      </w:r>
    </w:p>
    <w:p>
      <w:r>
        <w:t xml:space="preserve">Jälkeläiset</w:t>
      </w:r>
    </w:p>
    <w:p>
      <w:r>
        <w:rPr>
          <w:b/>
        </w:rPr>
        <w:t xml:space="preserve">Tulos</w:t>
      </w:r>
    </w:p>
    <w:p>
      <w:r>
        <w:t xml:space="preserve">Metallica</w:t>
      </w:r>
    </w:p>
    <w:p>
      <w:r>
        <w:rPr>
          <w:b/>
        </w:rPr>
        <w:t xml:space="preserve">Esimerkki 1.500</w:t>
      </w:r>
    </w:p>
    <w:p>
      <w:r>
        <w:t xml:space="preserve">mistä maasta Christopher Columbus oli kotoisin?</w:t>
      </w:r>
    </w:p>
    <w:p>
      <w:r>
        <w:rPr>
          <w:b/>
        </w:rPr>
        <w:t xml:space="preserve">Tulos</w:t>
      </w:r>
    </w:p>
    <w:p>
      <w:r>
        <w:t xml:space="preserve">Genova</w:t>
      </w:r>
    </w:p>
    <w:p>
      <w:r>
        <w:rPr>
          <w:b/>
        </w:rPr>
        <w:t xml:space="preserve">Esimerkki 1.501</w:t>
      </w:r>
    </w:p>
    <w:p>
      <w:r>
        <w:t xml:space="preserve">Minkä osavaltion senaattori Hillary Clinton oli?</w:t>
      </w:r>
    </w:p>
    <w:p>
      <w:r>
        <w:rPr>
          <w:b/>
        </w:rPr>
        <w:t xml:space="preserve">Tulos</w:t>
      </w:r>
    </w:p>
    <w:p>
      <w:r>
        <w:t xml:space="preserve">New York</w:t>
      </w:r>
    </w:p>
    <w:p>
      <w:r>
        <w:rPr>
          <w:b/>
        </w:rPr>
        <w:t xml:space="preserve">Esimerkki 1.502</w:t>
      </w:r>
    </w:p>
    <w:p>
      <w:r>
        <w:t xml:space="preserve">missä jane mansfield kuoli?</w:t>
      </w:r>
    </w:p>
    <w:p>
      <w:r>
        <w:rPr>
          <w:b/>
        </w:rPr>
        <w:t xml:space="preserve">Tulos</w:t>
      </w:r>
    </w:p>
    <w:p>
      <w:r>
        <w:t xml:space="preserve">Slidell</w:t>
      </w:r>
    </w:p>
    <w:p>
      <w:r>
        <w:rPr>
          <w:b/>
        </w:rPr>
        <w:t xml:space="preserve">Esimerkki 1.503</w:t>
      </w:r>
    </w:p>
    <w:p>
      <w:r>
        <w:t xml:space="preserve">Mitä Mitch Hedberg teki?</w:t>
      </w:r>
    </w:p>
    <w:p>
      <w:r>
        <w:rPr>
          <w:b/>
        </w:rPr>
        <w:t xml:space="preserve">Tulos</w:t>
      </w:r>
    </w:p>
    <w:p>
      <w:r>
        <w:t xml:space="preserve">Heroiinin yliannostus</w:t>
      </w:r>
    </w:p>
    <w:p>
      <w:r>
        <w:rPr>
          <w:b/>
        </w:rPr>
        <w:t xml:space="preserve">Esimerkki 1.504</w:t>
      </w:r>
    </w:p>
    <w:p>
      <w:r>
        <w:t xml:space="preserve">Mikä on Kanadan pääkaupunki kartalla?</w:t>
      </w:r>
    </w:p>
    <w:p>
      <w:r>
        <w:rPr>
          <w:b/>
        </w:rPr>
        <w:t xml:space="preserve">Tulos</w:t>
      </w:r>
    </w:p>
    <w:p>
      <w:r>
        <w:t xml:space="preserve">Ottawa</w:t>
      </w:r>
    </w:p>
    <w:p>
      <w:r>
        <w:rPr>
          <w:b/>
        </w:rPr>
        <w:t xml:space="preserve">Esimerkki 1.505</w:t>
      </w:r>
    </w:p>
    <w:p>
      <w:r>
        <w:t xml:space="preserve">Missä ohjelmassa Jill Wagner on?</w:t>
      </w:r>
    </w:p>
    <w:p>
      <w:r>
        <w:rPr>
          <w:b/>
        </w:rPr>
        <w:t xml:space="preserve">Tulos</w:t>
      </w:r>
    </w:p>
    <w:p>
      <w:r>
        <w:t xml:space="preserve">Wipeout</w:t>
      </w:r>
    </w:p>
    <w:p>
      <w:r>
        <w:rPr>
          <w:b/>
        </w:rPr>
        <w:t xml:space="preserve">Tulos</w:t>
      </w:r>
    </w:p>
    <w:p>
      <w:r>
        <w:t xml:space="preserve">Punk'd</w:t>
      </w:r>
    </w:p>
    <w:p>
      <w:r>
        <w:rPr>
          <w:b/>
        </w:rPr>
        <w:t xml:space="preserve">Tulos</w:t>
      </w:r>
    </w:p>
    <w:p>
      <w:r>
        <w:t xml:space="preserve">Blade: The Series</w:t>
      </w:r>
    </w:p>
    <w:p>
      <w:r>
        <w:rPr>
          <w:b/>
        </w:rPr>
        <w:t xml:space="preserve">Tulos</w:t>
      </w:r>
    </w:p>
    <w:p>
      <w:r>
        <w:t xml:space="preserve">Teen Wolf</w:t>
      </w:r>
    </w:p>
    <w:p>
      <w:r>
        <w:rPr>
          <w:b/>
        </w:rPr>
        <w:t xml:space="preserve">Esimerkki 1.506</w:t>
      </w:r>
    </w:p>
    <w:p>
      <w:r>
        <w:t xml:space="preserve">kenelle kaikille Jason Kidd on pelannut?</w:t>
      </w:r>
    </w:p>
    <w:p>
      <w:r>
        <w:rPr>
          <w:b/>
        </w:rPr>
        <w:t xml:space="preserve">Tulos</w:t>
      </w:r>
    </w:p>
    <w:p>
      <w:r>
        <w:t xml:space="preserve">New York Knicks</w:t>
      </w:r>
    </w:p>
    <w:p>
      <w:r>
        <w:rPr>
          <w:b/>
        </w:rPr>
        <w:t xml:space="preserve">Tulos</w:t>
      </w:r>
    </w:p>
    <w:p>
      <w:r>
        <w:t xml:space="preserve">Phoenix Suns</w:t>
      </w:r>
    </w:p>
    <w:p>
      <w:r>
        <w:rPr>
          <w:b/>
        </w:rPr>
        <w:t xml:space="preserve">Tulos</w:t>
      </w:r>
    </w:p>
    <w:p>
      <w:r>
        <w:t xml:space="preserve">Brooklyn Nets</w:t>
      </w:r>
    </w:p>
    <w:p>
      <w:r>
        <w:rPr>
          <w:b/>
        </w:rPr>
        <w:t xml:space="preserve">Tulos</w:t>
      </w:r>
    </w:p>
    <w:p>
      <w:r>
        <w:t xml:space="preserve">Dallas Mavericks</w:t>
      </w:r>
    </w:p>
    <w:p>
      <w:r>
        <w:rPr>
          <w:b/>
        </w:rPr>
        <w:t xml:space="preserve">Esimerkki 1.507</w:t>
      </w:r>
    </w:p>
    <w:p>
      <w:r>
        <w:t xml:space="preserve">missä joukkueessa Diego Forlan pelaa tällä hetkellä?</w:t>
      </w:r>
    </w:p>
    <w:p>
      <w:r>
        <w:rPr>
          <w:b/>
        </w:rPr>
        <w:t xml:space="preserve">Tulos</w:t>
      </w:r>
    </w:p>
    <w:p>
      <w:r>
        <w:t xml:space="preserve">Sport Club Internacional</w:t>
      </w:r>
    </w:p>
    <w:p>
      <w:r>
        <w:rPr>
          <w:b/>
        </w:rPr>
        <w:t xml:space="preserve">Esimerkki 1.508</w:t>
      </w:r>
    </w:p>
    <w:p>
      <w:r>
        <w:t xml:space="preserve">missä on auburnin yliopisto?</w:t>
      </w:r>
    </w:p>
    <w:p>
      <w:r>
        <w:rPr>
          <w:b/>
        </w:rPr>
        <w:t xml:space="preserve">Tulos</w:t>
      </w:r>
    </w:p>
    <w:p>
      <w:r>
        <w:t xml:space="preserve">Alabama</w:t>
      </w:r>
    </w:p>
    <w:p>
      <w:r>
        <w:rPr>
          <w:b/>
        </w:rPr>
        <w:t xml:space="preserve">Tulos</w:t>
      </w:r>
    </w:p>
    <w:p>
      <w:r>
        <w:t xml:space="preserve">Auburnin yliopiston historiallinen alue</w:t>
      </w:r>
    </w:p>
    <w:p>
      <w:r>
        <w:rPr>
          <w:b/>
        </w:rPr>
        <w:t xml:space="preserve">Tulos</w:t>
      </w:r>
    </w:p>
    <w:p>
      <w:r>
        <w:t xml:space="preserve">Yhdysvallat</w:t>
      </w:r>
    </w:p>
    <w:p>
      <w:r>
        <w:rPr>
          <w:b/>
        </w:rPr>
        <w:t xml:space="preserve">Tulos</w:t>
      </w:r>
    </w:p>
    <w:p>
      <w:r>
        <w:t xml:space="preserve">Auburn</w:t>
      </w:r>
    </w:p>
    <w:p>
      <w:r>
        <w:rPr>
          <w:b/>
        </w:rPr>
        <w:t xml:space="preserve">Esimerkki 1.509</w:t>
      </w:r>
    </w:p>
    <w:p>
      <w:r>
        <w:t xml:space="preserve">missä ryhmässä Aubrey O'Day on?</w:t>
      </w:r>
    </w:p>
    <w:p>
      <w:r>
        <w:rPr>
          <w:b/>
        </w:rPr>
        <w:t xml:space="preserve">Tulos</w:t>
      </w:r>
    </w:p>
    <w:p>
      <w:r>
        <w:t xml:space="preserve">Danity Kane</w:t>
      </w:r>
    </w:p>
    <w:p>
      <w:r>
        <w:rPr>
          <w:b/>
        </w:rPr>
        <w:t xml:space="preserve">Esimerkki 1.510</w:t>
      </w:r>
    </w:p>
    <w:p>
      <w:r>
        <w:t xml:space="preserve">missä pizarro laskeutui?</w:t>
      </w:r>
    </w:p>
    <w:p>
      <w:r>
        <w:rPr>
          <w:b/>
        </w:rPr>
        <w:t xml:space="preserve">Tulos</w:t>
      </w:r>
    </w:p>
    <w:p>
      <w:r>
        <w:t xml:space="preserve">Espanja</w:t>
      </w:r>
    </w:p>
    <w:p>
      <w:r>
        <w:rPr>
          <w:b/>
        </w:rPr>
        <w:t xml:space="preserve">Esimerkki 1.511</w:t>
      </w:r>
    </w:p>
    <w:p>
      <w:r>
        <w:t xml:space="preserve">mistä suurin osa yhdysvaltojen maahanmuuttajista tulee nykyään?</w:t>
      </w:r>
    </w:p>
    <w:p>
      <w:r>
        <w:rPr>
          <w:b/>
        </w:rPr>
        <w:t xml:space="preserve">Tulos</w:t>
      </w:r>
    </w:p>
    <w:p>
      <w:r>
        <w:t xml:space="preserve">Meksiko</w:t>
      </w:r>
    </w:p>
    <w:p>
      <w:r>
        <w:rPr>
          <w:b/>
        </w:rPr>
        <w:t xml:space="preserve">Esimerkki 1.512</w:t>
      </w:r>
    </w:p>
    <w:p>
      <w:r>
        <w:t xml:space="preserve">Mistä Eric Cantor on kotoisin?</w:t>
      </w:r>
    </w:p>
    <w:p>
      <w:r>
        <w:rPr>
          <w:b/>
        </w:rPr>
        <w:t xml:space="preserve">Tulos</w:t>
      </w:r>
    </w:p>
    <w:p>
      <w:r>
        <w:t xml:space="preserve">Richmond</w:t>
      </w:r>
    </w:p>
    <w:p>
      <w:r>
        <w:rPr>
          <w:b/>
        </w:rPr>
        <w:t xml:space="preserve">Esimerkki 1.513</w:t>
      </w:r>
    </w:p>
    <w:p>
      <w:r>
        <w:t xml:space="preserve">Mikä on Saksan valuutta vuonna 2010?</w:t>
      </w:r>
    </w:p>
    <w:p>
      <w:r>
        <w:rPr>
          <w:b/>
        </w:rPr>
        <w:t xml:space="preserve">Tulos</w:t>
      </w:r>
    </w:p>
    <w:p>
      <w:r>
        <w:t xml:space="preserve">Euro</w:t>
      </w:r>
    </w:p>
    <w:p>
      <w:r>
        <w:rPr>
          <w:b/>
        </w:rPr>
        <w:t xml:space="preserve">Esimerkki 1.514</w:t>
      </w:r>
    </w:p>
    <w:p>
      <w:r>
        <w:t xml:space="preserve">minä vuonna Vietnamin sota tapahtui?</w:t>
      </w:r>
    </w:p>
    <w:p>
      <w:r>
        <w:rPr>
          <w:b/>
        </w:rPr>
        <w:t xml:space="preserve">Tulos</w:t>
      </w:r>
    </w:p>
    <w:p>
      <w:r>
        <w:t xml:space="preserve">1960s</w:t>
      </w:r>
    </w:p>
    <w:p>
      <w:r>
        <w:rPr>
          <w:b/>
        </w:rPr>
        <w:t xml:space="preserve">Esimerkki 1.515</w:t>
      </w:r>
    </w:p>
    <w:p>
      <w:r>
        <w:t xml:space="preserve">kuka johtaa kiinaa 2011?</w:t>
      </w:r>
    </w:p>
    <w:p>
      <w:r>
        <w:rPr>
          <w:b/>
        </w:rPr>
        <w:t xml:space="preserve">Tulos</w:t>
      </w:r>
    </w:p>
    <w:p>
      <w:r>
        <w:t xml:space="preserve">Wen Jiabao</w:t>
      </w:r>
    </w:p>
    <w:p>
      <w:r>
        <w:rPr>
          <w:b/>
        </w:rPr>
        <w:t xml:space="preserve">Esimerkki 1.516</w:t>
      </w:r>
    </w:p>
    <w:p>
      <w:r>
        <w:t xml:space="preserve">mitä elokuvia morgan freeman on kertonut?</w:t>
      </w:r>
    </w:p>
    <w:p>
      <w:r>
        <w:rPr>
          <w:b/>
        </w:rPr>
        <w:t xml:space="preserve">Tulos</w:t>
      </w:r>
    </w:p>
    <w:p>
      <w:r>
        <w:t xml:space="preserve">A Raisin in the Sun</w:t>
      </w:r>
    </w:p>
    <w:p>
      <w:r>
        <w:rPr>
          <w:b/>
        </w:rPr>
        <w:t xml:space="preserve">Esimerkki 1.517</w:t>
      </w:r>
    </w:p>
    <w:p>
      <w:r>
        <w:t xml:space="preserve">Mikä on Cherin pojan nimi?</w:t>
      </w:r>
    </w:p>
    <w:p>
      <w:r>
        <w:rPr>
          <w:b/>
        </w:rPr>
        <w:t xml:space="preserve">Tulos</w:t>
      </w:r>
    </w:p>
    <w:p>
      <w:r>
        <w:t xml:space="preserve">Elijah Blue Allman</w:t>
      </w:r>
    </w:p>
    <w:p>
      <w:r>
        <w:rPr>
          <w:b/>
        </w:rPr>
        <w:t xml:space="preserve">Tulos</w:t>
      </w:r>
    </w:p>
    <w:p>
      <w:r>
        <w:t xml:space="preserve">Chaz Bono</w:t>
      </w:r>
    </w:p>
    <w:p>
      <w:r>
        <w:rPr>
          <w:b/>
        </w:rPr>
        <w:t xml:space="preserve">Esimerkki 1.518</w:t>
      </w:r>
    </w:p>
    <w:p>
      <w:r>
        <w:t xml:space="preserve">Kenet Hermione Granger nai?</w:t>
      </w:r>
    </w:p>
    <w:p>
      <w:r>
        <w:rPr>
          <w:b/>
        </w:rPr>
        <w:t xml:space="preserve">Tulos</w:t>
      </w:r>
    </w:p>
    <w:p>
      <w:r>
        <w:t xml:space="preserve">Ronald Weasley</w:t>
      </w:r>
    </w:p>
    <w:p>
      <w:r>
        <w:rPr>
          <w:b/>
        </w:rPr>
        <w:t xml:space="preserve">Esimerkki 1.519</w:t>
      </w:r>
    </w:p>
    <w:p>
      <w:r>
        <w:t xml:space="preserve">Kuka pelaa Tim Howardin seurassa?</w:t>
      </w:r>
    </w:p>
    <w:p>
      <w:r>
        <w:rPr>
          <w:b/>
        </w:rPr>
        <w:t xml:space="preserve">Tulos</w:t>
      </w:r>
    </w:p>
    <w:p>
      <w:r>
        <w:t xml:space="preserve">Everton F.C.</w:t>
      </w:r>
    </w:p>
    <w:p>
      <w:r>
        <w:rPr>
          <w:b/>
        </w:rPr>
        <w:t xml:space="preserve">Esimerkki 1.520</w:t>
      </w:r>
    </w:p>
    <w:p>
      <w:r>
        <w:t xml:space="preserve">missä joukkueessa Chris Paul on?</w:t>
      </w:r>
    </w:p>
    <w:p>
      <w:r>
        <w:rPr>
          <w:b/>
        </w:rPr>
        <w:t xml:space="preserve">Tulos</w:t>
      </w:r>
    </w:p>
    <w:p>
      <w:r>
        <w:t xml:space="preserve">Los Angeles Clippers</w:t>
      </w:r>
    </w:p>
    <w:p>
      <w:r>
        <w:rPr>
          <w:b/>
        </w:rPr>
        <w:t xml:space="preserve">Esimerkki 1.521</w:t>
      </w:r>
    </w:p>
    <w:p>
      <w:r>
        <w:t xml:space="preserve">Millainen hallitus Australiassa on tällä hetkellä?</w:t>
      </w:r>
    </w:p>
    <w:p>
      <w:r>
        <w:rPr>
          <w:b/>
        </w:rPr>
        <w:t xml:space="preserve">Tulos</w:t>
      </w:r>
    </w:p>
    <w:p>
      <w:r>
        <w:t xml:space="preserve">Parlamentaarinen järjestelmä</w:t>
      </w:r>
    </w:p>
    <w:p>
      <w:r>
        <w:rPr>
          <w:b/>
        </w:rPr>
        <w:t xml:space="preserve">Tulos</w:t>
      </w:r>
    </w:p>
    <w:p>
      <w:r>
        <w:t xml:space="preserve">Liitto</w:t>
      </w:r>
    </w:p>
    <w:p>
      <w:r>
        <w:rPr>
          <w:b/>
        </w:rPr>
        <w:t xml:space="preserve">Tulos</w:t>
      </w:r>
    </w:p>
    <w:p>
      <w:r>
        <w:t xml:space="preserve">perustuslaillinen monarkia</w:t>
      </w:r>
    </w:p>
    <w:p>
      <w:r>
        <w:rPr>
          <w:b/>
        </w:rPr>
        <w:t xml:space="preserve">Esimerkki 1.522</w:t>
      </w:r>
    </w:p>
    <w:p>
      <w:r>
        <w:t xml:space="preserve">mitä kirjoja emily dickinson kirjoitti?</w:t>
      </w:r>
    </w:p>
    <w:p>
      <w:r>
        <w:rPr>
          <w:b/>
        </w:rPr>
        <w:t xml:space="preserve">Tulos</w:t>
      </w:r>
    </w:p>
    <w:p>
      <w:r>
        <w:t xml:space="preserve">Kaksi runoa</w:t>
      </w:r>
    </w:p>
    <w:p>
      <w:r>
        <w:rPr>
          <w:b/>
        </w:rPr>
        <w:t xml:space="preserve">Tulos</w:t>
      </w:r>
    </w:p>
    <w:p>
      <w:r>
        <w:t xml:space="preserve">""Toivo" on asia, jolla on höyheniä"</w:t>
      </w:r>
    </w:p>
    <w:p>
      <w:r>
        <w:rPr>
          <w:b/>
        </w:rPr>
        <w:t xml:space="preserve">Tulos</w:t>
      </w:r>
    </w:p>
    <w:p>
      <w:r>
        <w:t xml:space="preserve">Menestys</w:t>
      </w:r>
    </w:p>
    <w:p>
      <w:r>
        <w:rPr>
          <w:b/>
        </w:rPr>
        <w:t xml:space="preserve">Tulos</w:t>
      </w:r>
    </w:p>
    <w:p>
      <w:r>
        <w:t xml:space="preserve">Kirjaimet</w:t>
      </w:r>
    </w:p>
    <w:p>
      <w:r>
        <w:rPr>
          <w:b/>
        </w:rPr>
        <w:t xml:space="preserve">Tulos</w:t>
      </w:r>
    </w:p>
    <w:p>
      <w:r>
        <w:t xml:space="preserve">Emily Dickinsonin valikoituja runoja</w:t>
      </w:r>
    </w:p>
    <w:p>
      <w:r>
        <w:rPr>
          <w:b/>
        </w:rPr>
        <w:t xml:space="preserve">Tulos</w:t>
      </w:r>
    </w:p>
    <w:p>
      <w:r>
        <w:t xml:space="preserve">Emily Dickinsonin avoimet lehdet</w:t>
      </w:r>
    </w:p>
    <w:p>
      <w:r>
        <w:rPr>
          <w:b/>
        </w:rPr>
        <w:t xml:space="preserve">Tulos</w:t>
      </w:r>
    </w:p>
    <w:p>
      <w:r>
        <w:t xml:space="preserve">Runot</w:t>
      </w:r>
    </w:p>
    <w:p>
      <w:r>
        <w:rPr>
          <w:b/>
        </w:rPr>
        <w:t xml:space="preserve">Tulos</w:t>
      </w:r>
    </w:p>
    <w:p>
      <w:r>
        <w:t xml:space="preserve">Valon teot: Emily Dickinsonin maailma</w:t>
      </w:r>
    </w:p>
    <w:p>
      <w:r>
        <w:rPr>
          <w:b/>
        </w:rPr>
        <w:t xml:space="preserve">Tulos</w:t>
      </w:r>
    </w:p>
    <w:p>
      <w:r>
        <w:t xml:space="preserve">Runot kokonaisuudessaan</w:t>
      </w:r>
    </w:p>
    <w:p>
      <w:r>
        <w:rPr>
          <w:b/>
        </w:rPr>
        <w:t xml:space="preserve">Tulos</w:t>
      </w:r>
    </w:p>
    <w:p>
      <w:r>
        <w:t xml:space="preserve">Emily Dickinson</w:t>
      </w:r>
    </w:p>
    <w:p>
      <w:r>
        <w:rPr>
          <w:b/>
        </w:rPr>
        <w:t xml:space="preserve">Esimerkki 1.523</w:t>
      </w:r>
    </w:p>
    <w:p>
      <w:r>
        <w:t xml:space="preserve">missä Florida Marlins?</w:t>
      </w:r>
    </w:p>
    <w:p>
      <w:r>
        <w:rPr>
          <w:b/>
        </w:rPr>
        <w:t xml:space="preserve">Tulos</w:t>
      </w:r>
    </w:p>
    <w:p>
      <w:r>
        <w:t xml:space="preserve">Miami</w:t>
      </w:r>
    </w:p>
    <w:p>
      <w:r>
        <w:rPr>
          <w:b/>
        </w:rPr>
        <w:t xml:space="preserve">Esimerkki 1.524</w:t>
      </w:r>
    </w:p>
    <w:p>
      <w:r>
        <w:t xml:space="preserve">missä maassa zulut asuivat?</w:t>
      </w:r>
    </w:p>
    <w:p>
      <w:r>
        <w:rPr>
          <w:b/>
        </w:rPr>
        <w:t xml:space="preserve">Tulos</w:t>
      </w:r>
    </w:p>
    <w:p>
      <w:r>
        <w:t xml:space="preserve">Sambia</w:t>
      </w:r>
    </w:p>
    <w:p>
      <w:r>
        <w:rPr>
          <w:b/>
        </w:rPr>
        <w:t xml:space="preserve">Tulos</w:t>
      </w:r>
    </w:p>
    <w:p>
      <w:r>
        <w:t xml:space="preserve">Zimbabwe</w:t>
      </w:r>
    </w:p>
    <w:p>
      <w:r>
        <w:rPr>
          <w:b/>
        </w:rPr>
        <w:t xml:space="preserve">Tulos</w:t>
      </w:r>
    </w:p>
    <w:p>
      <w:r>
        <w:t xml:space="preserve">Mosambik</w:t>
      </w:r>
    </w:p>
    <w:p>
      <w:r>
        <w:rPr>
          <w:b/>
        </w:rPr>
        <w:t xml:space="preserve">Tulos</w:t>
      </w:r>
    </w:p>
    <w:p>
      <w:r>
        <w:t xml:space="preserve">KwaZulu-Natal</w:t>
      </w:r>
    </w:p>
    <w:p>
      <w:r>
        <w:rPr>
          <w:b/>
        </w:rPr>
        <w:t xml:space="preserve">Esimerkki 1.525</w:t>
      </w:r>
    </w:p>
    <w:p>
      <w:r>
        <w:t xml:space="preserve">kuka oli irving berlin ja mitä hän teki?</w:t>
      </w:r>
    </w:p>
    <w:p>
      <w:r>
        <w:rPr>
          <w:b/>
        </w:rPr>
        <w:t xml:space="preserve">Tulos</w:t>
      </w:r>
    </w:p>
    <w:p>
      <w:r>
        <w:t xml:space="preserve">Lauluntekijä</w:t>
      </w:r>
    </w:p>
    <w:p>
      <w:r>
        <w:rPr>
          <w:b/>
        </w:rPr>
        <w:t xml:space="preserve">Tulos</w:t>
      </w:r>
    </w:p>
    <w:p>
      <w:r>
        <w:t xml:space="preserve">Sanoittaja</w:t>
      </w:r>
    </w:p>
    <w:p>
      <w:r>
        <w:rPr>
          <w:b/>
        </w:rPr>
        <w:t xml:space="preserve">Tulos</w:t>
      </w:r>
    </w:p>
    <w:p>
      <w:r>
        <w:t xml:space="preserve">Säveltäjä</w:t>
      </w:r>
    </w:p>
    <w:p>
      <w:r>
        <w:rPr>
          <w:b/>
        </w:rPr>
        <w:t xml:space="preserve">Esimerkki 1.526</w:t>
      </w:r>
    </w:p>
    <w:p>
      <w:r>
        <w:t xml:space="preserve">Mitkä ovat Yhdistyneen kuningaskunnan 5 maata?</w:t>
      </w:r>
    </w:p>
    <w:p>
      <w:r>
        <w:rPr>
          <w:b/>
        </w:rPr>
        <w:t xml:space="preserve">Tulos</w:t>
      </w:r>
    </w:p>
    <w:p>
      <w:r>
        <w:t xml:space="preserve">Wales</w:t>
      </w:r>
    </w:p>
    <w:p>
      <w:r>
        <w:rPr>
          <w:b/>
        </w:rPr>
        <w:t xml:space="preserve">Tulos</w:t>
      </w:r>
    </w:p>
    <w:p>
      <w:r>
        <w:t xml:space="preserve">Englanti</w:t>
      </w:r>
    </w:p>
    <w:p>
      <w:r>
        <w:rPr>
          <w:b/>
        </w:rPr>
        <w:t xml:space="preserve">Tulos</w:t>
      </w:r>
    </w:p>
    <w:p>
      <w:r>
        <w:t xml:space="preserve">Skotlanti</w:t>
      </w:r>
    </w:p>
    <w:p>
      <w:r>
        <w:rPr>
          <w:b/>
        </w:rPr>
        <w:t xml:space="preserve">Tulos</w:t>
      </w:r>
    </w:p>
    <w:p>
      <w:r>
        <w:t xml:space="preserve">Pohjois-Irlanti</w:t>
      </w:r>
    </w:p>
    <w:p>
      <w:r>
        <w:rPr>
          <w:b/>
        </w:rPr>
        <w:t xml:space="preserve">Esimerkki 1.527</w:t>
      </w:r>
    </w:p>
    <w:p>
      <w:r>
        <w:t xml:space="preserve">mitä michael jackson tykkää syödä?</w:t>
      </w:r>
    </w:p>
    <w:p>
      <w:r>
        <w:rPr>
          <w:b/>
        </w:rPr>
        <w:t xml:space="preserve">Tulos</w:t>
      </w:r>
    </w:p>
    <w:p>
      <w:r>
        <w:t xml:space="preserve">Kasvisruoka</w:t>
      </w:r>
    </w:p>
    <w:p>
      <w:r>
        <w:rPr>
          <w:b/>
        </w:rPr>
        <w:t xml:space="preserve">Esimerkki 1.528</w:t>
      </w:r>
    </w:p>
    <w:p>
      <w:r>
        <w:t xml:space="preserve">kuka on gilbert gottfried snl?</w:t>
      </w:r>
    </w:p>
    <w:p>
      <w:r>
        <w:rPr>
          <w:b/>
        </w:rPr>
        <w:t xml:space="preserve">Tulos</w:t>
      </w:r>
    </w:p>
    <w:p>
      <w:r>
        <w:t xml:space="preserve">Näyttelijä</w:t>
      </w:r>
    </w:p>
    <w:p>
      <w:r>
        <w:rPr>
          <w:b/>
        </w:rPr>
        <w:t xml:space="preserve">Esimerkki 1.529</w:t>
      </w:r>
    </w:p>
    <w:p>
      <w:r>
        <w:t xml:space="preserve">missä on tehty kia-auto?</w:t>
      </w:r>
    </w:p>
    <w:p>
      <w:r>
        <w:rPr>
          <w:b/>
        </w:rPr>
        <w:t xml:space="preserve">Tulos</w:t>
      </w:r>
    </w:p>
    <w:p>
      <w:r>
        <w:t xml:space="preserve">Soul</w:t>
      </w:r>
    </w:p>
    <w:p>
      <w:r>
        <w:rPr>
          <w:b/>
        </w:rPr>
        <w:t xml:space="preserve">Esimerkki 1.530</w:t>
      </w:r>
    </w:p>
    <w:p>
      <w:r>
        <w:t xml:space="preserve">kuka oli jacob riis ja miksi hän oli tärkeä?</w:t>
      </w:r>
    </w:p>
    <w:p>
      <w:r>
        <w:rPr>
          <w:b/>
        </w:rPr>
        <w:t xml:space="preserve">Tulos</w:t>
      </w:r>
    </w:p>
    <w:p>
      <w:r>
        <w:t xml:space="preserve">Valokuvaaja</w:t>
      </w:r>
    </w:p>
    <w:p>
      <w:r>
        <w:rPr>
          <w:b/>
        </w:rPr>
        <w:t xml:space="preserve">Tulos</w:t>
      </w:r>
    </w:p>
    <w:p>
      <w:r>
        <w:t xml:space="preserve">Toimittaja</w:t>
      </w:r>
    </w:p>
    <w:p>
      <w:r>
        <w:rPr>
          <w:b/>
        </w:rPr>
        <w:t xml:space="preserve">Tulos</w:t>
      </w:r>
    </w:p>
    <w:p>
      <w:r>
        <w:t xml:space="preserve">Taiteilija</w:t>
      </w:r>
    </w:p>
    <w:p>
      <w:r>
        <w:rPr>
          <w:b/>
        </w:rPr>
        <w:t xml:space="preserve">Esimerkki 1.531</w:t>
      </w:r>
    </w:p>
    <w:p>
      <w:r>
        <w:t xml:space="preserve">kuka on nyt Uuden-Seelannin pääministeri?</w:t>
      </w:r>
    </w:p>
    <w:p>
      <w:r>
        <w:rPr>
          <w:b/>
        </w:rPr>
        <w:t xml:space="preserve">Tulos</w:t>
      </w:r>
    </w:p>
    <w:p>
      <w:r>
        <w:t xml:space="preserve">John Key</w:t>
      </w:r>
    </w:p>
    <w:p>
      <w:r>
        <w:rPr>
          <w:b/>
        </w:rPr>
        <w:t xml:space="preserve">Esimerkki 1.532</w:t>
      </w:r>
    </w:p>
    <w:p>
      <w:r>
        <w:t xml:space="preserve">Mitä ovat kreikkalaiset titaanit?</w:t>
      </w:r>
    </w:p>
    <w:p>
      <w:r>
        <w:rPr>
          <w:b/>
        </w:rPr>
        <w:t xml:space="preserve">Tulos</w:t>
      </w:r>
    </w:p>
    <w:p>
      <w:r>
        <w:t xml:space="preserve">Titaani</w:t>
      </w:r>
    </w:p>
    <w:p>
      <w:r>
        <w:rPr>
          <w:b/>
        </w:rPr>
        <w:t xml:space="preserve">Esimerkki 1.533</w:t>
      </w:r>
    </w:p>
    <w:p>
      <w:r>
        <w:t xml:space="preserve">missä elokuvissa Billy Burke on ollut mukana?</w:t>
      </w:r>
    </w:p>
    <w:p>
      <w:r>
        <w:rPr>
          <w:b/>
        </w:rPr>
        <w:t xml:space="preserve">Tulos</w:t>
      </w:r>
    </w:p>
    <w:p>
      <w:r>
        <w:t xml:space="preserve">Uusi kuu</w:t>
      </w:r>
    </w:p>
    <w:p>
      <w:r>
        <w:rPr>
          <w:b/>
        </w:rPr>
        <w:t xml:space="preserve">Tulos</w:t>
      </w:r>
    </w:p>
    <w:p>
      <w:r>
        <w:t xml:space="preserve">Rakkauden juhla</w:t>
      </w:r>
    </w:p>
    <w:p>
      <w:r>
        <w:rPr>
          <w:b/>
        </w:rPr>
        <w:t xml:space="preserve">Tulos</w:t>
      </w:r>
    </w:p>
    <w:p>
      <w:r>
        <w:t xml:space="preserve">Ilman rajoja</w:t>
      </w:r>
    </w:p>
    <w:p>
      <w:r>
        <w:rPr>
          <w:b/>
        </w:rPr>
        <w:t xml:space="preserve">Tulos</w:t>
      </w:r>
    </w:p>
    <w:p>
      <w:r>
        <w:t xml:space="preserve">Tilli Sipuli</w:t>
      </w:r>
    </w:p>
    <w:p>
      <w:r>
        <w:rPr>
          <w:b/>
        </w:rPr>
        <w:t xml:space="preserve">Tulos</w:t>
      </w:r>
    </w:p>
    <w:p>
      <w:r>
        <w:t xml:space="preserve">Murtuma</w:t>
      </w:r>
    </w:p>
    <w:p>
      <w:r>
        <w:rPr>
          <w:b/>
        </w:rPr>
        <w:t xml:space="preserve">Tulos</w:t>
      </w:r>
    </w:p>
    <w:p>
      <w:r>
        <w:t xml:space="preserve">Komodo</w:t>
      </w:r>
    </w:p>
    <w:p>
      <w:r>
        <w:rPr>
          <w:b/>
        </w:rPr>
        <w:t xml:space="preserve">Tulos</w:t>
      </w:r>
    </w:p>
    <w:p>
      <w:r>
        <w:t xml:space="preserve">Tikkaat 49</w:t>
      </w:r>
    </w:p>
    <w:p>
      <w:r>
        <w:rPr>
          <w:b/>
        </w:rPr>
        <w:t xml:space="preserve">Tulos</w:t>
      </w:r>
    </w:p>
    <w:p>
      <w:r>
        <w:t xml:space="preserve">Älä katso alaspäin</w:t>
      </w:r>
    </w:p>
    <w:p>
      <w:r>
        <w:rPr>
          <w:b/>
        </w:rPr>
        <w:t xml:space="preserve">Tulos</w:t>
      </w:r>
    </w:p>
    <w:p>
      <w:r>
        <w:t xml:space="preserve">Jäljittämätön</w:t>
      </w:r>
    </w:p>
    <w:p>
      <w:r>
        <w:rPr>
          <w:b/>
        </w:rPr>
        <w:t xml:space="preserve">Tulos</w:t>
      </w:r>
    </w:p>
    <w:p>
      <w:r>
        <w:t xml:space="preserve">Mafia!</w:t>
      </w:r>
    </w:p>
    <w:p>
      <w:r>
        <w:rPr>
          <w:b/>
        </w:rPr>
        <w:t xml:space="preserve">Esimerkki 1.534</w:t>
      </w:r>
    </w:p>
    <w:p>
      <w:r>
        <w:t xml:space="preserve">mikä sairaus abe lincolnilla oli?</w:t>
      </w:r>
    </w:p>
    <w:p>
      <w:r>
        <w:rPr>
          <w:b/>
        </w:rPr>
        <w:t xml:space="preserve">Tulos</w:t>
      </w:r>
    </w:p>
    <w:p>
      <w:r>
        <w:t xml:space="preserve">Marfanin oireyhtymä</w:t>
      </w:r>
    </w:p>
    <w:p>
      <w:r>
        <w:rPr>
          <w:b/>
        </w:rPr>
        <w:t xml:space="preserve">Tulos</w:t>
      </w:r>
    </w:p>
    <w:p>
      <w:r>
        <w:t xml:space="preserve">Isorokko</w:t>
      </w:r>
    </w:p>
    <w:p>
      <w:r>
        <w:rPr>
          <w:b/>
        </w:rPr>
        <w:t xml:space="preserve">Tulos</w:t>
      </w:r>
    </w:p>
    <w:p>
      <w:r>
        <w:t xml:space="preserve">Strabismus</w:t>
      </w:r>
    </w:p>
    <w:p>
      <w:r>
        <w:rPr>
          <w:b/>
        </w:rPr>
        <w:t xml:space="preserve">Esimerkki 1.535</w:t>
      </w:r>
    </w:p>
    <w:p>
      <w:r>
        <w:t xml:space="preserve">mitä kieltä puhutaan Brasiliassa?</w:t>
      </w:r>
    </w:p>
    <w:p>
      <w:r>
        <w:rPr>
          <w:b/>
        </w:rPr>
        <w:t xml:space="preserve">Tulos</w:t>
      </w:r>
    </w:p>
    <w:p>
      <w:r>
        <w:t xml:space="preserve">Brasilian portugali</w:t>
      </w:r>
    </w:p>
    <w:p>
      <w:r>
        <w:rPr>
          <w:b/>
        </w:rPr>
        <w:t xml:space="preserve">Esimerkki 1.536</w:t>
      </w:r>
    </w:p>
    <w:p>
      <w:r>
        <w:t xml:space="preserve">Mikä sairaus Michael J Foxilla on?</w:t>
      </w:r>
    </w:p>
    <w:p>
      <w:r>
        <w:rPr>
          <w:b/>
        </w:rPr>
        <w:t xml:space="preserve">Tulos</w:t>
      </w:r>
    </w:p>
    <w:p>
      <w:r>
        <w:t xml:space="preserve">Parkinsonin tauti</w:t>
      </w:r>
    </w:p>
    <w:p>
      <w:r>
        <w:rPr>
          <w:b/>
        </w:rPr>
        <w:t xml:space="preserve">Esimerkki 1.537</w:t>
      </w:r>
    </w:p>
    <w:p>
      <w:r>
        <w:t xml:space="preserve">Missä Espanja tarkalleen ottaen sijaitsee?</w:t>
      </w:r>
    </w:p>
    <w:p>
      <w:r>
        <w:rPr>
          <w:b/>
        </w:rPr>
        <w:t xml:space="preserve">Tulos</w:t>
      </w:r>
    </w:p>
    <w:p>
      <w:r>
        <w:t xml:space="preserve">Iberian niemimaa</w:t>
      </w:r>
    </w:p>
    <w:p>
      <w:r>
        <w:rPr>
          <w:b/>
        </w:rPr>
        <w:t xml:space="preserve">Tulos</w:t>
      </w:r>
    </w:p>
    <w:p>
      <w:r>
        <w:t xml:space="preserve">Eurooppa</w:t>
      </w:r>
    </w:p>
    <w:p>
      <w:r>
        <w:rPr>
          <w:b/>
        </w:rPr>
        <w:t xml:space="preserve">Esimerkki 1.538</w:t>
      </w:r>
    </w:p>
    <w:p>
      <w:r>
        <w:t xml:space="preserve">missä aikavyöhykkeessä New York on?</w:t>
      </w:r>
    </w:p>
    <w:p>
      <w:r>
        <w:rPr>
          <w:b/>
        </w:rPr>
        <w:t xml:space="preserve">Tulos</w:t>
      </w:r>
    </w:p>
    <w:p>
      <w:r>
        <w:t xml:space="preserve">Pohjois-Amerikan itäinen aikavyöhyke</w:t>
      </w:r>
    </w:p>
    <w:p>
      <w:r>
        <w:rPr>
          <w:b/>
        </w:rPr>
        <w:t xml:space="preserve">Esimerkki 1.539</w:t>
      </w:r>
    </w:p>
    <w:p>
      <w:r>
        <w:t xml:space="preserve">Mikä on Saksan valuutta vuonna 2010?</w:t>
      </w:r>
    </w:p>
    <w:p>
      <w:r>
        <w:rPr>
          <w:b/>
        </w:rPr>
        <w:t xml:space="preserve">Tulos</w:t>
      </w:r>
    </w:p>
    <w:p>
      <w:r>
        <w:t xml:space="preserve">Euro</w:t>
      </w:r>
    </w:p>
    <w:p>
      <w:r>
        <w:rPr>
          <w:b/>
        </w:rPr>
        <w:t xml:space="preserve">Esimerkki 1.540</w:t>
      </w:r>
    </w:p>
    <w:p>
      <w:r>
        <w:t xml:space="preserve">millainen hallitus Yhdysvalloissa on?</w:t>
      </w:r>
    </w:p>
    <w:p>
      <w:r>
        <w:rPr>
          <w:b/>
        </w:rPr>
        <w:t xml:space="preserve">Tulos</w:t>
      </w:r>
    </w:p>
    <w:p>
      <w:r>
        <w:t xml:space="preserve">Presidentin järjestelmä</w:t>
      </w:r>
    </w:p>
    <w:p>
      <w:r>
        <w:rPr>
          <w:b/>
        </w:rPr>
        <w:t xml:space="preserve">Tulos</w:t>
      </w:r>
    </w:p>
    <w:p>
      <w:r>
        <w:t xml:space="preserve">Liittotasavalta</w:t>
      </w:r>
    </w:p>
    <w:p>
      <w:r>
        <w:rPr>
          <w:b/>
        </w:rPr>
        <w:t xml:space="preserve">Tulos</w:t>
      </w:r>
    </w:p>
    <w:p>
      <w:r>
        <w:t xml:space="preserve">Edustuksellinen demokratia</w:t>
      </w:r>
    </w:p>
    <w:p>
      <w:r>
        <w:rPr>
          <w:b/>
        </w:rPr>
        <w:t xml:space="preserve">Tulos</w:t>
      </w:r>
    </w:p>
    <w:p>
      <w:r>
        <w:t xml:space="preserve">Kaksipuoluejärjestelmä</w:t>
      </w:r>
    </w:p>
    <w:p>
      <w:r>
        <w:rPr>
          <w:b/>
        </w:rPr>
        <w:t xml:space="preserve">Tulos</w:t>
      </w:r>
    </w:p>
    <w:p>
      <w:r>
        <w:t xml:space="preserve">Perustuslaillinen tasavalta</w:t>
      </w:r>
    </w:p>
    <w:p>
      <w:r>
        <w:rPr>
          <w:b/>
        </w:rPr>
        <w:t xml:space="preserve">Tulos</w:t>
      </w:r>
    </w:p>
    <w:p>
      <w:r>
        <w:t xml:space="preserve">Tasavalta</w:t>
      </w:r>
    </w:p>
    <w:p>
      <w:r>
        <w:rPr>
          <w:b/>
        </w:rPr>
        <w:t xml:space="preserve">Esimerkki 1.541</w:t>
      </w:r>
    </w:p>
    <w:p>
      <w:r>
        <w:t xml:space="preserve">missä maassa puhutaan baskia?</w:t>
      </w:r>
    </w:p>
    <w:p>
      <w:r>
        <w:rPr>
          <w:b/>
        </w:rPr>
        <w:t xml:space="preserve">Tulos</w:t>
      </w:r>
    </w:p>
    <w:p>
      <w:r>
        <w:t xml:space="preserve">Espanja</w:t>
      </w:r>
    </w:p>
    <w:p>
      <w:r>
        <w:rPr>
          <w:b/>
        </w:rPr>
        <w:t xml:space="preserve">Tulos</w:t>
      </w:r>
    </w:p>
    <w:p>
      <w:r>
        <w:t xml:space="preserve">Ranska</w:t>
      </w:r>
    </w:p>
    <w:p>
      <w:r>
        <w:rPr>
          <w:b/>
        </w:rPr>
        <w:t xml:space="preserve">Esimerkki 1.542</w:t>
      </w:r>
    </w:p>
    <w:p>
      <w:r>
        <w:t xml:space="preserve">missä aikavyöhykkeessä Indianapolis on nyt?</w:t>
      </w:r>
    </w:p>
    <w:p>
      <w:r>
        <w:rPr>
          <w:b/>
        </w:rPr>
        <w:t xml:space="preserve">Tulos</w:t>
      </w:r>
    </w:p>
    <w:p>
      <w:r>
        <w:t xml:space="preserve">Pohjois-Amerikan itäinen aikavyöhyke</w:t>
      </w:r>
    </w:p>
    <w:p>
      <w:r>
        <w:rPr>
          <w:b/>
        </w:rPr>
        <w:t xml:space="preserve">Esimerkki 1.543</w:t>
      </w:r>
    </w:p>
    <w:p>
      <w:r>
        <w:t xml:space="preserve">mitkä maat kuuluvat Alankomaihin?</w:t>
      </w:r>
    </w:p>
    <w:p>
      <w:r>
        <w:rPr>
          <w:b/>
        </w:rPr>
        <w:t xml:space="preserve">Tulos</w:t>
      </w:r>
    </w:p>
    <w:p>
      <w:r>
        <w:t xml:space="preserve">Elburg</w:t>
      </w:r>
    </w:p>
    <w:p>
      <w:r>
        <w:rPr>
          <w:b/>
        </w:rPr>
        <w:t xml:space="preserve">Esimerkki 1.544</w:t>
      </w:r>
    </w:p>
    <w:p>
      <w:r>
        <w:t xml:space="preserve">mitä on brasilialainen jiu jitsu?</w:t>
      </w:r>
    </w:p>
    <w:p>
      <w:r>
        <w:rPr>
          <w:b/>
        </w:rPr>
        <w:t xml:space="preserve">Tulos</w:t>
      </w:r>
    </w:p>
    <w:p>
      <w:r>
        <w:t xml:space="preserve">Kamppailulajit</w:t>
      </w:r>
    </w:p>
    <w:p>
      <w:r>
        <w:rPr>
          <w:b/>
        </w:rPr>
        <w:t xml:space="preserve">Esimerkki 1.545</w:t>
      </w:r>
    </w:p>
    <w:p>
      <w:r>
        <w:t xml:space="preserve">Mikä on Pennsylvanian osavaltion kukka?</w:t>
      </w:r>
    </w:p>
    <w:p>
      <w:r>
        <w:rPr>
          <w:b/>
        </w:rPr>
        <w:t xml:space="preserve">Tulos</w:t>
      </w:r>
    </w:p>
    <w:p>
      <w:r>
        <w:t xml:space="preserve">Kalmia latifolia</w:t>
      </w:r>
    </w:p>
    <w:p>
      <w:r>
        <w:rPr>
          <w:b/>
        </w:rPr>
        <w:t xml:space="preserve">Esimerkki 1.546</w:t>
      </w:r>
    </w:p>
    <w:p>
      <w:r>
        <w:t xml:space="preserve">Mikä on Ranskan aikavyöhyke?</w:t>
      </w:r>
    </w:p>
    <w:p>
      <w:r>
        <w:rPr>
          <w:b/>
        </w:rPr>
        <w:t xml:space="preserve">Tulos</w:t>
      </w:r>
    </w:p>
    <w:p>
      <w:r>
        <w:t xml:space="preserve">Keski-Euroopan aikaa</w:t>
      </w:r>
    </w:p>
    <w:p>
      <w:r>
        <w:rPr>
          <w:b/>
        </w:rPr>
        <w:t xml:space="preserve">Tulos</w:t>
      </w:r>
    </w:p>
    <w:p>
      <w:r>
        <w:t xml:space="preserve">UTC+01:00</w:t>
      </w:r>
    </w:p>
    <w:p>
      <w:r>
        <w:rPr>
          <w:b/>
        </w:rPr>
        <w:t xml:space="preserve">Esimerkki 1.547</w:t>
      </w:r>
    </w:p>
    <w:p>
      <w:r>
        <w:t xml:space="preserve">mitkä maat sijaitsevat Alankomaissa?</w:t>
      </w:r>
    </w:p>
    <w:p>
      <w:r>
        <w:rPr>
          <w:b/>
        </w:rPr>
        <w:t xml:space="preserve">Tulos</w:t>
      </w:r>
    </w:p>
    <w:p>
      <w:r>
        <w:t xml:space="preserve">Alankomaiden kuningaskunta</w:t>
      </w:r>
    </w:p>
    <w:p>
      <w:r>
        <w:rPr>
          <w:b/>
        </w:rPr>
        <w:t xml:space="preserve">Esimerkki 1.548</w:t>
      </w:r>
    </w:p>
    <w:p>
      <w:r>
        <w:t xml:space="preserve">mistä usc on kotoisin?</w:t>
      </w:r>
    </w:p>
    <w:p>
      <w:r>
        <w:rPr>
          <w:b/>
        </w:rPr>
        <w:t xml:space="preserve">Tulos</w:t>
      </w:r>
    </w:p>
    <w:p>
      <w:r>
        <w:t xml:space="preserve">Yhdysvallat</w:t>
      </w:r>
    </w:p>
    <w:p>
      <w:r>
        <w:rPr>
          <w:b/>
        </w:rPr>
        <w:t xml:space="preserve">Tulos</w:t>
      </w:r>
    </w:p>
    <w:p>
      <w:r>
        <w:t xml:space="preserve">Kalifornia</w:t>
      </w:r>
    </w:p>
    <w:p>
      <w:r>
        <w:rPr>
          <w:b/>
        </w:rPr>
        <w:t xml:space="preserve">Tulos</w:t>
      </w:r>
    </w:p>
    <w:p>
      <w:r>
        <w:t xml:space="preserve">Los Angeles</w:t>
      </w:r>
    </w:p>
    <w:p>
      <w:r>
        <w:rPr>
          <w:b/>
        </w:rPr>
        <w:t xml:space="preserve">Esimerkki 1.549</w:t>
      </w:r>
    </w:p>
    <w:p>
      <w:r>
        <w:t xml:space="preserve">mistä tommy emmanuel on kotoisin?</w:t>
      </w:r>
    </w:p>
    <w:p>
      <w:r>
        <w:rPr>
          <w:b/>
        </w:rPr>
        <w:t xml:space="preserve">Tulos</w:t>
      </w:r>
    </w:p>
    <w:p>
      <w:r>
        <w:t xml:space="preserve">Australia</w:t>
      </w:r>
    </w:p>
    <w:p>
      <w:r>
        <w:rPr>
          <w:b/>
        </w:rPr>
        <w:t xml:space="preserve">Esimerkki 1.550</w:t>
      </w:r>
    </w:p>
    <w:p>
      <w:r>
        <w:t xml:space="preserve">mitä nähtävää grand canyonin lähellä on?</w:t>
      </w:r>
    </w:p>
    <w:p>
      <w:r>
        <w:rPr>
          <w:b/>
        </w:rPr>
        <w:t xml:space="preserve">Tulos</w:t>
      </w:r>
    </w:p>
    <w:p>
      <w:r>
        <w:t xml:space="preserve">Phoenix</w:t>
      </w:r>
    </w:p>
    <w:p>
      <w:r>
        <w:rPr>
          <w:b/>
        </w:rPr>
        <w:t xml:space="preserve">Tulos</w:t>
      </w:r>
    </w:p>
    <w:p>
      <w:r>
        <w:t xml:space="preserve">Grand Canyonin kansallispuisto</w:t>
      </w:r>
    </w:p>
    <w:p>
      <w:r>
        <w:rPr>
          <w:b/>
        </w:rPr>
        <w:t xml:space="preserve">Tulos</w:t>
      </w:r>
    </w:p>
    <w:p>
      <w:r>
        <w:t xml:space="preserve">Powell-järvi</w:t>
      </w:r>
    </w:p>
    <w:p>
      <w:r>
        <w:rPr>
          <w:b/>
        </w:rPr>
        <w:t xml:space="preserve">Esimerkki 1.551</w:t>
      </w:r>
    </w:p>
    <w:p>
      <w:r>
        <w:t xml:space="preserve">kuka on Yhdysvaltain korkeimman oikeuden nykyinen päällikkötuomari?</w:t>
      </w:r>
    </w:p>
    <w:p>
      <w:r>
        <w:rPr>
          <w:b/>
        </w:rPr>
        <w:t xml:space="preserve">Tulos</w:t>
      </w:r>
    </w:p>
    <w:p>
      <w:r>
        <w:t xml:space="preserve">John Roberts</w:t>
      </w:r>
    </w:p>
    <w:p>
      <w:r>
        <w:rPr>
          <w:b/>
        </w:rPr>
        <w:t xml:space="preserve">Esimerkki 1.552</w:t>
      </w:r>
    </w:p>
    <w:p>
      <w:r>
        <w:t xml:space="preserve">missä jaksossa Eric Northman esiintyy?</w:t>
      </w:r>
    </w:p>
    <w:p>
      <w:r>
        <w:rPr>
          <w:b/>
        </w:rPr>
        <w:t xml:space="preserve">Tulos</w:t>
      </w:r>
    </w:p>
    <w:p>
      <w:r>
        <w:t xml:space="preserve">True Blood Kausi 4</w:t>
      </w:r>
    </w:p>
    <w:p>
      <w:r>
        <w:rPr>
          <w:b/>
        </w:rPr>
        <w:t xml:space="preserve">Tulos</w:t>
      </w:r>
    </w:p>
    <w:p>
      <w:r>
        <w:t xml:space="preserve">True Blood Kausi 5</w:t>
      </w:r>
    </w:p>
    <w:p>
      <w:r>
        <w:rPr>
          <w:b/>
        </w:rPr>
        <w:t xml:space="preserve">Tulos</w:t>
      </w:r>
    </w:p>
    <w:p>
      <w:r>
        <w:t xml:space="preserve">True Blood Kausi 1</w:t>
      </w:r>
    </w:p>
    <w:p>
      <w:r>
        <w:rPr>
          <w:b/>
        </w:rPr>
        <w:t xml:space="preserve">Tulos</w:t>
      </w:r>
    </w:p>
    <w:p>
      <w:r>
        <w:t xml:space="preserve">True Blood Kausi 2</w:t>
      </w:r>
    </w:p>
    <w:p>
      <w:r>
        <w:rPr>
          <w:b/>
        </w:rPr>
        <w:t xml:space="preserve">Tulos</w:t>
      </w:r>
    </w:p>
    <w:p>
      <w:r>
        <w:t xml:space="preserve">True Blood Kausi 3</w:t>
      </w:r>
    </w:p>
    <w:p>
      <w:r>
        <w:rPr>
          <w:b/>
        </w:rPr>
        <w:t xml:space="preserve">Esimerkki 1.553</w:t>
      </w:r>
    </w:p>
    <w:p>
      <w:r>
        <w:t xml:space="preserve">kuka loi sherlock holmesin hahmon?</w:t>
      </w:r>
    </w:p>
    <w:p>
      <w:r>
        <w:rPr>
          <w:b/>
        </w:rPr>
        <w:t xml:space="preserve">Tulos</w:t>
      </w:r>
    </w:p>
    <w:p>
      <w:r>
        <w:t xml:space="preserve">Arthur Conan Doyle</w:t>
      </w:r>
    </w:p>
    <w:p>
      <w:r>
        <w:rPr>
          <w:b/>
        </w:rPr>
        <w:t xml:space="preserve">Esimerkki 1.554</w:t>
      </w:r>
    </w:p>
    <w:p>
      <w:r>
        <w:t xml:space="preserve">Mitkä neljä maata kuuluvat Yhdistyneeseen kuningaskuntaan?</w:t>
      </w:r>
    </w:p>
    <w:p>
      <w:r>
        <w:rPr>
          <w:b/>
        </w:rPr>
        <w:t xml:space="preserve">Tulos</w:t>
      </w:r>
    </w:p>
    <w:p>
      <w:r>
        <w:t xml:space="preserve">Wales</w:t>
      </w:r>
    </w:p>
    <w:p>
      <w:r>
        <w:rPr>
          <w:b/>
        </w:rPr>
        <w:t xml:space="preserve">Tulos</w:t>
      </w:r>
    </w:p>
    <w:p>
      <w:r>
        <w:t xml:space="preserve">Englanti</w:t>
      </w:r>
    </w:p>
    <w:p>
      <w:r>
        <w:rPr>
          <w:b/>
        </w:rPr>
        <w:t xml:space="preserve">Tulos</w:t>
      </w:r>
    </w:p>
    <w:p>
      <w:r>
        <w:t xml:space="preserve">Skotlanti</w:t>
      </w:r>
    </w:p>
    <w:p>
      <w:r>
        <w:rPr>
          <w:b/>
        </w:rPr>
        <w:t xml:space="preserve">Tulos</w:t>
      </w:r>
    </w:p>
    <w:p>
      <w:r>
        <w:t xml:space="preserve">Pohjois-Irlanti</w:t>
      </w:r>
    </w:p>
    <w:p>
      <w:r>
        <w:rPr>
          <w:b/>
        </w:rPr>
        <w:t xml:space="preserve">Esimerkki 1.555</w:t>
      </w:r>
    </w:p>
    <w:p>
      <w:r>
        <w:t xml:space="preserve">kuka on Connecticutin senaattori 2010?</w:t>
      </w:r>
    </w:p>
    <w:p>
      <w:r>
        <w:rPr>
          <w:b/>
        </w:rPr>
        <w:t xml:space="preserve">Tulos</w:t>
      </w:r>
    </w:p>
    <w:p>
      <w:r>
        <w:t xml:space="preserve">Chris Dodd</w:t>
      </w:r>
    </w:p>
    <w:p>
      <w:r>
        <w:rPr>
          <w:b/>
        </w:rPr>
        <w:t xml:space="preserve">Esimerkki 1.556</w:t>
      </w:r>
    </w:p>
    <w:p>
      <w:r>
        <w:t xml:space="preserve">Missä yliopistossa Peyton Manning opiskeli?</w:t>
      </w:r>
    </w:p>
    <w:p>
      <w:r>
        <w:rPr>
          <w:b/>
        </w:rPr>
        <w:t xml:space="preserve">Tulos</w:t>
      </w:r>
    </w:p>
    <w:p>
      <w:r>
        <w:t xml:space="preserve">Tennesseen yliopisto</w:t>
      </w:r>
    </w:p>
    <w:p>
      <w:r>
        <w:rPr>
          <w:b/>
        </w:rPr>
        <w:t xml:space="preserve">Esimerkki 1.557</w:t>
      </w:r>
    </w:p>
    <w:p>
      <w:r>
        <w:t xml:space="preserve">Milloin Venus Williams voitti Wimbledonin?</w:t>
      </w:r>
    </w:p>
    <w:p>
      <w:r>
        <w:rPr>
          <w:b/>
        </w:rPr>
        <w:t xml:space="preserve">Tulos</w:t>
      </w:r>
    </w:p>
    <w:p>
      <w:r>
        <w:t xml:space="preserve">2009 Wimbledonin mestaruuskilpailut</w:t>
      </w:r>
    </w:p>
    <w:p>
      <w:r>
        <w:rPr>
          <w:b/>
        </w:rPr>
        <w:t xml:space="preserve">Esimerkki 1.558</w:t>
      </w:r>
    </w:p>
    <w:p>
      <w:r>
        <w:t xml:space="preserve">kuka aloitti Mary Kayn?</w:t>
      </w:r>
    </w:p>
    <w:p>
      <w:r>
        <w:rPr>
          <w:b/>
        </w:rPr>
        <w:t xml:space="preserve">Tulos</w:t>
      </w:r>
    </w:p>
    <w:p>
      <w:r>
        <w:t xml:space="preserve">Mary Kay Ash</w:t>
      </w:r>
    </w:p>
    <w:p>
      <w:r>
        <w:rPr>
          <w:b/>
        </w:rPr>
        <w:t xml:space="preserve">Esimerkki 1.559</w:t>
      </w:r>
    </w:p>
    <w:p>
      <w:r>
        <w:t xml:space="preserve">millaisia maalauksia marc chagall teki?</w:t>
      </w:r>
    </w:p>
    <w:p>
      <w:r>
        <w:rPr>
          <w:b/>
        </w:rPr>
        <w:t xml:space="preserve">Tulos</w:t>
      </w:r>
    </w:p>
    <w:p>
      <w:r>
        <w:t xml:space="preserve">Surrealismi</w:t>
      </w:r>
    </w:p>
    <w:p>
      <w:r>
        <w:rPr>
          <w:b/>
        </w:rPr>
        <w:t xml:space="preserve">Tulos</w:t>
      </w:r>
    </w:p>
    <w:p>
      <w:r>
        <w:t xml:space="preserve">Ekspressionismi</w:t>
      </w:r>
    </w:p>
    <w:p>
      <w:r>
        <w:rPr>
          <w:b/>
        </w:rPr>
        <w:t xml:space="preserve">Esimerkki 1.560</w:t>
      </w:r>
    </w:p>
    <w:p>
      <w:r>
        <w:t xml:space="preserve">missä maakunnassa Calgary sijaitsee?</w:t>
      </w:r>
    </w:p>
    <w:p>
      <w:r>
        <w:rPr>
          <w:b/>
        </w:rPr>
        <w:t xml:space="preserve">Tulos</w:t>
      </w:r>
    </w:p>
    <w:p>
      <w:r>
        <w:t xml:space="preserve">Alberta</w:t>
      </w:r>
    </w:p>
    <w:p>
      <w:r>
        <w:rPr>
          <w:b/>
        </w:rPr>
        <w:t xml:space="preserve">Esimerkki 1.561</w:t>
      </w:r>
    </w:p>
    <w:p>
      <w:r>
        <w:t xml:space="preserve">kuka näyttelee Faramiria sormusten herrasta -elokuvassa?</w:t>
      </w:r>
    </w:p>
    <w:p>
      <w:r>
        <w:rPr>
          <w:b/>
        </w:rPr>
        <w:t xml:space="preserve">Tulos</w:t>
      </w:r>
    </w:p>
    <w:p>
      <w:r>
        <w:t xml:space="preserve">David Wenham</w:t>
      </w:r>
    </w:p>
    <w:p>
      <w:r>
        <w:rPr>
          <w:b/>
        </w:rPr>
        <w:t xml:space="preserve">Esimerkki 1.562</w:t>
      </w:r>
    </w:p>
    <w:p>
      <w:r>
        <w:t xml:space="preserve">Kuka oli presidentti, kun Yhdysvaltain laivasto-osasto perustettiin?</w:t>
      </w:r>
    </w:p>
    <w:p>
      <w:r>
        <w:rPr>
          <w:b/>
        </w:rPr>
        <w:t xml:space="preserve">Tulos</w:t>
      </w:r>
    </w:p>
    <w:p>
      <w:r>
        <w:t xml:space="preserve">William McKinley</w:t>
      </w:r>
    </w:p>
    <w:p>
      <w:r>
        <w:rPr>
          <w:b/>
        </w:rPr>
        <w:t xml:space="preserve">Esimerkki 1.563</w:t>
      </w:r>
    </w:p>
    <w:p>
      <w:r>
        <w:t xml:space="preserve">missä maakunnassa Toronto Kanada sijaitsee?</w:t>
      </w:r>
    </w:p>
    <w:p>
      <w:r>
        <w:rPr>
          <w:b/>
        </w:rPr>
        <w:t xml:space="preserve">Tulos</w:t>
      </w:r>
    </w:p>
    <w:p>
      <w:r>
        <w:t xml:space="preserve">Ontario</w:t>
      </w:r>
    </w:p>
    <w:p>
      <w:r>
        <w:rPr>
          <w:b/>
        </w:rPr>
        <w:t xml:space="preserve">Esimerkki 1.564</w:t>
      </w:r>
    </w:p>
    <w:p>
      <w:r>
        <w:t xml:space="preserve">kenessä Derek Fisher pelaa?</w:t>
      </w:r>
    </w:p>
    <w:p>
      <w:r>
        <w:rPr>
          <w:b/>
        </w:rPr>
        <w:t xml:space="preserve">Tulos</w:t>
      </w:r>
    </w:p>
    <w:p>
      <w:r>
        <w:t xml:space="preserve">Los Angeles Lakers</w:t>
      </w:r>
    </w:p>
    <w:p>
      <w:r>
        <w:rPr>
          <w:b/>
        </w:rPr>
        <w:t xml:space="preserve">Esimerkki 1.565</w:t>
      </w:r>
    </w:p>
    <w:p>
      <w:r>
        <w:t xml:space="preserve">Mikä on Georgian pääkaupunki?</w:t>
      </w:r>
    </w:p>
    <w:p>
      <w:r>
        <w:rPr>
          <w:b/>
        </w:rPr>
        <w:t xml:space="preserve">Tulos</w:t>
      </w:r>
    </w:p>
    <w:p>
      <w:r>
        <w:t xml:space="preserve">Atlanta</w:t>
      </w:r>
    </w:p>
    <w:p>
      <w:r>
        <w:rPr>
          <w:b/>
        </w:rPr>
        <w:t xml:space="preserve">Esimerkki 1.566</w:t>
      </w:r>
    </w:p>
    <w:p>
      <w:r>
        <w:t xml:space="preserve">Missä Joe Namath kävi collegea?</w:t>
      </w:r>
    </w:p>
    <w:p>
      <w:r>
        <w:rPr>
          <w:b/>
        </w:rPr>
        <w:t xml:space="preserve">Tulos</w:t>
      </w:r>
    </w:p>
    <w:p>
      <w:r>
        <w:t xml:space="preserve">Alabaman yliopisto</w:t>
      </w:r>
    </w:p>
    <w:p>
      <w:r>
        <w:rPr>
          <w:b/>
        </w:rPr>
        <w:t xml:space="preserve">Esimerkki 1.567</w:t>
      </w:r>
    </w:p>
    <w:p>
      <w:r>
        <w:t xml:space="preserve">kuka voitti super bowl xliv 2010?</w:t>
      </w:r>
    </w:p>
    <w:p>
      <w:r>
        <w:rPr>
          <w:b/>
        </w:rPr>
        <w:t xml:space="preserve">Tulos</w:t>
      </w:r>
    </w:p>
    <w:p>
      <w:r>
        <w:t xml:space="preserve">New Orleans Saints</w:t>
      </w:r>
    </w:p>
    <w:p>
      <w:r>
        <w:rPr>
          <w:b/>
        </w:rPr>
        <w:t xml:space="preserve">Esimerkki 1.568</w:t>
      </w:r>
    </w:p>
    <w:p>
      <w:r>
        <w:t xml:space="preserve">mihin aikaan Arkansas pelaa jalkapalloa tänään?</w:t>
      </w:r>
    </w:p>
    <w:p>
      <w:r>
        <w:rPr>
          <w:b/>
        </w:rPr>
        <w:t xml:space="preserve">Tulos</w:t>
      </w:r>
    </w:p>
    <w:p>
      <w:r>
        <w:t xml:space="preserve">Keskiaikavyöhyke</w:t>
      </w:r>
    </w:p>
    <w:p>
      <w:r>
        <w:rPr>
          <w:b/>
        </w:rPr>
        <w:t xml:space="preserve">Esimerkki 1.569</w:t>
      </w:r>
    </w:p>
    <w:p>
      <w:r>
        <w:t xml:space="preserve">Missä oli Rooman valtakunnan keskus?</w:t>
      </w:r>
    </w:p>
    <w:p>
      <w:r>
        <w:rPr>
          <w:b/>
        </w:rPr>
        <w:t xml:space="preserve">Tulos</w:t>
      </w:r>
    </w:p>
    <w:p>
      <w:r>
        <w:t xml:space="preserve">Rooma</w:t>
      </w:r>
    </w:p>
    <w:p>
      <w:r>
        <w:rPr>
          <w:b/>
        </w:rPr>
        <w:t xml:space="preserve">Esimerkki 1.570</w:t>
      </w:r>
    </w:p>
    <w:p>
      <w:r>
        <w:t xml:space="preserve">mikä on Arizonan virallinen osavaltion kukka?</w:t>
      </w:r>
    </w:p>
    <w:p>
      <w:r>
        <w:rPr>
          <w:b/>
        </w:rPr>
        <w:t xml:space="preserve">Tulos</w:t>
      </w:r>
    </w:p>
    <w:p>
      <w:r>
        <w:t xml:space="preserve">Saguaro</w:t>
      </w:r>
    </w:p>
    <w:p>
      <w:r>
        <w:rPr>
          <w:b/>
        </w:rPr>
        <w:t xml:space="preserve">Esimerkki 1.571</w:t>
      </w:r>
    </w:p>
    <w:p>
      <w:r>
        <w:t xml:space="preserve">Kenen kanssa Rosemary Clooney oli naimisissa?</w:t>
      </w:r>
    </w:p>
    <w:p>
      <w:r>
        <w:rPr>
          <w:b/>
        </w:rPr>
        <w:t xml:space="preserve">Tulos</w:t>
      </w:r>
    </w:p>
    <w:p>
      <w:r>
        <w:t xml:space="preserve">José Ferrer</w:t>
      </w:r>
    </w:p>
    <w:p>
      <w:r>
        <w:rPr>
          <w:b/>
        </w:rPr>
        <w:t xml:space="preserve">Tulos</w:t>
      </w:r>
    </w:p>
    <w:p>
      <w:r>
        <w:t xml:space="preserve">Dante DiPaolo</w:t>
      </w:r>
    </w:p>
    <w:p>
      <w:r>
        <w:rPr>
          <w:b/>
        </w:rPr>
        <w:t xml:space="preserve">Esimerkki 1.572</w:t>
      </w:r>
    </w:p>
    <w:p>
      <w:r>
        <w:t xml:space="preserve">missä kaupungissa presidentti Kennedy tapettiin?</w:t>
      </w:r>
    </w:p>
    <w:p>
      <w:r>
        <w:rPr>
          <w:b/>
        </w:rPr>
        <w:t xml:space="preserve">Tulos</w:t>
      </w:r>
    </w:p>
    <w:p>
      <w:r>
        <w:t xml:space="preserve">Dallas</w:t>
      </w:r>
    </w:p>
    <w:p>
      <w:r>
        <w:rPr>
          <w:b/>
        </w:rPr>
        <w:t xml:space="preserve">Esimerkki 1.573</w:t>
      </w:r>
    </w:p>
    <w:p>
      <w:r>
        <w:t xml:space="preserve">Miten Richard Arkwright edisti teollista vallankumousta?</w:t>
      </w:r>
    </w:p>
    <w:p>
      <w:r>
        <w:rPr>
          <w:b/>
        </w:rPr>
        <w:t xml:space="preserve">Tulos</w:t>
      </w:r>
    </w:p>
    <w:p>
      <w:r>
        <w:t xml:space="preserve">Kehruukehys</w:t>
      </w:r>
    </w:p>
    <w:p>
      <w:r>
        <w:rPr>
          <w:b/>
        </w:rPr>
        <w:t xml:space="preserve">Esimerkki 1.574</w:t>
      </w:r>
    </w:p>
    <w:p>
      <w:r>
        <w:t xml:space="preserve">Kuka näytteli Wesley Crusheria Star Trek The Next Generationissa?</w:t>
      </w:r>
    </w:p>
    <w:p>
      <w:r>
        <w:rPr>
          <w:b/>
        </w:rPr>
        <w:t xml:space="preserve">Tulos</w:t>
      </w:r>
    </w:p>
    <w:p>
      <w:r>
        <w:t xml:space="preserve">Wil Wheaton</w:t>
      </w:r>
    </w:p>
    <w:p>
      <w:r>
        <w:rPr>
          <w:b/>
        </w:rPr>
        <w:t xml:space="preserve">Esimerkki 1.575</w:t>
      </w:r>
    </w:p>
    <w:p>
      <w:r>
        <w:t xml:space="preserve">Kuka on Samantha Gibb?</w:t>
      </w:r>
    </w:p>
    <w:p>
      <w:r>
        <w:rPr>
          <w:b/>
        </w:rPr>
        <w:t xml:space="preserve">Tulos</w:t>
      </w:r>
    </w:p>
    <w:p>
      <w:r>
        <w:t xml:space="preserve">Laulaja</w:t>
      </w:r>
    </w:p>
    <w:p>
      <w:r>
        <w:rPr>
          <w:b/>
        </w:rPr>
        <w:t xml:space="preserve">Esimerkki 1.576</w:t>
      </w:r>
    </w:p>
    <w:p>
      <w:r>
        <w:t xml:space="preserve">mitä tehdä Dubuquessa tänä viikonloppuna?</w:t>
      </w:r>
    </w:p>
    <w:p>
      <w:r>
        <w:rPr>
          <w:b/>
        </w:rPr>
        <w:t xml:space="preserve">Tulos</w:t>
      </w:r>
    </w:p>
    <w:p>
      <w:r>
        <w:t xml:space="preserve">Dubuquen arboretum ja kasvitieteellinen puutarha</w:t>
      </w:r>
    </w:p>
    <w:p>
      <w:r>
        <w:rPr>
          <w:b/>
        </w:rPr>
        <w:t xml:space="preserve">Esimerkki 1.577</w:t>
      </w:r>
    </w:p>
    <w:p>
      <w:r>
        <w:t xml:space="preserve">missä avril lavigne on syntynyt?</w:t>
      </w:r>
    </w:p>
    <w:p>
      <w:r>
        <w:rPr>
          <w:b/>
        </w:rPr>
        <w:t xml:space="preserve">Tulos</w:t>
      </w:r>
    </w:p>
    <w:p>
      <w:r>
        <w:t xml:space="preserve">Belleville</w:t>
      </w:r>
    </w:p>
    <w:p>
      <w:r>
        <w:rPr>
          <w:b/>
        </w:rPr>
        <w:t xml:space="preserve">Esimerkki 1.578</w:t>
      </w:r>
    </w:p>
    <w:p>
      <w:r>
        <w:t xml:space="preserve">kuka voitti fa-cupin vuonna 2008?</w:t>
      </w:r>
    </w:p>
    <w:p>
      <w:r>
        <w:rPr>
          <w:b/>
        </w:rPr>
        <w:t xml:space="preserve">Tulos</w:t>
      </w:r>
    </w:p>
    <w:p>
      <w:r>
        <w:t xml:space="preserve">Portsmouth F.C.</w:t>
      </w:r>
    </w:p>
    <w:p>
      <w:r>
        <w:rPr>
          <w:b/>
        </w:rPr>
        <w:t xml:space="preserve">Esimerkki 1.579</w:t>
      </w:r>
    </w:p>
    <w:p>
      <w:r>
        <w:t xml:space="preserve">kuka on Kiinan nykyinen johtaja ja mikä on hänen tittelinsä?</w:t>
      </w:r>
    </w:p>
    <w:p>
      <w:r>
        <w:rPr>
          <w:b/>
        </w:rPr>
        <w:t xml:space="preserve">Tulos</w:t>
      </w:r>
    </w:p>
    <w:p>
      <w:r>
        <w:t xml:space="preserve">Xi Jinping</w:t>
      </w:r>
    </w:p>
    <w:p>
      <w:r>
        <w:rPr>
          <w:b/>
        </w:rPr>
        <w:t xml:space="preserve">Esimerkki 1.580</w:t>
      </w:r>
    </w:p>
    <w:p>
      <w:r>
        <w:t xml:space="preserve">Milloin Dallas Cowboys meni viimeksi Super Bowliin?</w:t>
      </w:r>
    </w:p>
    <w:p>
      <w:r>
        <w:rPr>
          <w:b/>
        </w:rPr>
        <w:t xml:space="preserve">Tulos</w:t>
      </w:r>
    </w:p>
    <w:p>
      <w:r>
        <w:t xml:space="preserve">Super Bowl XXX</w:t>
      </w:r>
    </w:p>
    <w:p>
      <w:r>
        <w:rPr>
          <w:b/>
        </w:rPr>
        <w:t xml:space="preserve">Esimerkki 1.581</w:t>
      </w:r>
    </w:p>
    <w:p>
      <w:r>
        <w:t xml:space="preserve">Minkä maiden välillä Vietnamin sota käytiin?</w:t>
      </w:r>
    </w:p>
    <w:p>
      <w:r>
        <w:rPr>
          <w:b/>
        </w:rPr>
        <w:t xml:space="preserve">Tulos</w:t>
      </w:r>
    </w:p>
    <w:p>
      <w:r>
        <w:t xml:space="preserve">Etelä-Vietnam</w:t>
      </w:r>
    </w:p>
    <w:p>
      <w:r>
        <w:rPr>
          <w:b/>
        </w:rPr>
        <w:t xml:space="preserve">Tulos</w:t>
      </w:r>
    </w:p>
    <w:p>
      <w:r>
        <w:t xml:space="preserve">Australia</w:t>
      </w:r>
    </w:p>
    <w:p>
      <w:r>
        <w:rPr>
          <w:b/>
        </w:rPr>
        <w:t xml:space="preserve">Tulos</w:t>
      </w:r>
    </w:p>
    <w:p>
      <w:r>
        <w:t xml:space="preserve">Uusi-Seelanti</w:t>
      </w:r>
    </w:p>
    <w:p>
      <w:r>
        <w:rPr>
          <w:b/>
        </w:rPr>
        <w:t xml:space="preserve">Tulos</w:t>
      </w:r>
    </w:p>
    <w:p>
      <w:r>
        <w:t xml:space="preserve">Pohjois-Vietnam</w:t>
      </w:r>
    </w:p>
    <w:p>
      <w:r>
        <w:rPr>
          <w:b/>
        </w:rPr>
        <w:t xml:space="preserve">Tulos</w:t>
      </w:r>
    </w:p>
    <w:p>
      <w:r>
        <w:t xml:space="preserve">Pathet Lao</w:t>
      </w:r>
    </w:p>
    <w:p>
      <w:r>
        <w:rPr>
          <w:b/>
        </w:rPr>
        <w:t xml:space="preserve">Tulos</w:t>
      </w:r>
    </w:p>
    <w:p>
      <w:r>
        <w:t xml:space="preserve">Filippiinit</w:t>
      </w:r>
    </w:p>
    <w:p>
      <w:r>
        <w:rPr>
          <w:b/>
        </w:rPr>
        <w:t xml:space="preserve">Tulos</w:t>
      </w:r>
    </w:p>
    <w:p>
      <w:r>
        <w:t xml:space="preserve">Khmerin tasavalta</w:t>
      </w:r>
    </w:p>
    <w:p>
      <w:r>
        <w:rPr>
          <w:b/>
        </w:rPr>
        <w:t xml:space="preserve">Tulos</w:t>
      </w:r>
    </w:p>
    <w:p>
      <w:r>
        <w:t xml:space="preserve">Yhdysvallat</w:t>
      </w:r>
    </w:p>
    <w:p>
      <w:r>
        <w:rPr>
          <w:b/>
        </w:rPr>
        <w:t xml:space="preserve">Tulos</w:t>
      </w:r>
    </w:p>
    <w:p>
      <w:r>
        <w:t xml:space="preserve">Punaiset khmerit</w:t>
      </w:r>
    </w:p>
    <w:p>
      <w:r>
        <w:rPr>
          <w:b/>
        </w:rPr>
        <w:t xml:space="preserve">Tulos</w:t>
      </w:r>
    </w:p>
    <w:p>
      <w:r>
        <w:t xml:space="preserve">Pohjois-Korea</w:t>
      </w:r>
    </w:p>
    <w:p>
      <w:r>
        <w:rPr>
          <w:b/>
        </w:rPr>
        <w:t xml:space="preserve">Tulos</w:t>
      </w:r>
    </w:p>
    <w:p>
      <w:r>
        <w:t xml:space="preserve">Vietkong</w:t>
      </w:r>
    </w:p>
    <w:p>
      <w:r>
        <w:rPr>
          <w:b/>
        </w:rPr>
        <w:t xml:space="preserve">Tulos</w:t>
      </w:r>
    </w:p>
    <w:p>
      <w:r>
        <w:t xml:space="preserve">Kiina</w:t>
      </w:r>
    </w:p>
    <w:p>
      <w:r>
        <w:rPr>
          <w:b/>
        </w:rPr>
        <w:t xml:space="preserve">Tulos</w:t>
      </w:r>
    </w:p>
    <w:p>
      <w:r>
        <w:t xml:space="preserve">Thaimaa</w:t>
      </w:r>
    </w:p>
    <w:p>
      <w:r>
        <w:rPr>
          <w:b/>
        </w:rPr>
        <w:t xml:space="preserve">Tulos</w:t>
      </w:r>
    </w:p>
    <w:p>
      <w:r>
        <w:t xml:space="preserve">Etelä-Korea</w:t>
      </w:r>
    </w:p>
    <w:p>
      <w:r>
        <w:rPr>
          <w:b/>
        </w:rPr>
        <w:t xml:space="preserve">Tulos</w:t>
      </w:r>
    </w:p>
    <w:p>
      <w:r>
        <w:t xml:space="preserve">Laosin kuningaskunta</w:t>
      </w:r>
    </w:p>
    <w:p>
      <w:r>
        <w:rPr>
          <w:b/>
        </w:rPr>
        <w:t xml:space="preserve">Tulos</w:t>
      </w:r>
    </w:p>
    <w:p>
      <w:r>
        <w:t xml:space="preserve">Taiwan</w:t>
      </w:r>
    </w:p>
    <w:p>
      <w:r>
        <w:rPr>
          <w:b/>
        </w:rPr>
        <w:t xml:space="preserve">Tulos</w:t>
      </w:r>
    </w:p>
    <w:p>
      <w:r>
        <w:t xml:space="preserve">Neuvostoliitto</w:t>
      </w:r>
    </w:p>
    <w:p>
      <w:r>
        <w:rPr>
          <w:b/>
        </w:rPr>
        <w:t xml:space="preserve">Esimerkki 1.582</w:t>
      </w:r>
    </w:p>
    <w:p>
      <w:r>
        <w:t xml:space="preserve">Missä Kaka asuu?</w:t>
      </w:r>
    </w:p>
    <w:p>
      <w:r>
        <w:rPr>
          <w:b/>
        </w:rPr>
        <w:t xml:space="preserve">Tulos</w:t>
      </w:r>
    </w:p>
    <w:p>
      <w:r>
        <w:t xml:space="preserve">Brasilia</w:t>
      </w:r>
    </w:p>
    <w:p>
      <w:r>
        <w:rPr>
          <w:b/>
        </w:rPr>
        <w:t xml:space="preserve">Esimerkki 1.583</w:t>
      </w:r>
    </w:p>
    <w:p>
      <w:r>
        <w:t xml:space="preserve">kuka on Yhdysvaltojen senaattori 2010?</w:t>
      </w:r>
    </w:p>
    <w:p>
      <w:r>
        <w:rPr>
          <w:b/>
        </w:rPr>
        <w:t xml:space="preserve">Tulos</w:t>
      </w:r>
    </w:p>
    <w:p>
      <w:r>
        <w:t xml:space="preserve">Jefferson Sessions</w:t>
      </w:r>
    </w:p>
    <w:p>
      <w:r>
        <w:rPr>
          <w:b/>
        </w:rPr>
        <w:t xml:space="preserve">Esimerkki 1.584</w:t>
      </w:r>
    </w:p>
    <w:p>
      <w:r>
        <w:t xml:space="preserve">mitä kirjoja frances hodgson burnett kirjoitti?</w:t>
      </w:r>
    </w:p>
    <w:p>
      <w:r>
        <w:rPr>
          <w:b/>
        </w:rPr>
        <w:t xml:space="preserve">Tulos</w:t>
      </w:r>
    </w:p>
    <w:p>
      <w:r>
        <w:t xml:space="preserve">Salainen puutarha</w:t>
      </w:r>
    </w:p>
    <w:p>
      <w:r>
        <w:rPr>
          <w:b/>
        </w:rPr>
        <w:t xml:space="preserve">Esimerkki 1.585</w:t>
      </w:r>
    </w:p>
    <w:p>
      <w:r>
        <w:t xml:space="preserve">kuka sonny bill williams pelaa 2012?</w:t>
      </w:r>
    </w:p>
    <w:p>
      <w:r>
        <w:rPr>
          <w:b/>
        </w:rPr>
        <w:t xml:space="preserve">Tulos</w:t>
      </w:r>
    </w:p>
    <w:p>
      <w:r>
        <w:t xml:space="preserve">Chiefs</w:t>
      </w:r>
    </w:p>
    <w:p>
      <w:r>
        <w:rPr>
          <w:b/>
        </w:rPr>
        <w:t xml:space="preserve">Esimerkki 1.586</w:t>
      </w:r>
    </w:p>
    <w:p>
      <w:r>
        <w:t xml:space="preserve">mistä elijah mccoy oli kuuluisa?</w:t>
      </w:r>
    </w:p>
    <w:p>
      <w:r>
        <w:rPr>
          <w:b/>
        </w:rPr>
        <w:t xml:space="preserve">Tulos</w:t>
      </w:r>
    </w:p>
    <w:p>
      <w:r>
        <w:t xml:space="preserve">Insinööri</w:t>
      </w:r>
    </w:p>
    <w:p>
      <w:r>
        <w:rPr>
          <w:b/>
        </w:rPr>
        <w:t xml:space="preserve">Tulos</w:t>
      </w:r>
    </w:p>
    <w:p>
      <w:r>
        <w:t xml:space="preserve">Keksijä</w:t>
      </w:r>
    </w:p>
    <w:p>
      <w:r>
        <w:rPr>
          <w:b/>
        </w:rPr>
        <w:t xml:space="preserve">Esimerkki 1.587</w:t>
      </w:r>
    </w:p>
    <w:p>
      <w:r>
        <w:t xml:space="preserve">Millainen hallitus Malin valtakunnalla oli?</w:t>
      </w:r>
    </w:p>
    <w:p>
      <w:r>
        <w:rPr>
          <w:b/>
        </w:rPr>
        <w:t xml:space="preserve">Tulos</w:t>
      </w:r>
    </w:p>
    <w:p>
      <w:r>
        <w:t xml:space="preserve">Tasavalta</w:t>
      </w:r>
    </w:p>
    <w:p>
      <w:r>
        <w:rPr>
          <w:b/>
        </w:rPr>
        <w:t xml:space="preserve">Esimerkki 1.588</w:t>
      </w:r>
    </w:p>
    <w:p>
      <w:r>
        <w:t xml:space="preserve">millaista kieltä irlantilaiset puhuvat?</w:t>
      </w:r>
    </w:p>
    <w:p>
      <w:r>
        <w:rPr>
          <w:b/>
        </w:rPr>
        <w:t xml:space="preserve">Tulos</w:t>
      </w:r>
    </w:p>
    <w:p>
      <w:r>
        <w:t xml:space="preserve">Irlantilainen</w:t>
      </w:r>
    </w:p>
    <w:p>
      <w:r>
        <w:rPr>
          <w:b/>
        </w:rPr>
        <w:t xml:space="preserve">Tulos</w:t>
      </w:r>
    </w:p>
    <w:p>
      <w:r>
        <w:t xml:space="preserve">Hiberno-English</w:t>
      </w:r>
    </w:p>
    <w:p>
      <w:r>
        <w:rPr>
          <w:b/>
        </w:rPr>
        <w:t xml:space="preserve">Tulos</w:t>
      </w:r>
    </w:p>
    <w:p>
      <w:r>
        <w:t xml:space="preserve">Skotlannin kieli</w:t>
      </w:r>
    </w:p>
    <w:p>
      <w:r>
        <w:rPr>
          <w:b/>
        </w:rPr>
        <w:t xml:space="preserve">Tulos</w:t>
      </w:r>
    </w:p>
    <w:p>
      <w:r>
        <w:t xml:space="preserve">Englannin kieli</w:t>
      </w:r>
    </w:p>
    <w:p>
      <w:r>
        <w:rPr>
          <w:b/>
        </w:rPr>
        <w:t xml:space="preserve">Tulos</w:t>
      </w:r>
    </w:p>
    <w:p>
      <w:r>
        <w:t xml:space="preserve">Shelta Kieli</w:t>
      </w:r>
    </w:p>
    <w:p>
      <w:r>
        <w:rPr>
          <w:b/>
        </w:rPr>
        <w:t xml:space="preserve">Tulos</w:t>
      </w:r>
    </w:p>
    <w:p>
      <w:r>
        <w:t xml:space="preserve">Ulsterin skotlannin murteet</w:t>
      </w:r>
    </w:p>
    <w:p>
      <w:r>
        <w:rPr>
          <w:b/>
        </w:rPr>
        <w:t xml:space="preserve">Esimerkki 1.589</w:t>
      </w:r>
    </w:p>
    <w:p>
      <w:r>
        <w:t xml:space="preserve">minkä puolueen jäsen Winston Churchill oli politiikassa?</w:t>
      </w:r>
    </w:p>
    <w:p>
      <w:r>
        <w:rPr>
          <w:b/>
        </w:rPr>
        <w:t xml:space="preserve">Tulos</w:t>
      </w:r>
    </w:p>
    <w:p>
      <w:r>
        <w:t xml:space="preserve">Konservatiivinen puolue</w:t>
      </w:r>
    </w:p>
    <w:p>
      <w:r>
        <w:rPr>
          <w:b/>
        </w:rPr>
        <w:t xml:space="preserve">Esimerkki 1.590</w:t>
      </w:r>
    </w:p>
    <w:p>
      <w:r>
        <w:t xml:space="preserve">millaista kieltä Kiinassa puhutaan?</w:t>
      </w:r>
    </w:p>
    <w:p>
      <w:r>
        <w:rPr>
          <w:b/>
        </w:rPr>
        <w:t xml:space="preserve">Tulos</w:t>
      </w:r>
    </w:p>
    <w:p>
      <w:r>
        <w:t xml:space="preserve">Standardi mandariini</w:t>
      </w:r>
    </w:p>
    <w:p>
      <w:r>
        <w:rPr>
          <w:b/>
        </w:rPr>
        <w:t xml:space="preserve">Esimerkki 1.591</w:t>
      </w:r>
    </w:p>
    <w:p>
      <w:r>
        <w:t xml:space="preserve">minä vuosina Steelers on voittanut Super Bowlin?</w:t>
      </w:r>
    </w:p>
    <w:p>
      <w:r>
        <w:rPr>
          <w:b/>
        </w:rPr>
        <w:t xml:space="preserve">Tulos</w:t>
      </w:r>
    </w:p>
    <w:p>
      <w:r>
        <w:t xml:space="preserve">Super Bowl IX</w:t>
      </w:r>
    </w:p>
    <w:p>
      <w:r>
        <w:rPr>
          <w:b/>
        </w:rPr>
        <w:t xml:space="preserve">Tulos</w:t>
      </w:r>
    </w:p>
    <w:p>
      <w:r>
        <w:t xml:space="preserve">Super Bowl XLIII</w:t>
      </w:r>
    </w:p>
    <w:p>
      <w:r>
        <w:rPr>
          <w:b/>
        </w:rPr>
        <w:t xml:space="preserve">Tulos</w:t>
      </w:r>
    </w:p>
    <w:p>
      <w:r>
        <w:t xml:space="preserve">Super Bowl X</w:t>
      </w:r>
    </w:p>
    <w:p>
      <w:r>
        <w:rPr>
          <w:b/>
        </w:rPr>
        <w:t xml:space="preserve">Tulos</w:t>
      </w:r>
    </w:p>
    <w:p>
      <w:r>
        <w:t xml:space="preserve">Super Bowl XL</w:t>
      </w:r>
    </w:p>
    <w:p>
      <w:r>
        <w:rPr>
          <w:b/>
        </w:rPr>
        <w:t xml:space="preserve">Tulos</w:t>
      </w:r>
    </w:p>
    <w:p>
      <w:r>
        <w:t xml:space="preserve">Super Bowl XIV</w:t>
      </w:r>
    </w:p>
    <w:p>
      <w:r>
        <w:rPr>
          <w:b/>
        </w:rPr>
        <w:t xml:space="preserve">Tulos</w:t>
      </w:r>
    </w:p>
    <w:p>
      <w:r>
        <w:t xml:space="preserve">Super Bowl XIII</w:t>
      </w:r>
    </w:p>
    <w:p>
      <w:r>
        <w:rPr>
          <w:b/>
        </w:rPr>
        <w:t xml:space="preserve">Esimerkki 1.592</w:t>
      </w:r>
    </w:p>
    <w:p>
      <w:r>
        <w:t xml:space="preserve">mitä unkarilaiset puhuvat?</w:t>
      </w:r>
    </w:p>
    <w:p>
      <w:r>
        <w:rPr>
          <w:b/>
        </w:rPr>
        <w:t xml:space="preserve">Tulos</w:t>
      </w:r>
    </w:p>
    <w:p>
      <w:r>
        <w:t xml:space="preserve">Unkarilainen</w:t>
      </w:r>
    </w:p>
    <w:p>
      <w:r>
        <w:rPr>
          <w:b/>
        </w:rPr>
        <w:t xml:space="preserve">Esimerkki 1.593</w:t>
      </w:r>
    </w:p>
    <w:p>
      <w:r>
        <w:t xml:space="preserve">mitä harriet beecher stowe teki abolitionistina?</w:t>
      </w:r>
    </w:p>
    <w:p>
      <w:r>
        <w:rPr>
          <w:b/>
        </w:rPr>
        <w:t xml:space="preserve">Tulos</w:t>
      </w:r>
    </w:p>
    <w:p>
      <w:r>
        <w:t xml:space="preserve">Kirjailija</w:t>
      </w:r>
    </w:p>
    <w:p>
      <w:r>
        <w:rPr>
          <w:b/>
        </w:rPr>
        <w:t xml:space="preserve">Tulos</w:t>
      </w:r>
    </w:p>
    <w:p>
      <w:r>
        <w:t xml:space="preserve">Kirjoittaja</w:t>
      </w:r>
    </w:p>
    <w:p>
      <w:r>
        <w:rPr>
          <w:b/>
        </w:rPr>
        <w:t xml:space="preserve">Tulos</w:t>
      </w:r>
    </w:p>
    <w:p>
      <w:r>
        <w:t xml:space="preserve">Kirjoittaja</w:t>
      </w:r>
    </w:p>
    <w:p>
      <w:r>
        <w:rPr>
          <w:b/>
        </w:rPr>
        <w:t xml:space="preserve">Esimerkki 1.594</w:t>
      </w:r>
    </w:p>
    <w:p>
      <w:r>
        <w:t xml:space="preserve">missä elokuvissa Quentin Tarantino näytteli?</w:t>
      </w:r>
    </w:p>
    <w:p>
      <w:r>
        <w:rPr>
          <w:b/>
        </w:rPr>
        <w:t xml:space="preserve">Tulos</w:t>
      </w:r>
    </w:p>
    <w:p>
      <w:r>
        <w:t xml:space="preserve">Grindhouse</w:t>
      </w:r>
    </w:p>
    <w:p>
      <w:r>
        <w:rPr>
          <w:b/>
        </w:rPr>
        <w:t xml:space="preserve">Tulos</w:t>
      </w:r>
    </w:p>
    <w:p>
      <w:r>
        <w:t xml:space="preserve">The Cutting Edge: elokuvaleikkauksen taika</w:t>
      </w:r>
    </w:p>
    <w:p>
      <w:r>
        <w:rPr>
          <w:b/>
        </w:rPr>
        <w:t xml:space="preserve">Tulos</w:t>
      </w:r>
    </w:p>
    <w:p>
      <w:r>
        <w:t xml:space="preserve">Sukiyaki Western Django</w:t>
      </w:r>
    </w:p>
    <w:p>
      <w:r>
        <w:rPr>
          <w:b/>
        </w:rPr>
        <w:t xml:space="preserve">Tulos</w:t>
      </w:r>
    </w:p>
    <w:p>
      <w:r>
        <w:t xml:space="preserve">Full Tilt Boogie</w:t>
      </w:r>
    </w:p>
    <w:p>
      <w:r>
        <w:rPr>
          <w:b/>
        </w:rPr>
        <w:t xml:space="preserve">Tulos</w:t>
      </w:r>
    </w:p>
    <w:p>
      <w:r>
        <w:t xml:space="preserve">Z-kanava: Z: Upea pakkomielle</w:t>
      </w:r>
    </w:p>
    <w:p>
      <w:r>
        <w:rPr>
          <w:b/>
        </w:rPr>
        <w:t xml:space="preserve">Tulos</w:t>
      </w:r>
    </w:p>
    <w:p>
      <w:r>
        <w:t xml:space="preserve">BaadAsssss elokuva</w:t>
      </w:r>
    </w:p>
    <w:p>
      <w:r>
        <w:rPr>
          <w:b/>
        </w:rPr>
        <w:t xml:space="preserve">Tulos</w:t>
      </w:r>
    </w:p>
    <w:p>
      <w:r>
        <w:t xml:space="preserve">Desperado</w:t>
      </w:r>
    </w:p>
    <w:p>
      <w:r>
        <w:rPr>
          <w:b/>
        </w:rPr>
        <w:t xml:space="preserve">Tulos</w:t>
      </w:r>
    </w:p>
    <w:p>
      <w:r>
        <w:t xml:space="preserve">Neljä huonetta</w:t>
      </w:r>
    </w:p>
    <w:p>
      <w:r>
        <w:rPr>
          <w:b/>
        </w:rPr>
        <w:t xml:space="preserve">Tulos</w:t>
      </w:r>
    </w:p>
    <w:p>
      <w:r>
        <w:t xml:space="preserve">Hämärästä aamunkoittoon</w:t>
      </w:r>
    </w:p>
    <w:p>
      <w:r>
        <w:rPr>
          <w:b/>
        </w:rPr>
        <w:t xml:space="preserve">Tulos</w:t>
      </w:r>
    </w:p>
    <w:p>
      <w:r>
        <w:t xml:space="preserve">Dead On: George A. Romeron elämä ja elokuvat</w:t>
      </w:r>
    </w:p>
    <w:p>
      <w:r>
        <w:rPr>
          <w:b/>
        </w:rPr>
        <w:t xml:space="preserve">Esimerkki 1.595</w:t>
      </w:r>
    </w:p>
    <w:p>
      <w:r>
        <w:t xml:space="preserve">miltä saarelta Bethany Hamilton on kotoisin?</w:t>
      </w:r>
    </w:p>
    <w:p>
      <w:r>
        <w:rPr>
          <w:b/>
        </w:rPr>
        <w:t xml:space="preserve">Tulos</w:t>
      </w:r>
    </w:p>
    <w:p>
      <w:r>
        <w:t xml:space="preserve">Lihue</w:t>
      </w:r>
    </w:p>
    <w:p>
      <w:r>
        <w:rPr>
          <w:b/>
        </w:rPr>
        <w:t xml:space="preserve">Esimerkki 1.596</w:t>
      </w:r>
    </w:p>
    <w:p>
      <w:r>
        <w:t xml:space="preserve">kuka oli Pohjois-Korean kommunistinen diktaattori?</w:t>
      </w:r>
    </w:p>
    <w:p>
      <w:r>
        <w:rPr>
          <w:b/>
        </w:rPr>
        <w:t xml:space="preserve">Tulos</w:t>
      </w:r>
    </w:p>
    <w:p>
      <w:r>
        <w:t xml:space="preserve">Kim Jong-il</w:t>
      </w:r>
    </w:p>
    <w:p>
      <w:r>
        <w:rPr>
          <w:b/>
        </w:rPr>
        <w:t xml:space="preserve">Esimerkki 1.597</w:t>
      </w:r>
    </w:p>
    <w:p>
      <w:r>
        <w:t xml:space="preserve">minkä kirjan Jacob riis kirjoitti?</w:t>
      </w:r>
    </w:p>
    <w:p>
      <w:r>
        <w:rPr>
          <w:b/>
        </w:rPr>
        <w:t xml:space="preserve">Tulos</w:t>
      </w:r>
    </w:p>
    <w:p>
      <w:r>
        <w:t xml:space="preserve">Miten toinen puoli elää</w:t>
      </w:r>
    </w:p>
    <w:p>
      <w:r>
        <w:rPr>
          <w:b/>
        </w:rPr>
        <w:t xml:space="preserve">Esimerkki 1.598</w:t>
      </w:r>
    </w:p>
    <w:p>
      <w:r>
        <w:t xml:space="preserve">Missä seurassa Ronaldinho pelaa 2012?</w:t>
      </w:r>
    </w:p>
    <w:p>
      <w:r>
        <w:rPr>
          <w:b/>
        </w:rPr>
        <w:t xml:space="preserve">Tulos</w:t>
      </w:r>
    </w:p>
    <w:p>
      <w:r>
        <w:t xml:space="preserve">Clube Atlético Mineiro</w:t>
      </w:r>
    </w:p>
    <w:p>
      <w:r>
        <w:rPr>
          <w:b/>
        </w:rPr>
        <w:t xml:space="preserve">Esimerkki 1.599</w:t>
      </w:r>
    </w:p>
    <w:p>
      <w:r>
        <w:t xml:space="preserve">missä liittoutuneiden hyökkäys Ranskaan tapahtui?</w:t>
      </w:r>
    </w:p>
    <w:p>
      <w:r>
        <w:rPr>
          <w:b/>
        </w:rPr>
        <w:t xml:space="preserve">Tulos</w:t>
      </w:r>
    </w:p>
    <w:p>
      <w:r>
        <w:t xml:space="preserve">Normandia</w:t>
      </w:r>
    </w:p>
    <w:p>
      <w:r>
        <w:rPr>
          <w:b/>
        </w:rPr>
        <w:t xml:space="preserve">Esimerkki 1.600</w:t>
      </w:r>
    </w:p>
    <w:p>
      <w:r>
        <w:t xml:space="preserve">Mitkä ovat Wisconsinin luonnonvarat?</w:t>
      </w:r>
    </w:p>
    <w:p>
      <w:r>
        <w:rPr>
          <w:b/>
        </w:rPr>
        <w:t xml:space="preserve">Tulos</w:t>
      </w:r>
    </w:p>
    <w:p>
      <w:r>
        <w:t xml:space="preserve">Wisconsinin kuvernöörin muistutusvaalit</w:t>
      </w:r>
    </w:p>
    <w:p>
      <w:r>
        <w:rPr>
          <w:b/>
        </w:rPr>
        <w:t xml:space="preserve">Esimerkki 1.601</w:t>
      </w:r>
    </w:p>
    <w:p>
      <w:r>
        <w:t xml:space="preserve">mitä kieltä he puhuvat Indonesiassa?</w:t>
      </w:r>
    </w:p>
    <w:p>
      <w:r>
        <w:rPr>
          <w:b/>
        </w:rPr>
        <w:t xml:space="preserve">Tulos</w:t>
      </w:r>
    </w:p>
    <w:p>
      <w:r>
        <w:t xml:space="preserve">Javanin kieli</w:t>
      </w:r>
    </w:p>
    <w:p>
      <w:r>
        <w:rPr>
          <w:b/>
        </w:rPr>
        <w:t xml:space="preserve">Tulos</w:t>
      </w:r>
    </w:p>
    <w:p>
      <w:r>
        <w:t xml:space="preserve">Malaijin kieli</w:t>
      </w:r>
    </w:p>
    <w:p>
      <w:r>
        <w:rPr>
          <w:b/>
        </w:rPr>
        <w:t xml:space="preserve">Tulos</w:t>
      </w:r>
    </w:p>
    <w:p>
      <w:r>
        <w:t xml:space="preserve">Sundan kieli</w:t>
      </w:r>
    </w:p>
    <w:p>
      <w:r>
        <w:rPr>
          <w:b/>
        </w:rPr>
        <w:t xml:space="preserve">Tulos</w:t>
      </w:r>
    </w:p>
    <w:p>
      <w:r>
        <w:t xml:space="preserve">Englannin kieli</w:t>
      </w:r>
    </w:p>
    <w:p>
      <w:r>
        <w:rPr>
          <w:b/>
        </w:rPr>
        <w:t xml:space="preserve">Tulos</w:t>
      </w:r>
    </w:p>
    <w:p>
      <w:r>
        <w:t xml:space="preserve">Bali kieli</w:t>
      </w:r>
    </w:p>
    <w:p>
      <w:r>
        <w:rPr>
          <w:b/>
        </w:rPr>
        <w:t xml:space="preserve">Tulos</w:t>
      </w:r>
    </w:p>
    <w:p>
      <w:r>
        <w:t xml:space="preserve">Indonesian kieli</w:t>
      </w:r>
    </w:p>
    <w:p>
      <w:r>
        <w:rPr>
          <w:b/>
        </w:rPr>
        <w:t xml:space="preserve">Tulos</w:t>
      </w:r>
    </w:p>
    <w:p>
      <w:r>
        <w:t xml:space="preserve">Batakin kieli</w:t>
      </w:r>
    </w:p>
    <w:p>
      <w:r>
        <w:rPr>
          <w:b/>
        </w:rPr>
        <w:t xml:space="preserve">Tulos</w:t>
      </w:r>
    </w:p>
    <w:p>
      <w:r>
        <w:t xml:space="preserve">Tobelon kieli</w:t>
      </w:r>
    </w:p>
    <w:p>
      <w:r>
        <w:rPr>
          <w:b/>
        </w:rPr>
        <w:t xml:space="preserve">Tulos</w:t>
      </w:r>
    </w:p>
    <w:p>
      <w:r>
        <w:t xml:space="preserve">Hollannin kieli</w:t>
      </w:r>
    </w:p>
    <w:p>
      <w:r>
        <w:rPr>
          <w:b/>
        </w:rPr>
        <w:t xml:space="preserve">Tulos</w:t>
      </w:r>
    </w:p>
    <w:p>
      <w:r>
        <w:t xml:space="preserve">Maduran kieli</w:t>
      </w:r>
    </w:p>
    <w:p>
      <w:r>
        <w:rPr>
          <w:b/>
        </w:rPr>
        <w:t xml:space="preserve">Esimerkki 1.602</w:t>
      </w:r>
    </w:p>
    <w:p>
      <w:r>
        <w:t xml:space="preserve">missä frank bruno asui?</w:t>
      </w:r>
    </w:p>
    <w:p>
      <w:r>
        <w:rPr>
          <w:b/>
        </w:rPr>
        <w:t xml:space="preserve">Tulos</w:t>
      </w:r>
    </w:p>
    <w:p>
      <w:r>
        <w:t xml:space="preserve">Yhdistynyt kuningaskunta</w:t>
      </w:r>
    </w:p>
    <w:p>
      <w:r>
        <w:rPr>
          <w:b/>
        </w:rPr>
        <w:t xml:space="preserve">Esimerkki 1.603</w:t>
      </w:r>
    </w:p>
    <w:p>
      <w:r>
        <w:t xml:space="preserve">minä vuonna Steelers voitti Super Bowlin?</w:t>
      </w:r>
    </w:p>
    <w:p>
      <w:r>
        <w:rPr>
          <w:b/>
        </w:rPr>
        <w:t xml:space="preserve">Tulos</w:t>
      </w:r>
    </w:p>
    <w:p>
      <w:r>
        <w:t xml:space="preserve">Super Bowl IX</w:t>
      </w:r>
    </w:p>
    <w:p>
      <w:r>
        <w:rPr>
          <w:b/>
        </w:rPr>
        <w:t xml:space="preserve">Tulos</w:t>
      </w:r>
    </w:p>
    <w:p>
      <w:r>
        <w:t xml:space="preserve">Super Bowl XLIII</w:t>
      </w:r>
    </w:p>
    <w:p>
      <w:r>
        <w:rPr>
          <w:b/>
        </w:rPr>
        <w:t xml:space="preserve">Tulos</w:t>
      </w:r>
    </w:p>
    <w:p>
      <w:r>
        <w:t xml:space="preserve">Super Bowl X</w:t>
      </w:r>
    </w:p>
    <w:p>
      <w:r>
        <w:rPr>
          <w:b/>
        </w:rPr>
        <w:t xml:space="preserve">Tulos</w:t>
      </w:r>
    </w:p>
    <w:p>
      <w:r>
        <w:t xml:space="preserve">Super Bowl XL</w:t>
      </w:r>
    </w:p>
    <w:p>
      <w:r>
        <w:rPr>
          <w:b/>
        </w:rPr>
        <w:t xml:space="preserve">Tulos</w:t>
      </w:r>
    </w:p>
    <w:p>
      <w:r>
        <w:t xml:space="preserve">Super Bowl XIV</w:t>
      </w:r>
    </w:p>
    <w:p>
      <w:r>
        <w:rPr>
          <w:b/>
        </w:rPr>
        <w:t xml:space="preserve">Tulos</w:t>
      </w:r>
    </w:p>
    <w:p>
      <w:r>
        <w:t xml:space="preserve">Super Bowl XIII</w:t>
      </w:r>
    </w:p>
    <w:p>
      <w:r>
        <w:rPr>
          <w:b/>
        </w:rPr>
        <w:t xml:space="preserve">Esimerkki 1.604</w:t>
      </w:r>
    </w:p>
    <w:p>
      <w:r>
        <w:t xml:space="preserve">mitä kappaleita Tom Delonge laulaa?</w:t>
      </w:r>
    </w:p>
    <w:p>
      <w:r>
        <w:rPr>
          <w:b/>
        </w:rPr>
        <w:t xml:space="preserve">Tulos</w:t>
      </w:r>
    </w:p>
    <w:p>
      <w:r>
        <w:t xml:space="preserve">Minulla on ikävä sinua</w:t>
      </w:r>
    </w:p>
    <w:p>
      <w:r>
        <w:rPr>
          <w:b/>
        </w:rPr>
        <w:t xml:space="preserve">Tulos</w:t>
      </w:r>
    </w:p>
    <w:p>
      <w:r>
        <w:t xml:space="preserve">Kaikki pienet asiat</w:t>
      </w:r>
    </w:p>
    <w:p>
      <w:r>
        <w:rPr>
          <w:b/>
        </w:rPr>
        <w:t xml:space="preserve">Esimerkki 1.605</w:t>
      </w:r>
    </w:p>
    <w:p>
      <w:r>
        <w:t xml:space="preserve">mitä Starbucks myy?</w:t>
      </w:r>
    </w:p>
    <w:p>
      <w:r>
        <w:rPr>
          <w:b/>
        </w:rPr>
        <w:t xml:space="preserve">Tulos</w:t>
      </w:r>
    </w:p>
    <w:p>
      <w:r>
        <w:t xml:space="preserve">Kahvila / kahvila</w:t>
      </w:r>
    </w:p>
    <w:p>
      <w:r>
        <w:rPr>
          <w:b/>
        </w:rPr>
        <w:t xml:space="preserve">Tulos</w:t>
      </w:r>
    </w:p>
    <w:p>
      <w:r>
        <w:t xml:space="preserve">Amerikkalainen ruoka</w:t>
      </w:r>
    </w:p>
    <w:p>
      <w:r>
        <w:rPr>
          <w:b/>
        </w:rPr>
        <w:t xml:space="preserve">Tulos</w:t>
      </w:r>
    </w:p>
    <w:p>
      <w:r>
        <w:t xml:space="preserve">Leipomo</w:t>
      </w:r>
    </w:p>
    <w:p>
      <w:r>
        <w:rPr>
          <w:b/>
        </w:rPr>
        <w:t xml:space="preserve">Tulos</w:t>
      </w:r>
    </w:p>
    <w:p>
      <w:r>
        <w:t xml:space="preserve">Herkkukauppa</w:t>
      </w:r>
    </w:p>
    <w:p>
      <w:r>
        <w:rPr>
          <w:b/>
        </w:rPr>
        <w:t xml:space="preserve">Tulos</w:t>
      </w:r>
    </w:p>
    <w:p>
      <w:r>
        <w:t xml:space="preserve">Bagelit</w:t>
      </w:r>
    </w:p>
    <w:p>
      <w:r>
        <w:rPr>
          <w:b/>
        </w:rPr>
        <w:t xml:space="preserve">Esimerkki 1.606</w:t>
      </w:r>
    </w:p>
    <w:p>
      <w:r>
        <w:t xml:space="preserve">mikä valuutta Etelä-Afrikassa on?</w:t>
      </w:r>
    </w:p>
    <w:p>
      <w:r>
        <w:rPr>
          <w:b/>
        </w:rPr>
        <w:t xml:space="preserve">Tulos</w:t>
      </w:r>
    </w:p>
    <w:p>
      <w:r>
        <w:t xml:space="preserve">Etelä-Afrikan randi</w:t>
      </w:r>
    </w:p>
    <w:p>
      <w:r>
        <w:rPr>
          <w:b/>
        </w:rPr>
        <w:t xml:space="preserve">Esimerkki 1.607</w:t>
      </w:r>
    </w:p>
    <w:p>
      <w:r>
        <w:t xml:space="preserve">Missä John Lennon seisoi, kun hänet ammuttiin?</w:t>
      </w:r>
    </w:p>
    <w:p>
      <w:r>
        <w:rPr>
          <w:b/>
        </w:rPr>
        <w:t xml:space="preserve">Tulos</w:t>
      </w:r>
    </w:p>
    <w:p>
      <w:r>
        <w:t xml:space="preserve">New York City</w:t>
      </w:r>
    </w:p>
    <w:p>
      <w:r>
        <w:rPr>
          <w:b/>
        </w:rPr>
        <w:t xml:space="preserve">Esimerkki 1.608</w:t>
      </w:r>
    </w:p>
    <w:p>
      <w:r>
        <w:t xml:space="preserve">mitä organismia Mendel käytti?</w:t>
      </w:r>
    </w:p>
    <w:p>
      <w:r>
        <w:rPr>
          <w:b/>
        </w:rPr>
        <w:t xml:space="preserve">Tulos</w:t>
      </w:r>
    </w:p>
    <w:p>
      <w:r>
        <w:t xml:space="preserve">Hän jatkoi osa-aikaista opetustyötään ja aloitti kokeilut puutarhaherneiden risteyttämisellä.</w:t>
      </w:r>
    </w:p>
    <w:p>
      <w:r>
        <w:rPr>
          <w:b/>
        </w:rPr>
        <w:t xml:space="preserve">Esimerkki 1.609</w:t>
      </w:r>
    </w:p>
    <w:p>
      <w:r>
        <w:t xml:space="preserve">missä on Santa Claran yliopisto?</w:t>
      </w:r>
    </w:p>
    <w:p>
      <w:r>
        <w:rPr>
          <w:b/>
        </w:rPr>
        <w:t xml:space="preserve">Tulos</w:t>
      </w:r>
    </w:p>
    <w:p>
      <w:r>
        <w:t xml:space="preserve">Yhdysvallat</w:t>
      </w:r>
    </w:p>
    <w:p>
      <w:r>
        <w:rPr>
          <w:b/>
        </w:rPr>
        <w:t xml:space="preserve">Tulos</w:t>
      </w:r>
    </w:p>
    <w:p>
      <w:r>
        <w:t xml:space="preserve">Kalifornia</w:t>
      </w:r>
    </w:p>
    <w:p>
      <w:r>
        <w:rPr>
          <w:b/>
        </w:rPr>
        <w:t xml:space="preserve">Tulos</w:t>
      </w:r>
    </w:p>
    <w:p>
      <w:r>
        <w:t xml:space="preserve">Santa Clara</w:t>
      </w:r>
    </w:p>
    <w:p>
      <w:r>
        <w:rPr>
          <w:b/>
        </w:rPr>
        <w:t xml:space="preserve">Esimerkki 1.610</w:t>
      </w:r>
    </w:p>
    <w:p>
      <w:r>
        <w:t xml:space="preserve">mitä muuta orlandossa on disneyn lisäksi?</w:t>
      </w:r>
    </w:p>
    <w:p>
      <w:r>
        <w:rPr>
          <w:b/>
        </w:rPr>
        <w:t xml:space="preserve">Tulos</w:t>
      </w:r>
    </w:p>
    <w:p>
      <w:r>
        <w:t xml:space="preserve">Baldwin Park</w:t>
      </w:r>
    </w:p>
    <w:p>
      <w:r>
        <w:rPr>
          <w:b/>
        </w:rPr>
        <w:t xml:space="preserve">Esimerkki 1.611</w:t>
      </w:r>
    </w:p>
    <w:p>
      <w:r>
        <w:t xml:space="preserve">mitä keksintöjä Robert Hooke teki?</w:t>
      </w:r>
    </w:p>
    <w:p>
      <w:r>
        <w:rPr>
          <w:b/>
        </w:rPr>
        <w:t xml:space="preserve">Tulos</w:t>
      </w:r>
    </w:p>
    <w:p>
      <w:r>
        <w:t xml:space="preserve">Kalvo</w:t>
      </w:r>
    </w:p>
    <w:p>
      <w:r>
        <w:rPr>
          <w:b/>
        </w:rPr>
        <w:t xml:space="preserve">Tulos</w:t>
      </w:r>
    </w:p>
    <w:p>
      <w:r>
        <w:t xml:space="preserve">Yleisnivel</w:t>
      </w:r>
    </w:p>
    <w:p>
      <w:r>
        <w:rPr>
          <w:b/>
        </w:rPr>
        <w:t xml:space="preserve">Tulos</w:t>
      </w:r>
    </w:p>
    <w:p>
      <w:r>
        <w:t xml:space="preserve">Tasapainopyörä</w:t>
      </w:r>
    </w:p>
    <w:p>
      <w:r>
        <w:rPr>
          <w:b/>
        </w:rPr>
        <w:t xml:space="preserve">Esimerkki 1.612</w:t>
      </w:r>
    </w:p>
    <w:p>
      <w:r>
        <w:t xml:space="preserve">missä sijaitsee facebookin pääkonttori?</w:t>
      </w:r>
    </w:p>
    <w:p>
      <w:r>
        <w:rPr>
          <w:b/>
        </w:rPr>
        <w:t xml:space="preserve">Tulos</w:t>
      </w:r>
    </w:p>
    <w:p>
      <w:r>
        <w:t xml:space="preserve">Kalifornia</w:t>
      </w:r>
    </w:p>
    <w:p>
      <w:r>
        <w:rPr>
          <w:b/>
        </w:rPr>
        <w:t xml:space="preserve">Esimerkki 1.613</w:t>
      </w:r>
    </w:p>
    <w:p>
      <w:r>
        <w:t xml:space="preserve">mihin thoreau kuoli?</w:t>
      </w:r>
    </w:p>
    <w:p>
      <w:r>
        <w:rPr>
          <w:b/>
        </w:rPr>
        <w:t xml:space="preserve">Tulos</w:t>
      </w:r>
    </w:p>
    <w:p>
      <w:r>
        <w:t xml:space="preserve">Tuberkuloosi</w:t>
      </w:r>
    </w:p>
    <w:p>
      <w:r>
        <w:rPr>
          <w:b/>
        </w:rPr>
        <w:t xml:space="preserve">Esimerkki 1.614</w:t>
      </w:r>
    </w:p>
    <w:p>
      <w:r>
        <w:t xml:space="preserve">Mikä on Puerto Ricon kansallisurheilulaji?</w:t>
      </w:r>
    </w:p>
    <w:p>
      <w:r>
        <w:rPr>
          <w:b/>
        </w:rPr>
        <w:t xml:space="preserve">Tulos</w:t>
      </w:r>
    </w:p>
    <w:p>
      <w:r>
        <w:t xml:space="preserve">Puerto Ricon miesten lentopallomaajoukkue</w:t>
      </w:r>
    </w:p>
    <w:p>
      <w:r>
        <w:rPr>
          <w:b/>
        </w:rPr>
        <w:t xml:space="preserve">Tulos</w:t>
      </w:r>
    </w:p>
    <w:p>
      <w:r>
        <w:t xml:space="preserve">Puerto Ricon naisten lentopallomaajoukkue</w:t>
      </w:r>
    </w:p>
    <w:p>
      <w:r>
        <w:rPr>
          <w:b/>
        </w:rPr>
        <w:t xml:space="preserve">Tulos</w:t>
      </w:r>
    </w:p>
    <w:p>
      <w:r>
        <w:t xml:space="preserve">Puerto Ricon jalkapallomaajoukkue</w:t>
      </w:r>
    </w:p>
    <w:p>
      <w:r>
        <w:rPr>
          <w:b/>
        </w:rPr>
        <w:t xml:space="preserve">Esimerkki 1.615</w:t>
      </w:r>
    </w:p>
    <w:p>
      <w:r>
        <w:t xml:space="preserve">millainen hallitus Italiassa on?</w:t>
      </w:r>
    </w:p>
    <w:p>
      <w:r>
        <w:rPr>
          <w:b/>
        </w:rPr>
        <w:t xml:space="preserve">Tulos</w:t>
      </w:r>
    </w:p>
    <w:p>
      <w:r>
        <w:t xml:space="preserve">Perustuslaillinen tasavalta</w:t>
      </w:r>
    </w:p>
    <w:p>
      <w:r>
        <w:rPr>
          <w:b/>
        </w:rPr>
        <w:t xml:space="preserve">Tulos</w:t>
      </w:r>
    </w:p>
    <w:p>
      <w:r>
        <w:t xml:space="preserve">Parlamentaarinen tasavalta</w:t>
      </w:r>
    </w:p>
    <w:p>
      <w:r>
        <w:rPr>
          <w:b/>
        </w:rPr>
        <w:t xml:space="preserve">Tulos</w:t>
      </w:r>
    </w:p>
    <w:p>
      <w:r>
        <w:t xml:space="preserve">Yhtenäinen valtio</w:t>
      </w:r>
    </w:p>
    <w:p>
      <w:r>
        <w:rPr>
          <w:b/>
        </w:rPr>
        <w:t xml:space="preserve">Esimerkki 1.616</w:t>
      </w:r>
    </w:p>
    <w:p>
      <w:r>
        <w:t xml:space="preserve">kuka on Dominikaanisen tasavallan nykyinen presidentti vuonna 2010?</w:t>
      </w:r>
    </w:p>
    <w:p>
      <w:r>
        <w:rPr>
          <w:b/>
        </w:rPr>
        <w:t xml:space="preserve">Tulos</w:t>
      </w:r>
    </w:p>
    <w:p>
      <w:r>
        <w:t xml:space="preserve">Leonel Fernández</w:t>
      </w:r>
    </w:p>
    <w:p>
      <w:r>
        <w:rPr>
          <w:b/>
        </w:rPr>
        <w:t xml:space="preserve">Esimerkki 1.617</w:t>
      </w:r>
    </w:p>
    <w:p>
      <w:r>
        <w:t xml:space="preserve">Milloin Allen Iverson värvättiin?</w:t>
      </w:r>
    </w:p>
    <w:p>
      <w:r>
        <w:rPr>
          <w:b/>
        </w:rPr>
        <w:t xml:space="preserve">Tulos</w:t>
      </w:r>
    </w:p>
    <w:p>
      <w:r>
        <w:t xml:space="preserve">NBA-kausi 1996-97</w:t>
      </w:r>
    </w:p>
    <w:p>
      <w:r>
        <w:rPr>
          <w:b/>
        </w:rPr>
        <w:t xml:space="preserve">Esimerkki 1.618</w:t>
      </w:r>
    </w:p>
    <w:p>
      <w:r>
        <w:t xml:space="preserve">minkä lukion adolf hitler kävi?</w:t>
      </w:r>
    </w:p>
    <w:p>
      <w:r>
        <w:rPr>
          <w:b/>
        </w:rPr>
        <w:t xml:space="preserve">Tulos</w:t>
      </w:r>
    </w:p>
    <w:p>
      <w:r>
        <w:t xml:space="preserve">Realschule</w:t>
      </w:r>
    </w:p>
    <w:p>
      <w:r>
        <w:rPr>
          <w:b/>
        </w:rPr>
        <w:t xml:space="preserve">Esimerkki 1.619</w:t>
      </w:r>
    </w:p>
    <w:p>
      <w:r>
        <w:t xml:space="preserve">mitkä ovat suosittuja urheilulajeja Espanjassa?</w:t>
      </w:r>
    </w:p>
    <w:p>
      <w:r>
        <w:rPr>
          <w:b/>
        </w:rPr>
        <w:t xml:space="preserve">Tulos</w:t>
      </w:r>
    </w:p>
    <w:p>
      <w:r>
        <w:t xml:space="preserve">Espanjan naisten käsipallomaajoukkue</w:t>
      </w:r>
    </w:p>
    <w:p>
      <w:r>
        <w:rPr>
          <w:b/>
        </w:rPr>
        <w:t xml:space="preserve">Tulos</w:t>
      </w:r>
    </w:p>
    <w:p>
      <w:r>
        <w:t xml:space="preserve">Espanjan miesten lentopallomaajoukkue</w:t>
      </w:r>
    </w:p>
    <w:p>
      <w:r>
        <w:rPr>
          <w:b/>
        </w:rPr>
        <w:t xml:space="preserve">Tulos</w:t>
      </w:r>
    </w:p>
    <w:p>
      <w:r>
        <w:t xml:space="preserve">Espanjan kansallinen rantakäsipallojoukkue</w:t>
      </w:r>
    </w:p>
    <w:p>
      <w:r>
        <w:rPr>
          <w:b/>
        </w:rPr>
        <w:t xml:space="preserve">Tulos</w:t>
      </w:r>
    </w:p>
    <w:p>
      <w:r>
        <w:t xml:space="preserve">Espanjan jalkapallomaajoukkue</w:t>
      </w:r>
    </w:p>
    <w:p>
      <w:r>
        <w:rPr>
          <w:b/>
        </w:rPr>
        <w:t xml:space="preserve">Tulos</w:t>
      </w:r>
    </w:p>
    <w:p>
      <w:r>
        <w:t xml:space="preserve">Espanjan naisten lentopallomaajoukkue</w:t>
      </w:r>
    </w:p>
    <w:p>
      <w:r>
        <w:rPr>
          <w:b/>
        </w:rPr>
        <w:t xml:space="preserve">Tulos</w:t>
      </w:r>
    </w:p>
    <w:p>
      <w:r>
        <w:t xml:space="preserve">Espanjan käsipallomaajoukkue</w:t>
      </w:r>
    </w:p>
    <w:p>
      <w:r>
        <w:rPr>
          <w:b/>
        </w:rPr>
        <w:t xml:space="preserve">Esimerkki 1.620</w:t>
      </w:r>
    </w:p>
    <w:p>
      <w:r>
        <w:t xml:space="preserve">Mikä on rahan nimi Perussa?</w:t>
      </w:r>
    </w:p>
    <w:p>
      <w:r>
        <w:rPr>
          <w:b/>
        </w:rPr>
        <w:t xml:space="preserve">Tulos</w:t>
      </w:r>
    </w:p>
    <w:p>
      <w:r>
        <w:t xml:space="preserve">Perulainen nuevo sol</w:t>
      </w:r>
    </w:p>
    <w:p>
      <w:r>
        <w:rPr>
          <w:b/>
        </w:rPr>
        <w:t xml:space="preserve">Esimerkki 1.621</w:t>
      </w:r>
    </w:p>
    <w:p>
      <w:r>
        <w:t xml:space="preserve">mitä muuta Eli Whitney keksi?</w:t>
      </w:r>
    </w:p>
    <w:p>
      <w:r>
        <w:rPr>
          <w:b/>
        </w:rPr>
        <w:t xml:space="preserve">Tulos</w:t>
      </w:r>
    </w:p>
    <w:p>
      <w:r>
        <w:t xml:space="preserve">Vaihdettavat osat</w:t>
      </w:r>
    </w:p>
    <w:p>
      <w:r>
        <w:rPr>
          <w:b/>
        </w:rPr>
        <w:t xml:space="preserve">Tulos</w:t>
      </w:r>
    </w:p>
    <w:p>
      <w:r>
        <w:t xml:space="preserve">Puuvillan puristamo</w:t>
      </w:r>
    </w:p>
    <w:p>
      <w:r>
        <w:rPr>
          <w:b/>
        </w:rPr>
        <w:t xml:space="preserve">Tulos</w:t>
      </w:r>
    </w:p>
    <w:p>
      <w:r>
        <w:t xml:space="preserve">Jyrsintä</w:t>
      </w:r>
    </w:p>
    <w:p>
      <w:r>
        <w:rPr>
          <w:b/>
        </w:rPr>
        <w:t xml:space="preserve">Esimerkki 1.622</w:t>
      </w:r>
    </w:p>
    <w:p>
      <w:r>
        <w:t xml:space="preserve">Missä on Singaporen eläintarha?</w:t>
      </w:r>
    </w:p>
    <w:p>
      <w:r>
        <w:rPr>
          <w:b/>
        </w:rPr>
        <w:t xml:space="preserve">Tulos</w:t>
      </w:r>
    </w:p>
    <w:p>
      <w:r>
        <w:t xml:space="preserve">Singaporen alue</w:t>
      </w:r>
    </w:p>
    <w:p>
      <w:r>
        <w:rPr>
          <w:b/>
        </w:rPr>
        <w:t xml:space="preserve">Esimerkki 1.623</w:t>
      </w:r>
    </w:p>
    <w:p>
      <w:r>
        <w:t xml:space="preserve">mikä on al arabialaisissa nimissä?</w:t>
      </w:r>
    </w:p>
    <w:p>
      <w:r>
        <w:rPr>
          <w:b/>
        </w:rPr>
        <w:t xml:space="preserve">Tulos</w:t>
      </w:r>
    </w:p>
    <w:p>
      <w:r>
        <w:t xml:space="preserve">Arabialainen nimistö</w:t>
      </w:r>
    </w:p>
    <w:p>
      <w:r>
        <w:rPr>
          <w:b/>
        </w:rPr>
        <w:t xml:space="preserve">Esimerkki 1.624</w:t>
      </w:r>
    </w:p>
    <w:p>
      <w:r>
        <w:t xml:space="preserve">Kenen kanssa Paul Jr meni naimisiin?</w:t>
      </w:r>
    </w:p>
    <w:p>
      <w:r>
        <w:rPr>
          <w:b/>
        </w:rPr>
        <w:t xml:space="preserve">Tulos</w:t>
      </w:r>
    </w:p>
    <w:p>
      <w:r>
        <w:t xml:space="preserve">Rachael Biester</w:t>
      </w:r>
    </w:p>
    <w:p>
      <w:r>
        <w:rPr>
          <w:b/>
        </w:rPr>
        <w:t xml:space="preserve">Esimerkki 1.625</w:t>
      </w:r>
    </w:p>
    <w:p>
      <w:r>
        <w:t xml:space="preserve">mistä soittimesta Louis Armstrong oli kuuluisa?</w:t>
      </w:r>
    </w:p>
    <w:p>
      <w:r>
        <w:rPr>
          <w:b/>
        </w:rPr>
        <w:t xml:space="preserve">Tulos</w:t>
      </w:r>
    </w:p>
    <w:p>
      <w:r>
        <w:t xml:space="preserve">trumpetti</w:t>
      </w:r>
    </w:p>
    <w:p>
      <w:r>
        <w:rPr>
          <w:b/>
        </w:rPr>
        <w:t xml:space="preserve">Esimerkki 1.626</w:t>
      </w:r>
    </w:p>
    <w:p>
      <w:r>
        <w:t xml:space="preserve">mitkä maat käyttävät euro-rahaa?</w:t>
      </w:r>
    </w:p>
    <w:p>
      <w:r>
        <w:rPr>
          <w:b/>
        </w:rPr>
        <w:t xml:space="preserve">Tulos</w:t>
      </w:r>
    </w:p>
    <w:p>
      <w:r>
        <w:t xml:space="preserve">Italia</w:t>
      </w:r>
    </w:p>
    <w:p>
      <w:r>
        <w:rPr>
          <w:b/>
        </w:rPr>
        <w:t xml:space="preserve">Tulos</w:t>
      </w:r>
    </w:p>
    <w:p>
      <w:r>
        <w:t xml:space="preserve">Portugali</w:t>
      </w:r>
    </w:p>
    <w:p>
      <w:r>
        <w:rPr>
          <w:b/>
        </w:rPr>
        <w:t xml:space="preserve">Tulos</w:t>
      </w:r>
    </w:p>
    <w:p>
      <w:r>
        <w:t xml:space="preserve">Suomi</w:t>
      </w:r>
    </w:p>
    <w:p>
      <w:r>
        <w:rPr>
          <w:b/>
        </w:rPr>
        <w:t xml:space="preserve">Tulos</w:t>
      </w:r>
    </w:p>
    <w:p>
      <w:r>
        <w:t xml:space="preserve">Luxemburg</w:t>
      </w:r>
    </w:p>
    <w:p>
      <w:r>
        <w:rPr>
          <w:b/>
        </w:rPr>
        <w:t xml:space="preserve">Tulos</w:t>
      </w:r>
    </w:p>
    <w:p>
      <w:r>
        <w:t xml:space="preserve">Ranska</w:t>
      </w:r>
    </w:p>
    <w:p>
      <w:r>
        <w:rPr>
          <w:b/>
        </w:rPr>
        <w:t xml:space="preserve">Tulos</w:t>
      </w:r>
    </w:p>
    <w:p>
      <w:r>
        <w:t xml:space="preserve">Slovenia</w:t>
      </w:r>
    </w:p>
    <w:p>
      <w:r>
        <w:rPr>
          <w:b/>
        </w:rPr>
        <w:t xml:space="preserve">Tulos</w:t>
      </w:r>
    </w:p>
    <w:p>
      <w:r>
        <w:t xml:space="preserve">Itävalta</w:t>
      </w:r>
    </w:p>
    <w:p>
      <w:r>
        <w:rPr>
          <w:b/>
        </w:rPr>
        <w:t xml:space="preserve">Tulos</w:t>
      </w:r>
    </w:p>
    <w:p>
      <w:r>
        <w:t xml:space="preserve">Saksa</w:t>
      </w:r>
    </w:p>
    <w:p>
      <w:r>
        <w:rPr>
          <w:b/>
        </w:rPr>
        <w:t xml:space="preserve">Tulos</w:t>
      </w:r>
    </w:p>
    <w:p>
      <w:r>
        <w:t xml:space="preserve">Kreikka</w:t>
      </w:r>
    </w:p>
    <w:p>
      <w:r>
        <w:rPr>
          <w:b/>
        </w:rPr>
        <w:t xml:space="preserve">Tulos</w:t>
      </w:r>
    </w:p>
    <w:p>
      <w:r>
        <w:t xml:space="preserve">Espanja</w:t>
      </w:r>
    </w:p>
    <w:p>
      <w:r>
        <w:rPr>
          <w:b/>
        </w:rPr>
        <w:t xml:space="preserve">Esimerkki 1.627</w:t>
      </w:r>
    </w:p>
    <w:p>
      <w:r>
        <w:t xml:space="preserve">missä on thomas jeffersonin koti?</w:t>
      </w:r>
    </w:p>
    <w:p>
      <w:r>
        <w:rPr>
          <w:b/>
        </w:rPr>
        <w:t xml:space="preserve">Tulos</w:t>
      </w:r>
    </w:p>
    <w:p>
      <w:r>
        <w:t xml:space="preserve">Monticello</w:t>
      </w:r>
    </w:p>
    <w:p>
      <w:r>
        <w:rPr>
          <w:b/>
        </w:rPr>
        <w:t xml:space="preserve">Esimerkki 1.628</w:t>
      </w:r>
    </w:p>
    <w:p>
      <w:r>
        <w:t xml:space="preserve">kuka oli carrie underwood soul surferissa?</w:t>
      </w:r>
    </w:p>
    <w:p>
      <w:r>
        <w:rPr>
          <w:b/>
        </w:rPr>
        <w:t xml:space="preserve">Tulos</w:t>
      </w:r>
    </w:p>
    <w:p>
      <w:r>
        <w:t xml:space="preserve">Sarah Hill</w:t>
      </w:r>
    </w:p>
    <w:p>
      <w:r>
        <w:rPr>
          <w:b/>
        </w:rPr>
        <w:t xml:space="preserve">Esimerkki 1.629</w:t>
      </w:r>
    </w:p>
    <w:p>
      <w:r>
        <w:t xml:space="preserve">mitä rahaa käytetään Englannissa?</w:t>
      </w:r>
    </w:p>
    <w:p>
      <w:r>
        <w:rPr>
          <w:b/>
        </w:rPr>
        <w:t xml:space="preserve">Tulos</w:t>
      </w:r>
    </w:p>
    <w:p>
      <w:r>
        <w:t xml:space="preserve">UK £</w:t>
      </w:r>
    </w:p>
    <w:p>
      <w:r>
        <w:rPr>
          <w:b/>
        </w:rPr>
        <w:t xml:space="preserve">Esimerkki 1.630</w:t>
      </w:r>
    </w:p>
    <w:p>
      <w:r>
        <w:t xml:space="preserve">mistä maista Iso-Britannia koostuu ja mitkä ovat niiden pääkaupungit?</w:t>
      </w:r>
    </w:p>
    <w:p>
      <w:r>
        <w:rPr>
          <w:b/>
        </w:rPr>
        <w:t xml:space="preserve">Tulos</w:t>
      </w:r>
    </w:p>
    <w:p>
      <w:r>
        <w:t xml:space="preserve">Walesin ruhtinaskunta</w:t>
      </w:r>
    </w:p>
    <w:p>
      <w:r>
        <w:rPr>
          <w:b/>
        </w:rPr>
        <w:t xml:space="preserve">Tulos</w:t>
      </w:r>
    </w:p>
    <w:p>
      <w:r>
        <w:t xml:space="preserve">Skotlannin kuningaskunta</w:t>
      </w:r>
    </w:p>
    <w:p>
      <w:r>
        <w:rPr>
          <w:b/>
        </w:rPr>
        <w:t xml:space="preserve">Esimerkki 1.631</w:t>
      </w:r>
    </w:p>
    <w:p>
      <w:r>
        <w:t xml:space="preserve">kenen kanssa megan fox sai lapsen?</w:t>
      </w:r>
    </w:p>
    <w:p>
      <w:r>
        <w:rPr>
          <w:b/>
        </w:rPr>
        <w:t xml:space="preserve">Tulos</w:t>
      </w:r>
    </w:p>
    <w:p>
      <w:r>
        <w:t xml:space="preserve">Brian Austin Green</w:t>
      </w:r>
    </w:p>
    <w:p>
      <w:r>
        <w:rPr>
          <w:b/>
        </w:rPr>
        <w:t xml:space="preserve">Esimerkki 1.632</w:t>
      </w:r>
    </w:p>
    <w:p>
      <w:r>
        <w:t xml:space="preserve">Ketä Paul Wesley näyttelee 24:ssä?</w:t>
      </w:r>
    </w:p>
    <w:p>
      <w:r>
        <w:rPr>
          <w:b/>
        </w:rPr>
        <w:t xml:space="preserve">Tulos</w:t>
      </w:r>
    </w:p>
    <w:p>
      <w:r>
        <w:t xml:space="preserve">Stephen</w:t>
      </w:r>
    </w:p>
    <w:p>
      <w:r>
        <w:rPr>
          <w:b/>
        </w:rPr>
        <w:t xml:space="preserve">Esimerkki 1.633</w:t>
      </w:r>
    </w:p>
    <w:p>
      <w:r>
        <w:t xml:space="preserve">mikä on Justin Bieberin veljen nimi?</w:t>
      </w:r>
    </w:p>
    <w:p>
      <w:r>
        <w:rPr>
          <w:b/>
        </w:rPr>
        <w:t xml:space="preserve">Tulos</w:t>
      </w:r>
    </w:p>
    <w:p>
      <w:r>
        <w:t xml:space="preserve">Jazmyn Bieber</w:t>
      </w:r>
    </w:p>
    <w:p>
      <w:r>
        <w:rPr>
          <w:b/>
        </w:rPr>
        <w:t xml:space="preserve">Tulos</w:t>
      </w:r>
    </w:p>
    <w:p>
      <w:r>
        <w:t xml:space="preserve">Jaxon Bieber</w:t>
      </w:r>
    </w:p>
    <w:p>
      <w:r>
        <w:rPr>
          <w:b/>
        </w:rPr>
        <w:t xml:space="preserve">Esimerkki 1.634</w:t>
      </w:r>
    </w:p>
    <w:p>
      <w:r>
        <w:t xml:space="preserve">mitä valuuttaa käytetään Brasiliassa?</w:t>
      </w:r>
    </w:p>
    <w:p>
      <w:r>
        <w:rPr>
          <w:b/>
        </w:rPr>
        <w:t xml:space="preserve">Tulos</w:t>
      </w:r>
    </w:p>
    <w:p>
      <w:r>
        <w:t xml:space="preserve">Brasilian real</w:t>
      </w:r>
    </w:p>
    <w:p>
      <w:r>
        <w:rPr>
          <w:b/>
        </w:rPr>
        <w:t xml:space="preserve">Esimerkki 1.635</w:t>
      </w:r>
    </w:p>
    <w:p>
      <w:r>
        <w:t xml:space="preserve">minkälaista valuuttaa Brasilia käyttää?</w:t>
      </w:r>
    </w:p>
    <w:p>
      <w:r>
        <w:rPr>
          <w:b/>
        </w:rPr>
        <w:t xml:space="preserve">Tulos</w:t>
      </w:r>
    </w:p>
    <w:p>
      <w:r>
        <w:t xml:space="preserve">Brasilian real</w:t>
      </w:r>
    </w:p>
    <w:p>
      <w:r>
        <w:rPr>
          <w:b/>
        </w:rPr>
        <w:t xml:space="preserve">Esimerkki 1.636</w:t>
      </w:r>
    </w:p>
    <w:p>
      <w:r>
        <w:t xml:space="preserve">minkä kirjan Charles Darwin kirjoitti evoluutiosta?</w:t>
      </w:r>
    </w:p>
    <w:p>
      <w:r>
        <w:rPr>
          <w:b/>
        </w:rPr>
        <w:t xml:space="preserve">Tulos</w:t>
      </w:r>
    </w:p>
    <w:p>
      <w:r>
        <w:t xml:space="preserve">Evoluutiosta</w:t>
      </w:r>
    </w:p>
    <w:p>
      <w:r>
        <w:rPr>
          <w:b/>
        </w:rPr>
        <w:t xml:space="preserve">Esimerkki 1.637</w:t>
      </w:r>
    </w:p>
    <w:p>
      <w:r>
        <w:t xml:space="preserve">Mitkä kolme osavaltiota rajoittuvat Tyyneen valtamereen?</w:t>
      </w:r>
    </w:p>
    <w:p>
      <w:r>
        <w:rPr>
          <w:b/>
        </w:rPr>
        <w:t xml:space="preserve">Tulos</w:t>
      </w:r>
    </w:p>
    <w:p>
      <w:r>
        <w:t xml:space="preserve">Kalifornia</w:t>
      </w:r>
    </w:p>
    <w:p>
      <w:r>
        <w:rPr>
          <w:b/>
        </w:rPr>
        <w:t xml:space="preserve">Esimerkki 1.638</w:t>
      </w:r>
    </w:p>
    <w:p>
      <w:r>
        <w:t xml:space="preserve">Mikä kaupunki Montanassa?</w:t>
      </w:r>
    </w:p>
    <w:p>
      <w:r>
        <w:rPr>
          <w:b/>
        </w:rPr>
        <w:t xml:space="preserve">Tulos</w:t>
      </w:r>
    </w:p>
    <w:p>
      <w:r>
        <w:t xml:space="preserve">Helena</w:t>
      </w:r>
    </w:p>
    <w:p>
      <w:r>
        <w:rPr>
          <w:b/>
        </w:rPr>
        <w:t xml:space="preserve">Esimerkki 1.639</w:t>
      </w:r>
    </w:p>
    <w:p>
      <w:r>
        <w:t xml:space="preserve">mitä hyvää Angelina Jolie on tehnyt?</w:t>
      </w:r>
    </w:p>
    <w:p>
      <w:r>
        <w:rPr>
          <w:b/>
        </w:rPr>
        <w:t xml:space="preserve">Tulos</w:t>
      </w:r>
    </w:p>
    <w:p>
      <w:r>
        <w:t xml:space="preserve">Oscar-palkinto miessivuosan näyttelijättärestä</w:t>
      </w:r>
    </w:p>
    <w:p>
      <w:r>
        <w:rPr>
          <w:b/>
        </w:rPr>
        <w:t xml:space="preserve">Esimerkki 1.640</w:t>
      </w:r>
    </w:p>
    <w:p>
      <w:r>
        <w:t xml:space="preserve">missä asua lähellä seattle wa?</w:t>
      </w:r>
    </w:p>
    <w:p>
      <w:r>
        <w:rPr>
          <w:b/>
        </w:rPr>
        <w:t xml:space="preserve">Tulos</w:t>
      </w:r>
    </w:p>
    <w:p>
      <w:r>
        <w:t xml:space="preserve">Magnolia</w:t>
      </w:r>
    </w:p>
    <w:p>
      <w:r>
        <w:rPr>
          <w:b/>
        </w:rPr>
        <w:t xml:space="preserve">Esimerkki 1.641</w:t>
      </w:r>
    </w:p>
    <w:p>
      <w:r>
        <w:t xml:space="preserve">Kenen puolesta Ryan Newman kilpailee?</w:t>
      </w:r>
    </w:p>
    <w:p>
      <w:r>
        <w:rPr>
          <w:b/>
        </w:rPr>
        <w:t xml:space="preserve">Tulos</w:t>
      </w:r>
    </w:p>
    <w:p>
      <w:r>
        <w:t xml:space="preserve">Alltel</w:t>
      </w:r>
    </w:p>
    <w:p>
      <w:r>
        <w:rPr>
          <w:b/>
        </w:rPr>
        <w:t xml:space="preserve">Esimerkki 1.642</w:t>
      </w:r>
    </w:p>
    <w:p>
      <w:r>
        <w:t xml:space="preserve">missä sergio romo kävi collegea?</w:t>
      </w:r>
    </w:p>
    <w:p>
      <w:r>
        <w:rPr>
          <w:b/>
        </w:rPr>
        <w:t xml:space="preserve">Tulos</w:t>
      </w:r>
    </w:p>
    <w:p>
      <w:r>
        <w:t xml:space="preserve">University of North Alabama</w:t>
      </w:r>
    </w:p>
    <w:p>
      <w:r>
        <w:rPr>
          <w:b/>
        </w:rPr>
        <w:t xml:space="preserve">Esimerkki 1.643</w:t>
      </w:r>
    </w:p>
    <w:p>
      <w:r>
        <w:t xml:space="preserve">Millä planeetalla Luke Skywalker kasvoi?</w:t>
      </w:r>
    </w:p>
    <w:p>
      <w:r>
        <w:rPr>
          <w:b/>
        </w:rPr>
        <w:t xml:space="preserve">Tulos</w:t>
      </w:r>
    </w:p>
    <w:p>
      <w:r>
        <w:t xml:space="preserve">Tatooine</w:t>
      </w:r>
    </w:p>
    <w:p>
      <w:r>
        <w:rPr>
          <w:b/>
        </w:rPr>
        <w:t xml:space="preserve">Esimerkki 1.644</w:t>
      </w:r>
    </w:p>
    <w:p>
      <w:r>
        <w:t xml:space="preserve">Mitkä maat kuuluvat Aasian mantereeseen?</w:t>
      </w:r>
    </w:p>
    <w:p>
      <w:r>
        <w:rPr>
          <w:b/>
        </w:rPr>
        <w:t xml:space="preserve">Tulos</w:t>
      </w:r>
    </w:p>
    <w:p>
      <w:r>
        <w:t xml:space="preserve">Bahrain</w:t>
      </w:r>
    </w:p>
    <w:p>
      <w:r>
        <w:rPr>
          <w:b/>
        </w:rPr>
        <w:t xml:space="preserve">Tulos</w:t>
      </w:r>
    </w:p>
    <w:p>
      <w:r>
        <w:t xml:space="preserve">Afganistan</w:t>
      </w:r>
    </w:p>
    <w:p>
      <w:r>
        <w:rPr>
          <w:b/>
        </w:rPr>
        <w:t xml:space="preserve">Tulos</w:t>
      </w:r>
    </w:p>
    <w:p>
      <w:r>
        <w:t xml:space="preserve">Bangladesh</w:t>
      </w:r>
    </w:p>
    <w:p>
      <w:r>
        <w:rPr>
          <w:b/>
        </w:rPr>
        <w:t xml:space="preserve">Tulos</w:t>
      </w:r>
    </w:p>
    <w:p>
      <w:r>
        <w:t xml:space="preserve">Bhutan</w:t>
      </w:r>
    </w:p>
    <w:p>
      <w:r>
        <w:rPr>
          <w:b/>
        </w:rPr>
        <w:t xml:space="preserve">Tulos</w:t>
      </w:r>
    </w:p>
    <w:p>
      <w:r>
        <w:t xml:space="preserve">Brunei</w:t>
      </w:r>
    </w:p>
    <w:p>
      <w:r>
        <w:rPr>
          <w:b/>
        </w:rPr>
        <w:t xml:space="preserve">Tulos</w:t>
      </w:r>
    </w:p>
    <w:p>
      <w:r>
        <w:t xml:space="preserve">Indonesia</w:t>
      </w:r>
    </w:p>
    <w:p>
      <w:r>
        <w:rPr>
          <w:b/>
        </w:rPr>
        <w:t xml:space="preserve">Tulos</w:t>
      </w:r>
    </w:p>
    <w:p>
      <w:r>
        <w:t xml:space="preserve">Intia</w:t>
      </w:r>
    </w:p>
    <w:p>
      <w:r>
        <w:rPr>
          <w:b/>
        </w:rPr>
        <w:t xml:space="preserve">Tulos</w:t>
      </w:r>
    </w:p>
    <w:p>
      <w:r>
        <w:t xml:space="preserve">Kambodža</w:t>
      </w:r>
    </w:p>
    <w:p>
      <w:r>
        <w:rPr>
          <w:b/>
        </w:rPr>
        <w:t xml:space="preserve">Tulos</w:t>
      </w:r>
    </w:p>
    <w:p>
      <w:r>
        <w:t xml:space="preserve">Kiina</w:t>
      </w:r>
    </w:p>
    <w:p>
      <w:r>
        <w:rPr>
          <w:b/>
        </w:rPr>
        <w:t xml:space="preserve">Tulos</w:t>
      </w:r>
    </w:p>
    <w:p>
      <w:r>
        <w:t xml:space="preserve">Irak</w:t>
      </w:r>
    </w:p>
    <w:p>
      <w:r>
        <w:rPr>
          <w:b/>
        </w:rPr>
        <w:t xml:space="preserve">Esimerkki 1.645</w:t>
      </w:r>
    </w:p>
    <w:p>
      <w:r>
        <w:t xml:space="preserve">Milloin Tom Brady liittyi Patriotsiin?</w:t>
      </w:r>
    </w:p>
    <w:p>
      <w:r>
        <w:rPr>
          <w:b/>
        </w:rPr>
        <w:t xml:space="preserve">Tulos</w:t>
      </w:r>
    </w:p>
    <w:p>
      <w:r>
        <w:t xml:space="preserve">NFL-kausi 2001</w:t>
      </w:r>
    </w:p>
    <w:p>
      <w:r>
        <w:rPr>
          <w:b/>
        </w:rPr>
        <w:t xml:space="preserve">Esimerkki 1.646</w:t>
      </w:r>
    </w:p>
    <w:p>
      <w:r>
        <w:t xml:space="preserve">minä vuonna Pete Rose pelasi?</w:t>
      </w:r>
    </w:p>
    <w:p>
      <w:r>
        <w:rPr>
          <w:b/>
        </w:rPr>
        <w:t xml:space="preserve">Tulos</w:t>
      </w:r>
    </w:p>
    <w:p>
      <w:r>
        <w:t xml:space="preserve">1968 Major League Baseball-kausi</w:t>
      </w:r>
    </w:p>
    <w:p>
      <w:r>
        <w:rPr>
          <w:b/>
        </w:rPr>
        <w:t xml:space="preserve">Tulos</w:t>
      </w:r>
    </w:p>
    <w:p>
      <w:r>
        <w:t xml:space="preserve">1971 Major League Baseball-kausi</w:t>
      </w:r>
    </w:p>
    <w:p>
      <w:r>
        <w:rPr>
          <w:b/>
        </w:rPr>
        <w:t xml:space="preserve">Tulos</w:t>
      </w:r>
    </w:p>
    <w:p>
      <w:r>
        <w:t xml:space="preserve">1969 Major League Baseball-kausi</w:t>
      </w:r>
    </w:p>
    <w:p>
      <w:r>
        <w:rPr>
          <w:b/>
        </w:rPr>
        <w:t xml:space="preserve">Tulos</w:t>
      </w:r>
    </w:p>
    <w:p>
      <w:r>
        <w:t xml:space="preserve">1963 Major League Baseball-kausi</w:t>
      </w:r>
    </w:p>
    <w:p>
      <w:r>
        <w:rPr>
          <w:b/>
        </w:rPr>
        <w:t xml:space="preserve">Tulos</w:t>
      </w:r>
    </w:p>
    <w:p>
      <w:r>
        <w:t xml:space="preserve">1966 Major League Baseball-kausi</w:t>
      </w:r>
    </w:p>
    <w:p>
      <w:r>
        <w:rPr>
          <w:b/>
        </w:rPr>
        <w:t xml:space="preserve">Tulos</w:t>
      </w:r>
    </w:p>
    <w:p>
      <w:r>
        <w:t xml:space="preserve">1967 Major League Baseball-kausi</w:t>
      </w:r>
    </w:p>
    <w:p>
      <w:r>
        <w:rPr>
          <w:b/>
        </w:rPr>
        <w:t xml:space="preserve">Tulos</w:t>
      </w:r>
    </w:p>
    <w:p>
      <w:r>
        <w:t xml:space="preserve">1970 Major League Baseball-kausi</w:t>
      </w:r>
    </w:p>
    <w:p>
      <w:r>
        <w:rPr>
          <w:b/>
        </w:rPr>
        <w:t xml:space="preserve">Tulos</w:t>
      </w:r>
    </w:p>
    <w:p>
      <w:r>
        <w:t xml:space="preserve">1972 Major League Baseball-kausi</w:t>
      </w:r>
    </w:p>
    <w:p>
      <w:r>
        <w:rPr>
          <w:b/>
        </w:rPr>
        <w:t xml:space="preserve">Tulos</w:t>
      </w:r>
    </w:p>
    <w:p>
      <w:r>
        <w:t xml:space="preserve">1964 Major League Baseball-kausi</w:t>
      </w:r>
    </w:p>
    <w:p>
      <w:r>
        <w:rPr>
          <w:b/>
        </w:rPr>
        <w:t xml:space="preserve">Tulos</w:t>
      </w:r>
    </w:p>
    <w:p>
      <w:r>
        <w:t xml:space="preserve">1965 Major League Baseball-kausi</w:t>
      </w:r>
    </w:p>
    <w:p>
      <w:r>
        <w:rPr>
          <w:b/>
        </w:rPr>
        <w:t xml:space="preserve">Esimerkki 1.647</w:t>
      </w:r>
    </w:p>
    <w:p>
      <w:r>
        <w:t xml:space="preserve">mistä james madison on kuuluisin?</w:t>
      </w:r>
    </w:p>
    <w:p>
      <w:r>
        <w:rPr>
          <w:b/>
        </w:rPr>
        <w:t xml:space="preserve">Tulos</w:t>
      </w:r>
    </w:p>
    <w:p>
      <w:r>
        <w:t xml:space="preserve">Yhdysvaltain presidentti</w:t>
      </w:r>
    </w:p>
    <w:p>
      <w:r>
        <w:rPr>
          <w:b/>
        </w:rPr>
        <w:t xml:space="preserve">Esimerkki 1.648</w:t>
      </w:r>
    </w:p>
    <w:p>
      <w:r>
        <w:t xml:space="preserve">mitä muita elokuvia liam hemsworth on tehnyt?</w:t>
      </w:r>
    </w:p>
    <w:p>
      <w:r>
        <w:rPr>
          <w:b/>
        </w:rPr>
        <w:t xml:space="preserve">Tulos</w:t>
      </w:r>
    </w:p>
    <w:p>
      <w:r>
        <w:t xml:space="preserve">Tietäen</w:t>
      </w:r>
    </w:p>
    <w:p>
      <w:r>
        <w:rPr>
          <w:b/>
        </w:rPr>
        <w:t xml:space="preserve">Tulos</w:t>
      </w:r>
    </w:p>
    <w:p>
      <w:r>
        <w:t xml:space="preserve">Kolmio</w:t>
      </w:r>
    </w:p>
    <w:p>
      <w:r>
        <w:rPr>
          <w:b/>
        </w:rPr>
        <w:t xml:space="preserve">Tulos</w:t>
      </w:r>
    </w:p>
    <w:p>
      <w:r>
        <w:t xml:space="preserve">Nälkäpeli</w:t>
      </w:r>
    </w:p>
    <w:p>
      <w:r>
        <w:rPr>
          <w:b/>
        </w:rPr>
        <w:t xml:space="preserve">Tulos</w:t>
      </w:r>
    </w:p>
    <w:p>
      <w:r>
        <w:t xml:space="preserve">The Expendables 2</w:t>
      </w:r>
    </w:p>
    <w:p>
      <w:r>
        <w:rPr>
          <w:b/>
        </w:rPr>
        <w:t xml:space="preserve">Tulos</w:t>
      </w:r>
    </w:p>
    <w:p>
      <w:r>
        <w:t xml:space="preserve">Viimeinen laulu</w:t>
      </w:r>
    </w:p>
    <w:p>
      <w:r>
        <w:rPr>
          <w:b/>
        </w:rPr>
        <w:t xml:space="preserve">Tulos</w:t>
      </w:r>
    </w:p>
    <w:p>
      <w:r>
        <w:t xml:space="preserve">Ajaton</w:t>
      </w:r>
    </w:p>
    <w:p>
      <w:r>
        <w:rPr>
          <w:b/>
        </w:rPr>
        <w:t xml:space="preserve">Tulos</w:t>
      </w:r>
    </w:p>
    <w:p>
      <w:r>
        <w:t xml:space="preserve">Empire State</w:t>
      </w:r>
    </w:p>
    <w:p>
      <w:r>
        <w:rPr>
          <w:b/>
        </w:rPr>
        <w:t xml:space="preserve">Tulos</w:t>
      </w:r>
    </w:p>
    <w:p>
      <w:r>
        <w:t xml:space="preserve">Nälkäpeli: Catching Fire</w:t>
      </w:r>
    </w:p>
    <w:p>
      <w:r>
        <w:rPr>
          <w:b/>
        </w:rPr>
        <w:t xml:space="preserve">Tulos</w:t>
      </w:r>
    </w:p>
    <w:p>
      <w:r>
        <w:t xml:space="preserve">Arabian yöt</w:t>
      </w:r>
    </w:p>
    <w:p>
      <w:r>
        <w:rPr>
          <w:b/>
        </w:rPr>
        <w:t xml:space="preserve">Tulos</w:t>
      </w:r>
    </w:p>
    <w:p>
      <w:r>
        <w:t xml:space="preserve">Rakkaus ja kunnia</w:t>
      </w:r>
    </w:p>
    <w:p>
      <w:r>
        <w:rPr>
          <w:b/>
        </w:rPr>
        <w:t xml:space="preserve">Esimerkki 1.649</w:t>
      </w:r>
    </w:p>
    <w:p>
      <w:r>
        <w:t xml:space="preserve">missä on red lake ontario?</w:t>
      </w:r>
    </w:p>
    <w:p>
      <w:r>
        <w:rPr>
          <w:b/>
        </w:rPr>
        <w:t xml:space="preserve">Tulos</w:t>
      </w:r>
    </w:p>
    <w:p>
      <w:r>
        <w:t xml:space="preserve">Kanada</w:t>
      </w:r>
    </w:p>
    <w:p>
      <w:r>
        <w:rPr>
          <w:b/>
        </w:rPr>
        <w:t xml:space="preserve">Esimerkki 1.650</w:t>
      </w:r>
    </w:p>
    <w:p>
      <w:r>
        <w:t xml:space="preserve">kuinka monta päämurretta Kiinassa on?</w:t>
      </w:r>
    </w:p>
    <w:p>
      <w:r>
        <w:rPr>
          <w:b/>
        </w:rPr>
        <w:t xml:space="preserve">Tulos</w:t>
      </w:r>
    </w:p>
    <w:p>
      <w:r>
        <w:t xml:space="preserve">Nepalin kieli</w:t>
      </w:r>
    </w:p>
    <w:p>
      <w:r>
        <w:rPr>
          <w:b/>
        </w:rPr>
        <w:t xml:space="preserve">Tulos</w:t>
      </w:r>
    </w:p>
    <w:p>
      <w:r>
        <w:t xml:space="preserve">Standardi tiibetiläinen</w:t>
      </w:r>
    </w:p>
    <w:p>
      <w:r>
        <w:rPr>
          <w:b/>
        </w:rPr>
        <w:t xml:space="preserve">Tulos</w:t>
      </w:r>
    </w:p>
    <w:p>
      <w:r>
        <w:t xml:space="preserve">Kiinan kieli</w:t>
      </w:r>
    </w:p>
    <w:p>
      <w:r>
        <w:rPr>
          <w:b/>
        </w:rPr>
        <w:t xml:space="preserve">Tulos</w:t>
      </w:r>
    </w:p>
    <w:p>
      <w:r>
        <w:t xml:space="preserve">Zhuang-kielet</w:t>
      </w:r>
    </w:p>
    <w:p>
      <w:r>
        <w:rPr>
          <w:b/>
        </w:rPr>
        <w:t xml:space="preserve">Tulos</w:t>
      </w:r>
    </w:p>
    <w:p>
      <w:r>
        <w:t xml:space="preserve">Korean kieli</w:t>
      </w:r>
    </w:p>
    <w:p>
      <w:r>
        <w:rPr>
          <w:b/>
        </w:rPr>
        <w:t xml:space="preserve">Tulos</w:t>
      </w:r>
    </w:p>
    <w:p>
      <w:r>
        <w:t xml:space="preserve">Englannin kieli</w:t>
      </w:r>
    </w:p>
    <w:p>
      <w:r>
        <w:rPr>
          <w:b/>
        </w:rPr>
        <w:t xml:space="preserve">Tulos</w:t>
      </w:r>
    </w:p>
    <w:p>
      <w:r>
        <w:t xml:space="preserve">Esperanton kieli</w:t>
      </w:r>
    </w:p>
    <w:p>
      <w:r>
        <w:rPr>
          <w:b/>
        </w:rPr>
        <w:t xml:space="preserve">Tulos</w:t>
      </w:r>
    </w:p>
    <w:p>
      <w:r>
        <w:t xml:space="preserve">Mongolian kieli</w:t>
      </w:r>
    </w:p>
    <w:p>
      <w:r>
        <w:rPr>
          <w:b/>
        </w:rPr>
        <w:t xml:space="preserve">Tulos</w:t>
      </w:r>
    </w:p>
    <w:p>
      <w:r>
        <w:t xml:space="preserve">Portugalin kieli</w:t>
      </w:r>
    </w:p>
    <w:p>
      <w:r>
        <w:rPr>
          <w:b/>
        </w:rPr>
        <w:t xml:space="preserve">Tulos</w:t>
      </w:r>
    </w:p>
    <w:p>
      <w:r>
        <w:t xml:space="preserve">Kantonilainen</w:t>
      </w:r>
    </w:p>
    <w:p>
      <w:r>
        <w:rPr>
          <w:b/>
        </w:rPr>
        <w:t xml:space="preserve">Esimerkki 1.651</w:t>
      </w:r>
    </w:p>
    <w:p>
      <w:r>
        <w:t xml:space="preserve">Mitkä ovat Dominikaanisen tasavallan viralliset kielet?</w:t>
      </w:r>
    </w:p>
    <w:p>
      <w:r>
        <w:rPr>
          <w:b/>
        </w:rPr>
        <w:t xml:space="preserve">Tulos</w:t>
      </w:r>
    </w:p>
    <w:p>
      <w:r>
        <w:t xml:space="preserve">Espanjan kieli</w:t>
      </w:r>
    </w:p>
    <w:p>
      <w:r>
        <w:rPr>
          <w:b/>
        </w:rPr>
        <w:t xml:space="preserve">Esimerkki 1.652</w:t>
      </w:r>
    </w:p>
    <w:p>
      <w:r>
        <w:t xml:space="preserve">Mitkä maat kuuluvat Itä-Eurooppaan?</w:t>
      </w:r>
    </w:p>
    <w:p>
      <w:r>
        <w:rPr>
          <w:b/>
        </w:rPr>
        <w:t xml:space="preserve">Tulos</w:t>
      </w:r>
    </w:p>
    <w:p>
      <w:r>
        <w:t xml:space="preserve">Etelä-Karpaatit</w:t>
      </w:r>
    </w:p>
    <w:p>
      <w:r>
        <w:rPr>
          <w:b/>
        </w:rPr>
        <w:t xml:space="preserve">Tulos</w:t>
      </w:r>
    </w:p>
    <w:p>
      <w:r>
        <w:t xml:space="preserve">Kaukasus</w:t>
      </w:r>
    </w:p>
    <w:p>
      <w:r>
        <w:rPr>
          <w:b/>
        </w:rPr>
        <w:t xml:space="preserve">Tulos</w:t>
      </w:r>
    </w:p>
    <w:p>
      <w:r>
        <w:t xml:space="preserve">Valko-Venäjän keskusraati</w:t>
      </w:r>
    </w:p>
    <w:p>
      <w:r>
        <w:rPr>
          <w:b/>
        </w:rPr>
        <w:t xml:space="preserve">Tulos</w:t>
      </w:r>
    </w:p>
    <w:p>
      <w:r>
        <w:t xml:space="preserve">Kresy</w:t>
      </w:r>
    </w:p>
    <w:p>
      <w:r>
        <w:rPr>
          <w:b/>
        </w:rPr>
        <w:t xml:space="preserve">Tulos</w:t>
      </w:r>
    </w:p>
    <w:p>
      <w:r>
        <w:t xml:space="preserve">Kievan Rus'</w:t>
      </w:r>
    </w:p>
    <w:p>
      <w:r>
        <w:rPr>
          <w:b/>
        </w:rPr>
        <w:t xml:space="preserve">Tulos</w:t>
      </w:r>
    </w:p>
    <w:p>
      <w:r>
        <w:t xml:space="preserve">Liettuan suuriruhtinaskunta</w:t>
      </w:r>
    </w:p>
    <w:p>
      <w:r>
        <w:rPr>
          <w:b/>
        </w:rPr>
        <w:t xml:space="preserve">Tulos</w:t>
      </w:r>
    </w:p>
    <w:p>
      <w:r>
        <w:t xml:space="preserve">Romanian kuningaskunta</w:t>
      </w:r>
    </w:p>
    <w:p>
      <w:r>
        <w:rPr>
          <w:b/>
        </w:rPr>
        <w:t xml:space="preserve">Tulos</w:t>
      </w:r>
    </w:p>
    <w:p>
      <w:r>
        <w:t xml:space="preserve">Moldova</w:t>
      </w:r>
    </w:p>
    <w:p>
      <w:r>
        <w:rPr>
          <w:b/>
        </w:rPr>
        <w:t xml:space="preserve">Tulos</w:t>
      </w:r>
    </w:p>
    <w:p>
      <w:r>
        <w:t xml:space="preserve">Valko-Venäjän kansantasavalta</w:t>
      </w:r>
    </w:p>
    <w:p>
      <w:r>
        <w:rPr>
          <w:b/>
        </w:rPr>
        <w:t xml:space="preserve">Tulos</w:t>
      </w:r>
    </w:p>
    <w:p>
      <w:r>
        <w:t xml:space="preserve">Puolan toinen tasavalta</w:t>
      </w:r>
    </w:p>
    <w:p>
      <w:r>
        <w:rPr>
          <w:b/>
        </w:rPr>
        <w:t xml:space="preserve">Esimerkki 1.653</w:t>
      </w:r>
    </w:p>
    <w:p>
      <w:r>
        <w:t xml:space="preserve">kuka keksi morsetunnuksen?</w:t>
      </w:r>
    </w:p>
    <w:p>
      <w:r>
        <w:rPr>
          <w:b/>
        </w:rPr>
        <w:t xml:space="preserve">Tulos</w:t>
      </w:r>
    </w:p>
    <w:p>
      <w:r>
        <w:t xml:space="preserve">Samuel Morse</w:t>
      </w:r>
    </w:p>
    <w:p>
      <w:r>
        <w:rPr>
          <w:b/>
        </w:rPr>
        <w:t xml:space="preserve">Esimerkki 1.654</w:t>
      </w:r>
    </w:p>
    <w:p>
      <w:r>
        <w:t xml:space="preserve">Kuka oli Virginian siirtokunnan perustaja?</w:t>
      </w:r>
    </w:p>
    <w:p>
      <w:r>
        <w:rPr>
          <w:b/>
        </w:rPr>
        <w:t xml:space="preserve">Tulos</w:t>
      </w:r>
    </w:p>
    <w:p>
      <w:r>
        <w:t xml:space="preserve">Kapteeni John Smith</w:t>
      </w:r>
    </w:p>
    <w:p>
      <w:r>
        <w:rPr>
          <w:b/>
        </w:rPr>
        <w:t xml:space="preserve">Esimerkki 1.655</w:t>
      </w:r>
    </w:p>
    <w:p>
      <w:r>
        <w:t xml:space="preserve">kenen kanssa wale oli sopimuksen tehnyt?</w:t>
      </w:r>
    </w:p>
    <w:p>
      <w:r>
        <w:rPr>
          <w:b/>
        </w:rPr>
        <w:t xml:space="preserve">Tulos</w:t>
      </w:r>
    </w:p>
    <w:p>
      <w:r>
        <w:t xml:space="preserve">Def Jam Recordings</w:t>
      </w:r>
    </w:p>
    <w:p>
      <w:r>
        <w:rPr>
          <w:b/>
        </w:rPr>
        <w:t xml:space="preserve">Tulos</w:t>
      </w:r>
    </w:p>
    <w:p>
      <w:r>
        <w:t xml:space="preserve">Warner Bros. Records</w:t>
      </w:r>
    </w:p>
    <w:p>
      <w:r>
        <w:rPr>
          <w:b/>
        </w:rPr>
        <w:t xml:space="preserve">Tulos</w:t>
      </w:r>
    </w:p>
    <w:p>
      <w:r>
        <w:t xml:space="preserve">Roc Nation</w:t>
      </w:r>
    </w:p>
    <w:p>
      <w:r>
        <w:rPr>
          <w:b/>
        </w:rPr>
        <w:t xml:space="preserve">Tulos</w:t>
      </w:r>
    </w:p>
    <w:p>
      <w:r>
        <w:t xml:space="preserve">Allido Records</w:t>
      </w:r>
    </w:p>
    <w:p>
      <w:r>
        <w:rPr>
          <w:b/>
        </w:rPr>
        <w:t xml:space="preserve">Tulos</w:t>
      </w:r>
    </w:p>
    <w:p>
      <w:r>
        <w:t xml:space="preserve">Interscope Records</w:t>
      </w:r>
    </w:p>
    <w:p>
      <w:r>
        <w:rPr>
          <w:b/>
        </w:rPr>
        <w:t xml:space="preserve">Esimerkki 1.656</w:t>
      </w:r>
    </w:p>
    <w:p>
      <w:r>
        <w:t xml:space="preserve">Mikä oli Omar Eppsin ensimmäinen elokuva?</w:t>
      </w:r>
    </w:p>
    <w:p>
      <w:r>
        <w:rPr>
          <w:b/>
        </w:rPr>
        <w:t xml:space="preserve">Tulos</w:t>
      </w:r>
    </w:p>
    <w:p>
      <w:r>
        <w:t xml:space="preserve">Mehu</w:t>
      </w:r>
    </w:p>
    <w:p>
      <w:r>
        <w:rPr>
          <w:b/>
        </w:rPr>
        <w:t xml:space="preserve">Esimerkki 1.657</w:t>
      </w:r>
    </w:p>
    <w:p>
      <w:r>
        <w:t xml:space="preserve">missä tsonga on syntynyt?</w:t>
      </w:r>
    </w:p>
    <w:p>
      <w:r>
        <w:rPr>
          <w:b/>
        </w:rPr>
        <w:t xml:space="preserve">Tulos</w:t>
      </w:r>
    </w:p>
    <w:p>
      <w:r>
        <w:t xml:space="preserve">Le Mans</w:t>
      </w:r>
    </w:p>
    <w:p>
      <w:r>
        <w:rPr>
          <w:b/>
        </w:rPr>
        <w:t xml:space="preserve">Esimerkki 1.658</w:t>
      </w:r>
    </w:p>
    <w:p>
      <w:r>
        <w:t xml:space="preserve">Mikä aikavyöhyke on Kaliforniassa?</w:t>
      </w:r>
    </w:p>
    <w:p>
      <w:r>
        <w:rPr>
          <w:b/>
        </w:rPr>
        <w:t xml:space="preserve">Tulos</w:t>
      </w:r>
    </w:p>
    <w:p>
      <w:r>
        <w:t xml:space="preserve">Tyynenmeren aikavyöhyke</w:t>
      </w:r>
    </w:p>
    <w:p>
      <w:r>
        <w:rPr>
          <w:b/>
        </w:rPr>
        <w:t xml:space="preserve">Tulos</w:t>
      </w:r>
    </w:p>
    <w:p>
      <w:r>
        <w:t xml:space="preserve">UTC-8</w:t>
      </w:r>
    </w:p>
    <w:p>
      <w:r>
        <w:rPr>
          <w:b/>
        </w:rPr>
        <w:t xml:space="preserve">Esimerkki 1.659</w:t>
      </w:r>
    </w:p>
    <w:p>
      <w:r>
        <w:t xml:space="preserve">Mikä on valuutta Dominikaanisessa tasavallassa?</w:t>
      </w:r>
    </w:p>
    <w:p>
      <w:r>
        <w:rPr>
          <w:b/>
        </w:rPr>
        <w:t xml:space="preserve">Tulos</w:t>
      </w:r>
    </w:p>
    <w:p>
      <w:r>
        <w:t xml:space="preserve">Dominikaaninen peso</w:t>
      </w:r>
    </w:p>
    <w:p>
      <w:r>
        <w:rPr>
          <w:b/>
        </w:rPr>
        <w:t xml:space="preserve">Esimerkki 1.660</w:t>
      </w:r>
    </w:p>
    <w:p>
      <w:r>
        <w:t xml:space="preserve">minkä ikäisenä nainen voi jäädä eläkkeelle Australiassa?</w:t>
      </w:r>
    </w:p>
    <w:p>
      <w:r>
        <w:rPr>
          <w:b/>
        </w:rPr>
        <w:t xml:space="preserve">Tulos</w:t>
      </w:r>
    </w:p>
    <w:p>
      <w:r>
        <w:t xml:space="preserve">au</w:t>
      </w:r>
    </w:p>
    <w:p>
      <w:r>
        <w:rPr>
          <w:b/>
        </w:rPr>
        <w:t xml:space="preserve">Esimerkki 1.661</w:t>
      </w:r>
    </w:p>
    <w:p>
      <w:r>
        <w:t xml:space="preserve">mitä tehdä palo alto ca lasten kanssa?</w:t>
      </w:r>
    </w:p>
    <w:p>
      <w:r>
        <w:rPr>
          <w:b/>
        </w:rPr>
        <w:t xml:space="preserve">Tulos</w:t>
      </w:r>
    </w:p>
    <w:p>
      <w:r>
        <w:t xml:space="preserve">Hoover Tower</w:t>
      </w:r>
    </w:p>
    <w:p>
      <w:r>
        <w:rPr>
          <w:b/>
        </w:rPr>
        <w:t xml:space="preserve">Tulos</w:t>
      </w:r>
    </w:p>
    <w:p>
      <w:r>
        <w:t xml:space="preserve">PARC</w:t>
      </w:r>
    </w:p>
    <w:p>
      <w:r>
        <w:rPr>
          <w:b/>
        </w:rPr>
        <w:t xml:space="preserve">Tulos</w:t>
      </w:r>
    </w:p>
    <w:p>
      <w:r>
        <w:t xml:space="preserve">Stanfordin muistokirkko</w:t>
      </w:r>
    </w:p>
    <w:p>
      <w:r>
        <w:rPr>
          <w:b/>
        </w:rPr>
        <w:t xml:space="preserve">Tulos</w:t>
      </w:r>
    </w:p>
    <w:p>
      <w:r>
        <w:t xml:space="preserve">Hewlett-Packardin talo ja autotalli</w:t>
      </w:r>
    </w:p>
    <w:p>
      <w:r>
        <w:rPr>
          <w:b/>
        </w:rPr>
        <w:t xml:space="preserve">Tulos</w:t>
      </w:r>
    </w:p>
    <w:p>
      <w:r>
        <w:t xml:space="preserve">Leland Stanford Junior -yliopiston taidemuseo</w:t>
      </w:r>
    </w:p>
    <w:p>
      <w:r>
        <w:rPr>
          <w:b/>
        </w:rPr>
        <w:t xml:space="preserve">Tulos</w:t>
      </w:r>
    </w:p>
    <w:p>
      <w:r>
        <w:t xml:space="preserve">Iris &amp; B. Gerald Cantor Center for Visual Arts (kuvataidekeskus)</w:t>
      </w:r>
    </w:p>
    <w:p>
      <w:r>
        <w:rPr>
          <w:b/>
        </w:rPr>
        <w:t xml:space="preserve">Tulos</w:t>
      </w:r>
    </w:p>
    <w:p>
      <w:r>
        <w:t xml:space="preserve">Palo Alto Baylandsin luonnonsuojelualue</w:t>
      </w:r>
    </w:p>
    <w:p>
      <w:r>
        <w:rPr>
          <w:b/>
        </w:rPr>
        <w:t xml:space="preserve">Tulos</w:t>
      </w:r>
    </w:p>
    <w:p>
      <w:r>
        <w:t xml:space="preserve">Arastraderon suojelualue</w:t>
      </w:r>
    </w:p>
    <w:p>
      <w:r>
        <w:rPr>
          <w:b/>
        </w:rPr>
        <w:t xml:space="preserve">Tulos</w:t>
      </w:r>
    </w:p>
    <w:p>
      <w:r>
        <w:t xml:space="preserve">Stanfordin ostoskeskus</w:t>
      </w:r>
    </w:p>
    <w:p>
      <w:r>
        <w:rPr>
          <w:b/>
        </w:rPr>
        <w:t xml:space="preserve">Tulos</w:t>
      </w:r>
    </w:p>
    <w:p>
      <w:r>
        <w:t xml:space="preserve">Professorville</w:t>
      </w:r>
    </w:p>
    <w:p>
      <w:r>
        <w:rPr>
          <w:b/>
        </w:rPr>
        <w:t xml:space="preserve">Esimerkki 1.662</w:t>
      </w:r>
    </w:p>
    <w:p>
      <w:r>
        <w:t xml:space="preserve">missä asennossa Ray Allen on?</w:t>
      </w:r>
    </w:p>
    <w:p>
      <w:r>
        <w:rPr>
          <w:b/>
        </w:rPr>
        <w:t xml:space="preserve">Tulos</w:t>
      </w:r>
    </w:p>
    <w:p>
      <w:r>
        <w:t xml:space="preserve">Ampuva vartija</w:t>
      </w:r>
    </w:p>
    <w:p>
      <w:r>
        <w:rPr>
          <w:b/>
        </w:rPr>
        <w:t xml:space="preserve">Esimerkki 1.663</w:t>
      </w:r>
    </w:p>
    <w:p>
      <w:r>
        <w:t xml:space="preserve">Kuka kaappasi vallan Italiassa vuonna 1922?</w:t>
      </w:r>
    </w:p>
    <w:p>
      <w:r>
        <w:rPr>
          <w:b/>
        </w:rPr>
        <w:t xml:space="preserve">Tulos</w:t>
      </w:r>
    </w:p>
    <w:p>
      <w:r>
        <w:t xml:space="preserve">Benito Mussolini</w:t>
      </w:r>
    </w:p>
    <w:p>
      <w:r>
        <w:rPr>
          <w:b/>
        </w:rPr>
        <w:t xml:space="preserve">Esimerkki 1.664</w:t>
      </w:r>
    </w:p>
    <w:p>
      <w:r>
        <w:t xml:space="preserve">kuka näyttelee Jay Adamsia Lords of Dogtownissa?</w:t>
      </w:r>
    </w:p>
    <w:p>
      <w:r>
        <w:rPr>
          <w:b/>
        </w:rPr>
        <w:t xml:space="preserve">Tulos</w:t>
      </w:r>
    </w:p>
    <w:p>
      <w:r>
        <w:t xml:space="preserve">Hän itse</w:t>
      </w:r>
    </w:p>
    <w:p>
      <w:r>
        <w:rPr>
          <w:b/>
        </w:rPr>
        <w:t xml:space="preserve">Esimerkki 1.665</w:t>
      </w:r>
    </w:p>
    <w:p>
      <w:r>
        <w:t xml:space="preserve">minkä sodan Woodrow Wilson oli presidentti?</w:t>
      </w:r>
    </w:p>
    <w:p>
      <w:r>
        <w:rPr>
          <w:b/>
        </w:rPr>
        <w:t xml:space="preserve">Tulos</w:t>
      </w:r>
    </w:p>
    <w:p>
      <w:r>
        <w:t xml:space="preserve">Ensimmäinen maailmansota</w:t>
      </w:r>
    </w:p>
    <w:p>
      <w:r>
        <w:rPr>
          <w:b/>
        </w:rPr>
        <w:t xml:space="preserve">Esimerkki 1.666</w:t>
      </w:r>
    </w:p>
    <w:p>
      <w:r>
        <w:t xml:space="preserve">Minkä ikäisenä skottilaiset menevät yliopistoon?</w:t>
      </w:r>
    </w:p>
    <w:p>
      <w:r>
        <w:rPr>
          <w:b/>
        </w:rPr>
        <w:t xml:space="preserve">Tulos</w:t>
      </w:r>
    </w:p>
    <w:p>
      <w:r>
        <w:t xml:space="preserve">Jamie MacDonald</w:t>
      </w:r>
    </w:p>
    <w:p>
      <w:r>
        <w:rPr>
          <w:b/>
        </w:rPr>
        <w:t xml:space="preserve">Tulos</w:t>
      </w:r>
    </w:p>
    <w:p>
      <w:r>
        <w:t xml:space="preserve">Malcolm Tucker</w:t>
      </w:r>
    </w:p>
    <w:p>
      <w:r>
        <w:rPr>
          <w:b/>
        </w:rPr>
        <w:t xml:space="preserve">Tulos</w:t>
      </w:r>
    </w:p>
    <w:p>
      <w:r>
        <w:t xml:space="preserve">Robert Bruce</w:t>
      </w:r>
    </w:p>
    <w:p>
      <w:r>
        <w:rPr>
          <w:b/>
        </w:rPr>
        <w:t xml:space="preserve">Tulos</w:t>
      </w:r>
    </w:p>
    <w:p>
      <w:r>
        <w:t xml:space="preserve">William Wallace</w:t>
      </w:r>
    </w:p>
    <w:p>
      <w:r>
        <w:rPr>
          <w:b/>
        </w:rPr>
        <w:t xml:space="preserve">Tulos</w:t>
      </w:r>
    </w:p>
    <w:p>
      <w:r>
        <w:t xml:space="preserve">Haggis McHaggis</w:t>
      </w:r>
    </w:p>
    <w:p>
      <w:r>
        <w:rPr>
          <w:b/>
        </w:rPr>
        <w:t xml:space="preserve">Esimerkki 1.667</w:t>
      </w:r>
    </w:p>
    <w:p>
      <w:r>
        <w:t xml:space="preserve">Milloin tamu on ottanut naisia?</w:t>
      </w:r>
    </w:p>
    <w:p>
      <w:r>
        <w:rPr>
          <w:b/>
        </w:rPr>
        <w:t xml:space="preserve">Tulos</w:t>
      </w:r>
    </w:p>
    <w:p>
      <w:r>
        <w:t xml:space="preserve">Myanmar</w:t>
      </w:r>
    </w:p>
    <w:p>
      <w:r>
        <w:rPr>
          <w:b/>
        </w:rPr>
        <w:t xml:space="preserve">Esimerkki 1.668</w:t>
      </w:r>
    </w:p>
    <w:p>
      <w:r>
        <w:t xml:space="preserve">Mikä oli muinaisen Israelin pääkaupunki?</w:t>
      </w:r>
    </w:p>
    <w:p>
      <w:r>
        <w:rPr>
          <w:b/>
        </w:rPr>
        <w:t xml:space="preserve">Tulos</w:t>
      </w:r>
    </w:p>
    <w:p>
      <w:r>
        <w:t xml:space="preserve">Jerusalem</w:t>
      </w:r>
    </w:p>
    <w:p>
      <w:r>
        <w:rPr>
          <w:b/>
        </w:rPr>
        <w:t xml:space="preserve">Esimerkki 1.669</w:t>
      </w:r>
    </w:p>
    <w:p>
      <w:r>
        <w:t xml:space="preserve">missä maassa he puhuvat farsia?</w:t>
      </w:r>
    </w:p>
    <w:p>
      <w:r>
        <w:rPr>
          <w:b/>
        </w:rPr>
        <w:t xml:space="preserve">Tulos</w:t>
      </w:r>
    </w:p>
    <w:p>
      <w:r>
        <w:t xml:space="preserve">Kanada</w:t>
      </w:r>
    </w:p>
    <w:p>
      <w:r>
        <w:rPr>
          <w:b/>
        </w:rPr>
        <w:t xml:space="preserve">Tulos</w:t>
      </w:r>
    </w:p>
    <w:p>
      <w:r>
        <w:t xml:space="preserve">Afganistan</w:t>
      </w:r>
    </w:p>
    <w:p>
      <w:r>
        <w:rPr>
          <w:b/>
        </w:rPr>
        <w:t xml:space="preserve">Tulos</w:t>
      </w:r>
    </w:p>
    <w:p>
      <w:r>
        <w:t xml:space="preserve">Iran</w:t>
      </w:r>
    </w:p>
    <w:p>
      <w:r>
        <w:rPr>
          <w:b/>
        </w:rPr>
        <w:t xml:space="preserve">Tulos</w:t>
      </w:r>
    </w:p>
    <w:p>
      <w:r>
        <w:t xml:space="preserve">Oman</w:t>
      </w:r>
    </w:p>
    <w:p>
      <w:r>
        <w:rPr>
          <w:b/>
        </w:rPr>
        <w:t xml:space="preserve">Tulos</w:t>
      </w:r>
    </w:p>
    <w:p>
      <w:r>
        <w:t xml:space="preserve">Uzbekistan</w:t>
      </w:r>
    </w:p>
    <w:p>
      <w:r>
        <w:rPr>
          <w:b/>
        </w:rPr>
        <w:t xml:space="preserve">Tulos</w:t>
      </w:r>
    </w:p>
    <w:p>
      <w:r>
        <w:t xml:space="preserve">Bahrain</w:t>
      </w:r>
    </w:p>
    <w:p>
      <w:r>
        <w:rPr>
          <w:b/>
        </w:rPr>
        <w:t xml:space="preserve">Tulos</w:t>
      </w:r>
    </w:p>
    <w:p>
      <w:r>
        <w:t xml:space="preserve">Irak</w:t>
      </w:r>
    </w:p>
    <w:p>
      <w:r>
        <w:rPr>
          <w:b/>
        </w:rPr>
        <w:t xml:space="preserve">Tulos</w:t>
      </w:r>
    </w:p>
    <w:p>
      <w:r>
        <w:t xml:space="preserve">Tadžikistan</w:t>
      </w:r>
    </w:p>
    <w:p>
      <w:r>
        <w:rPr>
          <w:b/>
        </w:rPr>
        <w:t xml:space="preserve">Esimerkki 1.670</w:t>
      </w:r>
    </w:p>
    <w:p>
      <w:r>
        <w:t xml:space="preserve">missä keisari Tiberius syntyi?</w:t>
      </w:r>
    </w:p>
    <w:p>
      <w:r>
        <w:rPr>
          <w:b/>
        </w:rPr>
        <w:t xml:space="preserve">Tulos</w:t>
      </w:r>
    </w:p>
    <w:p>
      <w:r>
        <w:t xml:space="preserve">Rooma</w:t>
      </w:r>
    </w:p>
    <w:p>
      <w:r>
        <w:rPr>
          <w:b/>
        </w:rPr>
        <w:t xml:space="preserve">Esimerkki 1.671</w:t>
      </w:r>
    </w:p>
    <w:p>
      <w:r>
        <w:t xml:space="preserve">mitä jokainen Yhdysvaltain lipun taitos tarkoittaa?</w:t>
      </w:r>
    </w:p>
    <w:p>
      <w:r>
        <w:rPr>
          <w:b/>
        </w:rPr>
        <w:t xml:space="preserve">Tulos</w:t>
      </w:r>
    </w:p>
    <w:p>
      <w:r>
        <w:t xml:space="preserve">Yhdysvallat</w:t>
      </w:r>
    </w:p>
    <w:p>
      <w:r>
        <w:rPr>
          <w:b/>
        </w:rPr>
        <w:t xml:space="preserve">Esimerkki 1.672</w:t>
      </w:r>
    </w:p>
    <w:p>
      <w:r>
        <w:t xml:space="preserve">Millä kaudella Jason Priestley lähti 90210:stä?</w:t>
      </w:r>
    </w:p>
    <w:p>
      <w:r>
        <w:rPr>
          <w:b/>
        </w:rPr>
        <w:t xml:space="preserve">Tulos</w:t>
      </w:r>
    </w:p>
    <w:p>
      <w:r>
        <w:t xml:space="preserve">Beverly Hills, 90210 - Kausi 9</w:t>
      </w:r>
    </w:p>
    <w:p>
      <w:r>
        <w:rPr>
          <w:b/>
        </w:rPr>
        <w:t xml:space="preserve">Esimerkki 1.673</w:t>
      </w:r>
    </w:p>
    <w:p>
      <w:r>
        <w:t xml:space="preserve">missä yliopistossa James Franco kävi?</w:t>
      </w:r>
    </w:p>
    <w:p>
      <w:r>
        <w:rPr>
          <w:b/>
        </w:rPr>
        <w:t xml:space="preserve">Tulos</w:t>
      </w:r>
    </w:p>
    <w:p>
      <w:r>
        <w:t xml:space="preserve">Columbian yliopiston taidekoulu</w:t>
      </w:r>
    </w:p>
    <w:p>
      <w:r>
        <w:rPr>
          <w:b/>
        </w:rPr>
        <w:t xml:space="preserve">Esimerkki 1.674</w:t>
      </w:r>
    </w:p>
    <w:p>
      <w:r>
        <w:t xml:space="preserve">mitä ovat Oseanian saaret?</w:t>
      </w:r>
    </w:p>
    <w:p>
      <w:r>
        <w:rPr>
          <w:b/>
        </w:rPr>
        <w:t xml:space="preserve">Tulos</w:t>
      </w:r>
    </w:p>
    <w:p>
      <w:r>
        <w:t xml:space="preserve">Pohjois-Mariaanit</w:t>
      </w:r>
    </w:p>
    <w:p>
      <w:r>
        <w:rPr>
          <w:b/>
        </w:rPr>
        <w:t xml:space="preserve">Tulos</w:t>
      </w:r>
    </w:p>
    <w:p>
      <w:r>
        <w:t xml:space="preserve">Norfolkin saari</w:t>
      </w:r>
    </w:p>
    <w:p>
      <w:r>
        <w:rPr>
          <w:b/>
        </w:rPr>
        <w:t xml:space="preserve">Tulos</w:t>
      </w:r>
    </w:p>
    <w:p>
      <w:r>
        <w:t xml:space="preserve">Guam</w:t>
      </w:r>
    </w:p>
    <w:p>
      <w:r>
        <w:rPr>
          <w:b/>
        </w:rPr>
        <w:t xml:space="preserve">Tulos</w:t>
      </w:r>
    </w:p>
    <w:p>
      <w:r>
        <w:t xml:space="preserve">Amerikan Samoa</w:t>
      </w:r>
    </w:p>
    <w:p>
      <w:r>
        <w:rPr>
          <w:b/>
        </w:rPr>
        <w:t xml:space="preserve">Tulos</w:t>
      </w:r>
    </w:p>
    <w:p>
      <w:r>
        <w:t xml:space="preserve">Uusi-Kaledonia</w:t>
      </w:r>
    </w:p>
    <w:p>
      <w:r>
        <w:rPr>
          <w:b/>
        </w:rPr>
        <w:t xml:space="preserve">Tulos</w:t>
      </w:r>
    </w:p>
    <w:p>
      <w:r>
        <w:t xml:space="preserve">Marshallinsaaret</w:t>
      </w:r>
    </w:p>
    <w:p>
      <w:r>
        <w:rPr>
          <w:b/>
        </w:rPr>
        <w:t xml:space="preserve">Tulos</w:t>
      </w:r>
    </w:p>
    <w:p>
      <w:r>
        <w:t xml:space="preserve">Kiribati</w:t>
      </w:r>
    </w:p>
    <w:p>
      <w:r>
        <w:rPr>
          <w:b/>
        </w:rPr>
        <w:t xml:space="preserve">Tulos</w:t>
      </w:r>
    </w:p>
    <w:p>
      <w:r>
        <w:t xml:space="preserve">Nauru</w:t>
      </w:r>
    </w:p>
    <w:p>
      <w:r>
        <w:rPr>
          <w:b/>
        </w:rPr>
        <w:t xml:space="preserve">Tulos</w:t>
      </w:r>
    </w:p>
    <w:p>
      <w:r>
        <w:t xml:space="preserve">Fidži</w:t>
      </w:r>
    </w:p>
    <w:p>
      <w:r>
        <w:rPr>
          <w:b/>
        </w:rPr>
        <w:t xml:space="preserve">Tulos</w:t>
      </w:r>
    </w:p>
    <w:p>
      <w:r>
        <w:t xml:space="preserve">Cookinsaaret</w:t>
      </w:r>
    </w:p>
    <w:p>
      <w:r>
        <w:rPr>
          <w:b/>
        </w:rPr>
        <w:t xml:space="preserve">Esimerkki 1.675</w:t>
      </w:r>
    </w:p>
    <w:p>
      <w:r>
        <w:t xml:space="preserve">Kuka oli Rhode Islandin perustaja?</w:t>
      </w:r>
    </w:p>
    <w:p>
      <w:r>
        <w:rPr>
          <w:b/>
        </w:rPr>
        <w:t xml:space="preserve">Tulos</w:t>
      </w:r>
    </w:p>
    <w:p>
      <w:r>
        <w:t xml:space="preserve">Roger Williams: Williams: Elämä ja perintö</w:t>
      </w:r>
    </w:p>
    <w:p>
      <w:r>
        <w:rPr>
          <w:b/>
        </w:rPr>
        <w:t xml:space="preserve">Esimerkki 1.676</w:t>
      </w:r>
    </w:p>
    <w:p>
      <w:r>
        <w:t xml:space="preserve">Millainen hallitusmuoto Tšekin tasavallassa on?</w:t>
      </w:r>
    </w:p>
    <w:p>
      <w:r>
        <w:rPr>
          <w:b/>
        </w:rPr>
        <w:t xml:space="preserve">Tulos</w:t>
      </w:r>
    </w:p>
    <w:p>
      <w:r>
        <w:t xml:space="preserve">Parlamentaarinen tasavalta</w:t>
      </w:r>
    </w:p>
    <w:p>
      <w:r>
        <w:rPr>
          <w:b/>
        </w:rPr>
        <w:t xml:space="preserve">Esimerkki 1.677</w:t>
      </w:r>
    </w:p>
    <w:p>
      <w:r>
        <w:t xml:space="preserve">mitä kenya moore tekee työkseen?</w:t>
      </w:r>
    </w:p>
    <w:p>
      <w:r>
        <w:rPr>
          <w:b/>
        </w:rPr>
        <w:t xml:space="preserve">Tulos</w:t>
      </w:r>
    </w:p>
    <w:p>
      <w:r>
        <w:t xml:space="preserve">Elokuvatuottaja</w:t>
      </w:r>
    </w:p>
    <w:p>
      <w:r>
        <w:rPr>
          <w:b/>
        </w:rPr>
        <w:t xml:space="preserve">Tulos</w:t>
      </w:r>
    </w:p>
    <w:p>
      <w:r>
        <w:t xml:space="preserve">Malli</w:t>
      </w:r>
    </w:p>
    <w:p>
      <w:r>
        <w:rPr>
          <w:b/>
        </w:rPr>
        <w:t xml:space="preserve">Tulos</w:t>
      </w:r>
    </w:p>
    <w:p>
      <w:r>
        <w:t xml:space="preserve">Näyttelijä</w:t>
      </w:r>
    </w:p>
    <w:p>
      <w:r>
        <w:rPr>
          <w:b/>
        </w:rPr>
        <w:t xml:space="preserve">Esimerkki 1.678</w:t>
      </w:r>
    </w:p>
    <w:p>
      <w:r>
        <w:t xml:space="preserve">missä presidentti Nixon syntyi?</w:t>
      </w:r>
    </w:p>
    <w:p>
      <w:r>
        <w:rPr>
          <w:b/>
        </w:rPr>
        <w:t xml:space="preserve">Tulos</w:t>
      </w:r>
    </w:p>
    <w:p>
      <w:r>
        <w:t xml:space="preserve">Yorba Linda</w:t>
      </w:r>
    </w:p>
    <w:p>
      <w:r>
        <w:rPr>
          <w:b/>
        </w:rPr>
        <w:t xml:space="preserve">Esimerkki 1.679</w:t>
      </w:r>
    </w:p>
    <w:p>
      <w:r>
        <w:t xml:space="preserve">missä aikavyöhykkeessä on Cincinnati oh?</w:t>
      </w:r>
    </w:p>
    <w:p>
      <w:r>
        <w:rPr>
          <w:b/>
        </w:rPr>
        <w:t xml:space="preserve">Tulos</w:t>
      </w:r>
    </w:p>
    <w:p>
      <w:r>
        <w:t xml:space="preserve">Pohjois-Amerikan itäinen aikavyöhyke</w:t>
      </w:r>
    </w:p>
    <w:p>
      <w:r>
        <w:rPr>
          <w:b/>
        </w:rPr>
        <w:t xml:space="preserve">Esimerkki 1.680</w:t>
      </w:r>
    </w:p>
    <w:p>
      <w:r>
        <w:t xml:space="preserve">mikä johti ottomaanien valtakunnan tuhoon?</w:t>
      </w:r>
    </w:p>
    <w:p>
      <w:r>
        <w:rPr>
          <w:b/>
        </w:rPr>
        <w:t xml:space="preserve">Tulos</w:t>
      </w:r>
    </w:p>
    <w:p>
      <w:r>
        <w:t xml:space="preserve">Ensimmäinen maailmansota</w:t>
      </w:r>
    </w:p>
    <w:p>
      <w:r>
        <w:rPr>
          <w:b/>
        </w:rPr>
        <w:t xml:space="preserve">Esimerkki 1.681</w:t>
      </w:r>
    </w:p>
    <w:p>
      <w:r>
        <w:t xml:space="preserve">mitä minun pitäisi vierailla venetsiassa?</w:t>
      </w:r>
    </w:p>
    <w:p>
      <w:r>
        <w:rPr>
          <w:b/>
        </w:rPr>
        <w:t xml:space="preserve">Tulos</w:t>
      </w:r>
    </w:p>
    <w:p>
      <w:r>
        <w:t xml:space="preserve">Grand Canal, Venetsia</w:t>
      </w:r>
    </w:p>
    <w:p>
      <w:r>
        <w:rPr>
          <w:b/>
        </w:rPr>
        <w:t xml:space="preserve">Tulos</w:t>
      </w:r>
    </w:p>
    <w:p>
      <w:r>
        <w:t xml:space="preserve">Grand Canal, Venetsia</w:t>
      </w:r>
    </w:p>
    <w:p>
      <w:r>
        <w:rPr>
          <w:b/>
        </w:rPr>
        <w:t xml:space="preserve">Tulos</w:t>
      </w:r>
    </w:p>
    <w:p>
      <w:r>
        <w:t xml:space="preserve">Venetsia: Venetsia: Vankila</w:t>
      </w:r>
    </w:p>
    <w:p>
      <w:r>
        <w:rPr>
          <w:b/>
        </w:rPr>
        <w:t xml:space="preserve">Tulos</w:t>
      </w:r>
    </w:p>
    <w:p>
      <w:r>
        <w:t xml:space="preserve">Palazzo Dario, Venetsia</w:t>
      </w:r>
    </w:p>
    <w:p>
      <w:r>
        <w:rPr>
          <w:b/>
        </w:rPr>
        <w:t xml:space="preserve">Tulos</w:t>
      </w:r>
    </w:p>
    <w:p>
      <w:r>
        <w:t xml:space="preserve">Näkymä Venetsiasta</w:t>
      </w:r>
    </w:p>
    <w:p>
      <w:r>
        <w:rPr>
          <w:b/>
        </w:rPr>
        <w:t xml:space="preserve">Tulos</w:t>
      </w:r>
    </w:p>
    <w:p>
      <w:r>
        <w:t xml:space="preserve">Gondoli Venetsiassa</w:t>
      </w:r>
    </w:p>
    <w:p>
      <w:r>
        <w:rPr>
          <w:b/>
        </w:rPr>
        <w:t xml:space="preserve">Tulos</w:t>
      </w:r>
    </w:p>
    <w:p>
      <w:r>
        <w:t xml:space="preserve">Näkymä Venetsiasta: Dogana ja San Giorgio.</w:t>
      </w:r>
    </w:p>
    <w:p>
      <w:r>
        <w:rPr>
          <w:b/>
        </w:rPr>
        <w:t xml:space="preserve">Esimerkki 1.682</w:t>
      </w:r>
    </w:p>
    <w:p>
      <w:r>
        <w:t xml:space="preserve">mitä kieliä Egyptissä puhutaan?</w:t>
      </w:r>
    </w:p>
    <w:p>
      <w:r>
        <w:rPr>
          <w:b/>
        </w:rPr>
        <w:t xml:space="preserve">Tulos</w:t>
      </w:r>
    </w:p>
    <w:p>
      <w:r>
        <w:t xml:space="preserve">Egyptin kieli</w:t>
      </w:r>
    </w:p>
    <w:p>
      <w:r>
        <w:rPr>
          <w:b/>
        </w:rPr>
        <w:t xml:space="preserve">Tulos</w:t>
      </w:r>
    </w:p>
    <w:p>
      <w:r>
        <w:t xml:space="preserve">Akkadian kieli</w:t>
      </w:r>
    </w:p>
    <w:p>
      <w:r>
        <w:rPr>
          <w:b/>
        </w:rPr>
        <w:t xml:space="preserve">Tulos</w:t>
      </w:r>
    </w:p>
    <w:p>
      <w:r>
        <w:t xml:space="preserve">Hetiitin kieli</w:t>
      </w:r>
    </w:p>
    <w:p>
      <w:r>
        <w:rPr>
          <w:b/>
        </w:rPr>
        <w:t xml:space="preserve">Esimerkki 1.683</w:t>
      </w:r>
    </w:p>
    <w:p>
      <w:r>
        <w:t xml:space="preserve">mitä kieltä juutalaiset puhuvat?</w:t>
      </w:r>
    </w:p>
    <w:p>
      <w:r>
        <w:rPr>
          <w:b/>
        </w:rPr>
        <w:t xml:space="preserve">Tulos</w:t>
      </w:r>
    </w:p>
    <w:p>
      <w:r>
        <w:t xml:space="preserve">Jiddishin kieli</w:t>
      </w:r>
    </w:p>
    <w:p>
      <w:r>
        <w:rPr>
          <w:b/>
        </w:rPr>
        <w:t xml:space="preserve">Tulos</w:t>
      </w:r>
    </w:p>
    <w:p>
      <w:r>
        <w:t xml:space="preserve">juutalais-arabialaiset kielet</w:t>
      </w:r>
    </w:p>
    <w:p>
      <w:r>
        <w:rPr>
          <w:b/>
        </w:rPr>
        <w:t xml:space="preserve">Tulos</w:t>
      </w:r>
    </w:p>
    <w:p>
      <w:r>
        <w:t xml:space="preserve">Karaimin kieli</w:t>
      </w:r>
    </w:p>
    <w:p>
      <w:r>
        <w:rPr>
          <w:b/>
        </w:rPr>
        <w:t xml:space="preserve">Tulos</w:t>
      </w:r>
    </w:p>
    <w:p>
      <w:r>
        <w:t xml:space="preserve">Hulaulá Kieli</w:t>
      </w:r>
    </w:p>
    <w:p>
      <w:r>
        <w:rPr>
          <w:b/>
        </w:rPr>
        <w:t xml:space="preserve">Tulos</w:t>
      </w:r>
    </w:p>
    <w:p>
      <w:r>
        <w:t xml:space="preserve">Heprean kieli</w:t>
      </w:r>
    </w:p>
    <w:p>
      <w:r>
        <w:rPr>
          <w:b/>
        </w:rPr>
        <w:t xml:space="preserve">Tulos</w:t>
      </w:r>
    </w:p>
    <w:p>
      <w:r>
        <w:t xml:space="preserve">Katalonialainen</w:t>
      </w:r>
    </w:p>
    <w:p>
      <w:r>
        <w:rPr>
          <w:b/>
        </w:rPr>
        <w:t xml:space="preserve">Tulos</w:t>
      </w:r>
    </w:p>
    <w:p>
      <w:r>
        <w:t xml:space="preserve">Juutalais-portugalilainen</w:t>
      </w:r>
    </w:p>
    <w:p>
      <w:r>
        <w:rPr>
          <w:b/>
        </w:rPr>
        <w:t xml:space="preserve">Tulos</w:t>
      </w:r>
    </w:p>
    <w:p>
      <w:r>
        <w:t xml:space="preserve">Judeo-Tat</w:t>
      </w:r>
    </w:p>
    <w:p>
      <w:r>
        <w:rPr>
          <w:b/>
        </w:rPr>
        <w:t xml:space="preserve">Tulos</w:t>
      </w:r>
    </w:p>
    <w:p>
      <w:r>
        <w:t xml:space="preserve">Juutalais-italialainen kieli</w:t>
      </w:r>
    </w:p>
    <w:p>
      <w:r>
        <w:rPr>
          <w:b/>
        </w:rPr>
        <w:t xml:space="preserve">Tulos</w:t>
      </w:r>
    </w:p>
    <w:p>
      <w:r>
        <w:t xml:space="preserve">juutalais-persian murteet</w:t>
      </w:r>
    </w:p>
    <w:p>
      <w:r>
        <w:rPr>
          <w:b/>
        </w:rPr>
        <w:t xml:space="preserve">Esimerkki 1.684</w:t>
      </w:r>
    </w:p>
    <w:p>
      <w:r>
        <w:t xml:space="preserve">mitä hahmoja Seth Macfarlane näyttelee Family Guyssa?</w:t>
      </w:r>
    </w:p>
    <w:p>
      <w:r>
        <w:rPr>
          <w:b/>
        </w:rPr>
        <w:t xml:space="preserve">Tulos</w:t>
      </w:r>
    </w:p>
    <w:p>
      <w:r>
        <w:t xml:space="preserve">Peter Griffin</w:t>
      </w:r>
    </w:p>
    <w:p>
      <w:r>
        <w:rPr>
          <w:b/>
        </w:rPr>
        <w:t xml:space="preserve">Tulos</w:t>
      </w:r>
    </w:p>
    <w:p>
      <w:r>
        <w:t xml:space="preserve">Mickey McFinnegan</w:t>
      </w:r>
    </w:p>
    <w:p>
      <w:r>
        <w:rPr>
          <w:b/>
        </w:rPr>
        <w:t xml:space="preserve">Tulos</w:t>
      </w:r>
    </w:p>
    <w:p>
      <w:r>
        <w:t xml:space="preserve">Stewie Griffin</w:t>
      </w:r>
    </w:p>
    <w:p>
      <w:r>
        <w:rPr>
          <w:b/>
        </w:rPr>
        <w:t xml:space="preserve">Tulos</w:t>
      </w:r>
    </w:p>
    <w:p>
      <w:r>
        <w:t xml:space="preserve">Jake Tucker</w:t>
      </w:r>
    </w:p>
    <w:p>
      <w:r>
        <w:rPr>
          <w:b/>
        </w:rPr>
        <w:t xml:space="preserve">Tulos</w:t>
      </w:r>
    </w:p>
    <w:p>
      <w:r>
        <w:t xml:space="preserve">Glenn Quagmire</w:t>
      </w:r>
    </w:p>
    <w:p>
      <w:r>
        <w:rPr>
          <w:b/>
        </w:rPr>
        <w:t xml:space="preserve">Tulos</w:t>
      </w:r>
    </w:p>
    <w:p>
      <w:r>
        <w:t xml:space="preserve">Carter Pewterschmidt</w:t>
      </w:r>
    </w:p>
    <w:p>
      <w:r>
        <w:rPr>
          <w:b/>
        </w:rPr>
        <w:t xml:space="preserve">Tulos</w:t>
      </w:r>
    </w:p>
    <w:p>
      <w:r>
        <w:t xml:space="preserve">Stan Smith</w:t>
      </w:r>
    </w:p>
    <w:p>
      <w:r>
        <w:rPr>
          <w:b/>
        </w:rPr>
        <w:t xml:space="preserve">Tulos</w:t>
      </w:r>
    </w:p>
    <w:p>
      <w:r>
        <w:t xml:space="preserve">Tom Tucker</w:t>
      </w:r>
    </w:p>
    <w:p>
      <w:r>
        <w:rPr>
          <w:b/>
        </w:rPr>
        <w:t xml:space="preserve">Tulos</w:t>
      </w:r>
    </w:p>
    <w:p>
      <w:r>
        <w:t xml:space="preserve">Kevin Swanson</w:t>
      </w:r>
    </w:p>
    <w:p>
      <w:r>
        <w:rPr>
          <w:b/>
        </w:rPr>
        <w:t xml:space="preserve">Tulos</w:t>
      </w:r>
    </w:p>
    <w:p>
      <w:r>
        <w:t xml:space="preserve">Brian Griffin</w:t>
      </w:r>
    </w:p>
    <w:p>
      <w:r>
        <w:rPr>
          <w:b/>
        </w:rPr>
        <w:t xml:space="preserve">Esimerkki 1.685</w:t>
      </w:r>
    </w:p>
    <w:p>
      <w:r>
        <w:t xml:space="preserve">Minkä maan pohjoispuolella Etelä-Afrikka sijaitsee?</w:t>
      </w:r>
    </w:p>
    <w:p>
      <w:r>
        <w:rPr>
          <w:b/>
        </w:rPr>
        <w:t xml:space="preserve">Tulos</w:t>
      </w:r>
    </w:p>
    <w:p>
      <w:r>
        <w:t xml:space="preserve">Lesotho</w:t>
      </w:r>
    </w:p>
    <w:p>
      <w:r>
        <w:rPr>
          <w:b/>
        </w:rPr>
        <w:t xml:space="preserve">Tulos</w:t>
      </w:r>
    </w:p>
    <w:p>
      <w:r>
        <w:t xml:space="preserve">Zimbabwe</w:t>
      </w:r>
    </w:p>
    <w:p>
      <w:r>
        <w:rPr>
          <w:b/>
        </w:rPr>
        <w:t xml:space="preserve">Tulos</w:t>
      </w:r>
    </w:p>
    <w:p>
      <w:r>
        <w:t xml:space="preserve">Mosambik</w:t>
      </w:r>
    </w:p>
    <w:p>
      <w:r>
        <w:rPr>
          <w:b/>
        </w:rPr>
        <w:t xml:space="preserve">Tulos</w:t>
      </w:r>
    </w:p>
    <w:p>
      <w:r>
        <w:t xml:space="preserve">Swazimaa</w:t>
      </w:r>
    </w:p>
    <w:p>
      <w:r>
        <w:rPr>
          <w:b/>
        </w:rPr>
        <w:t xml:space="preserve">Tulos</w:t>
      </w:r>
    </w:p>
    <w:p>
      <w:r>
        <w:t xml:space="preserve">Namibia</w:t>
      </w:r>
    </w:p>
    <w:p>
      <w:r>
        <w:rPr>
          <w:b/>
        </w:rPr>
        <w:t xml:space="preserve">Tulos</w:t>
      </w:r>
    </w:p>
    <w:p>
      <w:r>
        <w:t xml:space="preserve">Botswana</w:t>
      </w:r>
    </w:p>
    <w:p>
      <w:r>
        <w:rPr>
          <w:b/>
        </w:rPr>
        <w:t xml:space="preserve">Esimerkki 1.686</w:t>
      </w:r>
    </w:p>
    <w:p>
      <w:r>
        <w:t xml:space="preserve">kuka oli sam houston vastaa?</w:t>
      </w:r>
    </w:p>
    <w:p>
      <w:r>
        <w:rPr>
          <w:b/>
        </w:rPr>
        <w:t xml:space="preserve">Tulos</w:t>
      </w:r>
    </w:p>
    <w:p>
      <w:r>
        <w:t xml:space="preserve">Sotilas</w:t>
      </w:r>
    </w:p>
    <w:p>
      <w:r>
        <w:rPr>
          <w:b/>
        </w:rPr>
        <w:t xml:space="preserve">Tulos</w:t>
      </w:r>
    </w:p>
    <w:p>
      <w:r>
        <w:t xml:space="preserve">Poliitikko</w:t>
      </w:r>
    </w:p>
    <w:p>
      <w:r>
        <w:rPr>
          <w:b/>
        </w:rPr>
        <w:t xml:space="preserve">Tulos</w:t>
      </w:r>
    </w:p>
    <w:p>
      <w:r>
        <w:t xml:space="preserve">Asianajaja</w:t>
      </w:r>
    </w:p>
    <w:p>
      <w:r>
        <w:rPr>
          <w:b/>
        </w:rPr>
        <w:t xml:space="preserve">Tulos</w:t>
      </w:r>
    </w:p>
    <w:p>
      <w:r>
        <w:t xml:space="preserve">Sotilasupseeri</w:t>
      </w:r>
    </w:p>
    <w:p>
      <w:r>
        <w:rPr>
          <w:b/>
        </w:rPr>
        <w:t xml:space="preserve">Esimerkki 1.687</w:t>
      </w:r>
    </w:p>
    <w:p>
      <w:r>
        <w:t xml:space="preserve">Keitä olivat Mary Shelleyn vanhemmat?</w:t>
      </w:r>
    </w:p>
    <w:p>
      <w:r>
        <w:rPr>
          <w:b/>
        </w:rPr>
        <w:t xml:space="preserve">Tulos</w:t>
      </w:r>
    </w:p>
    <w:p>
      <w:r>
        <w:t xml:space="preserve">Mary Wollstonecraft</w:t>
      </w:r>
    </w:p>
    <w:p>
      <w:r>
        <w:rPr>
          <w:b/>
        </w:rPr>
        <w:t xml:space="preserve">Tulos</w:t>
      </w:r>
    </w:p>
    <w:p>
      <w:r>
        <w:t xml:space="preserve">William Godwin</w:t>
      </w:r>
    </w:p>
    <w:p>
      <w:r>
        <w:rPr>
          <w:b/>
        </w:rPr>
        <w:t xml:space="preserve">Esimerkki 1.688</w:t>
      </w:r>
    </w:p>
    <w:p>
      <w:r>
        <w:t xml:space="preserve">Kuka voitti kuvernöörinvaalit Michiganissa?</w:t>
      </w:r>
    </w:p>
    <w:p>
      <w:r>
        <w:rPr>
          <w:b/>
        </w:rPr>
        <w:t xml:space="preserve">Tulos</w:t>
      </w:r>
    </w:p>
    <w:p>
      <w:r>
        <w:t xml:space="preserve">Rick Snyder</w:t>
      </w:r>
    </w:p>
    <w:p>
      <w:r>
        <w:rPr>
          <w:b/>
        </w:rPr>
        <w:t xml:space="preserve">Esimerkki 1.689</w:t>
      </w:r>
    </w:p>
    <w:p>
      <w:r>
        <w:t xml:space="preserve">missä carrie underwood asui?</w:t>
      </w:r>
    </w:p>
    <w:p>
      <w:r>
        <w:rPr>
          <w:b/>
        </w:rPr>
        <w:t xml:space="preserve">Tulos</w:t>
      </w:r>
    </w:p>
    <w:p>
      <w:r>
        <w:t xml:space="preserve">Checotah</w:t>
      </w:r>
    </w:p>
    <w:p>
      <w:r>
        <w:rPr>
          <w:b/>
        </w:rPr>
        <w:t xml:space="preserve">Esimerkki 1.690</w:t>
      </w:r>
    </w:p>
    <w:p>
      <w:r>
        <w:t xml:space="preserve">mitä tehdä laughlin nevada?</w:t>
      </w:r>
    </w:p>
    <w:p>
      <w:r>
        <w:rPr>
          <w:b/>
        </w:rPr>
        <w:t xml:space="preserve">Tulos</w:t>
      </w:r>
    </w:p>
    <w:p>
      <w:r>
        <w:t xml:space="preserve">Riverside Resort Hotel &amp; Casino</w:t>
      </w:r>
    </w:p>
    <w:p>
      <w:r>
        <w:rPr>
          <w:b/>
        </w:rPr>
        <w:t xml:space="preserve">Tulos</w:t>
      </w:r>
    </w:p>
    <w:p>
      <w:r>
        <w:t xml:space="preserve">Harrah's Laughlin</w:t>
      </w:r>
    </w:p>
    <w:p>
      <w:r>
        <w:rPr>
          <w:b/>
        </w:rPr>
        <w:t xml:space="preserve">Tulos</w:t>
      </w:r>
    </w:p>
    <w:p>
      <w:r>
        <w:t xml:space="preserve">Edgewater Hotel and Casino</w:t>
      </w:r>
    </w:p>
    <w:p>
      <w:r>
        <w:rPr>
          <w:b/>
        </w:rPr>
        <w:t xml:space="preserve">Esimerkki 1.691</w:t>
      </w:r>
    </w:p>
    <w:p>
      <w:r>
        <w:t xml:space="preserve">Missä on Littletonin keskusta?</w:t>
      </w:r>
    </w:p>
    <w:p>
      <w:r>
        <w:rPr>
          <w:b/>
        </w:rPr>
        <w:t xml:space="preserve">Tulos</w:t>
      </w:r>
    </w:p>
    <w:p>
      <w:r>
        <w:t xml:space="preserve">Arapahoen piirikunta</w:t>
      </w:r>
    </w:p>
    <w:p>
      <w:r>
        <w:rPr>
          <w:b/>
        </w:rPr>
        <w:t xml:space="preserve">Esimerkki 1.692</w:t>
      </w:r>
    </w:p>
    <w:p>
      <w:r>
        <w:t xml:space="preserve">Missä seneca-intiaanit ovat nyt?</w:t>
      </w:r>
    </w:p>
    <w:p>
      <w:r>
        <w:rPr>
          <w:b/>
        </w:rPr>
        <w:t xml:space="preserve">Tulos</w:t>
      </w:r>
    </w:p>
    <w:p>
      <w:r>
        <w:t xml:space="preserve">New York</w:t>
      </w:r>
    </w:p>
    <w:p>
      <w:r>
        <w:rPr>
          <w:b/>
        </w:rPr>
        <w:t xml:space="preserve">Esimerkki 1.693</w:t>
      </w:r>
    </w:p>
    <w:p>
      <w:r>
        <w:t xml:space="preserve">Millainen hallitus on Israelissa?</w:t>
      </w:r>
    </w:p>
    <w:p>
      <w:r>
        <w:rPr>
          <w:b/>
        </w:rPr>
        <w:t xml:space="preserve">Tulos</w:t>
      </w:r>
    </w:p>
    <w:p>
      <w:r>
        <w:t xml:space="preserve">Parlamentaarinen järjestelmä</w:t>
      </w:r>
    </w:p>
    <w:p>
      <w:r>
        <w:rPr>
          <w:b/>
        </w:rPr>
        <w:t xml:space="preserve">Tulos</w:t>
      </w:r>
    </w:p>
    <w:p>
      <w:r>
        <w:t xml:space="preserve">Demokratia</w:t>
      </w:r>
    </w:p>
    <w:p>
      <w:r>
        <w:rPr>
          <w:b/>
        </w:rPr>
        <w:t xml:space="preserve">Esimerkki 1.694</w:t>
      </w:r>
    </w:p>
    <w:p>
      <w:r>
        <w:t xml:space="preserve">kuka hallitsee Panamaa?</w:t>
      </w:r>
    </w:p>
    <w:p>
      <w:r>
        <w:rPr>
          <w:b/>
        </w:rPr>
        <w:t xml:space="preserve">Tulos</w:t>
      </w:r>
    </w:p>
    <w:p>
      <w:r>
        <w:t xml:space="preserve">Ricardo Martinelli</w:t>
      </w:r>
    </w:p>
    <w:p>
      <w:r>
        <w:rPr>
          <w:b/>
        </w:rPr>
        <w:t xml:space="preserve">Esimerkki 1.695</w:t>
      </w:r>
    </w:p>
    <w:p>
      <w:r>
        <w:t xml:space="preserve">mihin maahan Japani vie?</w:t>
      </w:r>
    </w:p>
    <w:p>
      <w:r>
        <w:rPr>
          <w:b/>
        </w:rPr>
        <w:t xml:space="preserve">Tulos</w:t>
      </w:r>
    </w:p>
    <w:p>
      <w:r>
        <w:t xml:space="preserve">Kanada</w:t>
      </w:r>
    </w:p>
    <w:p>
      <w:r>
        <w:rPr>
          <w:b/>
        </w:rPr>
        <w:t xml:space="preserve">Tulos</w:t>
      </w:r>
    </w:p>
    <w:p>
      <w:r>
        <w:t xml:space="preserve">Sudan</w:t>
      </w:r>
    </w:p>
    <w:p>
      <w:r>
        <w:rPr>
          <w:b/>
        </w:rPr>
        <w:t xml:space="preserve">Tulos</w:t>
      </w:r>
    </w:p>
    <w:p>
      <w:r>
        <w:t xml:space="preserve">Tansania</w:t>
      </w:r>
    </w:p>
    <w:p>
      <w:r>
        <w:rPr>
          <w:b/>
        </w:rPr>
        <w:t xml:space="preserve">Tulos</w:t>
      </w:r>
    </w:p>
    <w:p>
      <w:r>
        <w:t xml:space="preserve">Yhdysvallat</w:t>
      </w:r>
    </w:p>
    <w:p>
      <w:r>
        <w:rPr>
          <w:b/>
        </w:rPr>
        <w:t xml:space="preserve">Tulos</w:t>
      </w:r>
    </w:p>
    <w:p>
      <w:r>
        <w:t xml:space="preserve">Kiribati</w:t>
      </w:r>
    </w:p>
    <w:p>
      <w:r>
        <w:rPr>
          <w:b/>
        </w:rPr>
        <w:t xml:space="preserve">Tulos</w:t>
      </w:r>
    </w:p>
    <w:p>
      <w:r>
        <w:t xml:space="preserve">Uusi-Seelanti</w:t>
      </w:r>
    </w:p>
    <w:p>
      <w:r>
        <w:rPr>
          <w:b/>
        </w:rPr>
        <w:t xml:space="preserve">Esimerkki 1.696</w:t>
      </w:r>
    </w:p>
    <w:p>
      <w:r>
        <w:t xml:space="preserve">missä fabio aurelio pelaa?</w:t>
      </w:r>
    </w:p>
    <w:p>
      <w:r>
        <w:rPr>
          <w:b/>
        </w:rPr>
        <w:t xml:space="preserve">Tulos</w:t>
      </w:r>
    </w:p>
    <w:p>
      <w:r>
        <w:t xml:space="preserve">Grêmio Jalkapallo Porto Alegrense</w:t>
      </w:r>
    </w:p>
    <w:p>
      <w:r>
        <w:rPr>
          <w:b/>
        </w:rPr>
        <w:t xml:space="preserve">Tulos</w:t>
      </w:r>
    </w:p>
    <w:p>
      <w:r>
        <w:t xml:space="preserve">Liverpool F.C.</w:t>
      </w:r>
    </w:p>
    <w:p>
      <w:r>
        <w:rPr>
          <w:b/>
        </w:rPr>
        <w:t xml:space="preserve">Esimerkki 1.697</w:t>
      </w:r>
    </w:p>
    <w:p>
      <w:r>
        <w:t xml:space="preserve">mitä pääkieltä Brasiliassa puhutaan?</w:t>
      </w:r>
    </w:p>
    <w:p>
      <w:r>
        <w:rPr>
          <w:b/>
        </w:rPr>
        <w:t xml:space="preserve">Tulos</w:t>
      </w:r>
    </w:p>
    <w:p>
      <w:r>
        <w:t xml:space="preserve">Portugalin kieli</w:t>
      </w:r>
    </w:p>
    <w:p>
      <w:r>
        <w:rPr>
          <w:b/>
        </w:rPr>
        <w:t xml:space="preserve">Esimerkki 1.698</w:t>
      </w:r>
    </w:p>
    <w:p>
      <w:r>
        <w:t xml:space="preserve">Kuka valitsi Kevin Garnettin?</w:t>
      </w:r>
    </w:p>
    <w:p>
      <w:r>
        <w:rPr>
          <w:b/>
        </w:rPr>
        <w:t xml:space="preserve">Tulos</w:t>
      </w:r>
    </w:p>
    <w:p>
      <w:r>
        <w:t xml:space="preserve">Minnesota Timberwolves</w:t>
      </w:r>
    </w:p>
    <w:p>
      <w:r>
        <w:rPr>
          <w:b/>
        </w:rPr>
        <w:t xml:space="preserve">Esimerkki 1.699</w:t>
      </w:r>
    </w:p>
    <w:p>
      <w:r>
        <w:t xml:space="preserve">miltä Mainen osavaltion lippu näyttää?</w:t>
      </w:r>
    </w:p>
    <w:p>
      <w:r>
        <w:rPr>
          <w:b/>
        </w:rPr>
        <w:t xml:space="preserve">Tulos</w:t>
      </w:r>
    </w:p>
    <w:p>
      <w:r>
        <w:t xml:space="preserve">Mainen lippu</w:t>
      </w:r>
    </w:p>
    <w:p>
      <w:r>
        <w:rPr>
          <w:b/>
        </w:rPr>
        <w:t xml:space="preserve">Esimerkki 1.700</w:t>
      </w:r>
    </w:p>
    <w:p>
      <w:r>
        <w:t xml:space="preserve">mikä on kareem abdul jabbarin oikea nimi?</w:t>
      </w:r>
    </w:p>
    <w:p>
      <w:r>
        <w:rPr>
          <w:b/>
        </w:rPr>
        <w:t xml:space="preserve">Tulos</w:t>
      </w:r>
    </w:p>
    <w:p>
      <w:r>
        <w:t xml:space="preserve">Ferdinand Lewis Alcindor, Sr.</w:t>
      </w:r>
    </w:p>
    <w:p>
      <w:r>
        <w:rPr>
          <w:b/>
        </w:rPr>
        <w:t xml:space="preserve">Esimerkki 1.701</w:t>
      </w:r>
    </w:p>
    <w:p>
      <w:r>
        <w:t xml:space="preserve">Kuka on Aidan Davis?</w:t>
      </w:r>
    </w:p>
    <w:p>
      <w:r>
        <w:rPr>
          <w:b/>
        </w:rPr>
        <w:t xml:space="preserve">Tulos</w:t>
      </w:r>
    </w:p>
    <w:p>
      <w:r>
        <w:t xml:space="preserve">Katutanssi</w:t>
      </w:r>
    </w:p>
    <w:p>
      <w:r>
        <w:rPr>
          <w:b/>
        </w:rPr>
        <w:t xml:space="preserve">Tulos</w:t>
      </w:r>
    </w:p>
    <w:p>
      <w:r>
        <w:t xml:space="preserve">Esittelijä</w:t>
      </w:r>
    </w:p>
    <w:p>
      <w:r>
        <w:rPr>
          <w:b/>
        </w:rPr>
        <w:t xml:space="preserve">Esimerkki 1.702</w:t>
      </w:r>
    </w:p>
    <w:p>
      <w:r>
        <w:t xml:space="preserve">kenen kanssa Alicia Keys sai lapsen?</w:t>
      </w:r>
    </w:p>
    <w:p>
      <w:r>
        <w:rPr>
          <w:b/>
        </w:rPr>
        <w:t xml:space="preserve">Tulos</w:t>
      </w:r>
    </w:p>
    <w:p>
      <w:r>
        <w:t xml:space="preserve">Swizz Beatz</w:t>
      </w:r>
    </w:p>
    <w:p>
      <w:r>
        <w:rPr>
          <w:b/>
        </w:rPr>
        <w:t xml:space="preserve">Esimerkki 1.703</w:t>
      </w:r>
    </w:p>
    <w:p>
      <w:r>
        <w:t xml:space="preserve">Keitä olivat Dementerin veljet ja sisaret?</w:t>
      </w:r>
    </w:p>
    <w:p>
      <w:r>
        <w:rPr>
          <w:b/>
        </w:rPr>
        <w:t xml:space="preserve">Tulos</w:t>
      </w:r>
    </w:p>
    <w:p>
      <w:r>
        <w:t xml:space="preserve">Zeus</w:t>
      </w:r>
    </w:p>
    <w:p>
      <w:r>
        <w:rPr>
          <w:b/>
        </w:rPr>
        <w:t xml:space="preserve">Esimerkki 1.704</w:t>
      </w:r>
    </w:p>
    <w:p>
      <w:r>
        <w:t xml:space="preserve">millaista rahaa käytetään Aruballa?</w:t>
      </w:r>
    </w:p>
    <w:p>
      <w:r>
        <w:rPr>
          <w:b/>
        </w:rPr>
        <w:t xml:space="preserve">Tulos</w:t>
      </w:r>
    </w:p>
    <w:p>
      <w:r>
        <w:t xml:space="preserve">Aruban kukka</w:t>
      </w:r>
    </w:p>
    <w:p>
      <w:r>
        <w:rPr>
          <w:b/>
        </w:rPr>
        <w:t xml:space="preserve">Esimerkki 1.705</w:t>
      </w:r>
    </w:p>
    <w:p>
      <w:r>
        <w:t xml:space="preserve">Mikä on dartmouthin yliopiston maskotti?</w:t>
      </w:r>
    </w:p>
    <w:p>
      <w:r>
        <w:rPr>
          <w:b/>
        </w:rPr>
        <w:t xml:space="preserve">Tulos</w:t>
      </w:r>
    </w:p>
    <w:p>
      <w:r>
        <w:t xml:space="preserve">Dartmouth Moose</w:t>
      </w:r>
    </w:p>
    <w:p>
      <w:r>
        <w:rPr>
          <w:b/>
        </w:rPr>
        <w:t xml:space="preserve">Tulos</w:t>
      </w:r>
    </w:p>
    <w:p>
      <w:r>
        <w:t xml:space="preserve">Keggy the Keg</w:t>
      </w:r>
    </w:p>
    <w:p>
      <w:r>
        <w:rPr>
          <w:b/>
        </w:rPr>
        <w:t xml:space="preserve">Esimerkki 1.706</w:t>
      </w:r>
    </w:p>
    <w:p>
      <w:r>
        <w:t xml:space="preserve">Mikä on Alaskan osavaltion pääkaupunki?</w:t>
      </w:r>
    </w:p>
    <w:p>
      <w:r>
        <w:rPr>
          <w:b/>
        </w:rPr>
        <w:t xml:space="preserve">Tulos</w:t>
      </w:r>
    </w:p>
    <w:p>
      <w:r>
        <w:t xml:space="preserve">Juneau</w:t>
      </w:r>
    </w:p>
    <w:p>
      <w:r>
        <w:rPr>
          <w:b/>
        </w:rPr>
        <w:t xml:space="preserve">Esimerkki 1.707</w:t>
      </w:r>
    </w:p>
    <w:p>
      <w:r>
        <w:t xml:space="preserve">missä morrissey asuu 2010?</w:t>
      </w:r>
    </w:p>
    <w:p>
      <w:r>
        <w:rPr>
          <w:b/>
        </w:rPr>
        <w:t xml:space="preserve">Tulos</w:t>
      </w:r>
    </w:p>
    <w:p>
      <w:r>
        <w:t xml:space="preserve">Manchester</w:t>
      </w:r>
    </w:p>
    <w:p>
      <w:r>
        <w:rPr>
          <w:b/>
        </w:rPr>
        <w:t xml:space="preserve">Esimerkki 1.708</w:t>
      </w:r>
    </w:p>
    <w:p>
      <w:r>
        <w:t xml:space="preserve">Missä Shawnee Smith pelasi?</w:t>
      </w:r>
    </w:p>
    <w:p>
      <w:r>
        <w:rPr>
          <w:b/>
        </w:rPr>
        <w:t xml:space="preserve">Tulos</w:t>
      </w:r>
    </w:p>
    <w:p>
      <w:r>
        <w:t xml:space="preserve">The Grudge 3</w:t>
      </w:r>
    </w:p>
    <w:p>
      <w:r>
        <w:rPr>
          <w:b/>
        </w:rPr>
        <w:t xml:space="preserve">Tulos</w:t>
      </w:r>
    </w:p>
    <w:p>
      <w:r>
        <w:t xml:space="preserve">Saw IV</w:t>
      </w:r>
    </w:p>
    <w:p>
      <w:r>
        <w:rPr>
          <w:b/>
        </w:rPr>
        <w:t xml:space="preserve">Tulos</w:t>
      </w:r>
    </w:p>
    <w:p>
      <w:r>
        <w:t xml:space="preserve">Kesäkoulu</w:t>
      </w:r>
    </w:p>
    <w:p>
      <w:r>
        <w:rPr>
          <w:b/>
        </w:rPr>
        <w:t xml:space="preserve">Tulos</w:t>
      </w:r>
    </w:p>
    <w:p>
      <w:r>
        <w:t xml:space="preserve">Saw II</w:t>
      </w:r>
    </w:p>
    <w:p>
      <w:r>
        <w:rPr>
          <w:b/>
        </w:rPr>
        <w:t xml:space="preserve">Tulos</w:t>
      </w:r>
    </w:p>
    <w:p>
      <w:r>
        <w:t xml:space="preserve">Saw III</w:t>
      </w:r>
    </w:p>
    <w:p>
      <w:r>
        <w:rPr>
          <w:b/>
        </w:rPr>
        <w:t xml:space="preserve">Tulos</w:t>
      </w:r>
    </w:p>
    <w:p>
      <w:r>
        <w:t xml:space="preserve">Saari</w:t>
      </w:r>
    </w:p>
    <w:p>
      <w:r>
        <w:rPr>
          <w:b/>
        </w:rPr>
        <w:t xml:space="preserve">Tulos</w:t>
      </w:r>
    </w:p>
    <w:p>
      <w:r>
        <w:t xml:space="preserve">Saha</w:t>
      </w:r>
    </w:p>
    <w:p>
      <w:r>
        <w:rPr>
          <w:b/>
        </w:rPr>
        <w:t xml:space="preserve">Tulos</w:t>
      </w:r>
    </w:p>
    <w:p>
      <w:r>
        <w:t xml:space="preserve">The Blob</w:t>
      </w:r>
    </w:p>
    <w:p>
      <w:r>
        <w:rPr>
          <w:b/>
        </w:rPr>
        <w:t xml:space="preserve">Tulos</w:t>
      </w:r>
    </w:p>
    <w:p>
      <w:r>
        <w:t xml:space="preserve">Kuka on Harry Crumb?</w:t>
      </w:r>
    </w:p>
    <w:p>
      <w:r>
        <w:rPr>
          <w:b/>
        </w:rPr>
        <w:t xml:space="preserve">Esimerkki 1.709</w:t>
      </w:r>
    </w:p>
    <w:p>
      <w:r>
        <w:t xml:space="preserve">minä vuosina knicks voitti mestaruuden?</w:t>
      </w:r>
    </w:p>
    <w:p>
      <w:r>
        <w:rPr>
          <w:b/>
        </w:rPr>
        <w:t xml:space="preserve">Tulos</w:t>
      </w:r>
    </w:p>
    <w:p>
      <w:r>
        <w:t xml:space="preserve">1970 NBA-finaalit</w:t>
      </w:r>
    </w:p>
    <w:p>
      <w:r>
        <w:rPr>
          <w:b/>
        </w:rPr>
        <w:t xml:space="preserve">Tulos</w:t>
      </w:r>
    </w:p>
    <w:p>
      <w:r>
        <w:t xml:space="preserve">1973 NBA-finaalit</w:t>
      </w:r>
    </w:p>
    <w:p>
      <w:r>
        <w:rPr>
          <w:b/>
        </w:rPr>
        <w:t xml:space="preserve">Esimerkki 1.710</w:t>
      </w:r>
    </w:p>
    <w:p>
      <w:r>
        <w:t xml:space="preserve">kuka on kristen stewartin vanhemmat?</w:t>
      </w:r>
    </w:p>
    <w:p>
      <w:r>
        <w:rPr>
          <w:b/>
        </w:rPr>
        <w:t xml:space="preserve">Tulos</w:t>
      </w:r>
    </w:p>
    <w:p>
      <w:r>
        <w:t xml:space="preserve">John Stewart</w:t>
      </w:r>
    </w:p>
    <w:p>
      <w:r>
        <w:rPr>
          <w:b/>
        </w:rPr>
        <w:t xml:space="preserve">Tulos</w:t>
      </w:r>
    </w:p>
    <w:p>
      <w:r>
        <w:t xml:space="preserve">Jules Mann-Stewart</w:t>
      </w:r>
    </w:p>
    <w:p>
      <w:r>
        <w:rPr>
          <w:b/>
        </w:rPr>
        <w:t xml:space="preserve">Esimerkki 1.711</w:t>
      </w:r>
    </w:p>
    <w:p>
      <w:r>
        <w:t xml:space="preserve">kumpi on nopeampi amd dual core vai intel dual core?</w:t>
      </w:r>
    </w:p>
    <w:p>
      <w:r>
        <w:rPr>
          <w:b/>
        </w:rPr>
        <w:t xml:space="preserve">Tulos</w:t>
      </w:r>
    </w:p>
    <w:p>
      <w:r>
        <w:t xml:space="preserve">Intelin sisällä: Andy Grove and the Rise of the World's Most Powerful Chip Company: Andy Grove and the Rise of the World's Most Powerful Chip Company.</w:t>
      </w:r>
    </w:p>
    <w:p>
      <w:r>
        <w:rPr>
          <w:b/>
        </w:rPr>
        <w:t xml:space="preserve">Esimerkki 1.712</w:t>
      </w:r>
    </w:p>
    <w:p>
      <w:r>
        <w:t xml:space="preserve">Kuka näytteli John Connorin ystävää Terminator 2:ssa?</w:t>
      </w:r>
    </w:p>
    <w:p>
      <w:r>
        <w:rPr>
          <w:b/>
        </w:rPr>
        <w:t xml:space="preserve">Tulos</w:t>
      </w:r>
    </w:p>
    <w:p>
      <w:r>
        <w:t xml:space="preserve">Edward Furlong</w:t>
      </w:r>
    </w:p>
    <w:p>
      <w:r>
        <w:rPr>
          <w:b/>
        </w:rPr>
        <w:t xml:space="preserve">Esimerkki 1.713</w:t>
      </w:r>
    </w:p>
    <w:p>
      <w:r>
        <w:t xml:space="preserve">mitä tehdä krabi thaimaassa?</w:t>
      </w:r>
    </w:p>
    <w:p>
      <w:r>
        <w:rPr>
          <w:b/>
        </w:rPr>
        <w:t xml:space="preserve">Tulos</w:t>
      </w:r>
    </w:p>
    <w:p>
      <w:r>
        <w:t xml:space="preserve">Tup-saari</w:t>
      </w:r>
    </w:p>
    <w:p>
      <w:r>
        <w:rPr>
          <w:b/>
        </w:rPr>
        <w:t xml:space="preserve">Tulos</w:t>
      </w:r>
    </w:p>
    <w:p>
      <w:r>
        <w:t xml:space="preserve">Ao Phra Nang</w:t>
      </w:r>
    </w:p>
    <w:p>
      <w:r>
        <w:rPr>
          <w:b/>
        </w:rPr>
        <w:t xml:space="preserve">Tulos</w:t>
      </w:r>
    </w:p>
    <w:p>
      <w:r>
        <w:t xml:space="preserve">Ko Lanta Yai</w:t>
      </w:r>
    </w:p>
    <w:p>
      <w:r>
        <w:rPr>
          <w:b/>
        </w:rPr>
        <w:t xml:space="preserve">Tulos</w:t>
      </w:r>
    </w:p>
    <w:p>
      <w:r>
        <w:t xml:space="preserve">Nosey Parkerin norsuleiri</w:t>
      </w:r>
    </w:p>
    <w:p>
      <w:r>
        <w:rPr>
          <w:b/>
        </w:rPr>
        <w:t xml:space="preserve">Tulos</w:t>
      </w:r>
    </w:p>
    <w:p>
      <w:r>
        <w:t xml:space="preserve">Ao Tha Len Bay</w:t>
      </w:r>
    </w:p>
    <w:p>
      <w:r>
        <w:rPr>
          <w:b/>
        </w:rPr>
        <w:t xml:space="preserve">Tulos</w:t>
      </w:r>
    </w:p>
    <w:p>
      <w:r>
        <w:t xml:space="preserve">Phra Nangin ranta</w:t>
      </w:r>
    </w:p>
    <w:p>
      <w:r>
        <w:rPr>
          <w:b/>
        </w:rPr>
        <w:t xml:space="preserve">Tulos</w:t>
      </w:r>
    </w:p>
    <w:p>
      <w:r>
        <w:t xml:space="preserve">Hat Noppharat Beach</w:t>
      </w:r>
    </w:p>
    <w:p>
      <w:r>
        <w:rPr>
          <w:b/>
        </w:rPr>
        <w:t xml:space="preserve">Tulos</w:t>
      </w:r>
    </w:p>
    <w:p>
      <w:r>
        <w:t xml:space="preserve">Tiikeriluolan temppeli</w:t>
      </w:r>
    </w:p>
    <w:p>
      <w:r>
        <w:rPr>
          <w:b/>
        </w:rPr>
        <w:t xml:space="preserve">Tulos</w:t>
      </w:r>
    </w:p>
    <w:p>
      <w:r>
        <w:t xml:space="preserve">Khao Phanom Benchan kansallispuisto</w:t>
      </w:r>
    </w:p>
    <w:p>
      <w:r>
        <w:rPr>
          <w:b/>
        </w:rPr>
        <w:t xml:space="preserve">Tulos</w:t>
      </w:r>
    </w:p>
    <w:p>
      <w:r>
        <w:t xml:space="preserve">Railay Beach</w:t>
      </w:r>
    </w:p>
    <w:p>
      <w:r>
        <w:rPr>
          <w:b/>
        </w:rPr>
        <w:t xml:space="preserve">Esimerkki 1.714</w:t>
      </w:r>
    </w:p>
    <w:p>
      <w:r>
        <w:t xml:space="preserve">Kuka näytteli Dorothya elokuvassa Wizard of Oz?</w:t>
      </w:r>
    </w:p>
    <w:p>
      <w:r>
        <w:rPr>
          <w:b/>
        </w:rPr>
        <w:t xml:space="preserve">Tulos</w:t>
      </w:r>
    </w:p>
    <w:p>
      <w:r>
        <w:t xml:space="preserve">Aileen Quinn</w:t>
      </w:r>
    </w:p>
    <w:p>
      <w:r>
        <w:rPr>
          <w:b/>
        </w:rPr>
        <w:t xml:space="preserve">Tulos</w:t>
      </w:r>
    </w:p>
    <w:p>
      <w:r>
        <w:t xml:space="preserve">Morgan Hallet</w:t>
      </w:r>
    </w:p>
    <w:p>
      <w:r>
        <w:rPr>
          <w:b/>
        </w:rPr>
        <w:t xml:space="preserve">Tulos</w:t>
      </w:r>
    </w:p>
    <w:p>
      <w:r>
        <w:t xml:space="preserve">Lea Michele</w:t>
      </w:r>
    </w:p>
    <w:p>
      <w:r>
        <w:rPr>
          <w:b/>
        </w:rPr>
        <w:t xml:space="preserve">Tulos</w:t>
      </w:r>
    </w:p>
    <w:p>
      <w:r>
        <w:t xml:space="preserve">Diana Ross</w:t>
      </w:r>
    </w:p>
    <w:p>
      <w:r>
        <w:rPr>
          <w:b/>
        </w:rPr>
        <w:t xml:space="preserve">Tulos</w:t>
      </w:r>
    </w:p>
    <w:p>
      <w:r>
        <w:t xml:space="preserve">Sumi Shimamoto</w:t>
      </w:r>
    </w:p>
    <w:p>
      <w:r>
        <w:rPr>
          <w:b/>
        </w:rPr>
        <w:t xml:space="preserve">Tulos</w:t>
      </w:r>
    </w:p>
    <w:p>
      <w:r>
        <w:t xml:space="preserve">Jill Small</w:t>
      </w:r>
    </w:p>
    <w:p>
      <w:r>
        <w:rPr>
          <w:b/>
        </w:rPr>
        <w:t xml:space="preserve">Tulos</w:t>
      </w:r>
    </w:p>
    <w:p>
      <w:r>
        <w:t xml:space="preserve">Romola Remus</w:t>
      </w:r>
    </w:p>
    <w:p>
      <w:r>
        <w:rPr>
          <w:b/>
        </w:rPr>
        <w:t xml:space="preserve">Tulos</w:t>
      </w:r>
    </w:p>
    <w:p>
      <w:r>
        <w:t xml:space="preserve">Fairuza Balk</w:t>
      </w:r>
    </w:p>
    <w:p>
      <w:r>
        <w:rPr>
          <w:b/>
        </w:rPr>
        <w:t xml:space="preserve">Tulos</w:t>
      </w:r>
    </w:p>
    <w:p>
      <w:r>
        <w:t xml:space="preserve">Bebe Daniels</w:t>
      </w:r>
    </w:p>
    <w:p>
      <w:r>
        <w:rPr>
          <w:b/>
        </w:rPr>
        <w:t xml:space="preserve">Tulos</w:t>
      </w:r>
    </w:p>
    <w:p>
      <w:r>
        <w:t xml:space="preserve">Judy Garland</w:t>
      </w:r>
    </w:p>
    <w:p>
      <w:r>
        <w:rPr>
          <w:b/>
        </w:rPr>
        <w:t xml:space="preserve">Esimerkki 1.715</w:t>
      </w:r>
    </w:p>
    <w:p>
      <w:r>
        <w:t xml:space="preserve">missä on merrellin kenkien pääkonttori?</w:t>
      </w:r>
    </w:p>
    <w:p>
      <w:r>
        <w:rPr>
          <w:b/>
        </w:rPr>
        <w:t xml:space="preserve">Tulos</w:t>
      </w:r>
    </w:p>
    <w:p>
      <w:r>
        <w:t xml:space="preserve">Rockford</w:t>
      </w:r>
    </w:p>
    <w:p>
      <w:r>
        <w:rPr>
          <w:b/>
        </w:rPr>
        <w:t xml:space="preserve">Esimerkki 1.716</w:t>
      </w:r>
    </w:p>
    <w:p>
      <w:r>
        <w:t xml:space="preserve">kuka on Falcons pelinrakentaja 2012?</w:t>
      </w:r>
    </w:p>
    <w:p>
      <w:r>
        <w:rPr>
          <w:b/>
        </w:rPr>
        <w:t xml:space="preserve">Tulos</w:t>
      </w:r>
    </w:p>
    <w:p>
      <w:r>
        <w:t xml:space="preserve">Matt Ryan</w:t>
      </w:r>
    </w:p>
    <w:p>
      <w:r>
        <w:rPr>
          <w:b/>
        </w:rPr>
        <w:t xml:space="preserve">Esimerkki 1.717</w:t>
      </w:r>
    </w:p>
    <w:p>
      <w:r>
        <w:t xml:space="preserve">Milloin Italian fasistit nousivat valtaan?</w:t>
      </w:r>
    </w:p>
    <w:p>
      <w:r>
        <w:rPr>
          <w:b/>
        </w:rPr>
        <w:t xml:space="preserve">Tulos</w:t>
      </w:r>
    </w:p>
    <w:p>
      <w:r>
        <w:t xml:space="preserve">Toinen maailmansota</w:t>
      </w:r>
    </w:p>
    <w:p>
      <w:r>
        <w:rPr>
          <w:b/>
        </w:rPr>
        <w:t xml:space="preserve">Esimerkki 1.718</w:t>
      </w:r>
    </w:p>
    <w:p>
      <w:r>
        <w:t xml:space="preserve">Mikä aikavyöhyke on Oklahoman osavaltiossa?</w:t>
      </w:r>
    </w:p>
    <w:p>
      <w:r>
        <w:rPr>
          <w:b/>
        </w:rPr>
        <w:t xml:space="preserve">Tulos</w:t>
      </w:r>
    </w:p>
    <w:p>
      <w:r>
        <w:t xml:space="preserve">Keskiaikavyöhyke</w:t>
      </w:r>
    </w:p>
    <w:p>
      <w:r>
        <w:rPr>
          <w:b/>
        </w:rPr>
        <w:t xml:space="preserve">Tulos</w:t>
      </w:r>
    </w:p>
    <w:p>
      <w:r>
        <w:t xml:space="preserve">UTC-06:00</w:t>
      </w:r>
    </w:p>
    <w:p>
      <w:r>
        <w:rPr>
          <w:b/>
        </w:rPr>
        <w:t xml:space="preserve">Esimerkki 1.719</w:t>
      </w:r>
    </w:p>
    <w:p>
      <w:r>
        <w:t xml:space="preserve">mitä maanpinnanmuotoja Italiassa on?</w:t>
      </w:r>
    </w:p>
    <w:p>
      <w:r>
        <w:rPr>
          <w:b/>
        </w:rPr>
        <w:t xml:space="preserve">Tulos</w:t>
      </w:r>
    </w:p>
    <w:p>
      <w:r>
        <w:t xml:space="preserve">Italian niemimaa</w:t>
      </w:r>
    </w:p>
    <w:p>
      <w:r>
        <w:rPr>
          <w:b/>
        </w:rPr>
        <w:t xml:space="preserve">Esimerkki 1.720</w:t>
      </w:r>
    </w:p>
    <w:p>
      <w:r>
        <w:t xml:space="preserve">mihin Sammy Davis Jr kuoli?</w:t>
      </w:r>
    </w:p>
    <w:p>
      <w:r>
        <w:rPr>
          <w:b/>
        </w:rPr>
        <w:t xml:space="preserve">Tulos</w:t>
      </w:r>
    </w:p>
    <w:p>
      <w:r>
        <w:t xml:space="preserve">Komplikaatio</w:t>
      </w:r>
    </w:p>
    <w:p>
      <w:r>
        <w:rPr>
          <w:b/>
        </w:rPr>
        <w:t xml:space="preserve">Tulos</w:t>
      </w:r>
    </w:p>
    <w:p>
      <w:r>
        <w:t xml:space="preserve">Kurkkusyöpä</w:t>
      </w:r>
    </w:p>
    <w:p>
      <w:r>
        <w:rPr>
          <w:b/>
        </w:rPr>
        <w:t xml:space="preserve">Esimerkki 1.721</w:t>
      </w:r>
    </w:p>
    <w:p>
      <w:r>
        <w:t xml:space="preserve">Missä on Palestiinan kansakunta?</w:t>
      </w:r>
    </w:p>
    <w:p>
      <w:r>
        <w:rPr>
          <w:b/>
        </w:rPr>
        <w:t xml:space="preserve">Tulos</w:t>
      </w:r>
    </w:p>
    <w:p>
      <w:r>
        <w:t xml:space="preserve">Euraasia</w:t>
      </w:r>
    </w:p>
    <w:p>
      <w:r>
        <w:rPr>
          <w:b/>
        </w:rPr>
        <w:t xml:space="preserve">Tulos</w:t>
      </w:r>
    </w:p>
    <w:p>
      <w:r>
        <w:t xml:space="preserve">Lähi-Itä</w:t>
      </w:r>
    </w:p>
    <w:p>
      <w:r>
        <w:rPr>
          <w:b/>
        </w:rPr>
        <w:t xml:space="preserve">Tulos</w:t>
      </w:r>
    </w:p>
    <w:p>
      <w:r>
        <w:t xml:space="preserve">Lähi-itä</w:t>
      </w:r>
    </w:p>
    <w:p>
      <w:r>
        <w:rPr>
          <w:b/>
        </w:rPr>
        <w:t xml:space="preserve">Tulos</w:t>
      </w:r>
    </w:p>
    <w:p>
      <w:r>
        <w:t xml:space="preserve">Levant</w:t>
      </w:r>
    </w:p>
    <w:p>
      <w:r>
        <w:rPr>
          <w:b/>
        </w:rPr>
        <w:t xml:space="preserve">Tulos</w:t>
      </w:r>
    </w:p>
    <w:p>
      <w:r>
        <w:t xml:space="preserve">Itäinen Välimeri</w:t>
      </w:r>
    </w:p>
    <w:p>
      <w:r>
        <w:rPr>
          <w:b/>
        </w:rPr>
        <w:t xml:space="preserve">Esimerkki 1.722</w:t>
      </w:r>
    </w:p>
    <w:p>
      <w:r>
        <w:t xml:space="preserve">missä presidentti eisenhower kävi collegea?</w:t>
      </w:r>
    </w:p>
    <w:p>
      <w:r>
        <w:rPr>
          <w:b/>
        </w:rPr>
        <w:t xml:space="preserve">Tulos</w:t>
      </w:r>
    </w:p>
    <w:p>
      <w:r>
        <w:t xml:space="preserve">Yhdysvaltain armeijan sotakorkeakoulu</w:t>
      </w:r>
    </w:p>
    <w:p>
      <w:r>
        <w:rPr>
          <w:b/>
        </w:rPr>
        <w:t xml:space="preserve">Esimerkki 1.723</w:t>
      </w:r>
    </w:p>
    <w:p>
      <w:r>
        <w:t xml:space="preserve">millainen hallitus Saksassa on?</w:t>
      </w:r>
    </w:p>
    <w:p>
      <w:r>
        <w:rPr>
          <w:b/>
        </w:rPr>
        <w:t xml:space="preserve">Tulos</w:t>
      </w:r>
    </w:p>
    <w:p>
      <w:r>
        <w:t xml:space="preserve">Perustuslaillinen tasavalta</w:t>
      </w:r>
    </w:p>
    <w:p>
      <w:r>
        <w:rPr>
          <w:b/>
        </w:rPr>
        <w:t xml:space="preserve">Tulos</w:t>
      </w:r>
    </w:p>
    <w:p>
      <w:r>
        <w:t xml:space="preserve">Monipuoluejärjestelmä</w:t>
      </w:r>
    </w:p>
    <w:p>
      <w:r>
        <w:rPr>
          <w:b/>
        </w:rPr>
        <w:t xml:space="preserve">Tulos</w:t>
      </w:r>
    </w:p>
    <w:p>
      <w:r>
        <w:t xml:space="preserve">Liittotasavalta</w:t>
      </w:r>
    </w:p>
    <w:p>
      <w:r>
        <w:rPr>
          <w:b/>
        </w:rPr>
        <w:t xml:space="preserve">Tulos</w:t>
      </w:r>
    </w:p>
    <w:p>
      <w:r>
        <w:t xml:space="preserve">Demokratia</w:t>
      </w:r>
    </w:p>
    <w:p>
      <w:r>
        <w:rPr>
          <w:b/>
        </w:rPr>
        <w:t xml:space="preserve">Tulos</w:t>
      </w:r>
    </w:p>
    <w:p>
      <w:r>
        <w:t xml:space="preserve">Parlamentaarinen tasavalta</w:t>
      </w:r>
    </w:p>
    <w:p>
      <w:r>
        <w:rPr>
          <w:b/>
        </w:rPr>
        <w:t xml:space="preserve">Esimerkki 1.724</w:t>
      </w:r>
    </w:p>
    <w:p>
      <w:r>
        <w:t xml:space="preserve">missä englantilainen jalkapallojoukkue harjoittelee?</w:t>
      </w:r>
    </w:p>
    <w:p>
      <w:r>
        <w:rPr>
          <w:b/>
        </w:rPr>
        <w:t xml:space="preserve">Tulos</w:t>
      </w:r>
    </w:p>
    <w:p>
      <w:r>
        <w:t xml:space="preserve">Vapaiden valtioiden liitto</w:t>
      </w:r>
    </w:p>
    <w:p>
      <w:r>
        <w:rPr>
          <w:b/>
        </w:rPr>
        <w:t xml:space="preserve">Esimerkki 1.725</w:t>
      </w:r>
    </w:p>
    <w:p>
      <w:r>
        <w:t xml:space="preserve">Mikä puolue oli Lincoln?</w:t>
      </w:r>
    </w:p>
    <w:p>
      <w:r>
        <w:rPr>
          <w:b/>
        </w:rPr>
        <w:t xml:space="preserve">Tulos</w:t>
      </w:r>
    </w:p>
    <w:p>
      <w:r>
        <w:t xml:space="preserve">Illinoisin republikaaninen puolue</w:t>
      </w:r>
    </w:p>
    <w:p>
      <w:r>
        <w:rPr>
          <w:b/>
        </w:rPr>
        <w:t xml:space="preserve">Tulos</w:t>
      </w:r>
    </w:p>
    <w:p>
      <w:r>
        <w:t xml:space="preserve">Republikaaninen puolue</w:t>
      </w:r>
    </w:p>
    <w:p>
      <w:r>
        <w:rPr>
          <w:b/>
        </w:rPr>
        <w:t xml:space="preserve">Tulos</w:t>
      </w:r>
    </w:p>
    <w:p>
      <w:r>
        <w:t xml:space="preserve">Kansallinen ammattiyhdistyspuolue</w:t>
      </w:r>
    </w:p>
    <w:p>
      <w:r>
        <w:rPr>
          <w:b/>
        </w:rPr>
        <w:t xml:space="preserve">Tulos</w:t>
      </w:r>
    </w:p>
    <w:p>
      <w:r>
        <w:t xml:space="preserve">Whig-puolue</w:t>
      </w:r>
    </w:p>
    <w:p>
      <w:r>
        <w:rPr>
          <w:b/>
        </w:rPr>
        <w:t xml:space="preserve">Esimerkki 1.726</w:t>
      </w:r>
    </w:p>
    <w:p>
      <w:r>
        <w:t xml:space="preserve">millainen hallitus on Kiinassa?</w:t>
      </w:r>
    </w:p>
    <w:p>
      <w:r>
        <w:rPr>
          <w:b/>
        </w:rPr>
        <w:t xml:space="preserve">Tulos</w:t>
      </w:r>
    </w:p>
    <w:p>
      <w:r>
        <w:t xml:space="preserve">Yhden puolueen valtio</w:t>
      </w:r>
    </w:p>
    <w:p>
      <w:r>
        <w:rPr>
          <w:b/>
        </w:rPr>
        <w:t xml:space="preserve">Tulos</w:t>
      </w:r>
    </w:p>
    <w:p>
      <w:r>
        <w:t xml:space="preserve">Kommunistinen valtio</w:t>
      </w:r>
    </w:p>
    <w:p>
      <w:r>
        <w:rPr>
          <w:b/>
        </w:rPr>
        <w:t xml:space="preserve">Tulos</w:t>
      </w:r>
    </w:p>
    <w:p>
      <w:r>
        <w:t xml:space="preserve">Sosialistinen valtio</w:t>
      </w:r>
    </w:p>
    <w:p>
      <w:r>
        <w:rPr>
          <w:b/>
        </w:rPr>
        <w:t xml:space="preserve">Esimerkki 1.727</w:t>
      </w:r>
    </w:p>
    <w:p>
      <w:r>
        <w:t xml:space="preserve">missä kirk cameron asuu nyt?</w:t>
      </w:r>
    </w:p>
    <w:p>
      <w:r>
        <w:rPr>
          <w:b/>
        </w:rPr>
        <w:t xml:space="preserve">Tulos</w:t>
      </w:r>
    </w:p>
    <w:p>
      <w:r>
        <w:t xml:space="preserve">Los Angeles</w:t>
      </w:r>
    </w:p>
    <w:p>
      <w:r>
        <w:rPr>
          <w:b/>
        </w:rPr>
        <w:t xml:space="preserve">Esimerkki 1.728</w:t>
      </w:r>
    </w:p>
    <w:p>
      <w:r>
        <w:t xml:space="preserve">missä pyramidit sijaitsevat Egyptissä?</w:t>
      </w:r>
    </w:p>
    <w:p>
      <w:r>
        <w:rPr>
          <w:b/>
        </w:rPr>
        <w:t xml:space="preserve">Tulos</w:t>
      </w:r>
    </w:p>
    <w:p>
      <w:r>
        <w:t xml:space="preserve">Gizan suuri pyramidi</w:t>
      </w:r>
    </w:p>
    <w:p>
      <w:r>
        <w:rPr>
          <w:b/>
        </w:rPr>
        <w:t xml:space="preserve">Esimerkki 1.729</w:t>
      </w:r>
    </w:p>
    <w:p>
      <w:r>
        <w:t xml:space="preserve">mitä nähdä washington dc:ssä 2 päivässä?</w:t>
      </w:r>
    </w:p>
    <w:p>
      <w:r>
        <w:rPr>
          <w:b/>
        </w:rPr>
        <w:t xml:space="preserve">Tulos</w:t>
      </w:r>
    </w:p>
    <w:p>
      <w:r>
        <w:t xml:space="preserve">Valkoinen talo</w:t>
      </w:r>
    </w:p>
    <w:p>
      <w:r>
        <w:rPr>
          <w:b/>
        </w:rPr>
        <w:t xml:space="preserve">Tulos</w:t>
      </w:r>
    </w:p>
    <w:p>
      <w:r>
        <w:t xml:space="preserve">Phillips Collection</w:t>
      </w:r>
    </w:p>
    <w:p>
      <w:r>
        <w:rPr>
          <w:b/>
        </w:rPr>
        <w:t xml:space="preserve">Tulos</w:t>
      </w:r>
    </w:p>
    <w:p>
      <w:r>
        <w:t xml:space="preserve">Yhdysvaltain Capitol</w:t>
      </w:r>
    </w:p>
    <w:p>
      <w:r>
        <w:rPr>
          <w:b/>
        </w:rPr>
        <w:t xml:space="preserve">Tulos</w:t>
      </w:r>
    </w:p>
    <w:p>
      <w:r>
        <w:t xml:space="preserve">Thomas Jeffersonin muistomerkki</w:t>
      </w:r>
    </w:p>
    <w:p>
      <w:r>
        <w:rPr>
          <w:b/>
        </w:rPr>
        <w:t xml:space="preserve">Tulos</w:t>
      </w:r>
    </w:p>
    <w:p>
      <w:r>
        <w:t xml:space="preserve">Amerikan intiaanien kansallinen museo</w:t>
      </w:r>
    </w:p>
    <w:p>
      <w:r>
        <w:rPr>
          <w:b/>
        </w:rPr>
        <w:t xml:space="preserve">Tulos</w:t>
      </w:r>
    </w:p>
    <w:p>
      <w:r>
        <w:t xml:space="preserve">Kansainvälinen vakoilumuseo</w:t>
      </w:r>
    </w:p>
    <w:p>
      <w:r>
        <w:rPr>
          <w:b/>
        </w:rPr>
        <w:t xml:space="preserve">Tulos</w:t>
      </w:r>
    </w:p>
    <w:p>
      <w:r>
        <w:t xml:space="preserve">Kansallinen muotokuvagalleria</w:t>
      </w:r>
    </w:p>
    <w:p>
      <w:r>
        <w:rPr>
          <w:b/>
        </w:rPr>
        <w:t xml:space="preserve">Tulos</w:t>
      </w:r>
    </w:p>
    <w:p>
      <w:r>
        <w:t xml:space="preserve">Washingtonin muistomerkki</w:t>
      </w:r>
    </w:p>
    <w:p>
      <w:r>
        <w:rPr>
          <w:b/>
        </w:rPr>
        <w:t xml:space="preserve">Tulos</w:t>
      </w:r>
    </w:p>
    <w:p>
      <w:r>
        <w:t xml:space="preserve">Lincolnin muistomerkki</w:t>
      </w:r>
    </w:p>
    <w:p>
      <w:r>
        <w:rPr>
          <w:b/>
        </w:rPr>
        <w:t xml:space="preserve">Tulos</w:t>
      </w:r>
    </w:p>
    <w:p>
      <w:r>
        <w:t xml:space="preserve">Freer Gallery of Art</w:t>
      </w:r>
    </w:p>
    <w:p>
      <w:r>
        <w:rPr>
          <w:b/>
        </w:rPr>
        <w:t xml:space="preserve">Esimerkki 1.730</w:t>
      </w:r>
    </w:p>
    <w:p>
      <w:r>
        <w:t xml:space="preserve">missä ryhmissä Hitler oli mukana?</w:t>
      </w:r>
    </w:p>
    <w:p>
      <w:r>
        <w:rPr>
          <w:b/>
        </w:rPr>
        <w:t xml:space="preserve">Tulos</w:t>
      </w:r>
    </w:p>
    <w:p>
      <w:r>
        <w:t xml:space="preserve">Saksan työväenpuolue</w:t>
      </w:r>
    </w:p>
    <w:p>
      <w:r>
        <w:rPr>
          <w:b/>
        </w:rPr>
        <w:t xml:space="preserve">Tulos</w:t>
      </w:r>
    </w:p>
    <w:p>
      <w:r>
        <w:t xml:space="preserve">Natsipuolue</w:t>
      </w:r>
    </w:p>
    <w:p>
      <w:r>
        <w:rPr>
          <w:b/>
        </w:rPr>
        <w:t xml:space="preserve">Esimerkki 1.731</w:t>
      </w:r>
    </w:p>
    <w:p>
      <w:r>
        <w:t xml:space="preserve">mitä tehdä perthissä skotlannissa?</w:t>
      </w:r>
    </w:p>
    <w:p>
      <w:r>
        <w:rPr>
          <w:b/>
        </w:rPr>
        <w:t xml:space="preserve">Tulos</w:t>
      </w:r>
    </w:p>
    <w:p>
      <w:r>
        <w:t xml:space="preserve">Perth Concert Hall</w:t>
      </w:r>
    </w:p>
    <w:p>
      <w:r>
        <w:rPr>
          <w:b/>
        </w:rPr>
        <w:t xml:space="preserve">Esimerkki 1.732</w:t>
      </w:r>
    </w:p>
    <w:p>
      <w:r>
        <w:t xml:space="preserve">mikä on valuutta Panamassa?</w:t>
      </w:r>
    </w:p>
    <w:p>
      <w:r>
        <w:rPr>
          <w:b/>
        </w:rPr>
        <w:t xml:space="preserve">Tulos</w:t>
      </w:r>
    </w:p>
    <w:p>
      <w:r>
        <w:t xml:space="preserve">Yhdysvaltain dollari</w:t>
      </w:r>
    </w:p>
    <w:p>
      <w:r>
        <w:rPr>
          <w:b/>
        </w:rPr>
        <w:t xml:space="preserve">Tulos</w:t>
      </w:r>
    </w:p>
    <w:p>
      <w:r>
        <w:t xml:space="preserve">Panaman balboa</w:t>
      </w:r>
    </w:p>
    <w:p>
      <w:r>
        <w:rPr>
          <w:b/>
        </w:rPr>
        <w:t xml:space="preserve">Esimerkki 1.733</w:t>
      </w:r>
    </w:p>
    <w:p>
      <w:r>
        <w:t xml:space="preserve">missä frank baum asui?</w:t>
      </w:r>
    </w:p>
    <w:p>
      <w:r>
        <w:rPr>
          <w:b/>
        </w:rPr>
        <w:t xml:space="preserve">Tulos</w:t>
      </w:r>
    </w:p>
    <w:p>
      <w:r>
        <w:t xml:space="preserve">Syracuse</w:t>
      </w:r>
    </w:p>
    <w:p>
      <w:r>
        <w:rPr>
          <w:b/>
        </w:rPr>
        <w:t xml:space="preserve">Esimerkki 1.734</w:t>
      </w:r>
    </w:p>
    <w:p>
      <w:r>
        <w:t xml:space="preserve">mikä lentokenttä on lähimpänä ithaca ny?</w:t>
      </w:r>
    </w:p>
    <w:p>
      <w:r>
        <w:rPr>
          <w:b/>
        </w:rPr>
        <w:t xml:space="preserve">Tulos</w:t>
      </w:r>
    </w:p>
    <w:p>
      <w:r>
        <w:t xml:space="preserve">Ithaca Tompkinsin alueellinen lentoasema</w:t>
      </w:r>
    </w:p>
    <w:p>
      <w:r>
        <w:rPr>
          <w:b/>
        </w:rPr>
        <w:t xml:space="preserve">Esimerkki 1.735</w:t>
      </w:r>
    </w:p>
    <w:p>
      <w:r>
        <w:t xml:space="preserve">mikä oli Eli Whitneyn koulutus?</w:t>
      </w:r>
    </w:p>
    <w:p>
      <w:r>
        <w:rPr>
          <w:b/>
        </w:rPr>
        <w:t xml:space="preserve">Tulos</w:t>
      </w:r>
    </w:p>
    <w:p>
      <w:r>
        <w:t xml:space="preserve">Yalen yliopisto</w:t>
      </w:r>
    </w:p>
    <w:p>
      <w:r>
        <w:rPr>
          <w:b/>
        </w:rPr>
        <w:t xml:space="preserve">Tulos</w:t>
      </w:r>
    </w:p>
    <w:p>
      <w:r>
        <w:t xml:space="preserve">Yale College</w:t>
      </w:r>
    </w:p>
    <w:p>
      <w:r>
        <w:rPr>
          <w:b/>
        </w:rPr>
        <w:t xml:space="preserve">Esimerkki 1.736</w:t>
      </w:r>
    </w:p>
    <w:p>
      <w:r>
        <w:t xml:space="preserve">missä Lucy Hale on näytellyt?</w:t>
      </w:r>
    </w:p>
    <w:p>
      <w:r>
        <w:rPr>
          <w:b/>
        </w:rPr>
        <w:t xml:space="preserve">Tulos</w:t>
      </w:r>
    </w:p>
    <w:p>
      <w:r>
        <w:t xml:space="preserve">Tuhkimotarina: Olipa kerran laulu</w:t>
      </w:r>
    </w:p>
    <w:p>
      <w:r>
        <w:rPr>
          <w:b/>
        </w:rPr>
        <w:t xml:space="preserve">Tulos</w:t>
      </w:r>
    </w:p>
    <w:p>
      <w:r>
        <w:t xml:space="preserve">10 vuotta</w:t>
      </w:r>
    </w:p>
    <w:p>
      <w:r>
        <w:rPr>
          <w:b/>
        </w:rPr>
        <w:t xml:space="preserve">Tulos</w:t>
      </w:r>
    </w:p>
    <w:p>
      <w:r>
        <w:t xml:space="preserve">Sorority Wars</w:t>
      </w:r>
    </w:p>
    <w:p>
      <w:r>
        <w:rPr>
          <w:b/>
        </w:rPr>
        <w:t xml:space="preserve">Tulos</w:t>
      </w:r>
    </w:p>
    <w:p>
      <w:r>
        <w:t xml:space="preserve">The Sisterhood of the Traveling Pants 2</w:t>
      </w:r>
    </w:p>
    <w:p>
      <w:r>
        <w:rPr>
          <w:b/>
        </w:rPr>
        <w:t xml:space="preserve">Tulos</w:t>
      </w:r>
    </w:p>
    <w:p>
      <w:r>
        <w:t xml:space="preserve">Scream 4</w:t>
      </w:r>
    </w:p>
    <w:p>
      <w:r>
        <w:rPr>
          <w:b/>
        </w:rPr>
        <w:t xml:space="preserve">Tulos</w:t>
      </w:r>
    </w:p>
    <w:p>
      <w:r>
        <w:t xml:space="preserve">Pelon saari</w:t>
      </w:r>
    </w:p>
    <w:p>
      <w:r>
        <w:rPr>
          <w:b/>
        </w:rPr>
        <w:t xml:space="preserve">Tulos</w:t>
      </w:r>
    </w:p>
    <w:p>
      <w:r>
        <w:t xml:space="preserve">Helinä-keiju: Siipien salaisuus</w:t>
      </w:r>
    </w:p>
    <w:p>
      <w:r>
        <w:rPr>
          <w:b/>
        </w:rPr>
        <w:t xml:space="preserve">Tulos</w:t>
      </w:r>
    </w:p>
    <w:p>
      <w:r>
        <w:t xml:space="preserve">Tappaja perheessä</w:t>
      </w:r>
    </w:p>
    <w:p>
      <w:r>
        <w:rPr>
          <w:b/>
        </w:rPr>
        <w:t xml:space="preserve">Esimerkki 1.737</w:t>
      </w:r>
    </w:p>
    <w:p>
      <w:r>
        <w:t xml:space="preserve">kuka omistaa aston martinin 2012?</w:t>
      </w:r>
    </w:p>
    <w:p>
      <w:r>
        <w:rPr>
          <w:b/>
        </w:rPr>
        <w:t xml:space="preserve">Tulos</w:t>
      </w:r>
    </w:p>
    <w:p>
      <w:r>
        <w:t xml:space="preserve">David Richards</w:t>
      </w:r>
    </w:p>
    <w:p>
      <w:r>
        <w:rPr>
          <w:b/>
        </w:rPr>
        <w:t xml:space="preserve">Esimerkki 1.738</w:t>
      </w:r>
    </w:p>
    <w:p>
      <w:r>
        <w:t xml:space="preserve">Missä Italiassa viljellään riisiä?</w:t>
      </w:r>
    </w:p>
    <w:p>
      <w:r>
        <w:rPr>
          <w:b/>
        </w:rPr>
        <w:t xml:space="preserve">Tulos</w:t>
      </w:r>
    </w:p>
    <w:p>
      <w:r>
        <w:t xml:space="preserve">Lombardia</w:t>
      </w:r>
    </w:p>
    <w:p>
      <w:r>
        <w:rPr>
          <w:b/>
        </w:rPr>
        <w:t xml:space="preserve">Esimerkki 1.739</w:t>
      </w:r>
    </w:p>
    <w:p>
      <w:r>
        <w:t xml:space="preserve">missä on turkin kieli?</w:t>
      </w:r>
    </w:p>
    <w:p>
      <w:r>
        <w:rPr>
          <w:b/>
        </w:rPr>
        <w:t xml:space="preserve">Tulos</w:t>
      </w:r>
    </w:p>
    <w:p>
      <w:r>
        <w:t xml:space="preserve">Turkki</w:t>
      </w:r>
    </w:p>
    <w:p>
      <w:r>
        <w:rPr>
          <w:b/>
        </w:rPr>
        <w:t xml:space="preserve">Esimerkki 1.740</w:t>
      </w:r>
    </w:p>
    <w:p>
      <w:r>
        <w:t xml:space="preserve">mitä kannattaa nähdä lontoossa?</w:t>
      </w:r>
    </w:p>
    <w:p>
      <w:r>
        <w:rPr>
          <w:b/>
        </w:rPr>
        <w:t xml:space="preserve">Tulos</w:t>
      </w:r>
    </w:p>
    <w:p>
      <w:r>
        <w:t xml:space="preserve">Regent's Park</w:t>
      </w:r>
    </w:p>
    <w:p>
      <w:r>
        <w:rPr>
          <w:b/>
        </w:rPr>
        <w:t xml:space="preserve">Tulos</w:t>
      </w:r>
    </w:p>
    <w:p>
      <w:r>
        <w:t xml:space="preserve">Lontoon torni</w:t>
      </w:r>
    </w:p>
    <w:p>
      <w:r>
        <w:rPr>
          <w:b/>
        </w:rPr>
        <w:t xml:space="preserve">Tulos</w:t>
      </w:r>
    </w:p>
    <w:p>
      <w:r>
        <w:t xml:space="preserve">Buckinghamin palatsi</w:t>
      </w:r>
    </w:p>
    <w:p>
      <w:r>
        <w:rPr>
          <w:b/>
        </w:rPr>
        <w:t xml:space="preserve">Tulos</w:t>
      </w:r>
    </w:p>
    <w:p>
      <w:r>
        <w:t xml:space="preserve">Westminsterin palatsi</w:t>
      </w:r>
    </w:p>
    <w:p>
      <w:r>
        <w:rPr>
          <w:b/>
        </w:rPr>
        <w:t xml:space="preserve">Tulos</w:t>
      </w:r>
    </w:p>
    <w:p>
      <w:r>
        <w:t xml:space="preserve">London Eye</w:t>
      </w:r>
    </w:p>
    <w:p>
      <w:r>
        <w:rPr>
          <w:b/>
        </w:rPr>
        <w:t xml:space="preserve">Tulos</w:t>
      </w:r>
    </w:p>
    <w:p>
      <w:r>
        <w:t xml:space="preserve">Tornin silta</w:t>
      </w:r>
    </w:p>
    <w:p>
      <w:r>
        <w:rPr>
          <w:b/>
        </w:rPr>
        <w:t xml:space="preserve">Tulos</w:t>
      </w:r>
    </w:p>
    <w:p>
      <w:r>
        <w:t xml:space="preserve">Hyde Park</w:t>
      </w:r>
    </w:p>
    <w:p>
      <w:r>
        <w:rPr>
          <w:b/>
        </w:rPr>
        <w:t xml:space="preserve">Tulos</w:t>
      </w:r>
    </w:p>
    <w:p>
      <w:r>
        <w:t xml:space="preserve">Westminster Abbey</w:t>
      </w:r>
    </w:p>
    <w:p>
      <w:r>
        <w:rPr>
          <w:b/>
        </w:rPr>
        <w:t xml:space="preserve">Tulos</w:t>
      </w:r>
    </w:p>
    <w:p>
      <w:r>
        <w:t xml:space="preserve">Pyhän Paavalin katedraali</w:t>
      </w:r>
    </w:p>
    <w:p>
      <w:r>
        <w:rPr>
          <w:b/>
        </w:rPr>
        <w:t xml:space="preserve">Tulos</w:t>
      </w:r>
    </w:p>
    <w:p>
      <w:r>
        <w:t xml:space="preserve">Trafalgar Square</w:t>
      </w:r>
    </w:p>
    <w:p>
      <w:r>
        <w:rPr>
          <w:b/>
        </w:rPr>
        <w:t xml:space="preserve">Esimerkki 1.741</w:t>
      </w:r>
    </w:p>
    <w:p>
      <w:r>
        <w:t xml:space="preserve">Ketä Heidi Klum tapaili ennen sinettiä?</w:t>
      </w:r>
    </w:p>
    <w:p>
      <w:r>
        <w:rPr>
          <w:b/>
        </w:rPr>
        <w:t xml:space="preserve">Tulos</w:t>
      </w:r>
    </w:p>
    <w:p>
      <w:r>
        <w:t xml:space="preserve">Ric Pipino</w:t>
      </w:r>
    </w:p>
    <w:p>
      <w:r>
        <w:rPr>
          <w:b/>
        </w:rPr>
        <w:t xml:space="preserve">Esimerkki 1.742</w:t>
      </w:r>
    </w:p>
    <w:p>
      <w:r>
        <w:t xml:space="preserve">Ketä Kat Graham näytteli Parent Trapissa?</w:t>
      </w:r>
    </w:p>
    <w:p>
      <w:r>
        <w:rPr>
          <w:b/>
        </w:rPr>
        <w:t xml:space="preserve">Tulos</w:t>
      </w:r>
    </w:p>
    <w:p>
      <w:r>
        <w:t xml:space="preserve">Jackie</w:t>
      </w:r>
    </w:p>
    <w:p>
      <w:r>
        <w:rPr>
          <w:b/>
        </w:rPr>
        <w:t xml:space="preserve">Esimerkki 1.743</w:t>
      </w:r>
    </w:p>
    <w:p>
      <w:r>
        <w:t xml:space="preserve">Kuka näytteli Maxie Jonesia General Hospitalissa?</w:t>
      </w:r>
    </w:p>
    <w:p>
      <w:r>
        <w:rPr>
          <w:b/>
        </w:rPr>
        <w:t xml:space="preserve">Tulos</w:t>
      </w:r>
    </w:p>
    <w:p>
      <w:r>
        <w:t xml:space="preserve">Kirsten Storms</w:t>
      </w:r>
    </w:p>
    <w:p>
      <w:r>
        <w:rPr>
          <w:b/>
        </w:rPr>
        <w:t xml:space="preserve">Esimerkki 1.744</w:t>
      </w:r>
    </w:p>
    <w:p>
      <w:r>
        <w:t xml:space="preserve">mitä rahaa minun pitäisi tuoda Dominikaaniseen?</w:t>
      </w:r>
    </w:p>
    <w:p>
      <w:r>
        <w:rPr>
          <w:b/>
        </w:rPr>
        <w:t xml:space="preserve">Tulos</w:t>
      </w:r>
    </w:p>
    <w:p>
      <w:r>
        <w:t xml:space="preserve">Dominikaaninen peso</w:t>
      </w:r>
    </w:p>
    <w:p>
      <w:r>
        <w:rPr>
          <w:b/>
        </w:rPr>
        <w:t xml:space="preserve">Esimerkki 1.745</w:t>
      </w:r>
    </w:p>
    <w:p>
      <w:r>
        <w:t xml:space="preserve">Mikä on Oregonin pääkaupunki?</w:t>
      </w:r>
    </w:p>
    <w:p>
      <w:r>
        <w:rPr>
          <w:b/>
        </w:rPr>
        <w:t xml:space="preserve">Tulos</w:t>
      </w:r>
    </w:p>
    <w:p>
      <w:r>
        <w:t xml:space="preserve">Salem</w:t>
      </w:r>
    </w:p>
    <w:p>
      <w:r>
        <w:rPr>
          <w:b/>
        </w:rPr>
        <w:t xml:space="preserve">Esimerkki 1.746</w:t>
      </w:r>
    </w:p>
    <w:p>
      <w:r>
        <w:t xml:space="preserve">missä stephen g. breyer on syntynyt?</w:t>
      </w:r>
    </w:p>
    <w:p>
      <w:r>
        <w:rPr>
          <w:b/>
        </w:rPr>
        <w:t xml:space="preserve">Tulos</w:t>
      </w:r>
    </w:p>
    <w:p>
      <w:r>
        <w:t xml:space="preserve">San Francisco</w:t>
      </w:r>
    </w:p>
    <w:p>
      <w:r>
        <w:rPr>
          <w:b/>
        </w:rPr>
        <w:t xml:space="preserve">Esimerkki 1.747</w:t>
      </w:r>
    </w:p>
    <w:p>
      <w:r>
        <w:t xml:space="preserve">kuka näyttelee Ferris Buellerin parasta ystävää?</w:t>
      </w:r>
    </w:p>
    <w:p>
      <w:r>
        <w:rPr>
          <w:b/>
        </w:rPr>
        <w:t xml:space="preserve">Tulos</w:t>
      </w:r>
    </w:p>
    <w:p>
      <w:r>
        <w:t xml:space="preserve">Alan Ruck</w:t>
      </w:r>
    </w:p>
    <w:p>
      <w:r>
        <w:rPr>
          <w:b/>
        </w:rPr>
        <w:t xml:space="preserve">Esimerkki 1.748</w:t>
      </w:r>
    </w:p>
    <w:p>
      <w:r>
        <w:t xml:space="preserve">mihin puolueeseen Paul Keating kuului?</w:t>
      </w:r>
    </w:p>
    <w:p>
      <w:r>
        <w:rPr>
          <w:b/>
        </w:rPr>
        <w:t xml:space="preserve">Tulos</w:t>
      </w:r>
    </w:p>
    <w:p>
      <w:r>
        <w:t xml:space="preserve">Australian työväenpuolue</w:t>
      </w:r>
    </w:p>
    <w:p>
      <w:r>
        <w:rPr>
          <w:b/>
        </w:rPr>
        <w:t xml:space="preserve">Esimerkki 1.749</w:t>
      </w:r>
    </w:p>
    <w:p>
      <w:r>
        <w:t xml:space="preserve">minkä osavaltion kuvernöörinä Romney toimi?</w:t>
      </w:r>
    </w:p>
    <w:p>
      <w:r>
        <w:rPr>
          <w:b/>
        </w:rPr>
        <w:t xml:space="preserve">Tulos</w:t>
      </w:r>
    </w:p>
    <w:p>
      <w:r>
        <w:t xml:space="preserve">Massachusetts</w:t>
      </w:r>
    </w:p>
    <w:p>
      <w:r>
        <w:rPr>
          <w:b/>
        </w:rPr>
        <w:t xml:space="preserve">Esimerkki 1.750</w:t>
      </w:r>
    </w:p>
    <w:p>
      <w:r>
        <w:t xml:space="preserve">missä maassa Vatican City sijaitsee?</w:t>
      </w:r>
    </w:p>
    <w:p>
      <w:r>
        <w:rPr>
          <w:b/>
        </w:rPr>
        <w:t xml:space="preserve">Tulos</w:t>
      </w:r>
    </w:p>
    <w:p>
      <w:r>
        <w:t xml:space="preserve">Rooma</w:t>
      </w:r>
    </w:p>
    <w:p>
      <w:r>
        <w:rPr>
          <w:b/>
        </w:rPr>
        <w:t xml:space="preserve">Esimerkki 1.751</w:t>
      </w:r>
    </w:p>
    <w:p>
      <w:r>
        <w:t xml:space="preserve">kuka näyttelee nuorta John Winchesteriä Supernaturalissa?</w:t>
      </w:r>
    </w:p>
    <w:p>
      <w:r>
        <w:rPr>
          <w:b/>
        </w:rPr>
        <w:t xml:space="preserve">Tulos</w:t>
      </w:r>
    </w:p>
    <w:p>
      <w:r>
        <w:t xml:space="preserve">Jeffrey Dean Morgan</w:t>
      </w:r>
    </w:p>
    <w:p>
      <w:r>
        <w:rPr>
          <w:b/>
        </w:rPr>
        <w:t xml:space="preserve">Esimerkki 1.752</w:t>
      </w:r>
    </w:p>
    <w:p>
      <w:r>
        <w:t xml:space="preserve">missä joukkueessa Ronaldinho on?</w:t>
      </w:r>
    </w:p>
    <w:p>
      <w:r>
        <w:rPr>
          <w:b/>
        </w:rPr>
        <w:t xml:space="preserve">Tulos</w:t>
      </w:r>
    </w:p>
    <w:p>
      <w:r>
        <w:t xml:space="preserve">Clube Atlético Mineiro</w:t>
      </w:r>
    </w:p>
    <w:p>
      <w:r>
        <w:rPr>
          <w:b/>
        </w:rPr>
        <w:t xml:space="preserve">Esimerkki 1.753</w:t>
      </w:r>
    </w:p>
    <w:p>
      <w:r>
        <w:t xml:space="preserve">Kuka oli Saksan johtaja wwii:ssä?</w:t>
      </w:r>
    </w:p>
    <w:p>
      <w:r>
        <w:rPr>
          <w:b/>
        </w:rPr>
        <w:t xml:space="preserve">Tulos</w:t>
      </w:r>
    </w:p>
    <w:p>
      <w:r>
        <w:t xml:space="preserve">Hitler</w:t>
      </w:r>
    </w:p>
    <w:p>
      <w:r>
        <w:rPr>
          <w:b/>
        </w:rPr>
        <w:t xml:space="preserve">Esimerkki 1.754</w:t>
      </w:r>
    </w:p>
    <w:p>
      <w:r>
        <w:t xml:space="preserve">missä jennifer hudson kävi koulua?</w:t>
      </w:r>
    </w:p>
    <w:p>
      <w:r>
        <w:rPr>
          <w:b/>
        </w:rPr>
        <w:t xml:space="preserve">Tulos</w:t>
      </w:r>
    </w:p>
    <w:p>
      <w:r>
        <w:t xml:space="preserve">Dunbarin ammatillinen lukio</w:t>
      </w:r>
    </w:p>
    <w:p>
      <w:r>
        <w:rPr>
          <w:b/>
        </w:rPr>
        <w:t xml:space="preserve">Tulos</w:t>
      </w:r>
    </w:p>
    <w:p>
      <w:r>
        <w:t xml:space="preserve">Langstonin yliopisto</w:t>
      </w:r>
    </w:p>
    <w:p>
      <w:r>
        <w:rPr>
          <w:b/>
        </w:rPr>
        <w:t xml:space="preserve">Esimerkki 1.755</w:t>
      </w:r>
    </w:p>
    <w:p>
      <w:r>
        <w:t xml:space="preserve">mitä lapsille on tekemistä Miamissa?</w:t>
      </w:r>
    </w:p>
    <w:p>
      <w:r>
        <w:rPr>
          <w:b/>
        </w:rPr>
        <w:t xml:space="preserve">Tulos</w:t>
      </w:r>
    </w:p>
    <w:p>
      <w:r>
        <w:t xml:space="preserve">Wolfsonian-FIU</w:t>
      </w:r>
    </w:p>
    <w:p>
      <w:r>
        <w:rPr>
          <w:b/>
        </w:rPr>
        <w:t xml:space="preserve">Tulos</w:t>
      </w:r>
    </w:p>
    <w:p>
      <w:r>
        <w:t xml:space="preserve">Lowen taidemuseo</w:t>
      </w:r>
    </w:p>
    <w:p>
      <w:r>
        <w:rPr>
          <w:b/>
        </w:rPr>
        <w:t xml:space="preserve">Tulos</w:t>
      </w:r>
    </w:p>
    <w:p>
      <w:r>
        <w:t xml:space="preserve">Suur-Miamin juutalaisliiton holokaustin muistomerkki</w:t>
      </w:r>
    </w:p>
    <w:p>
      <w:r>
        <w:rPr>
          <w:b/>
        </w:rPr>
        <w:t xml:space="preserve">Tulos</w:t>
      </w:r>
    </w:p>
    <w:p>
      <w:r>
        <w:t xml:space="preserve">Miamin taidemuseo</w:t>
      </w:r>
    </w:p>
    <w:p>
      <w:r>
        <w:rPr>
          <w:b/>
        </w:rPr>
        <w:t xml:space="preserve">Tulos</w:t>
      </w:r>
    </w:p>
    <w:p>
      <w:r>
        <w:t xml:space="preserve">Frostin taidemuseo</w:t>
      </w:r>
    </w:p>
    <w:p>
      <w:r>
        <w:rPr>
          <w:b/>
        </w:rPr>
        <w:t xml:space="preserve">Tulos</w:t>
      </w:r>
    </w:p>
    <w:p>
      <w:r>
        <w:t xml:space="preserve">Korallilinna</w:t>
      </w:r>
    </w:p>
    <w:p>
      <w:r>
        <w:rPr>
          <w:b/>
        </w:rPr>
        <w:t xml:space="preserve">Tulos</w:t>
      </w:r>
    </w:p>
    <w:p>
      <w:r>
        <w:t xml:space="preserve">Floridan juutalainen museo</w:t>
      </w:r>
    </w:p>
    <w:p>
      <w:r>
        <w:rPr>
          <w:b/>
        </w:rPr>
        <w:t xml:space="preserve">Tulos</w:t>
      </w:r>
    </w:p>
    <w:p>
      <w:r>
        <w:t xml:space="preserve">Viidakkosaari</w:t>
      </w:r>
    </w:p>
    <w:p>
      <w:r>
        <w:rPr>
          <w:b/>
        </w:rPr>
        <w:t xml:space="preserve">Tulos</w:t>
      </w:r>
    </w:p>
    <w:p>
      <w:r>
        <w:t xml:space="preserve">Miami Seaquarium</w:t>
      </w:r>
    </w:p>
    <w:p>
      <w:r>
        <w:rPr>
          <w:b/>
        </w:rPr>
        <w:t xml:space="preserve">Tulos</w:t>
      </w:r>
    </w:p>
    <w:p>
      <w:r>
        <w:t xml:space="preserve">Venetsialainen allas</w:t>
      </w:r>
    </w:p>
    <w:p>
      <w:r>
        <w:rPr>
          <w:b/>
        </w:rPr>
        <w:t xml:space="preserve">Esimerkki 1.756</w:t>
      </w:r>
    </w:p>
    <w:p>
      <w:r>
        <w:t xml:space="preserve">Missä Nick Clegg kävi esiopetusta?</w:t>
      </w:r>
    </w:p>
    <w:p>
      <w:r>
        <w:rPr>
          <w:b/>
        </w:rPr>
        <w:t xml:space="preserve">Tulos</w:t>
      </w:r>
    </w:p>
    <w:p>
      <w:r>
        <w:t xml:space="preserve">Caldicottin koulu</w:t>
      </w:r>
    </w:p>
    <w:p>
      <w:r>
        <w:rPr>
          <w:b/>
        </w:rPr>
        <w:t xml:space="preserve">Esimerkki 1.757</w:t>
      </w:r>
    </w:p>
    <w:p>
      <w:r>
        <w:t xml:space="preserve">mitä sir john frederick william herschel teki?</w:t>
      </w:r>
    </w:p>
    <w:p>
      <w:r>
        <w:rPr>
          <w:b/>
        </w:rPr>
        <w:t xml:space="preserve">Tulos</w:t>
      </w:r>
    </w:p>
    <w:p>
      <w:r>
        <w:t xml:space="preserve">Syanotypia</w:t>
      </w:r>
    </w:p>
    <w:p>
      <w:r>
        <w:rPr>
          <w:b/>
        </w:rPr>
        <w:t xml:space="preserve">Tulos</w:t>
      </w:r>
    </w:p>
    <w:p>
      <w:r>
        <w:t xml:space="preserve">Valokuvien kiinnityslaite</w:t>
      </w:r>
    </w:p>
    <w:p>
      <w:r>
        <w:rPr>
          <w:b/>
        </w:rPr>
        <w:t xml:space="preserve">Tulos</w:t>
      </w:r>
    </w:p>
    <w:p>
      <w:r>
        <w:t xml:space="preserve">Aktinometri</w:t>
      </w:r>
    </w:p>
    <w:p>
      <w:r>
        <w:rPr>
          <w:b/>
        </w:rPr>
        <w:t xml:space="preserve">Esimerkki 1.758</w:t>
      </w:r>
    </w:p>
    <w:p>
      <w:r>
        <w:t xml:space="preserve">millainen talous Kiinassa on?</w:t>
      </w:r>
    </w:p>
    <w:p>
      <w:r>
        <w:rPr>
          <w:b/>
        </w:rPr>
        <w:t xml:space="preserve">Tulos</w:t>
      </w:r>
    </w:p>
    <w:p>
      <w:r>
        <w:t xml:space="preserve">Sosialistinen valtio</w:t>
      </w:r>
    </w:p>
    <w:p>
      <w:r>
        <w:rPr>
          <w:b/>
        </w:rPr>
        <w:t xml:space="preserve">Esimerkki 1.759</w:t>
      </w:r>
    </w:p>
    <w:p>
      <w:r>
        <w:t xml:space="preserve">Missä Molly Ringwald on mukana?</w:t>
      </w:r>
    </w:p>
    <w:p>
      <w:r>
        <w:rPr>
          <w:b/>
        </w:rPr>
        <w:t xml:space="preserve">Tulos</w:t>
      </w:r>
    </w:p>
    <w:p>
      <w:r>
        <w:t xml:space="preserve">Toimiston tappaja</w:t>
      </w:r>
    </w:p>
    <w:p>
      <w:r>
        <w:rPr>
          <w:b/>
        </w:rPr>
        <w:t xml:space="preserve">Tulos</w:t>
      </w:r>
    </w:p>
    <w:p>
      <w:r>
        <w:t xml:space="preserve">Aamiaisklubi</w:t>
      </w:r>
    </w:p>
    <w:p>
      <w:r>
        <w:rPr>
          <w:b/>
        </w:rPr>
        <w:t xml:space="preserve">Tulos</w:t>
      </w:r>
    </w:p>
    <w:p>
      <w:r>
        <w:t xml:space="preserve">Kuusitoista kynttilää</w:t>
      </w:r>
    </w:p>
    <w:p>
      <w:r>
        <w:rPr>
          <w:b/>
        </w:rPr>
        <w:t xml:space="preserve">Tulos</w:t>
      </w:r>
    </w:p>
    <w:p>
      <w:r>
        <w:t xml:space="preserve">Tuoreet hevoset</w:t>
      </w:r>
    </w:p>
    <w:p>
      <w:r>
        <w:rPr>
          <w:b/>
        </w:rPr>
        <w:t xml:space="preserve">Tulos</w:t>
      </w:r>
    </w:p>
    <w:p>
      <w:r>
        <w:t xml:space="preserve">Strike It Rich</w:t>
      </w:r>
    </w:p>
    <w:p>
      <w:r>
        <w:rPr>
          <w:b/>
        </w:rPr>
        <w:t xml:space="preserve">Tulos</w:t>
      </w:r>
    </w:p>
    <w:p>
      <w:r>
        <w:t xml:space="preserve">Betsyn häät</w:t>
      </w:r>
    </w:p>
    <w:p>
      <w:r>
        <w:rPr>
          <w:b/>
        </w:rPr>
        <w:t xml:space="preserve">Tulos</w:t>
      </w:r>
    </w:p>
    <w:p>
      <w:r>
        <w:t xml:space="preserve">Pretty in Pink</w:t>
      </w:r>
    </w:p>
    <w:p>
      <w:r>
        <w:rPr>
          <w:b/>
        </w:rPr>
        <w:t xml:space="preserve">Tulos</w:t>
      </w:r>
    </w:p>
    <w:p>
      <w:r>
        <w:t xml:space="preserve">Avaruusmetsästäjä: Seikkailuja kielletyllä alueella</w:t>
      </w:r>
    </w:p>
    <w:p>
      <w:r>
        <w:rPr>
          <w:b/>
        </w:rPr>
        <w:t xml:space="preserve">Tulos</w:t>
      </w:r>
    </w:p>
    <w:p>
      <w:r>
        <w:t xml:space="preserve">The Stand</w:t>
      </w:r>
    </w:p>
    <w:p>
      <w:r>
        <w:rPr>
          <w:b/>
        </w:rPr>
        <w:t xml:space="preserve">Tulos</w:t>
      </w:r>
    </w:p>
    <w:p>
      <w:r>
        <w:t xml:space="preserve">Tempest</w:t>
      </w:r>
    </w:p>
    <w:p>
      <w:r>
        <w:rPr>
          <w:b/>
        </w:rPr>
        <w:t xml:space="preserve">Esimerkki 1.760</w:t>
      </w:r>
    </w:p>
    <w:p>
      <w:r>
        <w:t xml:space="preserve">kenelle Michael Oher pelaa vuonna 2009?</w:t>
      </w:r>
    </w:p>
    <w:p>
      <w:r>
        <w:rPr>
          <w:b/>
        </w:rPr>
        <w:t xml:space="preserve">Tulos</w:t>
      </w:r>
    </w:p>
    <w:p>
      <w:r>
        <w:t xml:space="preserve">Baltimore Ravens</w:t>
      </w:r>
    </w:p>
    <w:p>
      <w:r>
        <w:rPr>
          <w:b/>
        </w:rPr>
        <w:t xml:space="preserve">Esimerkki 1.761</w:t>
      </w:r>
    </w:p>
    <w:p>
      <w:r>
        <w:t xml:space="preserve">kuka oli gregor mendel ja mitä hän teki tieteen hyväksi?</w:t>
      </w:r>
    </w:p>
    <w:p>
      <w:r>
        <w:rPr>
          <w:b/>
        </w:rPr>
        <w:t xml:space="preserve">Tulos</w:t>
      </w:r>
    </w:p>
    <w:p>
      <w:r>
        <w:t xml:space="preserve">Mendelin periytyminen</w:t>
      </w:r>
    </w:p>
    <w:p>
      <w:r>
        <w:rPr>
          <w:b/>
        </w:rPr>
        <w:t xml:space="preserve">Esimerkki 1.762</w:t>
      </w:r>
    </w:p>
    <w:p>
      <w:r>
        <w:t xml:space="preserve">Mistä Rich Rodriguez sai potkut?</w:t>
      </w:r>
    </w:p>
    <w:p>
      <w:r>
        <w:rPr>
          <w:b/>
        </w:rPr>
        <w:t xml:space="preserve">Tulos</w:t>
      </w:r>
    </w:p>
    <w:p>
      <w:r>
        <w:t xml:space="preserve">Michigan Wolverines jalkapallo</w:t>
      </w:r>
    </w:p>
    <w:p>
      <w:r>
        <w:rPr>
          <w:b/>
        </w:rPr>
        <w:t xml:space="preserve">Esimerkki 1.763</w:t>
      </w:r>
    </w:p>
    <w:p>
      <w:r>
        <w:t xml:space="preserve">Mikä sairaus Jack Osbourne on sairastanut?</w:t>
      </w:r>
    </w:p>
    <w:p>
      <w:r>
        <w:rPr>
          <w:b/>
        </w:rPr>
        <w:t xml:space="preserve">Tulos</w:t>
      </w:r>
    </w:p>
    <w:p>
      <w:r>
        <w:t xml:space="preserve">Multippeliskleroosi</w:t>
      </w:r>
    </w:p>
    <w:p>
      <w:r>
        <w:rPr>
          <w:b/>
        </w:rPr>
        <w:t xml:space="preserve">Esimerkki 1.764</w:t>
      </w:r>
    </w:p>
    <w:p>
      <w:r>
        <w:t xml:space="preserve">Mistä paikoista muodostui Länsi-Rooman valtakunta?</w:t>
      </w:r>
    </w:p>
    <w:p>
      <w:r>
        <w:rPr>
          <w:b/>
        </w:rPr>
        <w:t xml:space="preserve">Tulos</w:t>
      </w:r>
    </w:p>
    <w:p>
      <w:r>
        <w:t xml:space="preserve">Eurooppa</w:t>
      </w:r>
    </w:p>
    <w:p>
      <w:r>
        <w:rPr>
          <w:b/>
        </w:rPr>
        <w:t xml:space="preserve">Tulos</w:t>
      </w:r>
    </w:p>
    <w:p>
      <w:r>
        <w:t xml:space="preserve">Pohjois-Afrikka</w:t>
      </w:r>
    </w:p>
    <w:p>
      <w:r>
        <w:rPr>
          <w:b/>
        </w:rPr>
        <w:t xml:space="preserve">Tulos</w:t>
      </w:r>
    </w:p>
    <w:p>
      <w:r>
        <w:t xml:space="preserve">Lähi-itä</w:t>
      </w:r>
    </w:p>
    <w:p>
      <w:r>
        <w:rPr>
          <w:b/>
        </w:rPr>
        <w:t xml:space="preserve">Esimerkki 1.765</w:t>
      </w:r>
    </w:p>
    <w:p>
      <w:r>
        <w:t xml:space="preserve">missä donald trump kävi collegea?</w:t>
      </w:r>
    </w:p>
    <w:p>
      <w:r>
        <w:rPr>
          <w:b/>
        </w:rPr>
        <w:t xml:space="preserve">Tulos</w:t>
      </w:r>
    </w:p>
    <w:p>
      <w:r>
        <w:t xml:space="preserve">Kew-Forest School</w:t>
      </w:r>
    </w:p>
    <w:p>
      <w:r>
        <w:rPr>
          <w:b/>
        </w:rPr>
        <w:t xml:space="preserve">Tulos</w:t>
      </w:r>
    </w:p>
    <w:p>
      <w:r>
        <w:t xml:space="preserve">Pennsylvanian yliopisto</w:t>
      </w:r>
    </w:p>
    <w:p>
      <w:r>
        <w:rPr>
          <w:b/>
        </w:rPr>
        <w:t xml:space="preserve">Tulos</w:t>
      </w:r>
    </w:p>
    <w:p>
      <w:r>
        <w:t xml:space="preserve">Fordhamin yliopisto</w:t>
      </w:r>
    </w:p>
    <w:p>
      <w:r>
        <w:rPr>
          <w:b/>
        </w:rPr>
        <w:t xml:space="preserve">Tulos</w:t>
      </w:r>
    </w:p>
    <w:p>
      <w:r>
        <w:t xml:space="preserve">Wharton School of the University of Pennsylvania</w:t>
      </w:r>
    </w:p>
    <w:p>
      <w:r>
        <w:rPr>
          <w:b/>
        </w:rPr>
        <w:t xml:space="preserve">Tulos</w:t>
      </w:r>
    </w:p>
    <w:p>
      <w:r>
        <w:t xml:space="preserve">New Yorkin sotilasakatemia</w:t>
      </w:r>
    </w:p>
    <w:p>
      <w:r>
        <w:rPr>
          <w:b/>
        </w:rPr>
        <w:t xml:space="preserve">Esimerkki 1.766</w:t>
      </w:r>
    </w:p>
    <w:p>
      <w:r>
        <w:t xml:space="preserve">mihin maihin Armenia rajoittuu?</w:t>
      </w:r>
    </w:p>
    <w:p>
      <w:r>
        <w:rPr>
          <w:b/>
        </w:rPr>
        <w:t xml:space="preserve">Tulos</w:t>
      </w:r>
    </w:p>
    <w:p>
      <w:r>
        <w:t xml:space="preserve">Turkki</w:t>
      </w:r>
    </w:p>
    <w:p>
      <w:r>
        <w:rPr>
          <w:b/>
        </w:rPr>
        <w:t xml:space="preserve">Tulos</w:t>
      </w:r>
    </w:p>
    <w:p>
      <w:r>
        <w:t xml:space="preserve">Georgia</w:t>
      </w:r>
    </w:p>
    <w:p>
      <w:r>
        <w:rPr>
          <w:b/>
        </w:rPr>
        <w:t xml:space="preserve">Tulos</w:t>
      </w:r>
    </w:p>
    <w:p>
      <w:r>
        <w:t xml:space="preserve">Azerbaidžan</w:t>
      </w:r>
    </w:p>
    <w:p>
      <w:r>
        <w:rPr>
          <w:b/>
        </w:rPr>
        <w:t xml:space="preserve">Esimerkki 1.767</w:t>
      </w:r>
    </w:p>
    <w:p>
      <w:r>
        <w:t xml:space="preserve">Kuka oli Kittin ääni?</w:t>
      </w:r>
    </w:p>
    <w:p>
      <w:r>
        <w:rPr>
          <w:b/>
        </w:rPr>
        <w:t xml:space="preserve">Tulos</w:t>
      </w:r>
    </w:p>
    <w:p>
      <w:r>
        <w:t xml:space="preserve">William Daniels</w:t>
      </w:r>
    </w:p>
    <w:p>
      <w:r>
        <w:rPr>
          <w:b/>
        </w:rPr>
        <w:t xml:space="preserve">Esimerkki 1.768</w:t>
      </w:r>
    </w:p>
    <w:p>
      <w:r>
        <w:t xml:space="preserve">Milloin Orioles voitti mestaruuden?</w:t>
      </w:r>
    </w:p>
    <w:p>
      <w:r>
        <w:rPr>
          <w:b/>
        </w:rPr>
        <w:t xml:space="preserve">Tulos</w:t>
      </w:r>
    </w:p>
    <w:p>
      <w:r>
        <w:t xml:space="preserve">1983 World Series</w:t>
      </w:r>
    </w:p>
    <w:p>
      <w:r>
        <w:rPr>
          <w:b/>
        </w:rPr>
        <w:t xml:space="preserve">Tulos</w:t>
      </w:r>
    </w:p>
    <w:p>
      <w:r>
        <w:t xml:space="preserve">1966 World Series</w:t>
      </w:r>
    </w:p>
    <w:p>
      <w:r>
        <w:rPr>
          <w:b/>
        </w:rPr>
        <w:t xml:space="preserve">Tulos</w:t>
      </w:r>
    </w:p>
    <w:p>
      <w:r>
        <w:t xml:space="preserve">1970 World Series</w:t>
      </w:r>
    </w:p>
    <w:p>
      <w:r>
        <w:rPr>
          <w:b/>
        </w:rPr>
        <w:t xml:space="preserve">Esimerkki 1.769</w:t>
      </w:r>
    </w:p>
    <w:p>
      <w:r>
        <w:t xml:space="preserve">mikä reagan oli ennen presidenttiä?</w:t>
      </w:r>
    </w:p>
    <w:p>
      <w:r>
        <w:rPr>
          <w:b/>
        </w:rPr>
        <w:t xml:space="preserve">Tulos</w:t>
      </w:r>
    </w:p>
    <w:p>
      <w:r>
        <w:t xml:space="preserve">Kalifornian kuvernööri</w:t>
      </w:r>
    </w:p>
    <w:p>
      <w:r>
        <w:rPr>
          <w:b/>
        </w:rPr>
        <w:t xml:space="preserve">Esimerkki 1.770</w:t>
      </w:r>
    </w:p>
    <w:p>
      <w:r>
        <w:t xml:space="preserve">missä kevin hart kävi koulua?</w:t>
      </w:r>
    </w:p>
    <w:p>
      <w:r>
        <w:rPr>
          <w:b/>
        </w:rPr>
        <w:t xml:space="preserve">Tulos</w:t>
      </w:r>
    </w:p>
    <w:p>
      <w:r>
        <w:t xml:space="preserve">Castlemontin lukio</w:t>
      </w:r>
    </w:p>
    <w:p>
      <w:r>
        <w:rPr>
          <w:b/>
        </w:rPr>
        <w:t xml:space="preserve">Tulos</w:t>
      </w:r>
    </w:p>
    <w:p>
      <w:r>
        <w:t xml:space="preserve">Temppelin yliopisto</w:t>
      </w:r>
    </w:p>
    <w:p>
      <w:r>
        <w:rPr>
          <w:b/>
        </w:rPr>
        <w:t xml:space="preserve">Esimerkki 1.771</w:t>
      </w:r>
    </w:p>
    <w:p>
      <w:r>
        <w:t xml:space="preserve">kuka näyttelee Jacob Blackia Twilight-elokuvissa?</w:t>
      </w:r>
    </w:p>
    <w:p>
      <w:r>
        <w:rPr>
          <w:b/>
        </w:rPr>
        <w:t xml:space="preserve">Tulos</w:t>
      </w:r>
    </w:p>
    <w:p>
      <w:r>
        <w:t xml:space="preserve">Taylor Lautner</w:t>
      </w:r>
    </w:p>
    <w:p>
      <w:r>
        <w:rPr>
          <w:b/>
        </w:rPr>
        <w:t xml:space="preserve">Esimerkki 1.772</w:t>
      </w:r>
    </w:p>
    <w:p>
      <w:r>
        <w:t xml:space="preserve">minä vuonna John Glenn käveli kuussa?</w:t>
      </w:r>
    </w:p>
    <w:p>
      <w:r>
        <w:rPr>
          <w:b/>
        </w:rPr>
        <w:t xml:space="preserve">Tulos</w:t>
      </w:r>
    </w:p>
    <w:p>
      <w:r>
        <w:t xml:space="preserve">1976 Demokraattien kansalliskokous</w:t>
      </w:r>
    </w:p>
    <w:p>
      <w:r>
        <w:rPr>
          <w:b/>
        </w:rPr>
        <w:t xml:space="preserve">Esimerkki 1.773</w:t>
      </w:r>
    </w:p>
    <w:p>
      <w:r>
        <w:t xml:space="preserve">missä joukkueessa Albert Pujols pelasi?</w:t>
      </w:r>
    </w:p>
    <w:p>
      <w:r>
        <w:rPr>
          <w:b/>
        </w:rPr>
        <w:t xml:space="preserve">Tulos</w:t>
      </w:r>
    </w:p>
    <w:p>
      <w:r>
        <w:t xml:space="preserve">Scottsdale Scorpions</w:t>
      </w:r>
    </w:p>
    <w:p>
      <w:r>
        <w:rPr>
          <w:b/>
        </w:rPr>
        <w:t xml:space="preserve">Tulos</w:t>
      </w:r>
    </w:p>
    <w:p>
      <w:r>
        <w:t xml:space="preserve">Los Angeles Angels of Anaheim</w:t>
      </w:r>
    </w:p>
    <w:p>
      <w:r>
        <w:rPr>
          <w:b/>
        </w:rPr>
        <w:t xml:space="preserve">Tulos</w:t>
      </w:r>
    </w:p>
    <w:p>
      <w:r>
        <w:t xml:space="preserve">St. Louis Cardinals</w:t>
      </w:r>
    </w:p>
    <w:p>
      <w:r>
        <w:rPr>
          <w:b/>
        </w:rPr>
        <w:t xml:space="preserve">Esimerkki 1.774</w:t>
      </w:r>
    </w:p>
    <w:p>
      <w:r>
        <w:t xml:space="preserve">mitä pixar tuottaa?</w:t>
      </w:r>
    </w:p>
    <w:p>
      <w:r>
        <w:rPr>
          <w:b/>
        </w:rPr>
        <w:t xml:space="preserve">Tulos</w:t>
      </w:r>
    </w:p>
    <w:p>
      <w:r>
        <w:t xml:space="preserve">Ötökän elämä</w:t>
      </w:r>
    </w:p>
    <w:p>
      <w:r>
        <w:rPr>
          <w:b/>
        </w:rPr>
        <w:t xml:space="preserve">Tulos</w:t>
      </w:r>
    </w:p>
    <w:p>
      <w:r>
        <w:t xml:space="preserve">Toy Story 2</w:t>
      </w:r>
    </w:p>
    <w:p>
      <w:r>
        <w:rPr>
          <w:b/>
        </w:rPr>
        <w:t xml:space="preserve">Tulos</w:t>
      </w:r>
    </w:p>
    <w:p>
      <w:r>
        <w:t xml:space="preserve">Ratatouille</w:t>
      </w:r>
    </w:p>
    <w:p>
      <w:r>
        <w:rPr>
          <w:b/>
        </w:rPr>
        <w:t xml:space="preserve">Tulos</w:t>
      </w:r>
    </w:p>
    <w:p>
      <w:r>
        <w:t xml:space="preserve">Autot</w:t>
      </w:r>
    </w:p>
    <w:p>
      <w:r>
        <w:rPr>
          <w:b/>
        </w:rPr>
        <w:t xml:space="preserve">Tulos</w:t>
      </w:r>
    </w:p>
    <w:p>
      <w:r>
        <w:t xml:space="preserve">Ylös</w:t>
      </w:r>
    </w:p>
    <w:p>
      <w:r>
        <w:rPr>
          <w:b/>
        </w:rPr>
        <w:t xml:space="preserve">Tulos</w:t>
      </w:r>
    </w:p>
    <w:p>
      <w:r>
        <w:t xml:space="preserve">Toy Story</w:t>
      </w:r>
    </w:p>
    <w:p>
      <w:r>
        <w:rPr>
          <w:b/>
        </w:rPr>
        <w:t xml:space="preserve">Tulos</w:t>
      </w:r>
    </w:p>
    <w:p>
      <w:r>
        <w:t xml:space="preserve">Monsters, Inc.</w:t>
      </w:r>
    </w:p>
    <w:p>
      <w:r>
        <w:rPr>
          <w:b/>
        </w:rPr>
        <w:t xml:space="preserve">Tulos</w:t>
      </w:r>
    </w:p>
    <w:p>
      <w:r>
        <w:t xml:space="preserve">Ihmeperhe</w:t>
      </w:r>
    </w:p>
    <w:p>
      <w:r>
        <w:rPr>
          <w:b/>
        </w:rPr>
        <w:t xml:space="preserve">Tulos</w:t>
      </w:r>
    </w:p>
    <w:p>
      <w:r>
        <w:t xml:space="preserve">Nemon löytäminen</w:t>
      </w:r>
    </w:p>
    <w:p>
      <w:r>
        <w:rPr>
          <w:b/>
        </w:rPr>
        <w:t xml:space="preserve">Tulos</w:t>
      </w:r>
    </w:p>
    <w:p>
      <w:r>
        <w:t xml:space="preserve">WALL-E</w:t>
      </w:r>
    </w:p>
    <w:p>
      <w:r>
        <w:rPr>
          <w:b/>
        </w:rPr>
        <w:t xml:space="preserve">Esimerkki 1.775</w:t>
      </w:r>
    </w:p>
    <w:p>
      <w:r>
        <w:t xml:space="preserve">missä koripallojoukkueessa Kris Humphrey pelaa?</w:t>
      </w:r>
    </w:p>
    <w:p>
      <w:r>
        <w:rPr>
          <w:b/>
        </w:rPr>
        <w:t xml:space="preserve">Tulos</w:t>
      </w:r>
    </w:p>
    <w:p>
      <w:r>
        <w:t xml:space="preserve">Brooklyn Nets</w:t>
      </w:r>
    </w:p>
    <w:p>
      <w:r>
        <w:rPr>
          <w:b/>
        </w:rPr>
        <w:t xml:space="preserve">Esimerkki 1.776</w:t>
      </w:r>
    </w:p>
    <w:p>
      <w:r>
        <w:t xml:space="preserve">kuka inspiroi vincent van goghia?</w:t>
      </w:r>
    </w:p>
    <w:p>
      <w:r>
        <w:rPr>
          <w:b/>
        </w:rPr>
        <w:t xml:space="preserve">Tulos</w:t>
      </w:r>
    </w:p>
    <w:p>
      <w:r>
        <w:t xml:space="preserve">Jozef Israëls</w:t>
      </w:r>
    </w:p>
    <w:p>
      <w:r>
        <w:rPr>
          <w:b/>
        </w:rPr>
        <w:t xml:space="preserve">Tulos</w:t>
      </w:r>
    </w:p>
    <w:p>
      <w:r>
        <w:t xml:space="preserve">Paul Cézanne</w:t>
      </w:r>
    </w:p>
    <w:p>
      <w:r>
        <w:rPr>
          <w:b/>
        </w:rPr>
        <w:t xml:space="preserve">Tulos</w:t>
      </w:r>
    </w:p>
    <w:p>
      <w:r>
        <w:t xml:space="preserve">Anton Mauve</w:t>
      </w:r>
    </w:p>
    <w:p>
      <w:r>
        <w:rPr>
          <w:b/>
        </w:rPr>
        <w:t xml:space="preserve">Tulos</w:t>
      </w:r>
    </w:p>
    <w:p>
      <w:r>
        <w:t xml:space="preserve">Peter Paul Rubens</w:t>
      </w:r>
    </w:p>
    <w:p>
      <w:r>
        <w:rPr>
          <w:b/>
        </w:rPr>
        <w:t xml:space="preserve">Tulos</w:t>
      </w:r>
    </w:p>
    <w:p>
      <w:r>
        <w:t xml:space="preserve">Jean-François Millet</w:t>
      </w:r>
    </w:p>
    <w:p>
      <w:r>
        <w:rPr>
          <w:b/>
        </w:rPr>
        <w:t xml:space="preserve">Tulos</w:t>
      </w:r>
    </w:p>
    <w:p>
      <w:r>
        <w:t xml:space="preserve">Willem Roelofs</w:t>
      </w:r>
    </w:p>
    <w:p>
      <w:r>
        <w:rPr>
          <w:b/>
        </w:rPr>
        <w:t xml:space="preserve">Tulos</w:t>
      </w:r>
    </w:p>
    <w:p>
      <w:r>
        <w:t xml:space="preserve">Eugène Delacroix</w:t>
      </w:r>
    </w:p>
    <w:p>
      <w:r>
        <w:rPr>
          <w:b/>
        </w:rPr>
        <w:t xml:space="preserve">Tulos</w:t>
      </w:r>
    </w:p>
    <w:p>
      <w:r>
        <w:t xml:space="preserve">Claude Monet</w:t>
      </w:r>
    </w:p>
    <w:p>
      <w:r>
        <w:rPr>
          <w:b/>
        </w:rPr>
        <w:t xml:space="preserve">Tulos</w:t>
      </w:r>
    </w:p>
    <w:p>
      <w:r>
        <w:t xml:space="preserve">Rembrandt</w:t>
      </w:r>
    </w:p>
    <w:p>
      <w:r>
        <w:rPr>
          <w:b/>
        </w:rPr>
        <w:t xml:space="preserve">Esimerkki 1.777</w:t>
      </w:r>
    </w:p>
    <w:p>
      <w:r>
        <w:t xml:space="preserve">mitä William Shakespeare teki työkseen?</w:t>
      </w:r>
    </w:p>
    <w:p>
      <w:r>
        <w:rPr>
          <w:b/>
        </w:rPr>
        <w:t xml:space="preserve">Tulos</w:t>
      </w:r>
    </w:p>
    <w:p>
      <w:r>
        <w:t xml:space="preserve">Runoilija</w:t>
      </w:r>
    </w:p>
    <w:p>
      <w:r>
        <w:rPr>
          <w:b/>
        </w:rPr>
        <w:t xml:space="preserve">Tulos</w:t>
      </w:r>
    </w:p>
    <w:p>
      <w:r>
        <w:t xml:space="preserve">Näytelmäkirjailija</w:t>
      </w:r>
    </w:p>
    <w:p>
      <w:r>
        <w:rPr>
          <w:b/>
        </w:rPr>
        <w:t xml:space="preserve">Tulos</w:t>
      </w:r>
    </w:p>
    <w:p>
      <w:r>
        <w:t xml:space="preserve">Dramatisti</w:t>
      </w:r>
    </w:p>
    <w:p>
      <w:r>
        <w:rPr>
          <w:b/>
        </w:rPr>
        <w:t xml:space="preserve">Tulos</w:t>
      </w:r>
    </w:p>
    <w:p>
      <w:r>
        <w:t xml:space="preserve">Sanoittaja</w:t>
      </w:r>
    </w:p>
    <w:p>
      <w:r>
        <w:rPr>
          <w:b/>
        </w:rPr>
        <w:t xml:space="preserve">Tulos</w:t>
      </w:r>
    </w:p>
    <w:p>
      <w:r>
        <w:t xml:space="preserve">Kirjoittaja</w:t>
      </w:r>
    </w:p>
    <w:p>
      <w:r>
        <w:rPr>
          <w:b/>
        </w:rPr>
        <w:t xml:space="preserve">Esimerkki 1.778</w:t>
      </w:r>
    </w:p>
    <w:p>
      <w:r>
        <w:t xml:space="preserve">mitä Charles Babbage loi 1800-luvulla?</w:t>
      </w:r>
    </w:p>
    <w:p>
      <w:r>
        <w:rPr>
          <w:b/>
        </w:rPr>
        <w:t xml:space="preserve">Tulos</w:t>
      </w:r>
    </w:p>
    <w:p>
      <w:r>
        <w:t xml:space="preserve">Analyyttinen moottori</w:t>
      </w:r>
    </w:p>
    <w:p>
      <w:r>
        <w:rPr>
          <w:b/>
        </w:rPr>
        <w:t xml:space="preserve">Esimerkki 1.779</w:t>
      </w:r>
    </w:p>
    <w:p>
      <w:r>
        <w:t xml:space="preserve">mitkä ovat Uuden-Seelannin tärkeimmät urheilulajit?</w:t>
      </w:r>
    </w:p>
    <w:p>
      <w:r>
        <w:rPr>
          <w:b/>
        </w:rPr>
        <w:t xml:space="preserve">Tulos</w:t>
      </w:r>
    </w:p>
    <w:p>
      <w:r>
        <w:t xml:space="preserve">Uuden-Seelannin naisten krikettimaajoukkue</w:t>
      </w:r>
    </w:p>
    <w:p>
      <w:r>
        <w:rPr>
          <w:b/>
        </w:rPr>
        <w:t xml:space="preserve">Tulos</w:t>
      </w:r>
    </w:p>
    <w:p>
      <w:r>
        <w:t xml:space="preserve">Uuden-Seelannin krikettimaajoukkue</w:t>
      </w:r>
    </w:p>
    <w:p>
      <w:r>
        <w:rPr>
          <w:b/>
        </w:rPr>
        <w:t xml:space="preserve">Tulos</w:t>
      </w:r>
    </w:p>
    <w:p>
      <w:r>
        <w:t xml:space="preserve">A1 Team Uusi-Seelanti</w:t>
      </w:r>
    </w:p>
    <w:p>
      <w:r>
        <w:rPr>
          <w:b/>
        </w:rPr>
        <w:t xml:space="preserve">Tulos</w:t>
      </w:r>
    </w:p>
    <w:p>
      <w:r>
        <w:t xml:space="preserve">Uuden-Seelannin Davis Cup -joukkue</w:t>
      </w:r>
    </w:p>
    <w:p>
      <w:r>
        <w:rPr>
          <w:b/>
        </w:rPr>
        <w:t xml:space="preserve">Tulos</w:t>
      </w:r>
    </w:p>
    <w:p>
      <w:r>
        <w:t xml:space="preserve">Uuden-Seelannin Fed Cup -joukkue</w:t>
      </w:r>
    </w:p>
    <w:p>
      <w:r>
        <w:rPr>
          <w:b/>
        </w:rPr>
        <w:t xml:space="preserve">Tulos</w:t>
      </w:r>
    </w:p>
    <w:p>
      <w:r>
        <w:t xml:space="preserve">Uuden-Seelannin jalkapallomaajoukkue</w:t>
      </w:r>
    </w:p>
    <w:p>
      <w:r>
        <w:rPr>
          <w:b/>
        </w:rPr>
        <w:t xml:space="preserve">Tulos</w:t>
      </w:r>
    </w:p>
    <w:p>
      <w:r>
        <w:t xml:space="preserve">Uuden-Seelannin miesten jääkiekkomaajoukkue</w:t>
      </w:r>
    </w:p>
    <w:p>
      <w:r>
        <w:rPr>
          <w:b/>
        </w:rPr>
        <w:t xml:space="preserve">Tulos</w:t>
      </w:r>
    </w:p>
    <w:p>
      <w:r>
        <w:t xml:space="preserve">Uuden-Seelannin koripallomaajoukkue</w:t>
      </w:r>
    </w:p>
    <w:p>
      <w:r>
        <w:rPr>
          <w:b/>
        </w:rPr>
        <w:t xml:space="preserve">Tulos</w:t>
      </w:r>
    </w:p>
    <w:p>
      <w:r>
        <w:t xml:space="preserve">Uuden-Seelannin sulkapallomaajoukkue</w:t>
      </w:r>
    </w:p>
    <w:p>
      <w:r>
        <w:rPr>
          <w:b/>
        </w:rPr>
        <w:t xml:space="preserve">Tulos</w:t>
      </w:r>
    </w:p>
    <w:p>
      <w:r>
        <w:t xml:space="preserve">Uuden-Seelannin naisten maahockeymaajoukkue</w:t>
      </w:r>
    </w:p>
    <w:p>
      <w:r>
        <w:rPr>
          <w:b/>
        </w:rPr>
        <w:t xml:space="preserve">Esimerkki 1.780</w:t>
      </w:r>
    </w:p>
    <w:p>
      <w:r>
        <w:t xml:space="preserve">Milloin Sally Pearson kisaa tänä iltana?</w:t>
      </w:r>
    </w:p>
    <w:p>
      <w:r>
        <w:rPr>
          <w:b/>
        </w:rPr>
        <w:t xml:space="preserve">Tulos</w:t>
      </w:r>
    </w:p>
    <w:p>
      <w:r>
        <w:t xml:space="preserve">Yleisurheilu</w:t>
      </w:r>
    </w:p>
    <w:p>
      <w:r>
        <w:rPr>
          <w:b/>
        </w:rPr>
        <w:t xml:space="preserve">Esimerkki 1.781</w:t>
      </w:r>
    </w:p>
    <w:p>
      <w:r>
        <w:t xml:space="preserve">kuka voitti Venezuelan presidenttikisan?</w:t>
      </w:r>
    </w:p>
    <w:p>
      <w:r>
        <w:rPr>
          <w:b/>
        </w:rPr>
        <w:t xml:space="preserve">Tulos</w:t>
      </w:r>
    </w:p>
    <w:p>
      <w:r>
        <w:t xml:space="preserve">Nicolás Maduro</w:t>
      </w:r>
    </w:p>
    <w:p>
      <w:r>
        <w:rPr>
          <w:b/>
        </w:rPr>
        <w:t xml:space="preserve">Esimerkki 1.782</w:t>
      </w:r>
    </w:p>
    <w:p>
      <w:r>
        <w:t xml:space="preserve">Missä asemassa George Washington toimi perustuslakikokouksessa?</w:t>
      </w:r>
    </w:p>
    <w:p>
      <w:r>
        <w:rPr>
          <w:b/>
        </w:rPr>
        <w:t xml:space="preserve">Tulos</w:t>
      </w:r>
    </w:p>
    <w:p>
      <w:r>
        <w:t xml:space="preserve">Valtuutettu Manner-Euroopan kongressiin</w:t>
      </w:r>
    </w:p>
    <w:p>
      <w:r>
        <w:rPr>
          <w:b/>
        </w:rPr>
        <w:t xml:space="preserve">Esimerkki 1.783</w:t>
      </w:r>
    </w:p>
    <w:p>
      <w:r>
        <w:t xml:space="preserve">mitä kieltä Kypros käyttää?</w:t>
      </w:r>
    </w:p>
    <w:p>
      <w:r>
        <w:rPr>
          <w:b/>
        </w:rPr>
        <w:t xml:space="preserve">Tulos</w:t>
      </w:r>
    </w:p>
    <w:p>
      <w:r>
        <w:t xml:space="preserve">Kreikan kieli</w:t>
      </w:r>
    </w:p>
    <w:p>
      <w:r>
        <w:rPr>
          <w:b/>
        </w:rPr>
        <w:t xml:space="preserve">Tulos</w:t>
      </w:r>
    </w:p>
    <w:p>
      <w:r>
        <w:t xml:space="preserve">Turkin kieli</w:t>
      </w:r>
    </w:p>
    <w:p>
      <w:r>
        <w:rPr>
          <w:b/>
        </w:rPr>
        <w:t xml:space="preserve">Esimerkki 1.784</w:t>
      </w:r>
    </w:p>
    <w:p>
      <w:r>
        <w:t xml:space="preserve">Minkälainen hallitus on Bahamalla?</w:t>
      </w:r>
    </w:p>
    <w:p>
      <w:r>
        <w:rPr>
          <w:b/>
        </w:rPr>
        <w:t xml:space="preserve">Tulos</w:t>
      </w:r>
    </w:p>
    <w:p>
      <w:r>
        <w:t xml:space="preserve">Parlamentaarinen järjestelmä</w:t>
      </w:r>
    </w:p>
    <w:p>
      <w:r>
        <w:rPr>
          <w:b/>
        </w:rPr>
        <w:t xml:space="preserve">Tulos</w:t>
      </w:r>
    </w:p>
    <w:p>
      <w:r>
        <w:t xml:space="preserve">Yhtenäinen valtio</w:t>
      </w:r>
    </w:p>
    <w:p>
      <w:r>
        <w:rPr>
          <w:b/>
        </w:rPr>
        <w:t xml:space="preserve">Tulos</w:t>
      </w:r>
    </w:p>
    <w:p>
      <w:r>
        <w:t xml:space="preserve">perustuslaillinen monarkia</w:t>
      </w:r>
    </w:p>
    <w:p>
      <w:r>
        <w:rPr>
          <w:b/>
        </w:rPr>
        <w:t xml:space="preserve">Esimerkki 1.785</w:t>
      </w:r>
    </w:p>
    <w:p>
      <w:r>
        <w:t xml:space="preserve">Mikä on Itä-Euroopan pääuskonto?</w:t>
      </w:r>
    </w:p>
    <w:p>
      <w:r>
        <w:rPr>
          <w:b/>
        </w:rPr>
        <w:t xml:space="preserve">Tulos</w:t>
      </w:r>
    </w:p>
    <w:p>
      <w:r>
        <w:t xml:space="preserve">Zift</w:t>
      </w:r>
    </w:p>
    <w:p>
      <w:r>
        <w:rPr>
          <w:b/>
        </w:rPr>
        <w:t xml:space="preserve">Esimerkki 1.786</w:t>
      </w:r>
    </w:p>
    <w:p>
      <w:r>
        <w:t xml:space="preserve">Mikä on Dominikaanisen tasavallan valuutan nimi?</w:t>
      </w:r>
    </w:p>
    <w:p>
      <w:r>
        <w:rPr>
          <w:b/>
        </w:rPr>
        <w:t xml:space="preserve">Tulos</w:t>
      </w:r>
    </w:p>
    <w:p>
      <w:r>
        <w:t xml:space="preserve">Dominikaaninen peso</w:t>
      </w:r>
    </w:p>
    <w:p>
      <w:r>
        <w:rPr>
          <w:b/>
        </w:rPr>
        <w:t xml:space="preserve">Esimerkki 1.787</w:t>
      </w:r>
    </w:p>
    <w:p>
      <w:r>
        <w:t xml:space="preserve">mitä taidetyyliä henri matisse käytti?</w:t>
      </w:r>
    </w:p>
    <w:p>
      <w:r>
        <w:rPr>
          <w:b/>
        </w:rPr>
        <w:t xml:space="preserve">Tulos</w:t>
      </w:r>
    </w:p>
    <w:p>
      <w:r>
        <w:t xml:space="preserve">Fauvismi</w:t>
      </w:r>
    </w:p>
    <w:p>
      <w:r>
        <w:rPr>
          <w:b/>
        </w:rPr>
        <w:t xml:space="preserve">Tulos</w:t>
      </w:r>
    </w:p>
    <w:p>
      <w:r>
        <w:t xml:space="preserve">Impressionismi</w:t>
      </w:r>
    </w:p>
    <w:p>
      <w:r>
        <w:rPr>
          <w:b/>
        </w:rPr>
        <w:t xml:space="preserve">Tulos</w:t>
      </w:r>
    </w:p>
    <w:p>
      <w:r>
        <w:t xml:space="preserve">Uusimpressionismi</w:t>
      </w:r>
    </w:p>
    <w:p>
      <w:r>
        <w:rPr>
          <w:b/>
        </w:rPr>
        <w:t xml:space="preserve">Tulos</w:t>
      </w:r>
    </w:p>
    <w:p>
      <w:r>
        <w:t xml:space="preserve">Modernismi</w:t>
      </w:r>
    </w:p>
    <w:p>
      <w:r>
        <w:rPr>
          <w:b/>
        </w:rPr>
        <w:t xml:space="preserve">Esimerkki 1.788</w:t>
      </w:r>
    </w:p>
    <w:p>
      <w:r>
        <w:t xml:space="preserve">millaista rahaa Argentiina käyttää?</w:t>
      </w:r>
    </w:p>
    <w:p>
      <w:r>
        <w:rPr>
          <w:b/>
        </w:rPr>
        <w:t xml:space="preserve">Tulos</w:t>
      </w:r>
    </w:p>
    <w:p>
      <w:r>
        <w:t xml:space="preserve">Argentiinan peso</w:t>
      </w:r>
    </w:p>
    <w:p>
      <w:r>
        <w:rPr>
          <w:b/>
        </w:rPr>
        <w:t xml:space="preserve">Esimerkki 1.789</w:t>
      </w:r>
    </w:p>
    <w:p>
      <w:r>
        <w:t xml:space="preserve">mihin maihin Länsi-Eurooppa kuuluu?</w:t>
      </w:r>
    </w:p>
    <w:p>
      <w:r>
        <w:rPr>
          <w:b/>
        </w:rPr>
        <w:t xml:space="preserve">Tulos</w:t>
      </w:r>
    </w:p>
    <w:p>
      <w:r>
        <w:t xml:space="preserve">Ison-Britannian kuningaskunta</w:t>
      </w:r>
    </w:p>
    <w:p>
      <w:r>
        <w:rPr>
          <w:b/>
        </w:rPr>
        <w:t xml:space="preserve">Tulos</w:t>
      </w:r>
    </w:p>
    <w:p>
      <w:r>
        <w:t xml:space="preserve">Ranskan ensimmäinen tasavalta</w:t>
      </w:r>
    </w:p>
    <w:p>
      <w:r>
        <w:rPr>
          <w:b/>
        </w:rPr>
        <w:t xml:space="preserve">Tulos</w:t>
      </w:r>
    </w:p>
    <w:p>
      <w:r>
        <w:t xml:space="preserve">Itävalta</w:t>
      </w:r>
    </w:p>
    <w:p>
      <w:r>
        <w:rPr>
          <w:b/>
        </w:rPr>
        <w:t xml:space="preserve">Tulos</w:t>
      </w:r>
    </w:p>
    <w:p>
      <w:r>
        <w:t xml:space="preserve">Luxemburg</w:t>
      </w:r>
    </w:p>
    <w:p>
      <w:r>
        <w:rPr>
          <w:b/>
        </w:rPr>
        <w:t xml:space="preserve">Tulos</w:t>
      </w:r>
    </w:p>
    <w:p>
      <w:r>
        <w:t xml:space="preserve">Brittein saaret</w:t>
      </w:r>
    </w:p>
    <w:p>
      <w:r>
        <w:rPr>
          <w:b/>
        </w:rPr>
        <w:t xml:space="preserve">Tulos</w:t>
      </w:r>
    </w:p>
    <w:p>
      <w:r>
        <w:t xml:space="preserve">Liechtenstein</w:t>
      </w:r>
    </w:p>
    <w:p>
      <w:r>
        <w:rPr>
          <w:b/>
        </w:rPr>
        <w:t xml:space="preserve">Tulos</w:t>
      </w:r>
    </w:p>
    <w:p>
      <w:r>
        <w:t xml:space="preserve">Länsi-Rooman valtakunta</w:t>
      </w:r>
    </w:p>
    <w:p>
      <w:r>
        <w:rPr>
          <w:b/>
        </w:rPr>
        <w:t xml:space="preserve">Tulos</w:t>
      </w:r>
    </w:p>
    <w:p>
      <w:r>
        <w:t xml:space="preserve">Länsi-Saksa</w:t>
      </w:r>
    </w:p>
    <w:p>
      <w:r>
        <w:rPr>
          <w:b/>
        </w:rPr>
        <w:t xml:space="preserve">Tulos</w:t>
      </w:r>
    </w:p>
    <w:p>
      <w:r>
        <w:t xml:space="preserve">Monaco</w:t>
      </w:r>
    </w:p>
    <w:p>
      <w:r>
        <w:rPr>
          <w:b/>
        </w:rPr>
        <w:t xml:space="preserve">Tulos</w:t>
      </w:r>
    </w:p>
    <w:p>
      <w:r>
        <w:t xml:space="preserve">Sveitsi</w:t>
      </w:r>
    </w:p>
    <w:p>
      <w:r>
        <w:rPr>
          <w:b/>
        </w:rPr>
        <w:t xml:space="preserve">Esimerkki 1.790</w:t>
      </w:r>
    </w:p>
    <w:p>
      <w:r>
        <w:t xml:space="preserve">kuka oli michael jacksonin ensimmäinen tyttöystävä?</w:t>
      </w:r>
    </w:p>
    <w:p>
      <w:r>
        <w:rPr>
          <w:b/>
        </w:rPr>
        <w:t xml:space="preserve">Tulos</w:t>
      </w:r>
    </w:p>
    <w:p>
      <w:r>
        <w:t xml:space="preserve">Lisa Marie Presley</w:t>
      </w:r>
    </w:p>
    <w:p>
      <w:r>
        <w:rPr>
          <w:b/>
        </w:rPr>
        <w:t xml:space="preserve">Esimerkki 1.791</w:t>
      </w:r>
    </w:p>
    <w:p>
      <w:r>
        <w:t xml:space="preserve">kuka omistaa nissanin autonvalmistajan?</w:t>
      </w:r>
    </w:p>
    <w:p>
      <w:r>
        <w:rPr>
          <w:b/>
        </w:rPr>
        <w:t xml:space="preserve">Tulos</w:t>
      </w:r>
    </w:p>
    <w:p>
      <w:r>
        <w:t xml:space="preserve">Nissan Motor Manufacturing UK</w:t>
      </w:r>
    </w:p>
    <w:p>
      <w:r>
        <w:rPr>
          <w:b/>
        </w:rPr>
        <w:t xml:space="preserve">Tulos</w:t>
      </w:r>
    </w:p>
    <w:p>
      <w:r>
        <w:t xml:space="preserve">Jatco</w:t>
      </w:r>
    </w:p>
    <w:p>
      <w:r>
        <w:rPr>
          <w:b/>
        </w:rPr>
        <w:t xml:space="preserve">Tulos</w:t>
      </w:r>
    </w:p>
    <w:p>
      <w:r>
        <w:t xml:space="preserve">Infiniti</w:t>
      </w:r>
    </w:p>
    <w:p>
      <w:r>
        <w:rPr>
          <w:b/>
        </w:rPr>
        <w:t xml:space="preserve">Tulos</w:t>
      </w:r>
    </w:p>
    <w:p>
      <w:r>
        <w:t xml:space="preserve">Nissan Pohjois-Amerikka</w:t>
      </w:r>
    </w:p>
    <w:p>
      <w:r>
        <w:rPr>
          <w:b/>
        </w:rPr>
        <w:t xml:space="preserve">Tulos</w:t>
      </w:r>
    </w:p>
    <w:p>
      <w:r>
        <w:t xml:space="preserve">Nissan Motor Carrier</w:t>
      </w:r>
    </w:p>
    <w:p>
      <w:r>
        <w:rPr>
          <w:b/>
        </w:rPr>
        <w:t xml:space="preserve">Esimerkki 1.792</w:t>
      </w:r>
    </w:p>
    <w:p>
      <w:r>
        <w:t xml:space="preserve">missä elokuvissa Luke Perry näytteli?</w:t>
      </w:r>
    </w:p>
    <w:p>
      <w:r>
        <w:rPr>
          <w:b/>
        </w:rPr>
        <w:t xml:space="preserve">Tulos</w:t>
      </w:r>
    </w:p>
    <w:p>
      <w:r>
        <w:t xml:space="preserve">Taisteluarvet: Bud Mooren tarina</w:t>
      </w:r>
    </w:p>
    <w:p>
      <w:r>
        <w:rPr>
          <w:b/>
        </w:rPr>
        <w:t xml:space="preserve">Esimerkki 1.793</w:t>
      </w:r>
    </w:p>
    <w:p>
      <w:r>
        <w:t xml:space="preserve">Milloin musikaali Annie kirjoitettiin?</w:t>
      </w:r>
    </w:p>
    <w:p>
      <w:r>
        <w:rPr>
          <w:b/>
        </w:rPr>
        <w:t xml:space="preserve">Tulos</w:t>
      </w:r>
    </w:p>
    <w:p>
      <w:r>
        <w:t xml:space="preserve">Annie (1977 alkuperäinen Broadwayn näyttelijäkaarti)</w:t>
      </w:r>
    </w:p>
    <w:p>
      <w:r>
        <w:rPr>
          <w:b/>
        </w:rPr>
        <w:t xml:space="preserve">Esimerkki 1.794</w:t>
      </w:r>
    </w:p>
    <w:p>
      <w:r>
        <w:t xml:space="preserve">mitä maita kuningatar victoria hallitsi?</w:t>
      </w:r>
    </w:p>
    <w:p>
      <w:r>
        <w:rPr>
          <w:b/>
        </w:rPr>
        <w:t xml:space="preserve">Tulos</w:t>
      </w:r>
    </w:p>
    <w:p>
      <w:r>
        <w:t xml:space="preserve">Yhdistynyt kuningaskunta</w:t>
      </w:r>
    </w:p>
    <w:p>
      <w:r>
        <w:rPr>
          <w:b/>
        </w:rPr>
        <w:t xml:space="preserve">Esimerkki 1.795</w:t>
      </w:r>
    </w:p>
    <w:p>
      <w:r>
        <w:t xml:space="preserve">mitä valuuttaa tuon Kuubaan?</w:t>
      </w:r>
    </w:p>
    <w:p>
      <w:r>
        <w:rPr>
          <w:b/>
        </w:rPr>
        <w:t xml:space="preserve">Tulos</w:t>
      </w:r>
    </w:p>
    <w:p>
      <w:r>
        <w:t xml:space="preserve">Kuuban peso</w:t>
      </w:r>
    </w:p>
    <w:p>
      <w:r>
        <w:rPr>
          <w:b/>
        </w:rPr>
        <w:t xml:space="preserve">Esimerkki 1.796</w:t>
      </w:r>
    </w:p>
    <w:p>
      <w:r>
        <w:t xml:space="preserve">missä bradley cooper asuu nyt?</w:t>
      </w:r>
    </w:p>
    <w:p>
      <w:r>
        <w:rPr>
          <w:b/>
        </w:rPr>
        <w:t xml:space="preserve">Tulos</w:t>
      </w:r>
    </w:p>
    <w:p>
      <w:r>
        <w:t xml:space="preserve">Philadelphia</w:t>
      </w:r>
    </w:p>
    <w:p>
      <w:r>
        <w:rPr>
          <w:b/>
        </w:rPr>
        <w:t xml:space="preserve">Esimerkki 1.797</w:t>
      </w:r>
    </w:p>
    <w:p>
      <w:r>
        <w:t xml:space="preserve">minkä kansallisuuden Andy Williams oli?</w:t>
      </w:r>
    </w:p>
    <w:p>
      <w:r>
        <w:rPr>
          <w:b/>
        </w:rPr>
        <w:t xml:space="preserve">Tulos</w:t>
      </w:r>
    </w:p>
    <w:p>
      <w:r>
        <w:t xml:space="preserve">Yhdysvallat</w:t>
      </w:r>
    </w:p>
    <w:p>
      <w:r>
        <w:rPr>
          <w:b/>
        </w:rPr>
        <w:t xml:space="preserve">Esimerkki 1.798</w:t>
      </w:r>
    </w:p>
    <w:p>
      <w:r>
        <w:t xml:space="preserve">mitkä ovat kaikki Michael Jacksonin albumit?</w:t>
      </w:r>
    </w:p>
    <w:p>
      <w:r>
        <w:rPr>
          <w:b/>
        </w:rPr>
        <w:t xml:space="preserve">Tulos</w:t>
      </w:r>
    </w:p>
    <w:p>
      <w:r>
        <w:t xml:space="preserve">Musiikki ja minä</w:t>
      </w:r>
    </w:p>
    <w:p>
      <w:r>
        <w:rPr>
          <w:b/>
        </w:rPr>
        <w:t xml:space="preserve">Tulos</w:t>
      </w:r>
    </w:p>
    <w:p>
      <w:r>
        <w:t xml:space="preserve">Ben</w:t>
      </w:r>
    </w:p>
    <w:p>
      <w:r>
        <w:rPr>
          <w:b/>
        </w:rPr>
        <w:t xml:space="preserve">Tulos</w:t>
      </w:r>
    </w:p>
    <w:p>
      <w:r>
        <w:t xml:space="preserve">Muista aika</w:t>
      </w:r>
    </w:p>
    <w:p>
      <w:r>
        <w:rPr>
          <w:b/>
        </w:rPr>
        <w:t xml:space="preserve">Tulos</w:t>
      </w:r>
    </w:p>
    <w:p>
      <w:r>
        <w:t xml:space="preserve">Musta tai valkoinen</w:t>
      </w:r>
    </w:p>
    <w:p>
      <w:r>
        <w:rPr>
          <w:b/>
        </w:rPr>
        <w:t xml:space="preserve">Tulos</w:t>
      </w:r>
    </w:p>
    <w:p>
      <w:r>
        <w:t xml:space="preserve">Vaarallinen</w:t>
      </w:r>
    </w:p>
    <w:p>
      <w:r>
        <w:rPr>
          <w:b/>
        </w:rPr>
        <w:t xml:space="preserve">Tulos</w:t>
      </w:r>
    </w:p>
    <w:p>
      <w:r>
        <w:t xml:space="preserve">Sileä rikollinen</w:t>
      </w:r>
    </w:p>
    <w:p>
      <w:r>
        <w:rPr>
          <w:b/>
        </w:rPr>
        <w:t xml:space="preserve">Tulos</w:t>
      </w:r>
    </w:p>
    <w:p>
      <w:r>
        <w:t xml:space="preserve">Ikuisesti, Michael</w:t>
      </w:r>
    </w:p>
    <w:p>
      <w:r>
        <w:rPr>
          <w:b/>
        </w:rPr>
        <w:t xml:space="preserve">Tulos</w:t>
      </w:r>
    </w:p>
    <w:p>
      <w:r>
        <w:t xml:space="preserve">Bad</w:t>
      </w:r>
    </w:p>
    <w:p>
      <w:r>
        <w:rPr>
          <w:b/>
        </w:rPr>
        <w:t xml:space="preserve">Tulos</w:t>
      </w:r>
    </w:p>
    <w:p>
      <w:r>
        <w:t xml:space="preserve">Off the Wall</w:t>
      </w:r>
    </w:p>
    <w:p>
      <w:r>
        <w:rPr>
          <w:b/>
        </w:rPr>
        <w:t xml:space="preserve">Tulos</w:t>
      </w:r>
    </w:p>
    <w:p>
      <w:r>
        <w:t xml:space="preserve">Musta tai valkoinen (The Clivillés &amp; Cole Remixes)</w:t>
      </w:r>
    </w:p>
    <w:p>
      <w:r>
        <w:rPr>
          <w:b/>
        </w:rPr>
        <w:t xml:space="preserve">Esimerkki 1.799</w:t>
      </w:r>
    </w:p>
    <w:p>
      <w:r>
        <w:t xml:space="preserve">kenelle Walter Raleigh purjehti?</w:t>
      </w:r>
    </w:p>
    <w:p>
      <w:r>
        <w:rPr>
          <w:b/>
        </w:rPr>
        <w:t xml:space="preserve">Tulos</w:t>
      </w:r>
    </w:p>
    <w:p>
      <w:r>
        <w:t xml:space="preserve">Englanti</w:t>
      </w:r>
    </w:p>
    <w:p>
      <w:r>
        <w:rPr>
          <w:b/>
        </w:rPr>
        <w:t xml:space="preserve">Esimerkki 1.800</w:t>
      </w:r>
    </w:p>
    <w:p>
      <w:r>
        <w:t xml:space="preserve">Kuka perusti amerikkalaisen työväenliiton afl:n vuonna 1886?</w:t>
      </w:r>
    </w:p>
    <w:p>
      <w:r>
        <w:rPr>
          <w:b/>
        </w:rPr>
        <w:t xml:space="preserve">Tulos</w:t>
      </w:r>
    </w:p>
    <w:p>
      <w:r>
        <w:t xml:space="preserve">Samuel Gompers</w:t>
      </w:r>
    </w:p>
    <w:p>
      <w:r>
        <w:rPr>
          <w:b/>
        </w:rPr>
        <w:t xml:space="preserve">Esimerkki 1.801</w:t>
      </w:r>
    </w:p>
    <w:p>
      <w:r>
        <w:t xml:space="preserve">mitä kirjoja Lincoln kirjoitti?</w:t>
      </w:r>
    </w:p>
    <w:p>
      <w:r>
        <w:rPr>
          <w:b/>
        </w:rPr>
        <w:t xml:space="preserve">Tulos</w:t>
      </w:r>
    </w:p>
    <w:p>
      <w:r>
        <w:t xml:space="preserve">Abraham Lincolnin jalokiviä</w:t>
      </w:r>
    </w:p>
    <w:p>
      <w:r>
        <w:rPr>
          <w:b/>
        </w:rPr>
        <w:t xml:space="preserve">Tulos</w:t>
      </w:r>
    </w:p>
    <w:p>
      <w:r>
        <w:t xml:space="preserve">Abraham Lincolnin kirjoitukset</w:t>
      </w:r>
    </w:p>
    <w:p>
      <w:r>
        <w:rPr>
          <w:b/>
        </w:rPr>
        <w:t xml:space="preserve">Tulos</w:t>
      </w:r>
    </w:p>
    <w:p>
      <w:r>
        <w:t xml:space="preserve">Elämä ja julkiset palvelut</w:t>
      </w:r>
    </w:p>
    <w:p>
      <w:r>
        <w:rPr>
          <w:b/>
        </w:rPr>
        <w:t xml:space="preserve">Tulos</w:t>
      </w:r>
    </w:p>
    <w:p>
      <w:r>
        <w:t xml:space="preserve">Abraham Lincolnin omaelämäkerta ja valikoidut kirjoitukset (Autobiography and Selected Writings of Abraham Lincoln)</w:t>
      </w:r>
    </w:p>
    <w:p>
      <w:r>
        <w:rPr>
          <w:b/>
        </w:rPr>
        <w:t xml:space="preserve">Tulos</w:t>
      </w:r>
    </w:p>
    <w:p>
      <w:r>
        <w:t xml:space="preserve">Anekdootteja Abraham Lincolnista ja Lincolnin tarinoita</w:t>
      </w:r>
    </w:p>
    <w:p>
      <w:r>
        <w:rPr>
          <w:b/>
        </w:rPr>
        <w:t xml:space="preserve">Tulos</w:t>
      </w:r>
    </w:p>
    <w:p>
      <w:r>
        <w:t xml:space="preserve">Abraham Lincolnin asiakirjat: Lincoln Lincoln Lincoln: Oikeudelliset asiakirjat ja tapaukset</w:t>
      </w:r>
    </w:p>
    <w:p>
      <w:r>
        <w:rPr>
          <w:b/>
        </w:rPr>
        <w:t xml:space="preserve">Tulos</w:t>
      </w:r>
    </w:p>
    <w:p>
      <w:r>
        <w:t xml:space="preserve">Abraham Lincolnin kirjeet ja puheet</w:t>
      </w:r>
    </w:p>
    <w:p>
      <w:r>
        <w:rPr>
          <w:b/>
        </w:rPr>
        <w:t xml:space="preserve">Tulos</w:t>
      </w:r>
    </w:p>
    <w:p>
      <w:r>
        <w:t xml:space="preserve">Valikoimia Abraham Lincolnin teoksista</w:t>
      </w:r>
    </w:p>
    <w:p>
      <w:r>
        <w:rPr>
          <w:b/>
        </w:rPr>
        <w:t xml:space="preserve">Tulos</w:t>
      </w:r>
    </w:p>
    <w:p>
      <w:r>
        <w:t xml:space="preserve">Abraham Lincolnin runot</w:t>
      </w:r>
    </w:p>
    <w:p>
      <w:r>
        <w:rPr>
          <w:b/>
        </w:rPr>
        <w:t xml:space="preserve">Tulos</w:t>
      </w:r>
    </w:p>
    <w:p>
      <w:r>
        <w:t xml:space="preserve">Abraham Lincolnin täydelliset teokset V10</w:t>
      </w:r>
    </w:p>
    <w:p>
      <w:r>
        <w:rPr>
          <w:b/>
        </w:rPr>
        <w:t xml:space="preserve">Esimerkki 1.802</w:t>
      </w:r>
    </w:p>
    <w:p>
      <w:r>
        <w:t xml:space="preserve">mitä valuuttaa Thaimaa hyväksyy?</w:t>
      </w:r>
    </w:p>
    <w:p>
      <w:r>
        <w:rPr>
          <w:b/>
        </w:rPr>
        <w:t xml:space="preserve">Tulos</w:t>
      </w:r>
    </w:p>
    <w:p>
      <w:r>
        <w:t xml:space="preserve">Thaimaan baht</w:t>
      </w:r>
    </w:p>
    <w:p>
      <w:r>
        <w:rPr>
          <w:b/>
        </w:rPr>
        <w:t xml:space="preserve">Esimerkki 1.803</w:t>
      </w:r>
    </w:p>
    <w:p>
      <w:r>
        <w:t xml:space="preserve">mikä on todellinen nykyinen paikallinen aika nyt Yhdistyneessä kuningaskunnassa?</w:t>
      </w:r>
    </w:p>
    <w:p>
      <w:r>
        <w:rPr>
          <w:b/>
        </w:rPr>
        <w:t xml:space="preserve">Tulos</w:t>
      </w:r>
    </w:p>
    <w:p>
      <w:r>
        <w:t xml:space="preserve">Greenwichin keskiaika</w:t>
      </w:r>
    </w:p>
    <w:p>
      <w:r>
        <w:rPr>
          <w:b/>
        </w:rPr>
        <w:t xml:space="preserve">Tulos</w:t>
      </w:r>
    </w:p>
    <w:p>
      <w:r>
        <w:t xml:space="preserve">UTC±00:00</w:t>
      </w:r>
    </w:p>
    <w:p>
      <w:r>
        <w:rPr>
          <w:b/>
        </w:rPr>
        <w:t xml:space="preserve">Esimerkki 1.804</w:t>
      </w:r>
    </w:p>
    <w:p>
      <w:r>
        <w:t xml:space="preserve">missä maassa Dmitri Mendelejev syntyi?</w:t>
      </w:r>
    </w:p>
    <w:p>
      <w:r>
        <w:rPr>
          <w:b/>
        </w:rPr>
        <w:t xml:space="preserve">Tulos</w:t>
      </w:r>
    </w:p>
    <w:p>
      <w:r>
        <w:t xml:space="preserve">Venäjä</w:t>
      </w:r>
    </w:p>
    <w:p>
      <w:r>
        <w:rPr>
          <w:b/>
        </w:rPr>
        <w:t xml:space="preserve">Esimerkki 1.805</w:t>
      </w:r>
    </w:p>
    <w:p>
      <w:r>
        <w:t xml:space="preserve">missä elokuvissa Gerard Butler on näytellyt?</w:t>
      </w:r>
    </w:p>
    <w:p>
      <w:r>
        <w:rPr>
          <w:b/>
        </w:rPr>
        <w:t xml:space="preserve">Tulos</w:t>
      </w:r>
    </w:p>
    <w:p>
      <w:r>
        <w:t xml:space="preserve">Attila</w:t>
      </w:r>
    </w:p>
    <w:p>
      <w:r>
        <w:rPr>
          <w:b/>
        </w:rPr>
        <w:t xml:space="preserve">Tulos</w:t>
      </w:r>
    </w:p>
    <w:p>
      <w:r>
        <w:t xml:space="preserve">Beowulf ja Grendel</w:t>
      </w:r>
    </w:p>
    <w:p>
      <w:r>
        <w:rPr>
          <w:b/>
        </w:rPr>
        <w:t xml:space="preserve">Tulos</w:t>
      </w:r>
    </w:p>
    <w:p>
      <w:r>
        <w:t xml:space="preserve">300</w:t>
      </w:r>
    </w:p>
    <w:p>
      <w:r>
        <w:rPr>
          <w:b/>
        </w:rPr>
        <w:t xml:space="preserve">Tulos</w:t>
      </w:r>
    </w:p>
    <w:p>
      <w:r>
        <w:t xml:space="preserve">Rakas Frankie</w:t>
      </w:r>
    </w:p>
    <w:p>
      <w:r>
        <w:rPr>
          <w:b/>
        </w:rPr>
        <w:t xml:space="preserve">Tulos</w:t>
      </w:r>
    </w:p>
    <w:p>
      <w:r>
        <w:t xml:space="preserve">Perhonen pyörän päällä</w:t>
      </w:r>
    </w:p>
    <w:p>
      <w:r>
        <w:rPr>
          <w:b/>
        </w:rPr>
        <w:t xml:space="preserve">Tulos</w:t>
      </w:r>
    </w:p>
    <w:p>
      <w:r>
        <w:t xml:space="preserve">Gamer</w:t>
      </w:r>
    </w:p>
    <w:p>
      <w:r>
        <w:rPr>
          <w:b/>
        </w:rPr>
        <w:t xml:space="preserve">Tulos</w:t>
      </w:r>
    </w:p>
    <w:p>
      <w:r>
        <w:t xml:space="preserve">Pikaruoka</w:t>
      </w:r>
    </w:p>
    <w:p>
      <w:r>
        <w:rPr>
          <w:b/>
        </w:rPr>
        <w:t xml:space="preserve">Tulos</w:t>
      </w:r>
    </w:p>
    <w:p>
      <w:r>
        <w:t xml:space="preserve">Dracula 2000</w:t>
      </w:r>
    </w:p>
    <w:p>
      <w:r>
        <w:rPr>
          <w:b/>
        </w:rPr>
        <w:t xml:space="preserve">Tulos</w:t>
      </w:r>
    </w:p>
    <w:p>
      <w:r>
        <w:t xml:space="preserve">Coriolanus</w:t>
      </w:r>
    </w:p>
    <w:p>
      <w:r>
        <w:rPr>
          <w:b/>
        </w:rPr>
        <w:t xml:space="preserve">Esimerkki 1.806</w:t>
      </w:r>
    </w:p>
    <w:p>
      <w:r>
        <w:t xml:space="preserve">Minkä joukkueen kanssa Mike Piazza jäi eläkkeelle?</w:t>
      </w:r>
    </w:p>
    <w:p>
      <w:r>
        <w:rPr>
          <w:b/>
        </w:rPr>
        <w:t xml:space="preserve">Tulos</w:t>
      </w:r>
    </w:p>
    <w:p>
      <w:r>
        <w:t xml:space="preserve">New York Mets</w:t>
      </w:r>
    </w:p>
    <w:p>
      <w:r>
        <w:rPr>
          <w:b/>
        </w:rPr>
        <w:t xml:space="preserve">Esimerkki 1.807</w:t>
      </w:r>
    </w:p>
    <w:p>
      <w:r>
        <w:t xml:space="preserve">Mitä Roger Sherman teki työkseen?</w:t>
      </w:r>
    </w:p>
    <w:p>
      <w:r>
        <w:rPr>
          <w:b/>
        </w:rPr>
        <w:t xml:space="preserve">Tulos</w:t>
      </w:r>
    </w:p>
    <w:p>
      <w:r>
        <w:t xml:space="preserve">Senaattori</w:t>
      </w:r>
    </w:p>
    <w:p>
      <w:r>
        <w:rPr>
          <w:b/>
        </w:rPr>
        <w:t xml:space="preserve">Tulos</w:t>
      </w:r>
    </w:p>
    <w:p>
      <w:r>
        <w:t xml:space="preserve">Kongressin jäsen</w:t>
      </w:r>
    </w:p>
    <w:p>
      <w:r>
        <w:rPr>
          <w:b/>
        </w:rPr>
        <w:t xml:space="preserve">Esimerkki 1.808</w:t>
      </w:r>
    </w:p>
    <w:p>
      <w:r>
        <w:t xml:space="preserve">milloin on portlandin maraton?</w:t>
      </w:r>
    </w:p>
    <w:p>
      <w:r>
        <w:rPr>
          <w:b/>
        </w:rPr>
        <w:t xml:space="preserve">Tulos</w:t>
      </w:r>
    </w:p>
    <w:p>
      <w:r>
        <w:t xml:space="preserve">Zora Lancaster</w:t>
      </w:r>
    </w:p>
    <w:p>
      <w:r>
        <w:rPr>
          <w:b/>
        </w:rPr>
        <w:t xml:space="preserve">Esimerkki 1.809</w:t>
      </w:r>
    </w:p>
    <w:p>
      <w:r>
        <w:t xml:space="preserve">mitä kieltä puhutaan Taiwanissa?</w:t>
      </w:r>
    </w:p>
    <w:p>
      <w:r>
        <w:rPr>
          <w:b/>
        </w:rPr>
        <w:t xml:space="preserve">Tulos</w:t>
      </w:r>
    </w:p>
    <w:p>
      <w:r>
        <w:t xml:space="preserve">Standardi mandariini</w:t>
      </w:r>
    </w:p>
    <w:p>
      <w:r>
        <w:rPr>
          <w:b/>
        </w:rPr>
        <w:t xml:space="preserve">Esimerkki 1.810</w:t>
      </w:r>
    </w:p>
    <w:p>
      <w:r>
        <w:t xml:space="preserve">minkä kirjan John Steinbeck kirjoitti pölykaukalon ihmisistä?</w:t>
      </w:r>
    </w:p>
    <w:p>
      <w:r>
        <w:rPr>
          <w:b/>
        </w:rPr>
        <w:t xml:space="preserve">Tulos</w:t>
      </w:r>
    </w:p>
    <w:p>
      <w:r>
        <w:t xml:space="preserve">Vihan viinirypäleet</w:t>
      </w:r>
    </w:p>
    <w:p>
      <w:r>
        <w:rPr>
          <w:b/>
        </w:rPr>
        <w:t xml:space="preserve">Esimerkki 1.811</w:t>
      </w:r>
    </w:p>
    <w:p>
      <w:r>
        <w:t xml:space="preserve">missä joukkueissa Derek Fisher pelasi NBA:ssa?</w:t>
      </w:r>
    </w:p>
    <w:p>
      <w:r>
        <w:rPr>
          <w:b/>
        </w:rPr>
        <w:t xml:space="preserve">Tulos</w:t>
      </w:r>
    </w:p>
    <w:p>
      <w:r>
        <w:t xml:space="preserve">Oklahoma City Thunder</w:t>
      </w:r>
    </w:p>
    <w:p>
      <w:r>
        <w:rPr>
          <w:b/>
        </w:rPr>
        <w:t xml:space="preserve">Tulos</w:t>
      </w:r>
    </w:p>
    <w:p>
      <w:r>
        <w:t xml:space="preserve">Dallas Mavericks</w:t>
      </w:r>
    </w:p>
    <w:p>
      <w:r>
        <w:rPr>
          <w:b/>
        </w:rPr>
        <w:t xml:space="preserve">Tulos</w:t>
      </w:r>
    </w:p>
    <w:p>
      <w:r>
        <w:t xml:space="preserve">Los Angeles Lakers</w:t>
      </w:r>
    </w:p>
    <w:p>
      <w:r>
        <w:rPr>
          <w:b/>
        </w:rPr>
        <w:t xml:space="preserve">Esimerkki 1.812</w:t>
      </w:r>
    </w:p>
    <w:p>
      <w:r>
        <w:t xml:space="preserve">missä on belgia?</w:t>
      </w:r>
    </w:p>
    <w:p>
      <w:r>
        <w:rPr>
          <w:b/>
        </w:rPr>
        <w:t xml:space="preserve">Tulos</w:t>
      </w:r>
    </w:p>
    <w:p>
      <w:r>
        <w:t xml:space="preserve">Länsi-Eurooppa</w:t>
      </w:r>
    </w:p>
    <w:p>
      <w:r>
        <w:rPr>
          <w:b/>
        </w:rPr>
        <w:t xml:space="preserve">Esimerkki 1.813</w:t>
      </w:r>
    </w:p>
    <w:p>
      <w:r>
        <w:t xml:space="preserve">Mitkä olivat Woodrow Wilsonin tärkeimmät saavutukset?</w:t>
      </w:r>
    </w:p>
    <w:p>
      <w:r>
        <w:rPr>
          <w:b/>
        </w:rPr>
        <w:t xml:space="preserve">Tulos</w:t>
      </w:r>
    </w:p>
    <w:p>
      <w:r>
        <w:t xml:space="preserve">Yhdysvaltain maatalousministeri</w:t>
      </w:r>
    </w:p>
    <w:p>
      <w:r>
        <w:rPr>
          <w:b/>
        </w:rPr>
        <w:t xml:space="preserve">Tulos</w:t>
      </w:r>
    </w:p>
    <w:p>
      <w:r>
        <w:t xml:space="preserve">New Jerseyn kuvernööri</w:t>
      </w:r>
    </w:p>
    <w:p>
      <w:r>
        <w:rPr>
          <w:b/>
        </w:rPr>
        <w:t xml:space="preserve">Tulos</w:t>
      </w:r>
    </w:p>
    <w:p>
      <w:r>
        <w:t xml:space="preserve">Yhdysvaltain presidentti</w:t>
      </w:r>
    </w:p>
    <w:p>
      <w:r>
        <w:rPr>
          <w:b/>
        </w:rPr>
        <w:t xml:space="preserve">Esimerkki 1.814</w:t>
      </w:r>
    </w:p>
    <w:p>
      <w:r>
        <w:t xml:space="preserve">Mistä John Boehner tuli?</w:t>
      </w:r>
    </w:p>
    <w:p>
      <w:r>
        <w:rPr>
          <w:b/>
        </w:rPr>
        <w:t xml:space="preserve">Tulos</w:t>
      </w:r>
    </w:p>
    <w:p>
      <w:r>
        <w:t xml:space="preserve">Ohio</w:t>
      </w:r>
    </w:p>
    <w:p>
      <w:r>
        <w:rPr>
          <w:b/>
        </w:rPr>
        <w:t xml:space="preserve">Esimerkki 1.815</w:t>
      </w:r>
    </w:p>
    <w:p>
      <w:r>
        <w:t xml:space="preserve">Mistä presidentti Lyndon Johnson oli kotoisin?</w:t>
      </w:r>
    </w:p>
    <w:p>
      <w:r>
        <w:rPr>
          <w:b/>
        </w:rPr>
        <w:t xml:space="preserve">Tulos</w:t>
      </w:r>
    </w:p>
    <w:p>
      <w:r>
        <w:t xml:space="preserve">Austin</w:t>
      </w:r>
    </w:p>
    <w:p>
      <w:r>
        <w:rPr>
          <w:b/>
        </w:rPr>
        <w:t xml:space="preserve">Esimerkki 1.816</w:t>
      </w:r>
    </w:p>
    <w:p>
      <w:r>
        <w:t xml:space="preserve">mitä andy warhol tekee?</w:t>
      </w:r>
    </w:p>
    <w:p>
      <w:r>
        <w:rPr>
          <w:b/>
        </w:rPr>
        <w:t xml:space="preserve">Tulos</w:t>
      </w:r>
    </w:p>
    <w:p>
      <w:r>
        <w:t xml:space="preserve">Elokuvaohjaaja</w:t>
      </w:r>
    </w:p>
    <w:p>
      <w:r>
        <w:rPr>
          <w:b/>
        </w:rPr>
        <w:t xml:space="preserve">Tulos</w:t>
      </w:r>
    </w:p>
    <w:p>
      <w:r>
        <w:t xml:space="preserve">Kuvittaja</w:t>
      </w:r>
    </w:p>
    <w:p>
      <w:r>
        <w:rPr>
          <w:b/>
        </w:rPr>
        <w:t xml:space="preserve">Tulos</w:t>
      </w:r>
    </w:p>
    <w:p>
      <w:r>
        <w:t xml:space="preserve">Taiteilija</w:t>
      </w:r>
    </w:p>
    <w:p>
      <w:r>
        <w:rPr>
          <w:b/>
        </w:rPr>
        <w:t xml:space="preserve">Tulos</w:t>
      </w:r>
    </w:p>
    <w:p>
      <w:r>
        <w:t xml:space="preserve">Elokuvatuottaja</w:t>
      </w:r>
    </w:p>
    <w:p>
      <w:r>
        <w:rPr>
          <w:b/>
        </w:rPr>
        <w:t xml:space="preserve">Tulos</w:t>
      </w:r>
    </w:p>
    <w:p>
      <w:r>
        <w:t xml:space="preserve">Näyttelijä</w:t>
      </w:r>
    </w:p>
    <w:p>
      <w:r>
        <w:rPr>
          <w:b/>
        </w:rPr>
        <w:t xml:space="preserve">Tulos</w:t>
      </w:r>
    </w:p>
    <w:p>
      <w:r>
        <w:t xml:space="preserve">Graafikko</w:t>
      </w:r>
    </w:p>
    <w:p>
      <w:r>
        <w:rPr>
          <w:b/>
        </w:rPr>
        <w:t xml:space="preserve">Tulos</w:t>
      </w:r>
    </w:p>
    <w:p>
      <w:r>
        <w:t xml:space="preserve">Kuvaaja</w:t>
      </w:r>
    </w:p>
    <w:p>
      <w:r>
        <w:rPr>
          <w:b/>
        </w:rPr>
        <w:t xml:space="preserve">Tulos</w:t>
      </w:r>
    </w:p>
    <w:p>
      <w:r>
        <w:t xml:space="preserve">Maalari</w:t>
      </w:r>
    </w:p>
    <w:p>
      <w:r>
        <w:rPr>
          <w:b/>
        </w:rPr>
        <w:t xml:space="preserve">Tulos</w:t>
      </w:r>
    </w:p>
    <w:p>
      <w:r>
        <w:t xml:space="preserve">Käsikirjoittaja</w:t>
      </w:r>
    </w:p>
    <w:p>
      <w:r>
        <w:rPr>
          <w:b/>
        </w:rPr>
        <w:t xml:space="preserve">Tulos</w:t>
      </w:r>
    </w:p>
    <w:p>
      <w:r>
        <w:t xml:space="preserve">Kuvanveistäjä</w:t>
      </w:r>
    </w:p>
    <w:p>
      <w:r>
        <w:rPr>
          <w:b/>
        </w:rPr>
        <w:t xml:space="preserve">Esimerkki 1.817</w:t>
      </w:r>
    </w:p>
    <w:p>
      <w:r>
        <w:t xml:space="preserve">Kuka pelaa david carr?</w:t>
      </w:r>
    </w:p>
    <w:p>
      <w:r>
        <w:rPr>
          <w:b/>
        </w:rPr>
        <w:t xml:space="preserve">Tulos</w:t>
      </w:r>
    </w:p>
    <w:p>
      <w:r>
        <w:t xml:space="preserve">San Francisco 49ers</w:t>
      </w:r>
    </w:p>
    <w:p>
      <w:r>
        <w:rPr>
          <w:b/>
        </w:rPr>
        <w:t xml:space="preserve">Tulos</w:t>
      </w:r>
    </w:p>
    <w:p>
      <w:r>
        <w:t xml:space="preserve">Carolina Panthers</w:t>
      </w:r>
    </w:p>
    <w:p>
      <w:r>
        <w:rPr>
          <w:b/>
        </w:rPr>
        <w:t xml:space="preserve">Tulos</w:t>
      </w:r>
    </w:p>
    <w:p>
      <w:r>
        <w:t xml:space="preserve">New York Giants</w:t>
      </w:r>
    </w:p>
    <w:p>
      <w:r>
        <w:rPr>
          <w:b/>
        </w:rPr>
        <w:t xml:space="preserve">Tulos</w:t>
      </w:r>
    </w:p>
    <w:p>
      <w:r>
        <w:t xml:space="preserve">Houston Texans</w:t>
      </w:r>
    </w:p>
    <w:p>
      <w:r>
        <w:rPr>
          <w:b/>
        </w:rPr>
        <w:t xml:space="preserve">Tulos</w:t>
      </w:r>
    </w:p>
    <w:p>
      <w:r>
        <w:t xml:space="preserve">Fresno State Bulldogs jalkapallo</w:t>
      </w:r>
    </w:p>
    <w:p>
      <w:r>
        <w:rPr>
          <w:b/>
        </w:rPr>
        <w:t xml:space="preserve">Esimerkki 1.818</w:t>
      </w:r>
    </w:p>
    <w:p>
      <w:r>
        <w:t xml:space="preserve">Mikä utc-aikavyöhyke on Arizonassa?</w:t>
      </w:r>
    </w:p>
    <w:p>
      <w:r>
        <w:rPr>
          <w:b/>
        </w:rPr>
        <w:t xml:space="preserve">Tulos</w:t>
      </w:r>
    </w:p>
    <w:p>
      <w:r>
        <w:t xml:space="preserve">Vuoriston aikavyöhyke</w:t>
      </w:r>
    </w:p>
    <w:p>
      <w:r>
        <w:rPr>
          <w:b/>
        </w:rPr>
        <w:t xml:space="preserve">Tulos</w:t>
      </w:r>
    </w:p>
    <w:p>
      <w:r>
        <w:t xml:space="preserve">UTC-07:00</w:t>
      </w:r>
    </w:p>
    <w:p>
      <w:r>
        <w:rPr>
          <w:b/>
        </w:rPr>
        <w:t xml:space="preserve">Esimerkki 1.819</w:t>
      </w:r>
    </w:p>
    <w:p>
      <w:r>
        <w:t xml:space="preserve">missä muissa elokuvissa Liam Hemsworth on mukana?</w:t>
      </w:r>
    </w:p>
    <w:p>
      <w:r>
        <w:rPr>
          <w:b/>
        </w:rPr>
        <w:t xml:space="preserve">Tulos</w:t>
      </w:r>
    </w:p>
    <w:p>
      <w:r>
        <w:t xml:space="preserve">Tietäen</w:t>
      </w:r>
    </w:p>
    <w:p>
      <w:r>
        <w:rPr>
          <w:b/>
        </w:rPr>
        <w:t xml:space="preserve">Tulos</w:t>
      </w:r>
    </w:p>
    <w:p>
      <w:r>
        <w:t xml:space="preserve">Kolmio</w:t>
      </w:r>
    </w:p>
    <w:p>
      <w:r>
        <w:rPr>
          <w:b/>
        </w:rPr>
        <w:t xml:space="preserve">Tulos</w:t>
      </w:r>
    </w:p>
    <w:p>
      <w:r>
        <w:t xml:space="preserve">Nälkäpeli</w:t>
      </w:r>
    </w:p>
    <w:p>
      <w:r>
        <w:rPr>
          <w:b/>
        </w:rPr>
        <w:t xml:space="preserve">Tulos</w:t>
      </w:r>
    </w:p>
    <w:p>
      <w:r>
        <w:t xml:space="preserve">The Expendables 2</w:t>
      </w:r>
    </w:p>
    <w:p>
      <w:r>
        <w:rPr>
          <w:b/>
        </w:rPr>
        <w:t xml:space="preserve">Tulos</w:t>
      </w:r>
    </w:p>
    <w:p>
      <w:r>
        <w:t xml:space="preserve">Viimeinen laulu</w:t>
      </w:r>
    </w:p>
    <w:p>
      <w:r>
        <w:rPr>
          <w:b/>
        </w:rPr>
        <w:t xml:space="preserve">Tulos</w:t>
      </w:r>
    </w:p>
    <w:p>
      <w:r>
        <w:t xml:space="preserve">Ajaton</w:t>
      </w:r>
    </w:p>
    <w:p>
      <w:r>
        <w:rPr>
          <w:b/>
        </w:rPr>
        <w:t xml:space="preserve">Tulos</w:t>
      </w:r>
    </w:p>
    <w:p>
      <w:r>
        <w:t xml:space="preserve">Empire State</w:t>
      </w:r>
    </w:p>
    <w:p>
      <w:r>
        <w:rPr>
          <w:b/>
        </w:rPr>
        <w:t xml:space="preserve">Tulos</w:t>
      </w:r>
    </w:p>
    <w:p>
      <w:r>
        <w:t xml:space="preserve">Nälkäpeli: Catching Fire</w:t>
      </w:r>
    </w:p>
    <w:p>
      <w:r>
        <w:rPr>
          <w:b/>
        </w:rPr>
        <w:t xml:space="preserve">Tulos</w:t>
      </w:r>
    </w:p>
    <w:p>
      <w:r>
        <w:t xml:space="preserve">Arabian yöt</w:t>
      </w:r>
    </w:p>
    <w:p>
      <w:r>
        <w:rPr>
          <w:b/>
        </w:rPr>
        <w:t xml:space="preserve">Tulos</w:t>
      </w:r>
    </w:p>
    <w:p>
      <w:r>
        <w:t xml:space="preserve">Rakkaus ja kunnia</w:t>
      </w:r>
    </w:p>
    <w:p>
      <w:r>
        <w:rPr>
          <w:b/>
        </w:rPr>
        <w:t xml:space="preserve">Esimerkki 1.820</w:t>
      </w:r>
    </w:p>
    <w:p>
      <w:r>
        <w:t xml:space="preserve">mitä kieliä Sveitsissä puhutaan?</w:t>
      </w:r>
    </w:p>
    <w:p>
      <w:r>
        <w:rPr>
          <w:b/>
        </w:rPr>
        <w:t xml:space="preserve">Tulos</w:t>
      </w:r>
    </w:p>
    <w:p>
      <w:r>
        <w:t xml:space="preserve">Romanin kieli</w:t>
      </w:r>
    </w:p>
    <w:p>
      <w:r>
        <w:rPr>
          <w:b/>
        </w:rPr>
        <w:t xml:space="preserve">Tulos</w:t>
      </w:r>
    </w:p>
    <w:p>
      <w:r>
        <w:t xml:space="preserve">Ranskan kieli</w:t>
      </w:r>
    </w:p>
    <w:p>
      <w:r>
        <w:rPr>
          <w:b/>
        </w:rPr>
        <w:t xml:space="preserve">Tulos</w:t>
      </w:r>
    </w:p>
    <w:p>
      <w:r>
        <w:t xml:space="preserve">Saksan kieli</w:t>
      </w:r>
    </w:p>
    <w:p>
      <w:r>
        <w:rPr>
          <w:b/>
        </w:rPr>
        <w:t xml:space="preserve">Tulos</w:t>
      </w:r>
    </w:p>
    <w:p>
      <w:r>
        <w:t xml:space="preserve">Italian kieli</w:t>
      </w:r>
    </w:p>
    <w:p>
      <w:r>
        <w:rPr>
          <w:b/>
        </w:rPr>
        <w:t xml:space="preserve">Esimerkki 1.821</w:t>
      </w:r>
    </w:p>
    <w:p>
      <w:r>
        <w:t xml:space="preserve">Mikä hallitusmuoto meillä on Yhdysvalloissa?</w:t>
      </w:r>
    </w:p>
    <w:p>
      <w:r>
        <w:rPr>
          <w:b/>
        </w:rPr>
        <w:t xml:space="preserve">Tulos</w:t>
      </w:r>
    </w:p>
    <w:p>
      <w:r>
        <w:t xml:space="preserve">Presidenttijärjestelmä</w:t>
      </w:r>
    </w:p>
    <w:p>
      <w:r>
        <w:rPr>
          <w:b/>
        </w:rPr>
        <w:t xml:space="preserve">Tulos</w:t>
      </w:r>
    </w:p>
    <w:p>
      <w:r>
        <w:t xml:space="preserve">Liittotasavalta</w:t>
      </w:r>
    </w:p>
    <w:p>
      <w:r>
        <w:rPr>
          <w:b/>
        </w:rPr>
        <w:t xml:space="preserve">Tulos</w:t>
      </w:r>
    </w:p>
    <w:p>
      <w:r>
        <w:t xml:space="preserve">Edustuksellinen demokratia</w:t>
      </w:r>
    </w:p>
    <w:p>
      <w:r>
        <w:rPr>
          <w:b/>
        </w:rPr>
        <w:t xml:space="preserve">Tulos</w:t>
      </w:r>
    </w:p>
    <w:p>
      <w:r>
        <w:t xml:space="preserve">Kaksipuoluejärjestelmä</w:t>
      </w:r>
    </w:p>
    <w:p>
      <w:r>
        <w:rPr>
          <w:b/>
        </w:rPr>
        <w:t xml:space="preserve">Tulos</w:t>
      </w:r>
    </w:p>
    <w:p>
      <w:r>
        <w:t xml:space="preserve">Perustuslaillinen tasavalta</w:t>
      </w:r>
    </w:p>
    <w:p>
      <w:r>
        <w:rPr>
          <w:b/>
        </w:rPr>
        <w:t xml:space="preserve">Tulos</w:t>
      </w:r>
    </w:p>
    <w:p>
      <w:r>
        <w:t xml:space="preserve">Tasavalta</w:t>
      </w:r>
    </w:p>
    <w:p>
      <w:r>
        <w:rPr>
          <w:b/>
        </w:rPr>
        <w:t xml:space="preserve">Esimerkki 1.822</w:t>
      </w:r>
    </w:p>
    <w:p>
      <w:r>
        <w:t xml:space="preserve">minkä elokuvan Angelina Jolie ohjaa?</w:t>
      </w:r>
    </w:p>
    <w:p>
      <w:r>
        <w:rPr>
          <w:b/>
        </w:rPr>
        <w:t xml:space="preserve">Tulos</w:t>
      </w:r>
    </w:p>
    <w:p>
      <w:r>
        <w:t xml:space="preserve">Veren ja hunajan maassa</w:t>
      </w:r>
    </w:p>
    <w:p>
      <w:r>
        <w:rPr>
          <w:b/>
        </w:rPr>
        <w:t xml:space="preserve">Esimerkki 1.823</w:t>
      </w:r>
    </w:p>
    <w:p>
      <w:r>
        <w:t xml:space="preserve">kuka omistaa tällä hetkellä Steelersin?</w:t>
      </w:r>
    </w:p>
    <w:p>
      <w:r>
        <w:rPr>
          <w:b/>
        </w:rPr>
        <w:t xml:space="preserve">Tulos</w:t>
      </w:r>
    </w:p>
    <w:p>
      <w:r>
        <w:t xml:space="preserve">Rooneyn perhe</w:t>
      </w:r>
    </w:p>
    <w:p>
      <w:r>
        <w:rPr>
          <w:b/>
        </w:rPr>
        <w:t xml:space="preserve">Esimerkki 1.824</w:t>
      </w:r>
    </w:p>
    <w:p>
      <w:r>
        <w:t xml:space="preserve">missä joukkueessa Derrick Rose pelaa?</w:t>
      </w:r>
    </w:p>
    <w:p>
      <w:r>
        <w:rPr>
          <w:b/>
        </w:rPr>
        <w:t xml:space="preserve">Tulos</w:t>
      </w:r>
    </w:p>
    <w:p>
      <w:r>
        <w:t xml:space="preserve">Chicago Bulls</w:t>
      </w:r>
    </w:p>
    <w:p>
      <w:r>
        <w:rPr>
          <w:b/>
        </w:rPr>
        <w:t xml:space="preserve">Esimerkki 1.825</w:t>
      </w:r>
    </w:p>
    <w:p>
      <w:r>
        <w:t xml:space="preserve">Kenen kanssa Lamar Odom on naimisissa?</w:t>
      </w:r>
    </w:p>
    <w:p>
      <w:r>
        <w:rPr>
          <w:b/>
        </w:rPr>
        <w:t xml:space="preserve">Tulos</w:t>
      </w:r>
    </w:p>
    <w:p>
      <w:r>
        <w:t xml:space="preserve">Khloé Kardashian</w:t>
      </w:r>
    </w:p>
    <w:p>
      <w:r>
        <w:rPr>
          <w:b/>
        </w:rPr>
        <w:t xml:space="preserve">Esimerkki 1.826</w:t>
      </w:r>
    </w:p>
    <w:p>
      <w:r>
        <w:t xml:space="preserve">millaista valuuttaa Kuuba käyttää?</w:t>
      </w:r>
    </w:p>
    <w:p>
      <w:r>
        <w:rPr>
          <w:b/>
        </w:rPr>
        <w:t xml:space="preserve">Tulos</w:t>
      </w:r>
    </w:p>
    <w:p>
      <w:r>
        <w:t xml:space="preserve">Kuuban peso</w:t>
      </w:r>
    </w:p>
    <w:p>
      <w:r>
        <w:rPr>
          <w:b/>
        </w:rPr>
        <w:t xml:space="preserve">Esimerkki 1.827</w:t>
      </w:r>
    </w:p>
    <w:p>
      <w:r>
        <w:t xml:space="preserve">missä seneca-intiaanit asuivat?</w:t>
      </w:r>
    </w:p>
    <w:p>
      <w:r>
        <w:rPr>
          <w:b/>
        </w:rPr>
        <w:t xml:space="preserve">Tulos</w:t>
      </w:r>
    </w:p>
    <w:p>
      <w:r>
        <w:t xml:space="preserve">New York</w:t>
      </w:r>
    </w:p>
    <w:p>
      <w:r>
        <w:rPr>
          <w:b/>
        </w:rPr>
        <w:t xml:space="preserve">Esimerkki 1.828</w:t>
      </w:r>
    </w:p>
    <w:p>
      <w:r>
        <w:t xml:space="preserve">mitä nähdä Vietnamissa kahdessa viikossa?</w:t>
      </w:r>
    </w:p>
    <w:p>
      <w:r>
        <w:rPr>
          <w:b/>
        </w:rPr>
        <w:t xml:space="preserve">Tulos</w:t>
      </w:r>
    </w:p>
    <w:p>
      <w:r>
        <w:t xml:space="preserve">Hanoi</w:t>
      </w:r>
    </w:p>
    <w:p>
      <w:r>
        <w:rPr>
          <w:b/>
        </w:rPr>
        <w:t xml:space="preserve">Esimerkki 1.829</w:t>
      </w:r>
    </w:p>
    <w:p>
      <w:r>
        <w:t xml:space="preserve">millaista rahaa norsunluurannikko käyttää?</w:t>
      </w:r>
    </w:p>
    <w:p>
      <w:r>
        <w:rPr>
          <w:b/>
        </w:rPr>
        <w:t xml:space="preserve">Tulos</w:t>
      </w:r>
    </w:p>
    <w:p>
      <w:r>
        <w:t xml:space="preserve">Länsi-Afrikan CFA-frangi</w:t>
      </w:r>
    </w:p>
    <w:p>
      <w:r>
        <w:rPr>
          <w:b/>
        </w:rPr>
        <w:t xml:space="preserve">Esimerkki 1.830</w:t>
      </w:r>
    </w:p>
    <w:p>
      <w:r>
        <w:t xml:space="preserve">mitä Albert Einstein teki matematiikan hyväksi?</w:t>
      </w:r>
    </w:p>
    <w:p>
      <w:r>
        <w:rPr>
          <w:b/>
        </w:rPr>
        <w:t xml:space="preserve">Tulos</w:t>
      </w:r>
    </w:p>
    <w:p>
      <w:r>
        <w:t xml:space="preserve">Matemaatikko</w:t>
      </w:r>
    </w:p>
    <w:p>
      <w:r>
        <w:rPr>
          <w:b/>
        </w:rPr>
        <w:t xml:space="preserve">Esimerkki 1.831</w:t>
      </w:r>
    </w:p>
    <w:p>
      <w:r>
        <w:t xml:space="preserve">Mitkä maat rajoittuvat Itämereen?</w:t>
      </w:r>
    </w:p>
    <w:p>
      <w:r>
        <w:rPr>
          <w:b/>
        </w:rPr>
        <w:t xml:space="preserve">Tulos</w:t>
      </w:r>
    </w:p>
    <w:p>
      <w:r>
        <w:t xml:space="preserve">Atlantin valtameri</w:t>
      </w:r>
    </w:p>
    <w:p>
      <w:r>
        <w:rPr>
          <w:b/>
        </w:rPr>
        <w:t xml:space="preserve">Tulos</w:t>
      </w:r>
    </w:p>
    <w:p>
      <w:r>
        <w:t xml:space="preserve">Itä-Preussi</w:t>
      </w:r>
    </w:p>
    <w:p>
      <w:r>
        <w:rPr>
          <w:b/>
        </w:rPr>
        <w:t xml:space="preserve">Tulos</w:t>
      </w:r>
    </w:p>
    <w:p>
      <w:r>
        <w:t xml:space="preserve">Pommerin voivodikunta - II RP</w:t>
      </w:r>
    </w:p>
    <w:p>
      <w:r>
        <w:rPr>
          <w:b/>
        </w:rPr>
        <w:t xml:space="preserve">Tulos</w:t>
      </w:r>
    </w:p>
    <w:p>
      <w:r>
        <w:t xml:space="preserve">Danzigin vapaa kaupunki</w:t>
      </w:r>
    </w:p>
    <w:p>
      <w:r>
        <w:rPr>
          <w:b/>
        </w:rPr>
        <w:t xml:space="preserve">Tulos</w:t>
      </w:r>
    </w:p>
    <w:p>
      <w:r>
        <w:t xml:space="preserve">Puolan toinen tasavalta</w:t>
      </w:r>
    </w:p>
    <w:p>
      <w:r>
        <w:rPr>
          <w:b/>
        </w:rPr>
        <w:t xml:space="preserve">Tulos</w:t>
      </w:r>
    </w:p>
    <w:p>
      <w:r>
        <w:t xml:space="preserve">Pohjois-Saksan tasanko</w:t>
      </w:r>
    </w:p>
    <w:p>
      <w:r>
        <w:rPr>
          <w:b/>
        </w:rPr>
        <w:t xml:space="preserve">Esimerkki 1.832</w:t>
      </w:r>
    </w:p>
    <w:p>
      <w:r>
        <w:t xml:space="preserve">missä chowchilla sijaitsee?</w:t>
      </w:r>
    </w:p>
    <w:p>
      <w:r>
        <w:rPr>
          <w:b/>
        </w:rPr>
        <w:t xml:space="preserve">Tulos</w:t>
      </w:r>
    </w:p>
    <w:p>
      <w:r>
        <w:t xml:space="preserve">Yhdysvallat</w:t>
      </w:r>
    </w:p>
    <w:p>
      <w:r>
        <w:rPr>
          <w:b/>
        </w:rPr>
        <w:t xml:space="preserve">Tulos</w:t>
      </w:r>
    </w:p>
    <w:p>
      <w:r>
        <w:t xml:space="preserve">Kalifornia</w:t>
      </w:r>
    </w:p>
    <w:p>
      <w:r>
        <w:rPr>
          <w:b/>
        </w:rPr>
        <w:t xml:space="preserve">Tulos</w:t>
      </w:r>
    </w:p>
    <w:p>
      <w:r>
        <w:t xml:space="preserve">Maderan piirikunta</w:t>
      </w:r>
    </w:p>
    <w:p>
      <w:r>
        <w:rPr>
          <w:b/>
        </w:rPr>
        <w:t xml:space="preserve">Esimerkki 1.833</w:t>
      </w:r>
    </w:p>
    <w:p>
      <w:r>
        <w:t xml:space="preserve">Mihin Japani hyökkäsi saadakseen resursseja?</w:t>
      </w:r>
    </w:p>
    <w:p>
      <w:r>
        <w:rPr>
          <w:b/>
        </w:rPr>
        <w:t xml:space="preserve">Tulos</w:t>
      </w:r>
    </w:p>
    <w:p>
      <w:r>
        <w:t xml:space="preserve">Kiina</w:t>
      </w:r>
    </w:p>
    <w:p>
      <w:r>
        <w:rPr>
          <w:b/>
        </w:rPr>
        <w:t xml:space="preserve">Esimerkki 1.834</w:t>
      </w:r>
    </w:p>
    <w:p>
      <w:r>
        <w:t xml:space="preserve">kenen kanssa kuningas tutti meni naimisiin?</w:t>
      </w:r>
    </w:p>
    <w:p>
      <w:r>
        <w:rPr>
          <w:b/>
        </w:rPr>
        <w:t xml:space="preserve">Tulos</w:t>
      </w:r>
    </w:p>
    <w:p>
      <w:r>
        <w:t xml:space="preserve">Ankhesenamun</w:t>
      </w:r>
    </w:p>
    <w:p>
      <w:r>
        <w:rPr>
          <w:b/>
        </w:rPr>
        <w:t xml:space="preserve">Esimerkki 1.835</w:t>
      </w:r>
    </w:p>
    <w:p>
      <w:r>
        <w:t xml:space="preserve">Mikä vuosi oli Peyton Manningin tulokasvuosi?</w:t>
      </w:r>
    </w:p>
    <w:p>
      <w:r>
        <w:rPr>
          <w:b/>
        </w:rPr>
        <w:t xml:space="preserve">Tulos</w:t>
      </w:r>
    </w:p>
    <w:p>
      <w:r>
        <w:t xml:space="preserve">1998 NFL Draft</w:t>
      </w:r>
    </w:p>
    <w:p>
      <w:r>
        <w:rPr>
          <w:b/>
        </w:rPr>
        <w:t xml:space="preserve">Esimerkki 1.836</w:t>
      </w:r>
    </w:p>
    <w:p>
      <w:r>
        <w:t xml:space="preserve">missä joukkueessa Deion Sanders pelasi baseballissa?</w:t>
      </w:r>
    </w:p>
    <w:p>
      <w:r>
        <w:rPr>
          <w:b/>
        </w:rPr>
        <w:t xml:space="preserve">Tulos</w:t>
      </w:r>
    </w:p>
    <w:p>
      <w:r>
        <w:t xml:space="preserve">Baltimore Orioles</w:t>
      </w:r>
    </w:p>
    <w:p>
      <w:r>
        <w:rPr>
          <w:b/>
        </w:rPr>
        <w:t xml:space="preserve">Tulos</w:t>
      </w:r>
    </w:p>
    <w:p>
      <w:r>
        <w:t xml:space="preserve">San Francisco 49ers</w:t>
      </w:r>
    </w:p>
    <w:p>
      <w:r>
        <w:rPr>
          <w:b/>
        </w:rPr>
        <w:t xml:space="preserve">Tulos</w:t>
      </w:r>
    </w:p>
    <w:p>
      <w:r>
        <w:t xml:space="preserve">Cincinnati Reds</w:t>
      </w:r>
    </w:p>
    <w:p>
      <w:r>
        <w:rPr>
          <w:b/>
        </w:rPr>
        <w:t xml:space="preserve">Tulos</w:t>
      </w:r>
    </w:p>
    <w:p>
      <w:r>
        <w:t xml:space="preserve">New York Yankees</w:t>
      </w:r>
    </w:p>
    <w:p>
      <w:r>
        <w:rPr>
          <w:b/>
        </w:rPr>
        <w:t xml:space="preserve">Tulos</w:t>
      </w:r>
    </w:p>
    <w:p>
      <w:r>
        <w:t xml:space="preserve">Atlanta Braves</w:t>
      </w:r>
    </w:p>
    <w:p>
      <w:r>
        <w:rPr>
          <w:b/>
        </w:rPr>
        <w:t xml:space="preserve">Tulos</w:t>
      </w:r>
    </w:p>
    <w:p>
      <w:r>
        <w:t xml:space="preserve">San Francisco Giants</w:t>
      </w:r>
    </w:p>
    <w:p>
      <w:r>
        <w:rPr>
          <w:b/>
        </w:rPr>
        <w:t xml:space="preserve">Tulos</w:t>
      </w:r>
    </w:p>
    <w:p>
      <w:r>
        <w:t xml:space="preserve">Atlanta Falcons</w:t>
      </w:r>
    </w:p>
    <w:p>
      <w:r>
        <w:rPr>
          <w:b/>
        </w:rPr>
        <w:t xml:space="preserve">Tulos</w:t>
      </w:r>
    </w:p>
    <w:p>
      <w:r>
        <w:t xml:space="preserve">Florida State Seminoles baseball</w:t>
      </w:r>
    </w:p>
    <w:p>
      <w:r>
        <w:rPr>
          <w:b/>
        </w:rPr>
        <w:t xml:space="preserve">Esimerkki 1.837</w:t>
      </w:r>
    </w:p>
    <w:p>
      <w:r>
        <w:t xml:space="preserve">Mistä Reggie Bush on kotoisin?</w:t>
      </w:r>
    </w:p>
    <w:p>
      <w:r>
        <w:rPr>
          <w:b/>
        </w:rPr>
        <w:t xml:space="preserve">Tulos</w:t>
      </w:r>
    </w:p>
    <w:p>
      <w:r>
        <w:t xml:space="preserve">Spring Valley</w:t>
      </w:r>
    </w:p>
    <w:p>
      <w:r>
        <w:rPr>
          <w:b/>
        </w:rPr>
        <w:t xml:space="preserve">Esimerkki 1.838</w:t>
      </w:r>
    </w:p>
    <w:p>
      <w:r>
        <w:t xml:space="preserve">missä carmen electra kasvoi?</w:t>
      </w:r>
    </w:p>
    <w:p>
      <w:r>
        <w:rPr>
          <w:b/>
        </w:rPr>
        <w:t xml:space="preserve">Tulos</w:t>
      </w:r>
    </w:p>
    <w:p>
      <w:r>
        <w:t xml:space="preserve">Sharonville</w:t>
      </w:r>
    </w:p>
    <w:p>
      <w:r>
        <w:rPr>
          <w:b/>
        </w:rPr>
        <w:t xml:space="preserve">Esimerkki 1.839</w:t>
      </w:r>
    </w:p>
    <w:p>
      <w:r>
        <w:t xml:space="preserve">mitä rahaa Ukrainassa käytetään?</w:t>
      </w:r>
    </w:p>
    <w:p>
      <w:r>
        <w:rPr>
          <w:b/>
        </w:rPr>
        <w:t xml:space="preserve">Tulos</w:t>
      </w:r>
    </w:p>
    <w:p>
      <w:r>
        <w:t xml:space="preserve">Ukrainan hryvnia</w:t>
      </w:r>
    </w:p>
    <w:p>
      <w:r>
        <w:rPr>
          <w:b/>
        </w:rPr>
        <w:t xml:space="preserve">Esimerkki 1.840</w:t>
      </w:r>
    </w:p>
    <w:p>
      <w:r>
        <w:t xml:space="preserve">mitä oprah ajattelee jumalasta?</w:t>
      </w:r>
    </w:p>
    <w:p>
      <w:r>
        <w:rPr>
          <w:b/>
        </w:rPr>
        <w:t xml:space="preserve">Tulos</w:t>
      </w:r>
    </w:p>
    <w:p>
      <w:r>
        <w:t xml:space="preserve">Jos haluat saavuttaa elämäsi tavoitteet, sinun on aloitettava Hengestä.</w:t>
      </w:r>
    </w:p>
    <w:p>
      <w:r>
        <w:rPr>
          <w:b/>
        </w:rPr>
        <w:t xml:space="preserve">Esimerkki 1.841</w:t>
      </w:r>
    </w:p>
    <w:p>
      <w:r>
        <w:t xml:space="preserve">mitä tekniikkaa vincent van gogh käytti maalauksissaan?</w:t>
      </w:r>
    </w:p>
    <w:p>
      <w:r>
        <w:rPr>
          <w:b/>
        </w:rPr>
        <w:t xml:space="preserve">Tulos</w:t>
      </w:r>
    </w:p>
    <w:p>
      <w:r>
        <w:t xml:space="preserve">Postimpressionismi</w:t>
      </w:r>
    </w:p>
    <w:p>
      <w:r>
        <w:rPr>
          <w:b/>
        </w:rPr>
        <w:t xml:space="preserve">Esimerkki 1.842</w:t>
      </w:r>
    </w:p>
    <w:p>
      <w:r>
        <w:t xml:space="preserve">mitä tehdä venice beach ca?</w:t>
      </w:r>
    </w:p>
    <w:p>
      <w:r>
        <w:rPr>
          <w:b/>
        </w:rPr>
        <w:t xml:space="preserve">Tulos</w:t>
      </w:r>
    </w:p>
    <w:p>
      <w:r>
        <w:t xml:space="preserve">Venice Branch</w:t>
      </w:r>
    </w:p>
    <w:p>
      <w:r>
        <w:rPr>
          <w:b/>
        </w:rPr>
        <w:t xml:space="preserve">Tulos</w:t>
      </w:r>
    </w:p>
    <w:p>
      <w:r>
        <w:t xml:space="preserve">Chiat/Day Building</w:t>
      </w:r>
    </w:p>
    <w:p>
      <w:r>
        <w:rPr>
          <w:b/>
        </w:rPr>
        <w:t xml:space="preserve">Tulos</w:t>
      </w:r>
    </w:p>
    <w:p>
      <w:r>
        <w:t xml:space="preserve">72 Market Street Oyster Bar and Grill</w:t>
      </w:r>
    </w:p>
    <w:p>
      <w:r>
        <w:rPr>
          <w:b/>
        </w:rPr>
        <w:t xml:space="preserve">Tulos</w:t>
      </w:r>
    </w:p>
    <w:p>
      <w:r>
        <w:t xml:space="preserve">L.A. Louver</w:t>
      </w:r>
    </w:p>
    <w:p>
      <w:r>
        <w:rPr>
          <w:b/>
        </w:rPr>
        <w:t xml:space="preserve">Tulos</w:t>
      </w:r>
    </w:p>
    <w:p>
      <w:r>
        <w:t xml:space="preserve">Sosiaalisen ja julkisen taiteen resurssikeskus</w:t>
      </w:r>
    </w:p>
    <w:p>
      <w:r>
        <w:rPr>
          <w:b/>
        </w:rPr>
        <w:t xml:space="preserve">Tulos</w:t>
      </w:r>
    </w:p>
    <w:p>
      <w:r>
        <w:t xml:space="preserve">Venetsian kanavan historiallinen alue</w:t>
      </w:r>
    </w:p>
    <w:p>
      <w:r>
        <w:rPr>
          <w:b/>
        </w:rPr>
        <w:t xml:space="preserve">Tulos</w:t>
      </w:r>
    </w:p>
    <w:p>
      <w:r>
        <w:t xml:space="preserve">Venetsian ensimmäinen luterilainen kirkko</w:t>
      </w:r>
    </w:p>
    <w:p>
      <w:r>
        <w:rPr>
          <w:b/>
        </w:rPr>
        <w:t xml:space="preserve">Tulos</w:t>
      </w:r>
    </w:p>
    <w:p>
      <w:r>
        <w:t xml:space="preserve">Muscle Beach</w:t>
      </w:r>
    </w:p>
    <w:p>
      <w:r>
        <w:rPr>
          <w:b/>
        </w:rPr>
        <w:t xml:space="preserve">Tulos</w:t>
      </w:r>
    </w:p>
    <w:p>
      <w:r>
        <w:t xml:space="preserve">Venice United Methodist Church</w:t>
      </w:r>
    </w:p>
    <w:p>
      <w:r>
        <w:rPr>
          <w:b/>
        </w:rPr>
        <w:t xml:space="preserve">Tulos</w:t>
      </w:r>
    </w:p>
    <w:p>
      <w:r>
        <w:t xml:space="preserve">Beyond Baroque Literary Arts Center</w:t>
      </w:r>
    </w:p>
    <w:p>
      <w:r>
        <w:rPr>
          <w:b/>
        </w:rPr>
        <w:t xml:space="preserve">Esimerkki 1.843</w:t>
      </w:r>
    </w:p>
    <w:p>
      <w:r>
        <w:t xml:space="preserve">missä Martin Luther King ammuttiin?</w:t>
      </w:r>
    </w:p>
    <w:p>
      <w:r>
        <w:rPr>
          <w:b/>
        </w:rPr>
        <w:t xml:space="preserve">Tulos</w:t>
      </w:r>
    </w:p>
    <w:p>
      <w:r>
        <w:t xml:space="preserve">Memphis</w:t>
      </w:r>
    </w:p>
    <w:p>
      <w:r>
        <w:rPr>
          <w:b/>
        </w:rPr>
        <w:t xml:space="preserve">Esimerkki 1.844</w:t>
      </w:r>
    </w:p>
    <w:p>
      <w:r>
        <w:t xml:space="preserve">kenellä on Stewie Griffinin ääni?</w:t>
      </w:r>
    </w:p>
    <w:p>
      <w:r>
        <w:rPr>
          <w:b/>
        </w:rPr>
        <w:t xml:space="preserve">Tulos</w:t>
      </w:r>
    </w:p>
    <w:p>
      <w:r>
        <w:t xml:space="preserve">Seth MacFarlane</w:t>
      </w:r>
    </w:p>
    <w:p>
      <w:r>
        <w:rPr>
          <w:b/>
        </w:rPr>
        <w:t xml:space="preserve">Esimerkki 1.845</w:t>
      </w:r>
    </w:p>
    <w:p>
      <w:r>
        <w:t xml:space="preserve">Minkä maanosan halki Amazon-joki virtaa?</w:t>
      </w:r>
    </w:p>
    <w:p>
      <w:r>
        <w:rPr>
          <w:b/>
        </w:rPr>
        <w:t xml:space="preserve">Tulos</w:t>
      </w:r>
    </w:p>
    <w:p>
      <w:r>
        <w:t xml:space="preserve">Etelä-Amerikka</w:t>
      </w:r>
    </w:p>
    <w:p>
      <w:r>
        <w:rPr>
          <w:b/>
        </w:rPr>
        <w:t xml:space="preserve">Esimerkki 1.846</w:t>
      </w:r>
    </w:p>
    <w:p>
      <w:r>
        <w:t xml:space="preserve">Milloin Shaq tuli NBA:han?</w:t>
      </w:r>
    </w:p>
    <w:p>
      <w:r>
        <w:rPr>
          <w:b/>
        </w:rPr>
        <w:t xml:space="preserve">Tulos</w:t>
      </w:r>
    </w:p>
    <w:p>
      <w:r>
        <w:t xml:space="preserve">NBA-kausi 1992-93</w:t>
      </w:r>
    </w:p>
    <w:p>
      <w:r>
        <w:rPr>
          <w:b/>
        </w:rPr>
        <w:t xml:space="preserve">Esimerkki 1.847</w:t>
      </w:r>
    </w:p>
    <w:p>
      <w:r>
        <w:t xml:space="preserve">kuka on naimisissa Jane Krakowskin kanssa?</w:t>
      </w:r>
    </w:p>
    <w:p>
      <w:r>
        <w:rPr>
          <w:b/>
        </w:rPr>
        <w:t xml:space="preserve">Tulos</w:t>
      </w:r>
    </w:p>
    <w:p>
      <w:r>
        <w:t xml:space="preserve">Robert Godley</w:t>
      </w:r>
    </w:p>
    <w:p>
      <w:r>
        <w:rPr>
          <w:b/>
        </w:rPr>
        <w:t xml:space="preserve">Esimerkki 1.848</w:t>
      </w:r>
    </w:p>
    <w:p>
      <w:r>
        <w:t xml:space="preserve">Mikä on Kevin Durantin pelityyli?</w:t>
      </w:r>
    </w:p>
    <w:p>
      <w:r>
        <w:rPr>
          <w:b/>
        </w:rPr>
        <w:t xml:space="preserve">Tulos</w:t>
      </w:r>
    </w:p>
    <w:p>
      <w:r>
        <w:t xml:space="preserve">Pieni hyökkääjä</w:t>
      </w:r>
    </w:p>
    <w:p>
      <w:r>
        <w:rPr>
          <w:b/>
        </w:rPr>
        <w:t xml:space="preserve">Esimerkki 1.849</w:t>
      </w:r>
    </w:p>
    <w:p>
      <w:r>
        <w:t xml:space="preserve">missä elokuvissa robert blake näytteli?</w:t>
      </w:r>
    </w:p>
    <w:p>
      <w:r>
        <w:rPr>
          <w:b/>
        </w:rPr>
        <w:t xml:space="preserve">Tulos</w:t>
      </w:r>
    </w:p>
    <w:p>
      <w:r>
        <w:t xml:space="preserve">Alfalfa's Double</w:t>
      </w:r>
    </w:p>
    <w:p>
      <w:r>
        <w:rPr>
          <w:b/>
        </w:rPr>
        <w:t xml:space="preserve">Tulos</w:t>
      </w:r>
    </w:p>
    <w:p>
      <w:r>
        <w:t xml:space="preserve">Busting</w:t>
      </w:r>
    </w:p>
    <w:p>
      <w:r>
        <w:rPr>
          <w:b/>
        </w:rPr>
        <w:t xml:space="preserve">Tulos</w:t>
      </w:r>
    </w:p>
    <w:p>
      <w:r>
        <w:t xml:space="preserve">Kapteeni Spanky's Show Boat</w:t>
      </w:r>
    </w:p>
    <w:p>
      <w:r>
        <w:rPr>
          <w:b/>
        </w:rPr>
        <w:t xml:space="preserve">Tulos</w:t>
      </w:r>
    </w:p>
    <w:p>
      <w:r>
        <w:t xml:space="preserve">Kuplivat ongelmat</w:t>
      </w:r>
    </w:p>
    <w:p>
      <w:r>
        <w:rPr>
          <w:b/>
        </w:rPr>
        <w:t xml:space="preserve">Tulos</w:t>
      </w:r>
    </w:p>
    <w:p>
      <w:r>
        <w:t xml:space="preserve">Tanssiva Romeo</w:t>
      </w:r>
    </w:p>
    <w:p>
      <w:r>
        <w:rPr>
          <w:b/>
        </w:rPr>
        <w:t xml:space="preserve">Tulos</w:t>
      </w:r>
    </w:p>
    <w:p>
      <w:r>
        <w:t xml:space="preserve">Isä päiväksi</w:t>
      </w:r>
    </w:p>
    <w:p>
      <w:r>
        <w:rPr>
          <w:b/>
        </w:rPr>
        <w:t xml:space="preserve">Tulos</w:t>
      </w:r>
    </w:p>
    <w:p>
      <w:r>
        <w:t xml:space="preserve">Morsiussviitti</w:t>
      </w:r>
    </w:p>
    <w:p>
      <w:r>
        <w:rPr>
          <w:b/>
        </w:rPr>
        <w:t xml:space="preserve">Tulos</w:t>
      </w:r>
    </w:p>
    <w:p>
      <w:r>
        <w:t xml:space="preserve">Kaikki Hashista</w:t>
      </w:r>
    </w:p>
    <w:p>
      <w:r>
        <w:rPr>
          <w:b/>
        </w:rPr>
        <w:t xml:space="preserve">Tulos</w:t>
      </w:r>
    </w:p>
    <w:p>
      <w:r>
        <w:t xml:space="preserve">Rannikolta rannikolle</w:t>
      </w:r>
    </w:p>
    <w:p>
      <w:r>
        <w:rPr>
          <w:b/>
        </w:rPr>
        <w:t xml:space="preserve">Tulos</w:t>
      </w:r>
    </w:p>
    <w:p>
      <w:r>
        <w:t xml:space="preserve">Auto Antics</w:t>
      </w:r>
    </w:p>
    <w:p>
      <w:r>
        <w:rPr>
          <w:b/>
        </w:rPr>
        <w:t xml:space="preserve">Esimerkki 1.850</w:t>
      </w:r>
    </w:p>
    <w:p>
      <w:r>
        <w:t xml:space="preserve">kuka valmensi Dallas Cowboysia vuonna 1996?</w:t>
      </w:r>
    </w:p>
    <w:p>
      <w:r>
        <w:rPr>
          <w:b/>
        </w:rPr>
        <w:t xml:space="preserve">Tulos</w:t>
      </w:r>
    </w:p>
    <w:p>
      <w:r>
        <w:t xml:space="preserve">Jimmy Johnson</w:t>
      </w:r>
    </w:p>
    <w:p>
      <w:r>
        <w:rPr>
          <w:b/>
        </w:rPr>
        <w:t xml:space="preserve">Esimerkki 1.851</w:t>
      </w:r>
    </w:p>
    <w:p>
      <w:r>
        <w:t xml:space="preserve">miksi Martin Luther King Jr. kävi yliopistoa?</w:t>
      </w:r>
    </w:p>
    <w:p>
      <w:r>
        <w:rPr>
          <w:b/>
        </w:rPr>
        <w:t xml:space="preserve">Tulos</w:t>
      </w:r>
    </w:p>
    <w:p>
      <w:r>
        <w:t xml:space="preserve">Sosiologia</w:t>
      </w:r>
    </w:p>
    <w:p>
      <w:r>
        <w:rPr>
          <w:b/>
        </w:rPr>
        <w:t xml:space="preserve">Esimerkki 1.852</w:t>
      </w:r>
    </w:p>
    <w:p>
      <w:r>
        <w:t xml:space="preserve">mitkä 5 maata rajoittuvat Etiopiaan?</w:t>
      </w:r>
    </w:p>
    <w:p>
      <w:r>
        <w:rPr>
          <w:b/>
        </w:rPr>
        <w:t xml:space="preserve">Tulos</w:t>
      </w:r>
    </w:p>
    <w:p>
      <w:r>
        <w:t xml:space="preserve">Sudan</w:t>
      </w:r>
    </w:p>
    <w:p>
      <w:r>
        <w:rPr>
          <w:b/>
        </w:rPr>
        <w:t xml:space="preserve">Tulos</w:t>
      </w:r>
    </w:p>
    <w:p>
      <w:r>
        <w:t xml:space="preserve">Eritrea</w:t>
      </w:r>
    </w:p>
    <w:p>
      <w:r>
        <w:rPr>
          <w:b/>
        </w:rPr>
        <w:t xml:space="preserve">Tulos</w:t>
      </w:r>
    </w:p>
    <w:p>
      <w:r>
        <w:t xml:space="preserve">Djibouti</w:t>
      </w:r>
    </w:p>
    <w:p>
      <w:r>
        <w:rPr>
          <w:b/>
        </w:rPr>
        <w:t xml:space="preserve">Tulos</w:t>
      </w:r>
    </w:p>
    <w:p>
      <w:r>
        <w:t xml:space="preserve">Somalia</w:t>
      </w:r>
    </w:p>
    <w:p>
      <w:r>
        <w:rPr>
          <w:b/>
        </w:rPr>
        <w:t xml:space="preserve">Tulos</w:t>
      </w:r>
    </w:p>
    <w:p>
      <w:r>
        <w:t xml:space="preserve">Kenia</w:t>
      </w:r>
    </w:p>
    <w:p>
      <w:r>
        <w:rPr>
          <w:b/>
        </w:rPr>
        <w:t xml:space="preserve">Esimerkki 1.853</w:t>
      </w:r>
    </w:p>
    <w:p>
      <w:r>
        <w:t xml:space="preserve">ketä John Fox valmensi?</w:t>
      </w:r>
    </w:p>
    <w:p>
      <w:r>
        <w:rPr>
          <w:b/>
        </w:rPr>
        <w:t xml:space="preserve">Tulos</w:t>
      </w:r>
    </w:p>
    <w:p>
      <w:r>
        <w:t xml:space="preserve">Denver Broncos</w:t>
      </w:r>
    </w:p>
    <w:p>
      <w:r>
        <w:rPr>
          <w:b/>
        </w:rPr>
        <w:t xml:space="preserve">Esimerkki 1.854</w:t>
      </w:r>
    </w:p>
    <w:p>
      <w:r>
        <w:t xml:space="preserve">mikä on postinumero davenport iowa?</w:t>
      </w:r>
    </w:p>
    <w:p>
      <w:r>
        <w:rPr>
          <w:b/>
        </w:rPr>
        <w:t xml:space="preserve">Tulos</w:t>
      </w:r>
    </w:p>
    <w:p>
      <w:r>
        <w:t xml:space="preserve">52801</w:t>
      </w:r>
    </w:p>
    <w:p>
      <w:r>
        <w:rPr>
          <w:b/>
        </w:rPr>
        <w:t xml:space="preserve">Esimerkki 1.855</w:t>
      </w:r>
    </w:p>
    <w:p>
      <w:r>
        <w:t xml:space="preserve">missä antoine laurent lavoisier kuoli?</w:t>
      </w:r>
    </w:p>
    <w:p>
      <w:r>
        <w:rPr>
          <w:b/>
        </w:rPr>
        <w:t xml:space="preserve">Tulos</w:t>
      </w:r>
    </w:p>
    <w:p>
      <w:r>
        <w:t xml:space="preserve">Place de la Concorde</w:t>
      </w:r>
    </w:p>
    <w:p>
      <w:r>
        <w:rPr>
          <w:b/>
        </w:rPr>
        <w:t xml:space="preserve">Esimerkki 1.856</w:t>
      </w:r>
    </w:p>
    <w:p>
      <w:r>
        <w:t xml:space="preserve">kenen kanssa kantrilaulaja Jewel on naimisissa?</w:t>
      </w:r>
    </w:p>
    <w:p>
      <w:r>
        <w:rPr>
          <w:b/>
        </w:rPr>
        <w:t xml:space="preserve">Tulos</w:t>
      </w:r>
    </w:p>
    <w:p>
      <w:r>
        <w:t xml:space="preserve">Ty Murray</w:t>
      </w:r>
    </w:p>
    <w:p>
      <w:r>
        <w:rPr>
          <w:b/>
        </w:rPr>
        <w:t xml:space="preserve">Esimerkki 1.857</w:t>
      </w:r>
    </w:p>
    <w:p>
      <w:r>
        <w:t xml:space="preserve">missä hackney 2012 järjestettiin?</w:t>
      </w:r>
    </w:p>
    <w:p>
      <w:r>
        <w:rPr>
          <w:b/>
        </w:rPr>
        <w:t xml:space="preserve">Tulos</w:t>
      </w:r>
    </w:p>
    <w:p>
      <w:r>
        <w:t xml:space="preserve">Lontoo</w:t>
      </w:r>
    </w:p>
    <w:p>
      <w:r>
        <w:rPr>
          <w:b/>
        </w:rPr>
        <w:t xml:space="preserve">Esimerkki 1.858</w:t>
      </w:r>
    </w:p>
    <w:p>
      <w:r>
        <w:t xml:space="preserve">Kuka näyttelee Sarah Marshallia?</w:t>
      </w:r>
    </w:p>
    <w:p>
      <w:r>
        <w:rPr>
          <w:b/>
        </w:rPr>
        <w:t xml:space="preserve">Tulos</w:t>
      </w:r>
    </w:p>
    <w:p>
      <w:r>
        <w:t xml:space="preserve">Kristen Bell</w:t>
      </w:r>
    </w:p>
    <w:p>
      <w:r>
        <w:rPr>
          <w:b/>
        </w:rPr>
        <w:t xml:space="preserve">Esimerkki 1.859</w:t>
      </w:r>
    </w:p>
    <w:p>
      <w:r>
        <w:t xml:space="preserve">millainen hallitus Kanadassa on?</w:t>
      </w:r>
    </w:p>
    <w:p>
      <w:r>
        <w:rPr>
          <w:b/>
        </w:rPr>
        <w:t xml:space="preserve">Tulos</w:t>
      </w:r>
    </w:p>
    <w:p>
      <w:r>
        <w:t xml:space="preserve">Kanadan parlamentti</w:t>
      </w:r>
    </w:p>
    <w:p>
      <w:r>
        <w:rPr>
          <w:b/>
        </w:rPr>
        <w:t xml:space="preserve">Esimerkki 1.860</w:t>
      </w:r>
    </w:p>
    <w:p>
      <w:r>
        <w:t xml:space="preserve">mitä maita on Karibialla?</w:t>
      </w:r>
    </w:p>
    <w:p>
      <w:r>
        <w:rPr>
          <w:b/>
        </w:rPr>
        <w:t xml:space="preserve">Tulos</w:t>
      </w:r>
    </w:p>
    <w:p>
      <w:r>
        <w:t xml:space="preserve">Kauppakorkeakoulu ja tietojenkäsittelytieteen laitos, Port of Spain</w:t>
      </w:r>
    </w:p>
    <w:p>
      <w:r>
        <w:rPr>
          <w:b/>
        </w:rPr>
        <w:t xml:space="preserve">Tulos</w:t>
      </w:r>
    </w:p>
    <w:p>
      <w:r>
        <w:t xml:space="preserve">Kauppakorkeakoulu ja tietojenkäsittelytieteen laitos, Trincity</w:t>
      </w:r>
    </w:p>
    <w:p>
      <w:r>
        <w:rPr>
          <w:b/>
        </w:rPr>
        <w:t xml:space="preserve">Tulos</w:t>
      </w:r>
    </w:p>
    <w:p>
      <w:r>
        <w:t xml:space="preserve">Pienet Antillit</w:t>
      </w:r>
    </w:p>
    <w:p>
      <w:r>
        <w:rPr>
          <w:b/>
        </w:rPr>
        <w:t xml:space="preserve">Tulos</w:t>
      </w:r>
    </w:p>
    <w:p>
      <w:r>
        <w:t xml:space="preserve">Kauppakorkeakoulu ja tietojenkäsittelytiede, San Fernando</w:t>
      </w:r>
    </w:p>
    <w:p>
      <w:r>
        <w:rPr>
          <w:b/>
        </w:rPr>
        <w:t xml:space="preserve">Tulos</w:t>
      </w:r>
    </w:p>
    <w:p>
      <w:r>
        <w:t xml:space="preserve">Leewardsaaret</w:t>
      </w:r>
    </w:p>
    <w:p>
      <w:r>
        <w:rPr>
          <w:b/>
        </w:rPr>
        <w:t xml:space="preserve">Tulos</w:t>
      </w:r>
    </w:p>
    <w:p>
      <w:r>
        <w:t xml:space="preserve">Kauppakorkeakoulu ja tietojenkäsittelytiede, Champs Fleurs</w:t>
      </w:r>
    </w:p>
    <w:p>
      <w:r>
        <w:rPr>
          <w:b/>
        </w:rPr>
        <w:t xml:space="preserve">Tulos</w:t>
      </w:r>
    </w:p>
    <w:p>
      <w:r>
        <w:t xml:space="preserve">Brittiläiset Neitsytsaaret</w:t>
      </w:r>
    </w:p>
    <w:p>
      <w:r>
        <w:rPr>
          <w:b/>
        </w:rPr>
        <w:t xml:space="preserve">Tulos</w:t>
      </w:r>
    </w:p>
    <w:p>
      <w:r>
        <w:t xml:space="preserve">Puerto Rico</w:t>
      </w:r>
    </w:p>
    <w:p>
      <w:r>
        <w:rPr>
          <w:b/>
        </w:rPr>
        <w:t xml:space="preserve">Tulos</w:t>
      </w:r>
    </w:p>
    <w:p>
      <w:r>
        <w:t xml:space="preserve">Länsi-Intian yliopisto</w:t>
      </w:r>
    </w:p>
    <w:p>
      <w:r>
        <w:rPr>
          <w:b/>
        </w:rPr>
        <w:t xml:space="preserve">Tulos</w:t>
      </w:r>
    </w:p>
    <w:p>
      <w:r>
        <w:t xml:space="preserve">Anguilla</w:t>
      </w:r>
    </w:p>
    <w:p>
      <w:r>
        <w:rPr>
          <w:b/>
        </w:rPr>
        <w:t xml:space="preserve">Esimerkki 1.861</w:t>
      </w:r>
    </w:p>
    <w:p>
      <w:r>
        <w:t xml:space="preserve">kuka on Australian nykyinen kuningatar?</w:t>
      </w:r>
    </w:p>
    <w:p>
      <w:r>
        <w:rPr>
          <w:b/>
        </w:rPr>
        <w:t xml:space="preserve">Tulos</w:t>
      </w:r>
    </w:p>
    <w:p>
      <w:r>
        <w:t xml:space="preserve">Elisabet II</w:t>
      </w:r>
    </w:p>
    <w:p>
      <w:r>
        <w:rPr>
          <w:b/>
        </w:rPr>
        <w:t xml:space="preserve">Esimerkki 1.862</w:t>
      </w:r>
    </w:p>
    <w:p>
      <w:r>
        <w:t xml:space="preserve">mitkä ovat suurimmat uskonnot Yhdistyneessä kuningaskunnassa?</w:t>
      </w:r>
    </w:p>
    <w:p>
      <w:r>
        <w:rPr>
          <w:b/>
        </w:rPr>
        <w:t xml:space="preserve">Tulos</w:t>
      </w:r>
    </w:p>
    <w:p>
      <w:r>
        <w:t xml:space="preserve">Juutalaisuus</w:t>
      </w:r>
    </w:p>
    <w:p>
      <w:r>
        <w:rPr>
          <w:b/>
        </w:rPr>
        <w:t xml:space="preserve">Tulos</w:t>
      </w:r>
    </w:p>
    <w:p>
      <w:r>
        <w:t xml:space="preserve">Katolilaisuus</w:t>
      </w:r>
    </w:p>
    <w:p>
      <w:r>
        <w:rPr>
          <w:b/>
        </w:rPr>
        <w:t xml:space="preserve">Tulos</w:t>
      </w:r>
    </w:p>
    <w:p>
      <w:r>
        <w:t xml:space="preserve">Presbyterianismi</w:t>
      </w:r>
    </w:p>
    <w:p>
      <w:r>
        <w:rPr>
          <w:b/>
        </w:rPr>
        <w:t xml:space="preserve">Tulos</w:t>
      </w:r>
    </w:p>
    <w:p>
      <w:r>
        <w:t xml:space="preserve">Sikhismi</w:t>
      </w:r>
    </w:p>
    <w:p>
      <w:r>
        <w:rPr>
          <w:b/>
        </w:rPr>
        <w:t xml:space="preserve">Tulos</w:t>
      </w:r>
    </w:p>
    <w:p>
      <w:r>
        <w:t xml:space="preserve">Metodismi</w:t>
      </w:r>
    </w:p>
    <w:p>
      <w:r>
        <w:rPr>
          <w:b/>
        </w:rPr>
        <w:t xml:space="preserve">Tulos</w:t>
      </w:r>
    </w:p>
    <w:p>
      <w:r>
        <w:t xml:space="preserve">Englannin kirkko</w:t>
      </w:r>
    </w:p>
    <w:p>
      <w:r>
        <w:rPr>
          <w:b/>
        </w:rPr>
        <w:t xml:space="preserve">Tulos</w:t>
      </w:r>
    </w:p>
    <w:p>
      <w:r>
        <w:t xml:space="preserve">Hindulaisuus</w:t>
      </w:r>
    </w:p>
    <w:p>
      <w:r>
        <w:rPr>
          <w:b/>
        </w:rPr>
        <w:t xml:space="preserve">Tulos</w:t>
      </w:r>
    </w:p>
    <w:p>
      <w:r>
        <w:t xml:space="preserve">Islam</w:t>
      </w:r>
    </w:p>
    <w:p>
      <w:r>
        <w:rPr>
          <w:b/>
        </w:rPr>
        <w:t xml:space="preserve">Esimerkki 1.863</w:t>
      </w:r>
    </w:p>
    <w:p>
      <w:r>
        <w:t xml:space="preserve">mitä tohtori carter g woodson teki?</w:t>
      </w:r>
    </w:p>
    <w:p>
      <w:r>
        <w:rPr>
          <w:b/>
        </w:rPr>
        <w:t xml:space="preserve">Tulos</w:t>
      </w:r>
    </w:p>
    <w:p>
      <w:r>
        <w:t xml:space="preserve">Kirjoittaja</w:t>
      </w:r>
    </w:p>
    <w:p>
      <w:r>
        <w:rPr>
          <w:b/>
        </w:rPr>
        <w:t xml:space="preserve">Tulos</w:t>
      </w:r>
    </w:p>
    <w:p>
      <w:r>
        <w:t xml:space="preserve">Historioitsija</w:t>
      </w:r>
    </w:p>
    <w:p>
      <w:r>
        <w:rPr>
          <w:b/>
        </w:rPr>
        <w:t xml:space="preserve">Tulos</w:t>
      </w:r>
    </w:p>
    <w:p>
      <w:r>
        <w:t xml:space="preserve">Toimittaja</w:t>
      </w:r>
    </w:p>
    <w:p>
      <w:r>
        <w:rPr>
          <w:b/>
        </w:rPr>
        <w:t xml:space="preserve">Tulos</w:t>
      </w:r>
    </w:p>
    <w:p>
      <w:r>
        <w:t xml:space="preserve">Kirjoittaja</w:t>
      </w:r>
    </w:p>
    <w:p>
      <w:r>
        <w:rPr>
          <w:b/>
        </w:rPr>
        <w:t xml:space="preserve">Esimerkki 1.864</w:t>
      </w:r>
    </w:p>
    <w:p>
      <w:r>
        <w:t xml:space="preserve">mistä maasta james watt tuli?</w:t>
      </w:r>
    </w:p>
    <w:p>
      <w:r>
        <w:rPr>
          <w:b/>
        </w:rPr>
        <w:t xml:space="preserve">Tulos</w:t>
      </w:r>
    </w:p>
    <w:p>
      <w:r>
        <w:t xml:space="preserve">Skotlanti</w:t>
      </w:r>
    </w:p>
    <w:p>
      <w:r>
        <w:rPr>
          <w:b/>
        </w:rPr>
        <w:t xml:space="preserve">Esimerkki 1.865</w:t>
      </w:r>
    </w:p>
    <w:p>
      <w:r>
        <w:t xml:space="preserve">missä paul ryan kävi collegea?</w:t>
      </w:r>
    </w:p>
    <w:p>
      <w:r>
        <w:rPr>
          <w:b/>
        </w:rPr>
        <w:t xml:space="preserve">Tulos</w:t>
      </w:r>
    </w:p>
    <w:p>
      <w:r>
        <w:t xml:space="preserve">Miamin yliopisto</w:t>
      </w:r>
    </w:p>
    <w:p>
      <w:r>
        <w:rPr>
          <w:b/>
        </w:rPr>
        <w:t xml:space="preserve">Esimerkki 1.866</w:t>
      </w:r>
    </w:p>
    <w:p>
      <w:r>
        <w:t xml:space="preserve">minkä maan kanssa Meksiko käy kauppaa?</w:t>
      </w:r>
    </w:p>
    <w:p>
      <w:r>
        <w:rPr>
          <w:b/>
        </w:rPr>
        <w:t xml:space="preserve">Tulos</w:t>
      </w:r>
    </w:p>
    <w:p>
      <w:r>
        <w:t xml:space="preserve">Pohjois-Amerikan vapaakauppasopimus</w:t>
      </w:r>
    </w:p>
    <w:p>
      <w:r>
        <w:rPr>
          <w:b/>
        </w:rPr>
        <w:t xml:space="preserve">Esimerkki 1.867</w:t>
      </w:r>
    </w:p>
    <w:p>
      <w:r>
        <w:t xml:space="preserve">missä piirikunnassa Morristown tn sijaitsee?</w:t>
      </w:r>
    </w:p>
    <w:p>
      <w:r>
        <w:rPr>
          <w:b/>
        </w:rPr>
        <w:t xml:space="preserve">Tulos</w:t>
      </w:r>
    </w:p>
    <w:p>
      <w:r>
        <w:t xml:space="preserve">Morrisin piirikunta</w:t>
      </w:r>
    </w:p>
    <w:p>
      <w:r>
        <w:rPr>
          <w:b/>
        </w:rPr>
        <w:t xml:space="preserve">Esimerkki 1.868</w:t>
      </w:r>
    </w:p>
    <w:p>
      <w:r>
        <w:t xml:space="preserve">mikä roomalainen jumalatar sinä olet?</w:t>
      </w:r>
    </w:p>
    <w:p>
      <w:r>
        <w:rPr>
          <w:b/>
        </w:rPr>
        <w:t xml:space="preserve">Tulos</w:t>
      </w:r>
    </w:p>
    <w:p>
      <w:r>
        <w:t xml:space="preserve">Vitellius</w:t>
      </w:r>
    </w:p>
    <w:p>
      <w:r>
        <w:rPr>
          <w:b/>
        </w:rPr>
        <w:t xml:space="preserve">Esimerkki 1.869</w:t>
      </w:r>
    </w:p>
    <w:p>
      <w:r>
        <w:t xml:space="preserve">mitä george w bush teki ennen kuin hänestä tuli presidentti?</w:t>
      </w:r>
    </w:p>
    <w:p>
      <w:r>
        <w:rPr>
          <w:b/>
        </w:rPr>
        <w:t xml:space="preserve">Tulos</w:t>
      </w:r>
    </w:p>
    <w:p>
      <w:r>
        <w:t xml:space="preserve">Texasin kuvernööri</w:t>
      </w:r>
    </w:p>
    <w:p>
      <w:r>
        <w:rPr>
          <w:b/>
        </w:rPr>
        <w:t xml:space="preserve">Esimerkki 1.870</w:t>
      </w:r>
    </w:p>
    <w:p>
      <w:r>
        <w:t xml:space="preserve">Missä Missouri-joki päättyy?</w:t>
      </w:r>
    </w:p>
    <w:p>
      <w:r>
        <w:rPr>
          <w:b/>
        </w:rPr>
        <w:t xml:space="preserve">Tulos</w:t>
      </w:r>
    </w:p>
    <w:p>
      <w:r>
        <w:t xml:space="preserve">Mississippi</w:t>
      </w:r>
    </w:p>
    <w:p>
      <w:r>
        <w:rPr>
          <w:b/>
        </w:rPr>
        <w:t xml:space="preserve">Esimerkki 1.871</w:t>
      </w:r>
    </w:p>
    <w:p>
      <w:r>
        <w:t xml:space="preserve">missä profeetta daniel kuoli?</w:t>
      </w:r>
    </w:p>
    <w:p>
      <w:r>
        <w:rPr>
          <w:b/>
        </w:rPr>
        <w:t xml:space="preserve">Tulos</w:t>
      </w:r>
    </w:p>
    <w:p>
      <w:r>
        <w:t xml:space="preserve">Babylon</w:t>
      </w:r>
    </w:p>
    <w:p>
      <w:r>
        <w:rPr>
          <w:b/>
        </w:rPr>
        <w:t xml:space="preserve">Esimerkki 1.872</w:t>
      </w:r>
    </w:p>
    <w:p>
      <w:r>
        <w:t xml:space="preserve">missä yliopistossa Joe Montana pelasi?</w:t>
      </w:r>
    </w:p>
    <w:p>
      <w:r>
        <w:rPr>
          <w:b/>
        </w:rPr>
        <w:t xml:space="preserve">Tulos</w:t>
      </w:r>
    </w:p>
    <w:p>
      <w:r>
        <w:t xml:space="preserve">Notre Dame Fighting Irish jalkapallo</w:t>
      </w:r>
    </w:p>
    <w:p>
      <w:r>
        <w:rPr>
          <w:b/>
        </w:rPr>
        <w:t xml:space="preserve">Esimerkki 1.873</w:t>
      </w:r>
    </w:p>
    <w:p>
      <w:r>
        <w:t xml:space="preserve">Mikä kaupunki järjesti kesäolympialaiset kahdesti?</w:t>
      </w:r>
    </w:p>
    <w:p>
      <w:r>
        <w:rPr>
          <w:b/>
        </w:rPr>
        <w:t xml:space="preserve">Tulos</w:t>
      </w:r>
    </w:p>
    <w:p>
      <w:r>
        <w:t xml:space="preserve">Olympialaiset</w:t>
      </w:r>
    </w:p>
    <w:p>
      <w:r>
        <w:rPr>
          <w:b/>
        </w:rPr>
        <w:t xml:space="preserve">Esimerkki 1.874</w:t>
      </w:r>
    </w:p>
    <w:p>
      <w:r>
        <w:t xml:space="preserve">Mikä hallintojärjestelmä Pohjois-Koreassa on?</w:t>
      </w:r>
    </w:p>
    <w:p>
      <w:r>
        <w:rPr>
          <w:b/>
        </w:rPr>
        <w:t xml:space="preserve">Tulos</w:t>
      </w:r>
    </w:p>
    <w:p>
      <w:r>
        <w:t xml:space="preserve">Yhden puolueen valtio</w:t>
      </w:r>
    </w:p>
    <w:p>
      <w:r>
        <w:rPr>
          <w:b/>
        </w:rPr>
        <w:t xml:space="preserve">Tulos</w:t>
      </w:r>
    </w:p>
    <w:p>
      <w:r>
        <w:t xml:space="preserve">Sosialistinen valtio</w:t>
      </w:r>
    </w:p>
    <w:p>
      <w:r>
        <w:rPr>
          <w:b/>
        </w:rPr>
        <w:t xml:space="preserve">Tulos</w:t>
      </w:r>
    </w:p>
    <w:p>
      <w:r>
        <w:t xml:space="preserve">Kansantasavalta</w:t>
      </w:r>
    </w:p>
    <w:p>
      <w:r>
        <w:rPr>
          <w:b/>
        </w:rPr>
        <w:t xml:space="preserve">Tulos</w:t>
      </w:r>
    </w:p>
    <w:p>
      <w:r>
        <w:t xml:space="preserve">Juche</w:t>
      </w:r>
    </w:p>
    <w:p>
      <w:r>
        <w:rPr>
          <w:b/>
        </w:rPr>
        <w:t xml:space="preserve">Tulos</w:t>
      </w:r>
    </w:p>
    <w:p>
      <w:r>
        <w:t xml:space="preserve">Yhtenäinen valtio</w:t>
      </w:r>
    </w:p>
    <w:p>
      <w:r>
        <w:rPr>
          <w:b/>
        </w:rPr>
        <w:t xml:space="preserve">Esimerkki 1.875</w:t>
      </w:r>
    </w:p>
    <w:p>
      <w:r>
        <w:t xml:space="preserve">mitä koulua Joan Miro kävi?</w:t>
      </w:r>
    </w:p>
    <w:p>
      <w:r>
        <w:rPr>
          <w:b/>
        </w:rPr>
        <w:t xml:space="preserve">Tulos</w:t>
      </w:r>
    </w:p>
    <w:p>
      <w:r>
        <w:t xml:space="preserve">Cercle Artístic de Sant Lluc</w:t>
      </w:r>
    </w:p>
    <w:p>
      <w:r>
        <w:rPr>
          <w:b/>
        </w:rPr>
        <w:t xml:space="preserve">Esimerkki 1.876</w:t>
      </w:r>
    </w:p>
    <w:p>
      <w:r>
        <w:t xml:space="preserve">mihin bob ross kuoli?</w:t>
      </w:r>
    </w:p>
    <w:p>
      <w:r>
        <w:rPr>
          <w:b/>
        </w:rPr>
        <w:t xml:space="preserve">Tulos</w:t>
      </w:r>
    </w:p>
    <w:p>
      <w:r>
        <w:t xml:space="preserve">Lymfooma</w:t>
      </w:r>
    </w:p>
    <w:p>
      <w:r>
        <w:rPr>
          <w:b/>
        </w:rPr>
        <w:t xml:space="preserve">Esimerkki 1.877</w:t>
      </w:r>
    </w:p>
    <w:p>
      <w:r>
        <w:t xml:space="preserve">minä vuonna Detroit pistons voitti mestaruuden?</w:t>
      </w:r>
    </w:p>
    <w:p>
      <w:r>
        <w:rPr>
          <w:b/>
        </w:rPr>
        <w:t xml:space="preserve">Tulos</w:t>
      </w:r>
    </w:p>
    <w:p>
      <w:r>
        <w:t xml:space="preserve">1990 NBA-finaalit</w:t>
      </w:r>
    </w:p>
    <w:p>
      <w:r>
        <w:rPr>
          <w:b/>
        </w:rPr>
        <w:t xml:space="preserve">Tulos</w:t>
      </w:r>
    </w:p>
    <w:p>
      <w:r>
        <w:t xml:space="preserve">2004 NBA-finaalit</w:t>
      </w:r>
    </w:p>
    <w:p>
      <w:r>
        <w:rPr>
          <w:b/>
        </w:rPr>
        <w:t xml:space="preserve">Tulos</w:t>
      </w:r>
    </w:p>
    <w:p>
      <w:r>
        <w:t xml:space="preserve">1989 NBA-finaalit</w:t>
      </w:r>
    </w:p>
    <w:p>
      <w:r>
        <w:rPr>
          <w:b/>
        </w:rPr>
        <w:t xml:space="preserve">Esimerkki 1.878</w:t>
      </w:r>
    </w:p>
    <w:p>
      <w:r>
        <w:t xml:space="preserve">ketä vastaan makkabealaiset kapinoivat?</w:t>
      </w:r>
    </w:p>
    <w:p>
      <w:r>
        <w:rPr>
          <w:b/>
        </w:rPr>
        <w:t xml:space="preserve">Tulos</w:t>
      </w:r>
    </w:p>
    <w:p>
      <w:r>
        <w:t xml:space="preserve">Seleukidien valtakunta</w:t>
      </w:r>
    </w:p>
    <w:p>
      <w:r>
        <w:rPr>
          <w:b/>
        </w:rPr>
        <w:t xml:space="preserve">Esimerkki 1.879</w:t>
      </w:r>
    </w:p>
    <w:p>
      <w:r>
        <w:t xml:space="preserve">mitä uskontoja Kanadassa tunnustetaan?</w:t>
      </w:r>
    </w:p>
    <w:p>
      <w:r>
        <w:rPr>
          <w:b/>
        </w:rPr>
        <w:t xml:space="preserve">Tulos</w:t>
      </w:r>
    </w:p>
    <w:p>
      <w:r>
        <w:t xml:space="preserve">Protestantismi</w:t>
      </w:r>
    </w:p>
    <w:p>
      <w:r>
        <w:rPr>
          <w:b/>
        </w:rPr>
        <w:t xml:space="preserve">Tulos</w:t>
      </w:r>
    </w:p>
    <w:p>
      <w:r>
        <w:t xml:space="preserve">Katolilaisuus</w:t>
      </w:r>
    </w:p>
    <w:p>
      <w:r>
        <w:rPr>
          <w:b/>
        </w:rPr>
        <w:t xml:space="preserve">Tulos</w:t>
      </w:r>
    </w:p>
    <w:p>
      <w:r>
        <w:t xml:space="preserve">Islam</w:t>
      </w:r>
    </w:p>
    <w:p>
      <w:r>
        <w:rPr>
          <w:b/>
        </w:rPr>
        <w:t xml:space="preserve">Esimerkki 1.880</w:t>
      </w:r>
    </w:p>
    <w:p>
      <w:r>
        <w:t xml:space="preserve">Kuka tappoi Harvey Milkin?</w:t>
      </w:r>
    </w:p>
    <w:p>
      <w:r>
        <w:rPr>
          <w:b/>
        </w:rPr>
        <w:t xml:space="preserve">Tulos</w:t>
      </w:r>
    </w:p>
    <w:p>
      <w:r>
        <w:t xml:space="preserve">Dan White</w:t>
      </w:r>
    </w:p>
    <w:p>
      <w:r>
        <w:rPr>
          <w:b/>
        </w:rPr>
        <w:t xml:space="preserve">Esimerkki 1.881</w:t>
      </w:r>
    </w:p>
    <w:p>
      <w:r>
        <w:t xml:space="preserve">Mikä on Länsi-Saksan pääkaupunki?</w:t>
      </w:r>
    </w:p>
    <w:p>
      <w:r>
        <w:rPr>
          <w:b/>
        </w:rPr>
        <w:t xml:space="preserve">Tulos</w:t>
      </w:r>
    </w:p>
    <w:p>
      <w:r>
        <w:t xml:space="preserve">Bonn</w:t>
      </w:r>
    </w:p>
    <w:p>
      <w:r>
        <w:rPr>
          <w:b/>
        </w:rPr>
        <w:t xml:space="preserve">Esimerkki 1.882</w:t>
      </w:r>
    </w:p>
    <w:p>
      <w:r>
        <w:t xml:space="preserve">minkä nimen Bella antaa vauvalleen?</w:t>
      </w:r>
    </w:p>
    <w:p>
      <w:r>
        <w:rPr>
          <w:b/>
        </w:rPr>
        <w:t xml:space="preserve">Tulos</w:t>
      </w:r>
    </w:p>
    <w:p>
      <w:r>
        <w:t xml:space="preserve">Renesmee Carlie Cullen</w:t>
      </w:r>
    </w:p>
    <w:p>
      <w:r>
        <w:rPr>
          <w:b/>
        </w:rPr>
        <w:t xml:space="preserve">Esimerkki 1.883</w:t>
      </w:r>
    </w:p>
    <w:p>
      <w:r>
        <w:t xml:space="preserve">mitä aikavyöhykkeitä Yhdysvalloissa on?</w:t>
      </w:r>
    </w:p>
    <w:p>
      <w:r>
        <w:rPr>
          <w:b/>
        </w:rPr>
        <w:t xml:space="preserve">Tulos</w:t>
      </w:r>
    </w:p>
    <w:p>
      <w:r>
        <w:t xml:space="preserve">Pohjois-Amerikan itäinen aikavyöhyke</w:t>
      </w:r>
    </w:p>
    <w:p>
      <w:r>
        <w:rPr>
          <w:b/>
        </w:rPr>
        <w:t xml:space="preserve">Tulos</w:t>
      </w:r>
    </w:p>
    <w:p>
      <w:r>
        <w:t xml:space="preserve">UTC-06:00</w:t>
      </w:r>
    </w:p>
    <w:p>
      <w:r>
        <w:rPr>
          <w:b/>
        </w:rPr>
        <w:t xml:space="preserve">Tulos</w:t>
      </w:r>
    </w:p>
    <w:p>
      <w:r>
        <w:t xml:space="preserve">Vuoriston aikavyöhyke</w:t>
      </w:r>
    </w:p>
    <w:p>
      <w:r>
        <w:rPr>
          <w:b/>
        </w:rPr>
        <w:t xml:space="preserve">Tulos</w:t>
      </w:r>
    </w:p>
    <w:p>
      <w:r>
        <w:t xml:space="preserve">Havaiji-Aleutian aikavyöhyke</w:t>
      </w:r>
    </w:p>
    <w:p>
      <w:r>
        <w:rPr>
          <w:b/>
        </w:rPr>
        <w:t xml:space="preserve">Tulos</w:t>
      </w:r>
    </w:p>
    <w:p>
      <w:r>
        <w:t xml:space="preserve">Tyynenmeren aikavyöhyke</w:t>
      </w:r>
    </w:p>
    <w:p>
      <w:r>
        <w:rPr>
          <w:b/>
        </w:rPr>
        <w:t xml:space="preserve">Tulos</w:t>
      </w:r>
    </w:p>
    <w:p>
      <w:r>
        <w:t xml:space="preserve">Samoa Aikavyöhyke</w:t>
      </w:r>
    </w:p>
    <w:p>
      <w:r>
        <w:rPr>
          <w:b/>
        </w:rPr>
        <w:t xml:space="preserve">Tulos</w:t>
      </w:r>
    </w:p>
    <w:p>
      <w:r>
        <w:t xml:space="preserve">Alaskan aikavyöhyke</w:t>
      </w:r>
    </w:p>
    <w:p>
      <w:r>
        <w:rPr>
          <w:b/>
        </w:rPr>
        <w:t xml:space="preserve">Tulos</w:t>
      </w:r>
    </w:p>
    <w:p>
      <w:r>
        <w:t xml:space="preserve">UTC-5</w:t>
      </w:r>
    </w:p>
    <w:p>
      <w:r>
        <w:rPr>
          <w:b/>
        </w:rPr>
        <w:t xml:space="preserve">Tulos</w:t>
      </w:r>
    </w:p>
    <w:p>
      <w:r>
        <w:t xml:space="preserve">Atlantin aikavyöhyke</w:t>
      </w:r>
    </w:p>
    <w:p>
      <w:r>
        <w:rPr>
          <w:b/>
        </w:rPr>
        <w:t xml:space="preserve">Tulos</w:t>
      </w:r>
    </w:p>
    <w:p>
      <w:r>
        <w:t xml:space="preserve">Keskiaikavyöhyke</w:t>
      </w:r>
    </w:p>
    <w:p>
      <w:r>
        <w:rPr>
          <w:b/>
        </w:rPr>
        <w:t xml:space="preserve">Esimerkki 1.884</w:t>
      </w:r>
    </w:p>
    <w:p>
      <w:r>
        <w:t xml:space="preserve">Millaiseen syöpään Huell Howser kuoli?</w:t>
      </w:r>
    </w:p>
    <w:p>
      <w:r>
        <w:rPr>
          <w:b/>
        </w:rPr>
        <w:t xml:space="preserve">Tulos</w:t>
      </w:r>
    </w:p>
    <w:p>
      <w:r>
        <w:t xml:space="preserve">Eturauhassyöpä</w:t>
      </w:r>
    </w:p>
    <w:p>
      <w:r>
        <w:rPr>
          <w:b/>
        </w:rPr>
        <w:t xml:space="preserve">Esimerkki 1.885</w:t>
      </w:r>
    </w:p>
    <w:p>
      <w:r>
        <w:t xml:space="preserve">minä vuonna lebron james tuli nba:han?</w:t>
      </w:r>
    </w:p>
    <w:p>
      <w:r>
        <w:rPr>
          <w:b/>
        </w:rPr>
        <w:t xml:space="preserve">Tulos</w:t>
      </w:r>
    </w:p>
    <w:p>
      <w:r>
        <w:t xml:space="preserve">NBA-kausi 2003-04</w:t>
      </w:r>
    </w:p>
    <w:p>
      <w:r>
        <w:rPr>
          <w:b/>
        </w:rPr>
        <w:t xml:space="preserve">Esimerkki 1.886</w:t>
      </w:r>
    </w:p>
    <w:p>
      <w:r>
        <w:t xml:space="preserve">kuka on Garrett pretty little liars?</w:t>
      </w:r>
    </w:p>
    <w:p>
      <w:r>
        <w:rPr>
          <w:b/>
        </w:rPr>
        <w:t xml:space="preserve">Tulos</w:t>
      </w:r>
    </w:p>
    <w:p>
      <w:r>
        <w:t xml:space="preserve">Amerikkalainen jalkapalloilija</w:t>
      </w:r>
    </w:p>
    <w:p>
      <w:r>
        <w:rPr>
          <w:b/>
        </w:rPr>
        <w:t xml:space="preserve">Esimerkki 1.887</w:t>
      </w:r>
    </w:p>
    <w:p>
      <w:r>
        <w:t xml:space="preserve">missä joukkueessa Kaka pelasi vuonna 2009?</w:t>
      </w:r>
    </w:p>
    <w:p>
      <w:r>
        <w:rPr>
          <w:b/>
        </w:rPr>
        <w:t xml:space="preserve">Tulos</w:t>
      </w:r>
    </w:p>
    <w:p>
      <w:r>
        <w:t xml:space="preserve">Real Madrid C.F.</w:t>
      </w:r>
    </w:p>
    <w:p>
      <w:r>
        <w:rPr>
          <w:b/>
        </w:rPr>
        <w:t xml:space="preserve">Esimerkki 1.888</w:t>
      </w:r>
    </w:p>
    <w:p>
      <w:r>
        <w:t xml:space="preserve">Milloin George W. Bush vannoi virkavalansa?</w:t>
      </w:r>
    </w:p>
    <w:p>
      <w:r>
        <w:rPr>
          <w:b/>
        </w:rPr>
        <w:t xml:space="preserve">Tulos</w:t>
      </w:r>
    </w:p>
    <w:p>
      <w:r>
        <w:t xml:space="preserve">George W. Bushin presidentin virkaanastujaiset 2001</w:t>
      </w:r>
    </w:p>
    <w:p>
      <w:r>
        <w:rPr>
          <w:b/>
        </w:rPr>
        <w:t xml:space="preserve">Esimerkki 1.889</w:t>
      </w:r>
    </w:p>
    <w:p>
      <w:r>
        <w:t xml:space="preserve">Mikä on Coloradon osavaltion symboli?</w:t>
      </w:r>
    </w:p>
    <w:p>
      <w:r>
        <w:rPr>
          <w:b/>
        </w:rPr>
        <w:t xml:space="preserve">Tulos</w:t>
      </w:r>
    </w:p>
    <w:p>
      <w:r>
        <w:t xml:space="preserve">Maalattu kilpikonna</w:t>
      </w:r>
    </w:p>
    <w:p>
      <w:r>
        <w:rPr>
          <w:b/>
        </w:rPr>
        <w:t xml:space="preserve">Tulos</w:t>
      </w:r>
    </w:p>
    <w:p>
      <w:r>
        <w:t xml:space="preserve">Stegosaurus</w:t>
      </w:r>
    </w:p>
    <w:p>
      <w:r>
        <w:rPr>
          <w:b/>
        </w:rPr>
        <w:t xml:space="preserve">Tulos</w:t>
      </w:r>
    </w:p>
    <w:p>
      <w:r>
        <w:t xml:space="preserve">Nil sine numine</w:t>
      </w:r>
    </w:p>
    <w:p>
      <w:r>
        <w:rPr>
          <w:b/>
        </w:rPr>
        <w:t xml:space="preserve">Tulos</w:t>
      </w:r>
    </w:p>
    <w:p>
      <w:r>
        <w:t xml:space="preserve">Aquilegia saximontana</w:t>
      </w:r>
    </w:p>
    <w:p>
      <w:r>
        <w:rPr>
          <w:b/>
        </w:rPr>
        <w:t xml:space="preserve">Tulos</w:t>
      </w:r>
    </w:p>
    <w:p>
      <w:r>
        <w:t xml:space="preserve">Vihervarpunen kirjolohi</w:t>
      </w:r>
    </w:p>
    <w:p>
      <w:r>
        <w:rPr>
          <w:b/>
        </w:rPr>
        <w:t xml:space="preserve">Tulos</w:t>
      </w:r>
    </w:p>
    <w:p>
      <w:r>
        <w:t xml:space="preserve">Yule Marble</w:t>
      </w:r>
    </w:p>
    <w:p>
      <w:r>
        <w:rPr>
          <w:b/>
        </w:rPr>
        <w:t xml:space="preserve">Tulos</w:t>
      </w:r>
    </w:p>
    <w:p>
      <w:r>
        <w:t xml:space="preserve">Tunturikiuru</w:t>
      </w:r>
    </w:p>
    <w:p>
      <w:r>
        <w:rPr>
          <w:b/>
        </w:rPr>
        <w:t xml:space="preserve">Tulos</w:t>
      </w:r>
    </w:p>
    <w:p>
      <w:r>
        <w:t xml:space="preserve">Picea pungens</w:t>
      </w:r>
    </w:p>
    <w:p>
      <w:r>
        <w:rPr>
          <w:b/>
        </w:rPr>
        <w:t xml:space="preserve">Esimerkki 1.890</w:t>
      </w:r>
    </w:p>
    <w:p>
      <w:r>
        <w:t xml:space="preserve">missä barack obama kävi koulua?</w:t>
      </w:r>
    </w:p>
    <w:p>
      <w:r>
        <w:rPr>
          <w:b/>
        </w:rPr>
        <w:t xml:space="preserve">Tulos</w:t>
      </w:r>
    </w:p>
    <w:p>
      <w:r>
        <w:t xml:space="preserve">Occidental College</w:t>
      </w:r>
    </w:p>
    <w:p>
      <w:r>
        <w:rPr>
          <w:b/>
        </w:rPr>
        <w:t xml:space="preserve">Tulos</w:t>
      </w:r>
    </w:p>
    <w:p>
      <w:r>
        <w:t xml:space="preserve">Harvard Law School</w:t>
      </w:r>
    </w:p>
    <w:p>
      <w:r>
        <w:rPr>
          <w:b/>
        </w:rPr>
        <w:t xml:space="preserve">Tulos</w:t>
      </w:r>
    </w:p>
    <w:p>
      <w:r>
        <w:t xml:space="preserve">Noelani Elementary School</w:t>
      </w:r>
    </w:p>
    <w:p>
      <w:r>
        <w:rPr>
          <w:b/>
        </w:rPr>
        <w:t xml:space="preserve">Tulos</w:t>
      </w:r>
    </w:p>
    <w:p>
      <w:r>
        <w:t xml:space="preserve">Punahoun koulu</w:t>
      </w:r>
    </w:p>
    <w:p>
      <w:r>
        <w:rPr>
          <w:b/>
        </w:rPr>
        <w:t xml:space="preserve">Tulos</w:t>
      </w:r>
    </w:p>
    <w:p>
      <w:r>
        <w:t xml:space="preserve">Valtion peruskoulu Menteng 01</w:t>
      </w:r>
    </w:p>
    <w:p>
      <w:r>
        <w:rPr>
          <w:b/>
        </w:rPr>
        <w:t xml:space="preserve">Tulos</w:t>
      </w:r>
    </w:p>
    <w:p>
      <w:r>
        <w:t xml:space="preserve">Pyhän Franciscus Assisilaisen katolinen koulu</w:t>
      </w:r>
    </w:p>
    <w:p>
      <w:r>
        <w:rPr>
          <w:b/>
        </w:rPr>
        <w:t xml:space="preserve">Tulos</w:t>
      </w:r>
    </w:p>
    <w:p>
      <w:r>
        <w:t xml:space="preserve">Columbian yliopisto</w:t>
      </w:r>
    </w:p>
    <w:p>
      <w:r>
        <w:rPr>
          <w:b/>
        </w:rPr>
        <w:t xml:space="preserve">Esimerkki 1.891</w:t>
      </w:r>
    </w:p>
    <w:p>
      <w:r>
        <w:t xml:space="preserve">missä dmitri mendelejev opiskeli luonnontieteitä?</w:t>
      </w:r>
    </w:p>
    <w:p>
      <w:r>
        <w:rPr>
          <w:b/>
        </w:rPr>
        <w:t xml:space="preserve">Tulos</w:t>
      </w:r>
    </w:p>
    <w:p>
      <w:r>
        <w:t xml:space="preserve">Pietarin valtionyliopisto</w:t>
      </w:r>
    </w:p>
    <w:p>
      <w:r>
        <w:rPr>
          <w:b/>
        </w:rPr>
        <w:t xml:space="preserve">Tulos</w:t>
      </w:r>
    </w:p>
    <w:p>
      <w:r>
        <w:t xml:space="preserve">Ruprecht Karl Heidelbergin yliopisto</w:t>
      </w:r>
    </w:p>
    <w:p>
      <w:r>
        <w:rPr>
          <w:b/>
        </w:rPr>
        <w:t xml:space="preserve">Esimerkki 1.892</w:t>
      </w:r>
    </w:p>
    <w:p>
      <w:r>
        <w:t xml:space="preserve">mitä subatomisia hiukkasia jj thomson löysi?</w:t>
      </w:r>
    </w:p>
    <w:p>
      <w:r>
        <w:rPr>
          <w:b/>
        </w:rPr>
        <w:t xml:space="preserve">Tulos</w:t>
      </w:r>
    </w:p>
    <w:p>
      <w:r>
        <w:t xml:space="preserve">Elektroni</w:t>
      </w:r>
    </w:p>
    <w:p>
      <w:r>
        <w:rPr>
          <w:b/>
        </w:rPr>
        <w:t xml:space="preserve">Esimerkki 1.893</w:t>
      </w:r>
    </w:p>
    <w:p>
      <w:r>
        <w:t xml:space="preserve">millaista rahaa filippiiniläiset käyttävät?</w:t>
      </w:r>
    </w:p>
    <w:p>
      <w:r>
        <w:rPr>
          <w:b/>
        </w:rPr>
        <w:t xml:space="preserve">Tulos</w:t>
      </w:r>
    </w:p>
    <w:p>
      <w:r>
        <w:t xml:space="preserve">Filippiinien peso</w:t>
      </w:r>
    </w:p>
    <w:p>
      <w:r>
        <w:rPr>
          <w:b/>
        </w:rPr>
        <w:t xml:space="preserve">Esimerkki 1.894</w:t>
      </w:r>
    </w:p>
    <w:p>
      <w:r>
        <w:t xml:space="preserve">ketä elvis presley todella rakasti?</w:t>
      </w:r>
    </w:p>
    <w:p>
      <w:r>
        <w:rPr>
          <w:b/>
        </w:rPr>
        <w:t xml:space="preserve">Tulos</w:t>
      </w:r>
    </w:p>
    <w:p>
      <w:r>
        <w:t xml:space="preserve">Ginger Alden</w:t>
      </w:r>
    </w:p>
    <w:p>
      <w:r>
        <w:rPr>
          <w:b/>
        </w:rPr>
        <w:t xml:space="preserve">Esimerkki 1.895</w:t>
      </w:r>
    </w:p>
    <w:p>
      <w:r>
        <w:t xml:space="preserve">kuka on Wyomingin kuvernööri tällä hetkellä?</w:t>
      </w:r>
    </w:p>
    <w:p>
      <w:r>
        <w:rPr>
          <w:b/>
        </w:rPr>
        <w:t xml:space="preserve">Tulos</w:t>
      </w:r>
    </w:p>
    <w:p>
      <w:r>
        <w:t xml:space="preserve">Matt Mead</w:t>
      </w:r>
    </w:p>
    <w:p>
      <w:r>
        <w:rPr>
          <w:b/>
        </w:rPr>
        <w:t xml:space="preserve">Esimerkki 1.896</w:t>
      </w:r>
    </w:p>
    <w:p>
      <w:r>
        <w:t xml:space="preserve">mitä taisteluita Kanada voitti toisessa maailmansodassa?</w:t>
      </w:r>
    </w:p>
    <w:p>
      <w:r>
        <w:rPr>
          <w:b/>
        </w:rPr>
        <w:t xml:space="preserve">Tulos</w:t>
      </w:r>
    </w:p>
    <w:p>
      <w:r>
        <w:t xml:space="preserve">Émilie Heymans</w:t>
      </w:r>
    </w:p>
    <w:p>
      <w:r>
        <w:rPr>
          <w:b/>
        </w:rPr>
        <w:t xml:space="preserve">Tulos</w:t>
      </w:r>
    </w:p>
    <w:p>
      <w:r>
        <w:t xml:space="preserve">Blythe Hartley</w:t>
      </w:r>
    </w:p>
    <w:p>
      <w:r>
        <w:rPr>
          <w:b/>
        </w:rPr>
        <w:t xml:space="preserve">Esimerkki 1.897</w:t>
      </w:r>
    </w:p>
    <w:p>
      <w:r>
        <w:t xml:space="preserve">Millainen poliittinen järjestelmä Iranilla on?</w:t>
      </w:r>
    </w:p>
    <w:p>
      <w:r>
        <w:rPr>
          <w:b/>
        </w:rPr>
        <w:t xml:space="preserve">Tulos</w:t>
      </w:r>
    </w:p>
    <w:p>
      <w:r>
        <w:t xml:space="preserve">Presidentti</w:t>
      </w:r>
    </w:p>
    <w:p>
      <w:r>
        <w:rPr>
          <w:b/>
        </w:rPr>
        <w:t xml:space="preserve">Tulos</w:t>
      </w:r>
    </w:p>
    <w:p>
      <w:r>
        <w:t xml:space="preserve">Parlamentin jäsen</w:t>
      </w:r>
    </w:p>
    <w:p>
      <w:r>
        <w:rPr>
          <w:b/>
        </w:rPr>
        <w:t xml:space="preserve">Tulos</w:t>
      </w:r>
    </w:p>
    <w:p>
      <w:r>
        <w:t xml:space="preserve">Pääministeri</w:t>
      </w:r>
    </w:p>
    <w:p>
      <w:r>
        <w:rPr>
          <w:b/>
        </w:rPr>
        <w:t xml:space="preserve">Tulos</w:t>
      </w:r>
    </w:p>
    <w:p>
      <w:r>
        <w:t xml:space="preserve">Korkein johtaja</w:t>
      </w:r>
    </w:p>
    <w:p>
      <w:r>
        <w:rPr>
          <w:b/>
        </w:rPr>
        <w:t xml:space="preserve">Tulos</w:t>
      </w:r>
    </w:p>
    <w:p>
      <w:r>
        <w:t xml:space="preserve">Valtiovarainministeri</w:t>
      </w:r>
    </w:p>
    <w:p>
      <w:r>
        <w:rPr>
          <w:b/>
        </w:rPr>
        <w:t xml:space="preserve">Esimerkki 1.898</w:t>
      </w:r>
    </w:p>
    <w:p>
      <w:r>
        <w:t xml:space="preserve">Millainen syöpä tappoi Larry Hagmanin?</w:t>
      </w:r>
    </w:p>
    <w:p>
      <w:r>
        <w:rPr>
          <w:b/>
        </w:rPr>
        <w:t xml:space="preserve">Tulos</w:t>
      </w:r>
    </w:p>
    <w:p>
      <w:r>
        <w:t xml:space="preserve">Pään ja kaulan alueen syöpä</w:t>
      </w:r>
    </w:p>
    <w:p>
      <w:r>
        <w:rPr>
          <w:b/>
        </w:rPr>
        <w:t xml:space="preserve">Tulos</w:t>
      </w:r>
    </w:p>
    <w:p>
      <w:r>
        <w:t xml:space="preserve">Syöpä</w:t>
      </w:r>
    </w:p>
    <w:p>
      <w:r>
        <w:rPr>
          <w:b/>
        </w:rPr>
        <w:t xml:space="preserve">Tulos</w:t>
      </w:r>
    </w:p>
    <w:p>
      <w:r>
        <w:t xml:space="preserve">Leukemia</w:t>
      </w:r>
    </w:p>
    <w:p>
      <w:r>
        <w:rPr>
          <w:b/>
        </w:rPr>
        <w:t xml:space="preserve">Esimerkki 1.899</w:t>
      </w:r>
    </w:p>
    <w:p>
      <w:r>
        <w:t xml:space="preserve">mitä hahmoa Mila Kunis näyttelee Family Guyssa?</w:t>
      </w:r>
    </w:p>
    <w:p>
      <w:r>
        <w:rPr>
          <w:b/>
        </w:rPr>
        <w:t xml:space="preserve">Tulos</w:t>
      </w:r>
    </w:p>
    <w:p>
      <w:r>
        <w:t xml:space="preserve">Meg Griffin</w:t>
      </w:r>
    </w:p>
    <w:p>
      <w:r>
        <w:rPr>
          <w:b/>
        </w:rPr>
        <w:t xml:space="preserve">Esimerkki 1.900</w:t>
      </w:r>
    </w:p>
    <w:p>
      <w:r>
        <w:t xml:space="preserve">Mikä oli koripalloilija Michael Jordanin pääaine yliopistossa?</w:t>
      </w:r>
    </w:p>
    <w:p>
      <w:r>
        <w:rPr>
          <w:b/>
        </w:rPr>
        <w:t xml:space="preserve">Tulos</w:t>
      </w:r>
    </w:p>
    <w:p>
      <w:r>
        <w:t xml:space="preserve">Kulttuurimaantiede</w:t>
      </w:r>
    </w:p>
    <w:p>
      <w:r>
        <w:rPr>
          <w:b/>
        </w:rPr>
        <w:t xml:space="preserve">Esimerkki 1.901</w:t>
      </w:r>
    </w:p>
    <w:p>
      <w:r>
        <w:t xml:space="preserve">missä oli muinainen Mesopotamian alue?</w:t>
      </w:r>
    </w:p>
    <w:p>
      <w:r>
        <w:rPr>
          <w:b/>
        </w:rPr>
        <w:t xml:space="preserve">Tulos</w:t>
      </w:r>
    </w:p>
    <w:p>
      <w:r>
        <w:t xml:space="preserve">Lähi-itä</w:t>
      </w:r>
    </w:p>
    <w:p>
      <w:r>
        <w:rPr>
          <w:b/>
        </w:rPr>
        <w:t xml:space="preserve">Esimerkki 1.902</w:t>
      </w:r>
    </w:p>
    <w:p>
      <w:r>
        <w:t xml:space="preserve">mitä valuuttaa voit käyttää Aruballa?</w:t>
      </w:r>
    </w:p>
    <w:p>
      <w:r>
        <w:rPr>
          <w:b/>
        </w:rPr>
        <w:t xml:space="preserve">Tulos</w:t>
      </w:r>
    </w:p>
    <w:p>
      <w:r>
        <w:t xml:space="preserve">Aruban kukka</w:t>
      </w:r>
    </w:p>
    <w:p>
      <w:r>
        <w:rPr>
          <w:b/>
        </w:rPr>
        <w:t xml:space="preserve">Esimerkki 1.903</w:t>
      </w:r>
    </w:p>
    <w:p>
      <w:r>
        <w:t xml:space="preserve">mikä on Shakespearen vanhempien nimet?</w:t>
      </w:r>
    </w:p>
    <w:p>
      <w:r>
        <w:rPr>
          <w:b/>
        </w:rPr>
        <w:t xml:space="preserve">Tulos</w:t>
      </w:r>
    </w:p>
    <w:p>
      <w:r>
        <w:t xml:space="preserve">John Shakespeare</w:t>
      </w:r>
    </w:p>
    <w:p>
      <w:r>
        <w:rPr>
          <w:b/>
        </w:rPr>
        <w:t xml:space="preserve">Tulos</w:t>
      </w:r>
    </w:p>
    <w:p>
      <w:r>
        <w:t xml:space="preserve">Mary Shakespeare</w:t>
      </w:r>
    </w:p>
    <w:p>
      <w:r>
        <w:rPr>
          <w:b/>
        </w:rPr>
        <w:t xml:space="preserve">Esimerkki 1.904</w:t>
      </w:r>
    </w:p>
    <w:p>
      <w:r>
        <w:t xml:space="preserve">missä maanosassa Syyria sijaitsee?</w:t>
      </w:r>
    </w:p>
    <w:p>
      <w:r>
        <w:rPr>
          <w:b/>
        </w:rPr>
        <w:t xml:space="preserve">Tulos</w:t>
      </w:r>
    </w:p>
    <w:p>
      <w:r>
        <w:t xml:space="preserve">Aasia</w:t>
      </w:r>
    </w:p>
    <w:p>
      <w:r>
        <w:rPr>
          <w:b/>
        </w:rPr>
        <w:t xml:space="preserve">Esimerkki 1.905</w:t>
      </w:r>
    </w:p>
    <w:p>
      <w:r>
        <w:t xml:space="preserve">Mitkä ovat Espanjan viralliset kielet?</w:t>
      </w:r>
    </w:p>
    <w:p>
      <w:r>
        <w:rPr>
          <w:b/>
        </w:rPr>
        <w:t xml:space="preserve">Tulos</w:t>
      </w:r>
    </w:p>
    <w:p>
      <w:r>
        <w:t xml:space="preserve">Espanjan kieli</w:t>
      </w:r>
    </w:p>
    <w:p>
      <w:r>
        <w:rPr>
          <w:b/>
        </w:rPr>
        <w:t xml:space="preserve">Esimerkki 1.906</w:t>
      </w:r>
    </w:p>
    <w:p>
      <w:r>
        <w:t xml:space="preserve">mitä tapahtui nelson mandelalle sen jälkeen, kun hänet vapautettiin vankilasta?</w:t>
      </w:r>
    </w:p>
    <w:p>
      <w:r>
        <w:rPr>
          <w:b/>
        </w:rPr>
        <w:t xml:space="preserve">Tulos</w:t>
      </w:r>
    </w:p>
    <w:p>
      <w:r>
        <w:t xml:space="preserve">Etelä-Afrikan presidentti</w:t>
      </w:r>
    </w:p>
    <w:p>
      <w:r>
        <w:rPr>
          <w:b/>
        </w:rPr>
        <w:t xml:space="preserve">Esimerkki 1.907</w:t>
      </w:r>
    </w:p>
    <w:p>
      <w:r>
        <w:t xml:space="preserve">missä asioissa korkein oikeus on toimivaltainen?</w:t>
      </w:r>
    </w:p>
    <w:p>
      <w:r>
        <w:rPr>
          <w:b/>
        </w:rPr>
        <w:t xml:space="preserve">Tulos</w:t>
      </w:r>
    </w:p>
    <w:p>
      <w:r>
        <w:t xml:space="preserve">Korkein oikeus</w:t>
      </w:r>
    </w:p>
    <w:p>
      <w:r>
        <w:rPr>
          <w:b/>
        </w:rPr>
        <w:t xml:space="preserve">Esimerkki 1.908</w:t>
      </w:r>
    </w:p>
    <w:p>
      <w:r>
        <w:t xml:space="preserve">kenelle Brandon Jacobs pelaa?</w:t>
      </w:r>
    </w:p>
    <w:p>
      <w:r>
        <w:rPr>
          <w:b/>
        </w:rPr>
        <w:t xml:space="preserve">Tulos</w:t>
      </w:r>
    </w:p>
    <w:p>
      <w:r>
        <w:t xml:space="preserve">San Francisco 49ers</w:t>
      </w:r>
    </w:p>
    <w:p>
      <w:r>
        <w:rPr>
          <w:b/>
        </w:rPr>
        <w:t xml:space="preserve">Esimerkki 1.909</w:t>
      </w:r>
    </w:p>
    <w:p>
      <w:r>
        <w:t xml:space="preserve">Mikä on 2pm est Filippiineillä?</w:t>
      </w:r>
    </w:p>
    <w:p>
      <w:r>
        <w:rPr>
          <w:b/>
        </w:rPr>
        <w:t xml:space="preserve">Tulos</w:t>
      </w:r>
    </w:p>
    <w:p>
      <w:r>
        <w:t xml:space="preserve">UTC+8</w:t>
      </w:r>
    </w:p>
    <w:p>
      <w:r>
        <w:rPr>
          <w:b/>
        </w:rPr>
        <w:t xml:space="preserve">Esimerkki 1.910</w:t>
      </w:r>
    </w:p>
    <w:p>
      <w:r>
        <w:t xml:space="preserve">Kuka näytteli Betty Rizzoa Greaseissa?</w:t>
      </w:r>
    </w:p>
    <w:p>
      <w:r>
        <w:rPr>
          <w:b/>
        </w:rPr>
        <w:t xml:space="preserve">Tulos</w:t>
      </w:r>
    </w:p>
    <w:p>
      <w:r>
        <w:t xml:space="preserve">Stockard Channing</w:t>
      </w:r>
    </w:p>
    <w:p>
      <w:r>
        <w:rPr>
          <w:b/>
        </w:rPr>
        <w:t xml:space="preserve">Esimerkki 1.911</w:t>
      </w:r>
    </w:p>
    <w:p>
      <w:r>
        <w:t xml:space="preserve">Missä on St. Lawrencenlahden joki?</w:t>
      </w:r>
    </w:p>
    <w:p>
      <w:r>
        <w:rPr>
          <w:b/>
        </w:rPr>
        <w:t xml:space="preserve">Tulos</w:t>
      </w:r>
    </w:p>
    <w:p>
      <w:r>
        <w:t xml:space="preserve">Kanada</w:t>
      </w:r>
    </w:p>
    <w:p>
      <w:r>
        <w:rPr>
          <w:b/>
        </w:rPr>
        <w:t xml:space="preserve">Tulos</w:t>
      </w:r>
    </w:p>
    <w:p>
      <w:r>
        <w:t xml:space="preserve">Québec</w:t>
      </w:r>
    </w:p>
    <w:p>
      <w:r>
        <w:rPr>
          <w:b/>
        </w:rPr>
        <w:t xml:space="preserve">Tulos</w:t>
      </w:r>
    </w:p>
    <w:p>
      <w:r>
        <w:t xml:space="preserve">Yhdysvallat</w:t>
      </w:r>
    </w:p>
    <w:p>
      <w:r>
        <w:rPr>
          <w:b/>
        </w:rPr>
        <w:t xml:space="preserve">Tulos</w:t>
      </w:r>
    </w:p>
    <w:p>
      <w:r>
        <w:t xml:space="preserve">Ohio</w:t>
      </w:r>
    </w:p>
    <w:p>
      <w:r>
        <w:rPr>
          <w:b/>
        </w:rPr>
        <w:t xml:space="preserve">Esimerkki 1.912</w:t>
      </w:r>
    </w:p>
    <w:p>
      <w:r>
        <w:t xml:space="preserve">kuka oli ensimmäinen näyttelijä, joka esitti Edward Quartermainea?</w:t>
      </w:r>
    </w:p>
    <w:p>
      <w:r>
        <w:rPr>
          <w:b/>
        </w:rPr>
        <w:t xml:space="preserve">Tulos</w:t>
      </w:r>
    </w:p>
    <w:p>
      <w:r>
        <w:t xml:space="preserve">David Lewis</w:t>
      </w:r>
    </w:p>
    <w:p>
      <w:r>
        <w:rPr>
          <w:b/>
        </w:rPr>
        <w:t xml:space="preserve">Esimerkki 1.913</w:t>
      </w:r>
    </w:p>
    <w:p>
      <w:r>
        <w:t xml:space="preserve">Mitä Umagalle tapahtui wwe:ssä?</w:t>
      </w:r>
    </w:p>
    <w:p>
      <w:r>
        <w:rPr>
          <w:b/>
        </w:rPr>
        <w:t xml:space="preserve">Tulos</w:t>
      </w:r>
    </w:p>
    <w:p>
      <w:r>
        <w:t xml:space="preserve">Sydäninfarkti</w:t>
      </w:r>
    </w:p>
    <w:p>
      <w:r>
        <w:rPr>
          <w:b/>
        </w:rPr>
        <w:t xml:space="preserve">Esimerkki 1.914</w:t>
      </w:r>
    </w:p>
    <w:p>
      <w:r>
        <w:t xml:space="preserve">milloin arabien ja israelilaisten sota alkoi?</w:t>
      </w:r>
    </w:p>
    <w:p>
      <w:r>
        <w:rPr>
          <w:b/>
        </w:rPr>
        <w:t xml:space="preserve">Tulos</w:t>
      </w:r>
    </w:p>
    <w:p>
      <w:r>
        <w:t xml:space="preserve">1901</w:t>
      </w:r>
    </w:p>
    <w:p>
      <w:r>
        <w:rPr>
          <w:b/>
        </w:rPr>
        <w:t xml:space="preserve">Esimerkki 1.915</w:t>
      </w:r>
    </w:p>
    <w:p>
      <w:r>
        <w:t xml:space="preserve">mihin maihin Kanada vie vehnää?</w:t>
      </w:r>
    </w:p>
    <w:p>
      <w:r>
        <w:rPr>
          <w:b/>
        </w:rPr>
        <w:t xml:space="preserve">Tulos</w:t>
      </w:r>
    </w:p>
    <w:p>
      <w:r>
        <w:t xml:space="preserve">Japani</w:t>
      </w:r>
    </w:p>
    <w:p>
      <w:r>
        <w:rPr>
          <w:b/>
        </w:rPr>
        <w:t xml:space="preserve">Esimerkki 1.916</w:t>
      </w:r>
    </w:p>
    <w:p>
      <w:r>
        <w:t xml:space="preserve">missä roger moore asui?</w:t>
      </w:r>
    </w:p>
    <w:p>
      <w:r>
        <w:rPr>
          <w:b/>
        </w:rPr>
        <w:t xml:space="preserve">Tulos</w:t>
      </w:r>
    </w:p>
    <w:p>
      <w:r>
        <w:t xml:space="preserve">Englanti</w:t>
      </w:r>
    </w:p>
    <w:p>
      <w:r>
        <w:rPr>
          <w:b/>
        </w:rPr>
        <w:t xml:space="preserve">Esimerkki 1.917</w:t>
      </w:r>
    </w:p>
    <w:p>
      <w:r>
        <w:t xml:space="preserve">Kenen kanssa Jimmy Fallon on naimisissa?</w:t>
      </w:r>
    </w:p>
    <w:p>
      <w:r>
        <w:rPr>
          <w:b/>
        </w:rPr>
        <w:t xml:space="preserve">Tulos</w:t>
      </w:r>
    </w:p>
    <w:p>
      <w:r>
        <w:t xml:space="preserve">Nancy Juvonen</w:t>
      </w:r>
    </w:p>
    <w:p>
      <w:r>
        <w:rPr>
          <w:b/>
        </w:rPr>
        <w:t xml:space="preserve">Esimerkki 1.918</w:t>
      </w:r>
    </w:p>
    <w:p>
      <w:r>
        <w:t xml:space="preserve">Minkä uskonnon Sammy Davis Jr. edustaa?</w:t>
      </w:r>
    </w:p>
    <w:p>
      <w:r>
        <w:rPr>
          <w:b/>
        </w:rPr>
        <w:t xml:space="preserve">Tulos</w:t>
      </w:r>
    </w:p>
    <w:p>
      <w:r>
        <w:t xml:space="preserve">Juutalaisuus</w:t>
      </w:r>
    </w:p>
    <w:p>
      <w:r>
        <w:rPr>
          <w:b/>
        </w:rPr>
        <w:t xml:space="preserve">Esimerkki 1.919</w:t>
      </w:r>
    </w:p>
    <w:p>
      <w:r>
        <w:t xml:space="preserve">missä on mallorca?</w:t>
      </w:r>
    </w:p>
    <w:p>
      <w:r>
        <w:rPr>
          <w:b/>
        </w:rPr>
        <w:t xml:space="preserve">Tulos</w:t>
      </w:r>
    </w:p>
    <w:p>
      <w:r>
        <w:t xml:space="preserve">Välimeri</w:t>
      </w:r>
    </w:p>
    <w:p>
      <w:r>
        <w:rPr>
          <w:b/>
        </w:rPr>
        <w:t xml:space="preserve">Esimerkki 1.920</w:t>
      </w:r>
    </w:p>
    <w:p>
      <w:r>
        <w:t xml:space="preserve">kuka oli naimisissa Lance Armstrongin kanssa?</w:t>
      </w:r>
    </w:p>
    <w:p>
      <w:r>
        <w:rPr>
          <w:b/>
        </w:rPr>
        <w:t xml:space="preserve">Tulos</w:t>
      </w:r>
    </w:p>
    <w:p>
      <w:r>
        <w:t xml:space="preserve">Kristin Richard</w:t>
      </w:r>
    </w:p>
    <w:p>
      <w:r>
        <w:rPr>
          <w:b/>
        </w:rPr>
        <w:t xml:space="preserve">Esimerkki 1.921</w:t>
      </w:r>
    </w:p>
    <w:p>
      <w:r>
        <w:t xml:space="preserve">mitä kieltä puhutte iranissa?</w:t>
      </w:r>
    </w:p>
    <w:p>
      <w:r>
        <w:rPr>
          <w:b/>
        </w:rPr>
        <w:t xml:space="preserve">Tulos</w:t>
      </w:r>
    </w:p>
    <w:p>
      <w:r>
        <w:t xml:space="preserve">Turkmenin kieli</w:t>
      </w:r>
    </w:p>
    <w:p>
      <w:r>
        <w:rPr>
          <w:b/>
        </w:rPr>
        <w:t xml:space="preserve">Tulos</w:t>
      </w:r>
    </w:p>
    <w:p>
      <w:r>
        <w:t xml:space="preserve">Pashun kieli</w:t>
      </w:r>
    </w:p>
    <w:p>
      <w:r>
        <w:rPr>
          <w:b/>
        </w:rPr>
        <w:t xml:space="preserve">Tulos</w:t>
      </w:r>
    </w:p>
    <w:p>
      <w:r>
        <w:t xml:space="preserve">Kurdin kieli</w:t>
      </w:r>
    </w:p>
    <w:p>
      <w:r>
        <w:rPr>
          <w:b/>
        </w:rPr>
        <w:t xml:space="preserve">Tulos</w:t>
      </w:r>
    </w:p>
    <w:p>
      <w:r>
        <w:t xml:space="preserve">Gilakin kieli</w:t>
      </w:r>
    </w:p>
    <w:p>
      <w:r>
        <w:rPr>
          <w:b/>
        </w:rPr>
        <w:t xml:space="preserve">Tulos</w:t>
      </w:r>
    </w:p>
    <w:p>
      <w:r>
        <w:t xml:space="preserve">Assyrian uusaramealainen kieli</w:t>
      </w:r>
    </w:p>
    <w:p>
      <w:r>
        <w:rPr>
          <w:b/>
        </w:rPr>
        <w:t xml:space="preserve">Tulos</w:t>
      </w:r>
    </w:p>
    <w:p>
      <w:r>
        <w:t xml:space="preserve">Azerbaidžanin kieli</w:t>
      </w:r>
    </w:p>
    <w:p>
      <w:r>
        <w:rPr>
          <w:b/>
        </w:rPr>
        <w:t xml:space="preserve">Tulos</w:t>
      </w:r>
    </w:p>
    <w:p>
      <w:r>
        <w:t xml:space="preserve">Armenian kieli</w:t>
      </w:r>
    </w:p>
    <w:p>
      <w:r>
        <w:rPr>
          <w:b/>
        </w:rPr>
        <w:t xml:space="preserve">Tulos</w:t>
      </w:r>
    </w:p>
    <w:p>
      <w:r>
        <w:t xml:space="preserve">Persian kieli</w:t>
      </w:r>
    </w:p>
    <w:p>
      <w:r>
        <w:rPr>
          <w:b/>
        </w:rPr>
        <w:t xml:space="preserve">Tulos</w:t>
      </w:r>
    </w:p>
    <w:p>
      <w:r>
        <w:t xml:space="preserve">Mazanderanin kieli</w:t>
      </w:r>
    </w:p>
    <w:p>
      <w:r>
        <w:rPr>
          <w:b/>
        </w:rPr>
        <w:t xml:space="preserve">Tulos</w:t>
      </w:r>
    </w:p>
    <w:p>
      <w:r>
        <w:t xml:space="preserve">Lurin kieli</w:t>
      </w:r>
    </w:p>
    <w:p>
      <w:r>
        <w:rPr>
          <w:b/>
        </w:rPr>
        <w:t xml:space="preserve">Esimerkki 1.922</w:t>
      </w:r>
    </w:p>
    <w:p>
      <w:r>
        <w:t xml:space="preserve">mihin John Quincy Adams kuoli?</w:t>
      </w:r>
    </w:p>
    <w:p>
      <w:r>
        <w:rPr>
          <w:b/>
        </w:rPr>
        <w:t xml:space="preserve">Tulos</w:t>
      </w:r>
    </w:p>
    <w:p>
      <w:r>
        <w:t xml:space="preserve">Aivoverenvuoto</w:t>
      </w:r>
    </w:p>
    <w:p>
      <w:r>
        <w:rPr>
          <w:b/>
        </w:rPr>
        <w:t xml:space="preserve">Esimerkki 1.923</w:t>
      </w:r>
    </w:p>
    <w:p>
      <w:r>
        <w:t xml:space="preserve">missä on Ellis Park Rugby Stadium?</w:t>
      </w:r>
    </w:p>
    <w:p>
      <w:r>
        <w:rPr>
          <w:b/>
        </w:rPr>
        <w:t xml:space="preserve">Tulos</w:t>
      </w:r>
    </w:p>
    <w:p>
      <w:r>
        <w:t xml:space="preserve">New York City</w:t>
      </w:r>
    </w:p>
    <w:p>
      <w:r>
        <w:rPr>
          <w:b/>
        </w:rPr>
        <w:t xml:space="preserve">Esimerkki 1.924</w:t>
      </w:r>
    </w:p>
    <w:p>
      <w:r>
        <w:t xml:space="preserve">millä kielellä antiikin roomalaiset kirjoittivat?</w:t>
      </w:r>
    </w:p>
    <w:p>
      <w:r>
        <w:rPr>
          <w:b/>
        </w:rPr>
        <w:t xml:space="preserve">Tulos</w:t>
      </w:r>
    </w:p>
    <w:p>
      <w:r>
        <w:t xml:space="preserve">Latinan kieli</w:t>
      </w:r>
    </w:p>
    <w:p>
      <w:r>
        <w:rPr>
          <w:b/>
        </w:rPr>
        <w:t xml:space="preserve">Esimerkki 1.925</w:t>
      </w:r>
    </w:p>
    <w:p>
      <w:r>
        <w:t xml:space="preserve">mistä toussaint charbonneau oli kotoisin?</w:t>
      </w:r>
    </w:p>
    <w:p>
      <w:r>
        <w:rPr>
          <w:b/>
        </w:rPr>
        <w:t xml:space="preserve">Tulos</w:t>
      </w:r>
    </w:p>
    <w:p>
      <w:r>
        <w:t xml:space="preserve">Boucherville</w:t>
      </w:r>
    </w:p>
    <w:p>
      <w:r>
        <w:rPr>
          <w:b/>
        </w:rPr>
        <w:t xml:space="preserve">Esimerkki 1.926</w:t>
      </w:r>
    </w:p>
    <w:p>
      <w:r>
        <w:t xml:space="preserve">missä osavaltiossa Obama on syntynyt?</w:t>
      </w:r>
    </w:p>
    <w:p>
      <w:r>
        <w:rPr>
          <w:b/>
        </w:rPr>
        <w:t xml:space="preserve">Tulos</w:t>
      </w:r>
    </w:p>
    <w:p>
      <w:r>
        <w:t xml:space="preserve">Havaiji</w:t>
      </w:r>
    </w:p>
    <w:p>
      <w:r>
        <w:rPr>
          <w:b/>
        </w:rPr>
        <w:t xml:space="preserve">Esimerkki 1.927</w:t>
      </w:r>
    </w:p>
    <w:p>
      <w:r>
        <w:t xml:space="preserve">mistä vietnam sai alkunsa?</w:t>
      </w:r>
    </w:p>
    <w:p>
      <w:r>
        <w:rPr>
          <w:b/>
        </w:rPr>
        <w:t xml:space="preserve">Tulos</w:t>
      </w:r>
    </w:p>
    <w:p>
      <w:r>
        <w:t xml:space="preserve">Aasia</w:t>
      </w:r>
    </w:p>
    <w:p>
      <w:r>
        <w:rPr>
          <w:b/>
        </w:rPr>
        <w:t xml:space="preserve">Esimerkki 1.928</w:t>
      </w:r>
    </w:p>
    <w:p>
      <w:r>
        <w:t xml:space="preserve">missä charlton heston asui?</w:t>
      </w:r>
    </w:p>
    <w:p>
      <w:r>
        <w:rPr>
          <w:b/>
        </w:rPr>
        <w:t xml:space="preserve">Tulos</w:t>
      </w:r>
    </w:p>
    <w:p>
      <w:r>
        <w:t xml:space="preserve">Pyhä Helen</w:t>
      </w:r>
    </w:p>
    <w:p>
      <w:r>
        <w:rPr>
          <w:b/>
        </w:rPr>
        <w:t xml:space="preserve">Tulos</w:t>
      </w:r>
    </w:p>
    <w:p>
      <w:r>
        <w:t xml:space="preserve">Wilmette</w:t>
      </w:r>
    </w:p>
    <w:p>
      <w:r>
        <w:rPr>
          <w:b/>
        </w:rPr>
        <w:t xml:space="preserve">Tulos</w:t>
      </w:r>
    </w:p>
    <w:p>
      <w:r>
        <w:t xml:space="preserve">Los Angeles</w:t>
      </w:r>
    </w:p>
    <w:p>
      <w:r>
        <w:rPr>
          <w:b/>
        </w:rPr>
        <w:t xml:space="preserve">Tulos</w:t>
      </w:r>
    </w:p>
    <w:p>
      <w:r>
        <w:t xml:space="preserve">Evanston</w:t>
      </w:r>
    </w:p>
    <w:p>
      <w:r>
        <w:rPr>
          <w:b/>
        </w:rPr>
        <w:t xml:space="preserve">Esimerkki 1.929</w:t>
      </w:r>
    </w:p>
    <w:p>
      <w:r>
        <w:t xml:space="preserve">kuka on la lakersin valmentaja?</w:t>
      </w:r>
    </w:p>
    <w:p>
      <w:r>
        <w:rPr>
          <w:b/>
        </w:rPr>
        <w:t xml:space="preserve">Tulos</w:t>
      </w:r>
    </w:p>
    <w:p>
      <w:r>
        <w:t xml:space="preserve">Mike D'Antoni</w:t>
      </w:r>
    </w:p>
    <w:p>
      <w:r>
        <w:rPr>
          <w:b/>
        </w:rPr>
        <w:t xml:space="preserve">Esimerkki 1.930</w:t>
      </w:r>
    </w:p>
    <w:p>
      <w:r>
        <w:t xml:space="preserve">mitä tekemistä montpelier vt:ssä on?</w:t>
      </w:r>
    </w:p>
    <w:p>
      <w:r>
        <w:rPr>
          <w:b/>
        </w:rPr>
        <w:t xml:space="preserve">Tulos</w:t>
      </w:r>
    </w:p>
    <w:p>
      <w:r>
        <w:t xml:space="preserve">Jedin vaahtera</w:t>
      </w:r>
    </w:p>
    <w:p>
      <w:r>
        <w:rPr>
          <w:b/>
        </w:rPr>
        <w:t xml:space="preserve">Tulos</w:t>
      </w:r>
    </w:p>
    <w:p>
      <w:r>
        <w:t xml:space="preserve">Karmê Chöling</w:t>
      </w:r>
    </w:p>
    <w:p>
      <w:r>
        <w:rPr>
          <w:b/>
        </w:rPr>
        <w:t xml:space="preserve">Tulos</w:t>
      </w:r>
    </w:p>
    <w:p>
      <w:r>
        <w:t xml:space="preserve">Vermontin islanninhevosfarmi</w:t>
      </w:r>
    </w:p>
    <w:p>
      <w:r>
        <w:rPr>
          <w:b/>
        </w:rPr>
        <w:t xml:space="preserve">Tulos</w:t>
      </w:r>
    </w:p>
    <w:p>
      <w:r>
        <w:t xml:space="preserve">Cold Hollow Cider Mill</w:t>
      </w:r>
    </w:p>
    <w:p>
      <w:r>
        <w:rPr>
          <w:b/>
        </w:rPr>
        <w:t xml:space="preserve">Tulos</w:t>
      </w:r>
    </w:p>
    <w:p>
      <w:r>
        <w:t xml:space="preserve">Down To Earth Worm Farm of Vermont</w:t>
      </w:r>
    </w:p>
    <w:p>
      <w:r>
        <w:rPr>
          <w:b/>
        </w:rPr>
        <w:t xml:space="preserve">Tulos</w:t>
      </w:r>
    </w:p>
    <w:p>
      <w:r>
        <w:t xml:space="preserve">Mount Mansfield</w:t>
      </w:r>
    </w:p>
    <w:p>
      <w:r>
        <w:rPr>
          <w:b/>
        </w:rPr>
        <w:t xml:space="preserve">Tulos</w:t>
      </w:r>
    </w:p>
    <w:p>
      <w:r>
        <w:t xml:space="preserve">Ben &amp; Jerryn Waterburyn tehdas</w:t>
      </w:r>
    </w:p>
    <w:p>
      <w:r>
        <w:rPr>
          <w:b/>
        </w:rPr>
        <w:t xml:space="preserve">Tulos</w:t>
      </w:r>
    </w:p>
    <w:p>
      <w:r>
        <w:t xml:space="preserve">Spider Web Farm</w:t>
      </w:r>
    </w:p>
    <w:p>
      <w:r>
        <w:rPr>
          <w:b/>
        </w:rPr>
        <w:t xml:space="preserve">Tulos</w:t>
      </w:r>
    </w:p>
    <w:p>
      <w:r>
        <w:t xml:space="preserve">Säänsekainen navetan nukke museo</w:t>
      </w:r>
    </w:p>
    <w:p>
      <w:r>
        <w:rPr>
          <w:b/>
        </w:rPr>
        <w:t xml:space="preserve">Tulos</w:t>
      </w:r>
    </w:p>
    <w:p>
      <w:r>
        <w:t xml:space="preserve">Vermontin osavaltiotalo</w:t>
      </w:r>
    </w:p>
    <w:p>
      <w:r>
        <w:rPr>
          <w:b/>
        </w:rPr>
        <w:t xml:space="preserve">Esimerkki 1.931</w:t>
      </w:r>
    </w:p>
    <w:p>
      <w:r>
        <w:t xml:space="preserve">kuka esittää Bilboa hobittielokuvassa?</w:t>
      </w:r>
    </w:p>
    <w:p>
      <w:r>
        <w:rPr>
          <w:b/>
        </w:rPr>
        <w:t xml:space="preserve">Tulos</w:t>
      </w:r>
    </w:p>
    <w:p>
      <w:r>
        <w:t xml:space="preserve">Norman Bird</w:t>
      </w:r>
    </w:p>
    <w:p>
      <w:r>
        <w:rPr>
          <w:b/>
        </w:rPr>
        <w:t xml:space="preserve">Tulos</w:t>
      </w:r>
    </w:p>
    <w:p>
      <w:r>
        <w:t xml:space="preserve">Martin Freeman</w:t>
      </w:r>
    </w:p>
    <w:p>
      <w:r>
        <w:rPr>
          <w:b/>
        </w:rPr>
        <w:t xml:space="preserve">Tulos</w:t>
      </w:r>
    </w:p>
    <w:p>
      <w:r>
        <w:t xml:space="preserve">Ian Holm</w:t>
      </w:r>
    </w:p>
    <w:p>
      <w:r>
        <w:rPr>
          <w:b/>
        </w:rPr>
        <w:t xml:space="preserve">Esimerkki 1.932</w:t>
      </w:r>
    </w:p>
    <w:p>
      <w:r>
        <w:t xml:space="preserve">kuka on philadelphia eaglesin omistaja?</w:t>
      </w:r>
    </w:p>
    <w:p>
      <w:r>
        <w:rPr>
          <w:b/>
        </w:rPr>
        <w:t xml:space="preserve">Tulos</w:t>
      </w:r>
    </w:p>
    <w:p>
      <w:r>
        <w:t xml:space="preserve">Jeffrey Lurie</w:t>
      </w:r>
    </w:p>
    <w:p>
      <w:r>
        <w:rPr>
          <w:b/>
        </w:rPr>
        <w:t xml:space="preserve">Esimerkki 1.933</w:t>
      </w:r>
    </w:p>
    <w:p>
      <w:r>
        <w:t xml:space="preserve">keneksi kuningatar Victorian vanhempia kutsuttiin?</w:t>
      </w:r>
    </w:p>
    <w:p>
      <w:r>
        <w:rPr>
          <w:b/>
        </w:rPr>
        <w:t xml:space="preserve">Tulos</w:t>
      </w:r>
    </w:p>
    <w:p>
      <w:r>
        <w:t xml:space="preserve">Prinssi Edward, Kentin ja Strathearnin herttua</w:t>
      </w:r>
    </w:p>
    <w:p>
      <w:r>
        <w:rPr>
          <w:b/>
        </w:rPr>
        <w:t xml:space="preserve">Tulos</w:t>
      </w:r>
    </w:p>
    <w:p>
      <w:r>
        <w:t xml:space="preserve">Prinsessa Victoria Saksin-Coburg-Saalfeldin prinsessa Victoria</w:t>
      </w:r>
    </w:p>
    <w:p>
      <w:r>
        <w:rPr>
          <w:b/>
        </w:rPr>
        <w:t xml:space="preserve">Esimerkki 1.934</w:t>
      </w:r>
    </w:p>
    <w:p>
      <w:r>
        <w:t xml:space="preserve">missä phil mickelson kävi collegea?</w:t>
      </w:r>
    </w:p>
    <w:p>
      <w:r>
        <w:rPr>
          <w:b/>
        </w:rPr>
        <w:t xml:space="preserve">Tulos</w:t>
      </w:r>
    </w:p>
    <w:p>
      <w:r>
        <w:t xml:space="preserve">Arizonan osavaltion yliopisto</w:t>
      </w:r>
    </w:p>
    <w:p>
      <w:r>
        <w:rPr>
          <w:b/>
        </w:rPr>
        <w:t xml:space="preserve">Esimerkki 1.935</w:t>
      </w:r>
    </w:p>
    <w:p>
      <w:r>
        <w:t xml:space="preserve">mistä NFL Redskins on kotoisin?</w:t>
      </w:r>
    </w:p>
    <w:p>
      <w:r>
        <w:rPr>
          <w:b/>
        </w:rPr>
        <w:t xml:space="preserve">Tulos</w:t>
      </w:r>
    </w:p>
    <w:p>
      <w:r>
        <w:t xml:space="preserve">Washington Redskins</w:t>
      </w:r>
    </w:p>
    <w:p>
      <w:r>
        <w:rPr>
          <w:b/>
        </w:rPr>
        <w:t xml:space="preserve">Esimerkki 1.936</w:t>
      </w:r>
    </w:p>
    <w:p>
      <w:r>
        <w:t xml:space="preserve">minkä kirjan W.E.B. Dubois kirjoitti?</w:t>
      </w:r>
    </w:p>
    <w:p>
      <w:r>
        <w:rPr>
          <w:b/>
        </w:rPr>
        <w:t xml:space="preserve">Tulos</w:t>
      </w:r>
    </w:p>
    <w:p>
      <w:r>
        <w:t xml:space="preserve">Kirjoitukset</w:t>
      </w:r>
    </w:p>
    <w:p>
      <w:r>
        <w:rPr>
          <w:b/>
        </w:rPr>
        <w:t xml:space="preserve">Tulos</w:t>
      </w:r>
    </w:p>
    <w:p>
      <w:r>
        <w:t xml:space="preserve">The Souls of Black Folk</w:t>
      </w:r>
    </w:p>
    <w:p>
      <w:r>
        <w:rPr>
          <w:b/>
        </w:rPr>
        <w:t xml:space="preserve">Tulos</w:t>
      </w:r>
    </w:p>
    <w:p>
      <w:r>
        <w:t xml:space="preserve">John Brown</w:t>
      </w:r>
    </w:p>
    <w:p>
      <w:r>
        <w:rPr>
          <w:b/>
        </w:rPr>
        <w:t xml:space="preserve">Tulos</w:t>
      </w:r>
    </w:p>
    <w:p>
      <w:r>
        <w:t xml:space="preserve">Neekeri</w:t>
      </w:r>
    </w:p>
    <w:p>
      <w:r>
        <w:rPr>
          <w:b/>
        </w:rPr>
        <w:t xml:space="preserve">Tulos</w:t>
      </w:r>
    </w:p>
    <w:p>
      <w:r>
        <w:t xml:space="preserve">W.E.B. Du Bois Aasiasta</w:t>
      </w:r>
    </w:p>
    <w:p>
      <w:r>
        <w:rPr>
          <w:b/>
        </w:rPr>
        <w:t xml:space="preserve">Tulos</w:t>
      </w:r>
    </w:p>
    <w:p>
      <w:r>
        <w:t xml:space="preserve">Darkwater</w:t>
      </w:r>
    </w:p>
    <w:p>
      <w:r>
        <w:rPr>
          <w:b/>
        </w:rPr>
        <w:t xml:space="preserve">Tulos</w:t>
      </w:r>
    </w:p>
    <w:p>
      <w:r>
        <w:t xml:space="preserve">W.E.B. Du Boisin maailma</w:t>
      </w:r>
    </w:p>
    <w:p>
      <w:r>
        <w:rPr>
          <w:b/>
        </w:rPr>
        <w:t xml:space="preserve">Tulos</w:t>
      </w:r>
    </w:p>
    <w:p>
      <w:r>
        <w:t xml:space="preserve">Mustan kansan kuvitetut sielut</w:t>
      </w:r>
    </w:p>
    <w:p>
      <w:r>
        <w:rPr>
          <w:b/>
        </w:rPr>
        <w:t xml:space="preserve">Tulos</w:t>
      </w:r>
    </w:p>
    <w:p>
      <w:r>
        <w:t xml:space="preserve">Afrikan orjakaupan tukahduttaminen Amerikan yhdysvaltoihin 1638-1870.</w:t>
      </w:r>
    </w:p>
    <w:p>
      <w:r>
        <w:rPr>
          <w:b/>
        </w:rPr>
        <w:t xml:space="preserve">Tulos</w:t>
      </w:r>
    </w:p>
    <w:p>
      <w:r>
        <w:t xml:space="preserve">Tumma prinsessa</w:t>
      </w:r>
    </w:p>
    <w:p>
      <w:r>
        <w:rPr>
          <w:b/>
        </w:rPr>
        <w:t xml:space="preserve">Esimerkki 1.937</w:t>
      </w:r>
    </w:p>
    <w:p>
      <w:r>
        <w:t xml:space="preserve">minä vuosina Cubs on ollut World Seriesissä?</w:t>
      </w:r>
    </w:p>
    <w:p>
      <w:r>
        <w:rPr>
          <w:b/>
        </w:rPr>
        <w:t xml:space="preserve">Tulos</w:t>
      </w:r>
    </w:p>
    <w:p>
      <w:r>
        <w:t xml:space="preserve">1908 World Series</w:t>
      </w:r>
    </w:p>
    <w:p>
      <w:r>
        <w:rPr>
          <w:b/>
        </w:rPr>
        <w:t xml:space="preserve">Tulos</w:t>
      </w:r>
    </w:p>
    <w:p>
      <w:r>
        <w:t xml:space="preserve">1907 World Series</w:t>
      </w:r>
    </w:p>
    <w:p>
      <w:r>
        <w:rPr>
          <w:b/>
        </w:rPr>
        <w:t xml:space="preserve">Esimerkki 1.938</w:t>
      </w:r>
    </w:p>
    <w:p>
      <w:r>
        <w:t xml:space="preserve">Mitkä ovat yleisimmät uskonnot Yhdysvalloissa?</w:t>
      </w:r>
    </w:p>
    <w:p>
      <w:r>
        <w:rPr>
          <w:b/>
        </w:rPr>
        <w:t xml:space="preserve">Tulos</w:t>
      </w:r>
    </w:p>
    <w:p>
      <w:r>
        <w:t xml:space="preserve">Unitarian Universalism</w:t>
      </w:r>
    </w:p>
    <w:p>
      <w:r>
        <w:rPr>
          <w:b/>
        </w:rPr>
        <w:t xml:space="preserve">Tulos</w:t>
      </w:r>
    </w:p>
    <w:p>
      <w:r>
        <w:t xml:space="preserve">Juutalaisuus</w:t>
      </w:r>
    </w:p>
    <w:p>
      <w:r>
        <w:rPr>
          <w:b/>
        </w:rPr>
        <w:t xml:space="preserve">Tulos</w:t>
      </w:r>
    </w:p>
    <w:p>
      <w:r>
        <w:t xml:space="preserve">Kristinusko</w:t>
      </w:r>
    </w:p>
    <w:p>
      <w:r>
        <w:rPr>
          <w:b/>
        </w:rPr>
        <w:t xml:space="preserve">Tulos</w:t>
      </w:r>
    </w:p>
    <w:p>
      <w:r>
        <w:t xml:space="preserve">Ateismi</w:t>
      </w:r>
    </w:p>
    <w:p>
      <w:r>
        <w:rPr>
          <w:b/>
        </w:rPr>
        <w:t xml:space="preserve">Tulos</w:t>
      </w:r>
    </w:p>
    <w:p>
      <w:r>
        <w:t xml:space="preserve">Buddhalaisuus</w:t>
      </w:r>
    </w:p>
    <w:p>
      <w:r>
        <w:rPr>
          <w:b/>
        </w:rPr>
        <w:t xml:space="preserve">Tulos</w:t>
      </w:r>
    </w:p>
    <w:p>
      <w:r>
        <w:t xml:space="preserve">Hindulaisuus</w:t>
      </w:r>
    </w:p>
    <w:p>
      <w:r>
        <w:rPr>
          <w:b/>
        </w:rPr>
        <w:t xml:space="preserve">Tulos</w:t>
      </w:r>
    </w:p>
    <w:p>
      <w:r>
        <w:t xml:space="preserve">Islam</w:t>
      </w:r>
    </w:p>
    <w:p>
      <w:r>
        <w:rPr>
          <w:b/>
        </w:rPr>
        <w:t xml:space="preserve">Esimerkki 1.939</w:t>
      </w:r>
    </w:p>
    <w:p>
      <w:r>
        <w:t xml:space="preserve">kuka oli varapresidentti Lincolnin aikana?</w:t>
      </w:r>
    </w:p>
    <w:p>
      <w:r>
        <w:rPr>
          <w:b/>
        </w:rPr>
        <w:t xml:space="preserve">Tulos</w:t>
      </w:r>
    </w:p>
    <w:p>
      <w:r>
        <w:t xml:space="preserve">Andrew Johnson</w:t>
      </w:r>
    </w:p>
    <w:p>
      <w:r>
        <w:rPr>
          <w:b/>
        </w:rPr>
        <w:t xml:space="preserve">Tulos</w:t>
      </w:r>
    </w:p>
    <w:p>
      <w:r>
        <w:t xml:space="preserve">Hannibal Hamlin</w:t>
      </w:r>
    </w:p>
    <w:p>
      <w:r>
        <w:rPr>
          <w:b/>
        </w:rPr>
        <w:t xml:space="preserve">Esimerkki 1.940</w:t>
      </w:r>
    </w:p>
    <w:p>
      <w:r>
        <w:t xml:space="preserve">kuka näyttelee Kermitiä muppets-elokuvassa?</w:t>
      </w:r>
    </w:p>
    <w:p>
      <w:r>
        <w:rPr>
          <w:b/>
        </w:rPr>
        <w:t xml:space="preserve">Tulos</w:t>
      </w:r>
    </w:p>
    <w:p>
      <w:r>
        <w:t xml:space="preserve">Jim Henson</w:t>
      </w:r>
    </w:p>
    <w:p>
      <w:r>
        <w:rPr>
          <w:b/>
        </w:rPr>
        <w:t xml:space="preserve">Esimerkki 1.941</w:t>
      </w:r>
    </w:p>
    <w:p>
      <w:r>
        <w:t xml:space="preserve">Mikä on Salman Khanin isän nimi?</w:t>
      </w:r>
    </w:p>
    <w:p>
      <w:r>
        <w:rPr>
          <w:b/>
        </w:rPr>
        <w:t xml:space="preserve">Tulos</w:t>
      </w:r>
    </w:p>
    <w:p>
      <w:r>
        <w:t xml:space="preserve">Salim Khan</w:t>
      </w:r>
    </w:p>
    <w:p>
      <w:r>
        <w:rPr>
          <w:b/>
        </w:rPr>
        <w:t xml:space="preserve">Esimerkki 1.942</w:t>
      </w:r>
    </w:p>
    <w:p>
      <w:r>
        <w:t xml:space="preserve">Missä T Boone Pickens asuu?</w:t>
      </w:r>
    </w:p>
    <w:p>
      <w:r>
        <w:rPr>
          <w:b/>
        </w:rPr>
        <w:t xml:space="preserve">Tulos</w:t>
      </w:r>
    </w:p>
    <w:p>
      <w:r>
        <w:t xml:space="preserve">Oklahoma</w:t>
      </w:r>
    </w:p>
    <w:p>
      <w:r>
        <w:rPr>
          <w:b/>
        </w:rPr>
        <w:t xml:space="preserve">Esimerkki 1.943</w:t>
      </w:r>
    </w:p>
    <w:p>
      <w:r>
        <w:t xml:space="preserve">mikä on Coloradon osavaltion kukka?</w:t>
      </w:r>
    </w:p>
    <w:p>
      <w:r>
        <w:rPr>
          <w:b/>
        </w:rPr>
        <w:t xml:space="preserve">Tulos</w:t>
      </w:r>
    </w:p>
    <w:p>
      <w:r>
        <w:t xml:space="preserve">Aquilegia saximontana</w:t>
      </w:r>
    </w:p>
    <w:p>
      <w:r>
        <w:rPr>
          <w:b/>
        </w:rPr>
        <w:t xml:space="preserve">Esimerkki 1.944</w:t>
      </w:r>
    </w:p>
    <w:p>
      <w:r>
        <w:t xml:space="preserve">mikä on Yalen yliopiston maskotti?</w:t>
      </w:r>
    </w:p>
    <w:p>
      <w:r>
        <w:rPr>
          <w:b/>
        </w:rPr>
        <w:t xml:space="preserve">Tulos</w:t>
      </w:r>
    </w:p>
    <w:p>
      <w:r>
        <w:t xml:space="preserve">Komea Dan</w:t>
      </w:r>
    </w:p>
    <w:p>
      <w:r>
        <w:rPr>
          <w:b/>
        </w:rPr>
        <w:t xml:space="preserve">Esimerkki 1.945</w:t>
      </w:r>
    </w:p>
    <w:p>
      <w:r>
        <w:t xml:space="preserve">Mikä oli Howard Carterin työ?</w:t>
      </w:r>
    </w:p>
    <w:p>
      <w:r>
        <w:rPr>
          <w:b/>
        </w:rPr>
        <w:t xml:space="preserve">Tulos</w:t>
      </w:r>
    </w:p>
    <w:p>
      <w:r>
        <w:t xml:space="preserve">Arkeologi</w:t>
      </w:r>
    </w:p>
    <w:p>
      <w:r>
        <w:rPr>
          <w:b/>
        </w:rPr>
        <w:t xml:space="preserve">Esimerkki 1.946</w:t>
      </w:r>
    </w:p>
    <w:p>
      <w:r>
        <w:t xml:space="preserve">missä aikavyöhykkeessä on Indianapolis Indianassa?</w:t>
      </w:r>
    </w:p>
    <w:p>
      <w:r>
        <w:rPr>
          <w:b/>
        </w:rPr>
        <w:t xml:space="preserve">Tulos</w:t>
      </w:r>
    </w:p>
    <w:p>
      <w:r>
        <w:t xml:space="preserve">Pohjois-Amerikan itäinen aikavyöhyke</w:t>
      </w:r>
    </w:p>
    <w:p>
      <w:r>
        <w:rPr>
          <w:b/>
        </w:rPr>
        <w:t xml:space="preserve">Esimerkki 1.947</w:t>
      </w:r>
    </w:p>
    <w:p>
      <w:r>
        <w:t xml:space="preserve">kuka hallitsee Tunisiaa nyt?</w:t>
      </w:r>
    </w:p>
    <w:p>
      <w:r>
        <w:rPr>
          <w:b/>
        </w:rPr>
        <w:t xml:space="preserve">Tulos</w:t>
      </w:r>
    </w:p>
    <w:p>
      <w:r>
        <w:t xml:space="preserve">Ali Laarayedh</w:t>
      </w:r>
    </w:p>
    <w:p>
      <w:r>
        <w:rPr>
          <w:b/>
        </w:rPr>
        <w:t xml:space="preserve">Esimerkki 1.948</w:t>
      </w:r>
    </w:p>
    <w:p>
      <w:r>
        <w:t xml:space="preserve">mitä kieltä Brasilia puhuu?</w:t>
      </w:r>
    </w:p>
    <w:p>
      <w:r>
        <w:rPr>
          <w:b/>
        </w:rPr>
        <w:t xml:space="preserve">Tulos</w:t>
      </w:r>
    </w:p>
    <w:p>
      <w:r>
        <w:t xml:space="preserve">Portugalin kieli</w:t>
      </w:r>
    </w:p>
    <w:p>
      <w:r>
        <w:rPr>
          <w:b/>
        </w:rPr>
        <w:t xml:space="preserve">Esimerkki 1.949</w:t>
      </w:r>
    </w:p>
    <w:p>
      <w:r>
        <w:t xml:space="preserve">missä on paras paikka vierailla bahamalla?</w:t>
      </w:r>
    </w:p>
    <w:p>
      <w:r>
        <w:rPr>
          <w:b/>
        </w:rPr>
        <w:t xml:space="preserve">Tulos</w:t>
      </w:r>
    </w:p>
    <w:p>
      <w:r>
        <w:t xml:space="preserve">Inagua</w:t>
      </w:r>
    </w:p>
    <w:p>
      <w:r>
        <w:rPr>
          <w:b/>
        </w:rPr>
        <w:t xml:space="preserve">Tulos</w:t>
      </w:r>
    </w:p>
    <w:p>
      <w:r>
        <w:t xml:space="preserve">Freeport</w:t>
      </w:r>
    </w:p>
    <w:p>
      <w:r>
        <w:rPr>
          <w:b/>
        </w:rPr>
        <w:t xml:space="preserve">Tulos</w:t>
      </w:r>
    </w:p>
    <w:p>
      <w:r>
        <w:t xml:space="preserve">Cat Island, Bahama</w:t>
      </w:r>
    </w:p>
    <w:p>
      <w:r>
        <w:rPr>
          <w:b/>
        </w:rPr>
        <w:t xml:space="preserve">Tulos</w:t>
      </w:r>
    </w:p>
    <w:p>
      <w:r>
        <w:t xml:space="preserve">Ragged Island, Bahama</w:t>
      </w:r>
    </w:p>
    <w:p>
      <w:r>
        <w:rPr>
          <w:b/>
        </w:rPr>
        <w:t xml:space="preserve">Tulos</w:t>
      </w:r>
    </w:p>
    <w:p>
      <w:r>
        <w:t xml:space="preserve">Mayaguana</w:t>
      </w:r>
    </w:p>
    <w:p>
      <w:r>
        <w:rPr>
          <w:b/>
        </w:rPr>
        <w:t xml:space="preserve">Tulos</w:t>
      </w:r>
    </w:p>
    <w:p>
      <w:r>
        <w:t xml:space="preserve">Bimini</w:t>
      </w:r>
    </w:p>
    <w:p>
      <w:r>
        <w:rPr>
          <w:b/>
        </w:rPr>
        <w:t xml:space="preserve">Tulos</w:t>
      </w:r>
    </w:p>
    <w:p>
      <w:r>
        <w:t xml:space="preserve">Exuma</w:t>
      </w:r>
    </w:p>
    <w:p>
      <w:r>
        <w:rPr>
          <w:b/>
        </w:rPr>
        <w:t xml:space="preserve">Tulos</w:t>
      </w:r>
    </w:p>
    <w:p>
      <w:r>
        <w:t xml:space="preserve">Long Island</w:t>
      </w:r>
    </w:p>
    <w:p>
      <w:r>
        <w:rPr>
          <w:b/>
        </w:rPr>
        <w:t xml:space="preserve">Tulos</w:t>
      </w:r>
    </w:p>
    <w:p>
      <w:r>
        <w:t xml:space="preserve">Harbour Island</w:t>
      </w:r>
    </w:p>
    <w:p>
      <w:r>
        <w:rPr>
          <w:b/>
        </w:rPr>
        <w:t xml:space="preserve">Tulos</w:t>
      </w:r>
    </w:p>
    <w:p>
      <w:r>
        <w:t xml:space="preserve">Acklins ja Crooked Islands</w:t>
      </w:r>
    </w:p>
    <w:p>
      <w:r>
        <w:rPr>
          <w:b/>
        </w:rPr>
        <w:t xml:space="preserve">Esimerkki 1.950</w:t>
      </w:r>
    </w:p>
    <w:p>
      <w:r>
        <w:t xml:space="preserve">mitä anderson cooper tekee?</w:t>
      </w:r>
    </w:p>
    <w:p>
      <w:r>
        <w:rPr>
          <w:b/>
        </w:rPr>
        <w:t xml:space="preserve">Tulos</w:t>
      </w:r>
    </w:p>
    <w:p>
      <w:r>
        <w:t xml:space="preserve">Toimittaja</w:t>
      </w:r>
    </w:p>
    <w:p>
      <w:r>
        <w:rPr>
          <w:b/>
        </w:rPr>
        <w:t xml:space="preserve">Esimerkki 1.951</w:t>
      </w:r>
    </w:p>
    <w:p>
      <w:r>
        <w:t xml:space="preserve">minä vuosina Ravens on voittanut Super Bowlin?</w:t>
      </w:r>
    </w:p>
    <w:p>
      <w:r>
        <w:rPr>
          <w:b/>
        </w:rPr>
        <w:t xml:space="preserve">Tulos</w:t>
      </w:r>
    </w:p>
    <w:p>
      <w:r>
        <w:t xml:space="preserve">Super Bowl XXXV</w:t>
      </w:r>
    </w:p>
    <w:p>
      <w:r>
        <w:rPr>
          <w:b/>
        </w:rPr>
        <w:t xml:space="preserve">Tulos</w:t>
      </w:r>
    </w:p>
    <w:p>
      <w:r>
        <w:t xml:space="preserve">Super Bowl XLVII</w:t>
      </w:r>
    </w:p>
    <w:p>
      <w:r>
        <w:rPr>
          <w:b/>
        </w:rPr>
        <w:t xml:space="preserve">Esimerkki 1.952</w:t>
      </w:r>
    </w:p>
    <w:p>
      <w:r>
        <w:t xml:space="preserve">Mitkä ovat duggareiden lasten täydelliset nimet?</w:t>
      </w:r>
    </w:p>
    <w:p>
      <w:r>
        <w:rPr>
          <w:b/>
        </w:rPr>
        <w:t xml:space="preserve">Tulos</w:t>
      </w:r>
    </w:p>
    <w:p>
      <w:r>
        <w:t xml:space="preserve">Jana Duggar</w:t>
      </w:r>
    </w:p>
    <w:p>
      <w:r>
        <w:rPr>
          <w:b/>
        </w:rPr>
        <w:t xml:space="preserve">Esimerkki 1.953</w:t>
      </w:r>
    </w:p>
    <w:p>
      <w:r>
        <w:t xml:space="preserve">Missä Baltimore Ravens pelaa?</w:t>
      </w:r>
    </w:p>
    <w:p>
      <w:r>
        <w:rPr>
          <w:b/>
        </w:rPr>
        <w:t xml:space="preserve">Tulos</w:t>
      </w:r>
    </w:p>
    <w:p>
      <w:r>
        <w:t xml:space="preserve">M&amp;T Bank Stadium</w:t>
      </w:r>
    </w:p>
    <w:p>
      <w:r>
        <w:rPr>
          <w:b/>
        </w:rPr>
        <w:t xml:space="preserve">Esimerkki 1.954</w:t>
      </w:r>
    </w:p>
    <w:p>
      <w:r>
        <w:t xml:space="preserve">missä lomailla italiassa elokuussa?</w:t>
      </w:r>
    </w:p>
    <w:p>
      <w:r>
        <w:rPr>
          <w:b/>
        </w:rPr>
        <w:t xml:space="preserve">Tulos</w:t>
      </w:r>
    </w:p>
    <w:p>
      <w:r>
        <w:t xml:space="preserve">Corriere della Sera</w:t>
      </w:r>
    </w:p>
    <w:p>
      <w:r>
        <w:rPr>
          <w:b/>
        </w:rPr>
        <w:t xml:space="preserve">Tulos</w:t>
      </w:r>
    </w:p>
    <w:p>
      <w:r>
        <w:t xml:space="preserve">l'Unità</w:t>
      </w:r>
    </w:p>
    <w:p>
      <w:r>
        <w:rPr>
          <w:b/>
        </w:rPr>
        <w:t xml:space="preserve">Tulos</w:t>
      </w:r>
    </w:p>
    <w:p>
      <w:r>
        <w:t xml:space="preserve">Il Foglio</w:t>
      </w:r>
    </w:p>
    <w:p>
      <w:r>
        <w:rPr>
          <w:b/>
        </w:rPr>
        <w:t xml:space="preserve">Tulos</w:t>
      </w:r>
    </w:p>
    <w:p>
      <w:r>
        <w:t xml:space="preserve">la Repubblica</w:t>
      </w:r>
    </w:p>
    <w:p>
      <w:r>
        <w:rPr>
          <w:b/>
        </w:rPr>
        <w:t xml:space="preserve">Tulos</w:t>
      </w:r>
    </w:p>
    <w:p>
      <w:r>
        <w:t xml:space="preserve">Il Messaggero</w:t>
      </w:r>
    </w:p>
    <w:p>
      <w:r>
        <w:rPr>
          <w:b/>
        </w:rPr>
        <w:t xml:space="preserve">Tulos</w:t>
      </w:r>
    </w:p>
    <w:p>
      <w:r>
        <w:t xml:space="preserve">La Domenica del Corriere</w:t>
      </w:r>
    </w:p>
    <w:p>
      <w:r>
        <w:rPr>
          <w:b/>
        </w:rPr>
        <w:t xml:space="preserve">Tulos</w:t>
      </w:r>
    </w:p>
    <w:p>
      <w:r>
        <w:t xml:space="preserve">La Stampa</w:t>
      </w:r>
    </w:p>
    <w:p>
      <w:r>
        <w:rPr>
          <w:b/>
        </w:rPr>
        <w:t xml:space="preserve">Tulos</w:t>
      </w:r>
    </w:p>
    <w:p>
      <w:r>
        <w:t xml:space="preserve">Avanti!</w:t>
      </w:r>
    </w:p>
    <w:p>
      <w:r>
        <w:rPr>
          <w:b/>
        </w:rPr>
        <w:t xml:space="preserve">Tulos</w:t>
      </w:r>
    </w:p>
    <w:p>
      <w:r>
        <w:t xml:space="preserve">La Gazzetta dello Sport</w:t>
      </w:r>
    </w:p>
    <w:p>
      <w:r>
        <w:rPr>
          <w:b/>
        </w:rPr>
        <w:t xml:space="preserve">Tulos</w:t>
      </w:r>
    </w:p>
    <w:p>
      <w:r>
        <w:t xml:space="preserve">Liberazione</w:t>
      </w:r>
    </w:p>
    <w:p>
      <w:r>
        <w:rPr>
          <w:b/>
        </w:rPr>
        <w:t xml:space="preserve">Esimerkki 1.955</w:t>
      </w:r>
    </w:p>
    <w:p>
      <w:r>
        <w:t xml:space="preserve">mitä maita on Välimeren rannalla?</w:t>
      </w:r>
    </w:p>
    <w:p>
      <w:r>
        <w:rPr>
          <w:b/>
        </w:rPr>
        <w:t xml:space="preserve">Tulos</w:t>
      </w:r>
    </w:p>
    <w:p>
      <w:r>
        <w:t xml:space="preserve">Italia</w:t>
      </w:r>
    </w:p>
    <w:p>
      <w:r>
        <w:rPr>
          <w:b/>
        </w:rPr>
        <w:t xml:space="preserve">Tulos</w:t>
      </w:r>
    </w:p>
    <w:p>
      <w:r>
        <w:t xml:space="preserve">Espanja</w:t>
      </w:r>
    </w:p>
    <w:p>
      <w:r>
        <w:rPr>
          <w:b/>
        </w:rPr>
        <w:t xml:space="preserve">Tulos</w:t>
      </w:r>
    </w:p>
    <w:p>
      <w:r>
        <w:t xml:space="preserve">Ranska</w:t>
      </w:r>
    </w:p>
    <w:p>
      <w:r>
        <w:rPr>
          <w:b/>
        </w:rPr>
        <w:t xml:space="preserve">Esimerkki 1.956</w:t>
      </w:r>
    </w:p>
    <w:p>
      <w:r>
        <w:t xml:space="preserve">missä madoff asui?</w:t>
      </w:r>
    </w:p>
    <w:p>
      <w:r>
        <w:rPr>
          <w:b/>
        </w:rPr>
        <w:t xml:space="preserve">Tulos</w:t>
      </w:r>
    </w:p>
    <w:p>
      <w:r>
        <w:t xml:space="preserve">Palm Beach</w:t>
      </w:r>
    </w:p>
    <w:p>
      <w:r>
        <w:rPr>
          <w:b/>
        </w:rPr>
        <w:t xml:space="preserve">Tulos</w:t>
      </w:r>
    </w:p>
    <w:p>
      <w:r>
        <w:t xml:space="preserve">Ranska</w:t>
      </w:r>
    </w:p>
    <w:p>
      <w:r>
        <w:rPr>
          <w:b/>
        </w:rPr>
        <w:t xml:space="preserve">Tulos</w:t>
      </w:r>
    </w:p>
    <w:p>
      <w:r>
        <w:t xml:space="preserve">Roslyn</w:t>
      </w:r>
    </w:p>
    <w:p>
      <w:r>
        <w:rPr>
          <w:b/>
        </w:rPr>
        <w:t xml:space="preserve">Tulos</w:t>
      </w:r>
    </w:p>
    <w:p>
      <w:r>
        <w:t xml:space="preserve">Montauk</w:t>
      </w:r>
    </w:p>
    <w:p>
      <w:r>
        <w:rPr>
          <w:b/>
        </w:rPr>
        <w:t xml:space="preserve">Tulos</w:t>
      </w:r>
    </w:p>
    <w:p>
      <w:r>
        <w:t xml:space="preserve">Manhattan</w:t>
      </w:r>
    </w:p>
    <w:p>
      <w:r>
        <w:rPr>
          <w:b/>
        </w:rPr>
        <w:t xml:space="preserve">Tulos</w:t>
      </w:r>
    </w:p>
    <w:p>
      <w:r>
        <w:t xml:space="preserve">Queens</w:t>
      </w:r>
    </w:p>
    <w:p>
      <w:r>
        <w:rPr>
          <w:b/>
        </w:rPr>
        <w:t xml:space="preserve">Esimerkki 1.957</w:t>
      </w:r>
    </w:p>
    <w:p>
      <w:r>
        <w:t xml:space="preserve">mitä barack obama teki ennen virkaanastumistaan?</w:t>
      </w:r>
    </w:p>
    <w:p>
      <w:r>
        <w:rPr>
          <w:b/>
        </w:rPr>
        <w:t xml:space="preserve">Tulos</w:t>
      </w:r>
    </w:p>
    <w:p>
      <w:r>
        <w:t xml:space="preserve">Illinoisin osavaltion senaattori</w:t>
      </w:r>
    </w:p>
    <w:p>
      <w:r>
        <w:rPr>
          <w:b/>
        </w:rPr>
        <w:t xml:space="preserve">Esimerkki 1.958</w:t>
      </w:r>
    </w:p>
    <w:p>
      <w:r>
        <w:t xml:space="preserve">kuka on Oakland Raidersin päävalmentaja?</w:t>
      </w:r>
    </w:p>
    <w:p>
      <w:r>
        <w:rPr>
          <w:b/>
        </w:rPr>
        <w:t xml:space="preserve">Tulos</w:t>
      </w:r>
    </w:p>
    <w:p>
      <w:r>
        <w:t xml:space="preserve">Dennis Allen</w:t>
      </w:r>
    </w:p>
    <w:p>
      <w:r>
        <w:rPr>
          <w:b/>
        </w:rPr>
        <w:t xml:space="preserve">Esimerkki 1.959</w:t>
      </w:r>
    </w:p>
    <w:p>
      <w:r>
        <w:t xml:space="preserve">missä Luke Skywalker asuu Tähtien sodassa?</w:t>
      </w:r>
    </w:p>
    <w:p>
      <w:r>
        <w:rPr>
          <w:b/>
        </w:rPr>
        <w:t xml:space="preserve">Tulos</w:t>
      </w:r>
    </w:p>
    <w:p>
      <w:r>
        <w:t xml:space="preserve">Tatooine</w:t>
      </w:r>
    </w:p>
    <w:p>
      <w:r>
        <w:rPr>
          <w:b/>
        </w:rPr>
        <w:t xml:space="preserve">Esimerkki 1.960</w:t>
      </w:r>
    </w:p>
    <w:p>
      <w:r>
        <w:t xml:space="preserve">Mitkä tapahtumat saivat Rooseveltin muuttumaan entistä kansainvälisemmäksi?</w:t>
      </w:r>
    </w:p>
    <w:p>
      <w:r>
        <w:rPr>
          <w:b/>
        </w:rPr>
        <w:t xml:space="preserve">Tulos</w:t>
      </w:r>
    </w:p>
    <w:p>
      <w:r>
        <w:t xml:space="preserve">Vuoden 1932 demokraattinen kansalliskokous</w:t>
      </w:r>
    </w:p>
    <w:p>
      <w:r>
        <w:rPr>
          <w:b/>
        </w:rPr>
        <w:t xml:space="preserve">Esimerkki 1.961</w:t>
      </w:r>
    </w:p>
    <w:p>
      <w:r>
        <w:t xml:space="preserve">Kuka pelasi Forrest Gumpia lapsena?</w:t>
      </w:r>
    </w:p>
    <w:p>
      <w:r>
        <w:rPr>
          <w:b/>
        </w:rPr>
        <w:t xml:space="preserve">Tulos</w:t>
      </w:r>
    </w:p>
    <w:p>
      <w:r>
        <w:t xml:space="preserve">Michael Connor Humphreys</w:t>
      </w:r>
    </w:p>
    <w:p>
      <w:r>
        <w:rPr>
          <w:b/>
        </w:rPr>
        <w:t xml:space="preserve">Esimerkki 1.962</w:t>
      </w:r>
    </w:p>
    <w:p>
      <w:r>
        <w:t xml:space="preserve">mitä Julian Clary tekee?</w:t>
      </w:r>
    </w:p>
    <w:p>
      <w:r>
        <w:rPr>
          <w:b/>
        </w:rPr>
        <w:t xml:space="preserve">Tulos</w:t>
      </w:r>
    </w:p>
    <w:p>
      <w:r>
        <w:t xml:space="preserve">Näyttelijä</w:t>
      </w:r>
    </w:p>
    <w:p>
      <w:r>
        <w:rPr>
          <w:b/>
        </w:rPr>
        <w:t xml:space="preserve">Esimerkki 1.963</w:t>
      </w:r>
    </w:p>
    <w:p>
      <w:r>
        <w:t xml:space="preserve">kuka on japanin pääministeri 2011?</w:t>
      </w:r>
    </w:p>
    <w:p>
      <w:r>
        <w:rPr>
          <w:b/>
        </w:rPr>
        <w:t xml:space="preserve">Tulos</w:t>
      </w:r>
    </w:p>
    <w:p>
      <w:r>
        <w:t xml:space="preserve">Yoshihiko Noda</w:t>
      </w:r>
    </w:p>
    <w:p>
      <w:r>
        <w:rPr>
          <w:b/>
        </w:rPr>
        <w:t xml:space="preserve">Esimerkki 1.964</w:t>
      </w:r>
    </w:p>
    <w:p>
      <w:r>
        <w:t xml:space="preserve">missä compaq-kannettavat tietokoneet valmistetaan?</w:t>
      </w:r>
    </w:p>
    <w:p>
      <w:r>
        <w:rPr>
          <w:b/>
        </w:rPr>
        <w:t xml:space="preserve">Tulos</w:t>
      </w:r>
    </w:p>
    <w:p>
      <w:r>
        <w:t xml:space="preserve">Houston</w:t>
      </w:r>
    </w:p>
    <w:p>
      <w:r>
        <w:rPr>
          <w:b/>
        </w:rPr>
        <w:t xml:space="preserve">Esimerkki 1.965</w:t>
      </w:r>
    </w:p>
    <w:p>
      <w:r>
        <w:t xml:space="preserve">Mikä oli Edgar Allan Poen kuolinsyy?</w:t>
      </w:r>
    </w:p>
    <w:p>
      <w:r>
        <w:rPr>
          <w:b/>
        </w:rPr>
        <w:t xml:space="preserve">Tulos</w:t>
      </w:r>
    </w:p>
    <w:p>
      <w:r>
        <w:t xml:space="preserve">Tuberkuloosi</w:t>
      </w:r>
    </w:p>
    <w:p>
      <w:r>
        <w:rPr>
          <w:b/>
        </w:rPr>
        <w:t xml:space="preserve">Esimerkki 1.966</w:t>
      </w:r>
    </w:p>
    <w:p>
      <w:r>
        <w:t xml:space="preserve">missä yliopistossa barack obama opiskeli?</w:t>
      </w:r>
    </w:p>
    <w:p>
      <w:r>
        <w:rPr>
          <w:b/>
        </w:rPr>
        <w:t xml:space="preserve">Tulos</w:t>
      </w:r>
    </w:p>
    <w:p>
      <w:r>
        <w:t xml:space="preserve">Columbian yliopisto</w:t>
      </w:r>
    </w:p>
    <w:p>
      <w:r>
        <w:rPr>
          <w:b/>
        </w:rPr>
        <w:t xml:space="preserve">Esimerkki 1.967</w:t>
      </w:r>
    </w:p>
    <w:p>
      <w:r>
        <w:t xml:space="preserve">kuka puhuu arabian kieltä?</w:t>
      </w:r>
    </w:p>
    <w:p>
      <w:r>
        <w:rPr>
          <w:b/>
        </w:rPr>
        <w:t xml:space="preserve">Tulos</w:t>
      </w:r>
    </w:p>
    <w:p>
      <w:r>
        <w:t xml:space="preserve">Tunisia</w:t>
      </w:r>
    </w:p>
    <w:p>
      <w:r>
        <w:rPr>
          <w:b/>
        </w:rPr>
        <w:t xml:space="preserve">Tulos</w:t>
      </w:r>
    </w:p>
    <w:p>
      <w:r>
        <w:t xml:space="preserve">Eritrea</w:t>
      </w:r>
    </w:p>
    <w:p>
      <w:r>
        <w:rPr>
          <w:b/>
        </w:rPr>
        <w:t xml:space="preserve">Tulos</w:t>
      </w:r>
    </w:p>
    <w:p>
      <w:r>
        <w:t xml:space="preserve">Saudi-Arabia</w:t>
      </w:r>
    </w:p>
    <w:p>
      <w:r>
        <w:rPr>
          <w:b/>
        </w:rPr>
        <w:t xml:space="preserve">Tulos</w:t>
      </w:r>
    </w:p>
    <w:p>
      <w:r>
        <w:t xml:space="preserve">Komorit</w:t>
      </w:r>
    </w:p>
    <w:p>
      <w:r>
        <w:rPr>
          <w:b/>
        </w:rPr>
        <w:t xml:space="preserve">Esimerkki 1.968</w:t>
      </w:r>
    </w:p>
    <w:p>
      <w:r>
        <w:t xml:space="preserve">missä osavaltiossa Chicago on?</w:t>
      </w:r>
    </w:p>
    <w:p>
      <w:r>
        <w:rPr>
          <w:b/>
        </w:rPr>
        <w:t xml:space="preserve">Tulos</w:t>
      </w:r>
    </w:p>
    <w:p>
      <w:r>
        <w:t xml:space="preserve">Illinois</w:t>
      </w:r>
    </w:p>
    <w:p>
      <w:r>
        <w:rPr>
          <w:b/>
        </w:rPr>
        <w:t xml:space="preserve">Esimerkki 1.969</w:t>
      </w:r>
    </w:p>
    <w:p>
      <w:r>
        <w:t xml:space="preserve">Mitä John Cena tekee juuri nyt?</w:t>
      </w:r>
    </w:p>
    <w:p>
      <w:r>
        <w:rPr>
          <w:b/>
        </w:rPr>
        <w:t xml:space="preserve">Tulos</w:t>
      </w:r>
    </w:p>
    <w:p>
      <w:r>
        <w:t xml:space="preserve">Nopeat autot ja supertähdet: Gillette Young Guns Celebrity Race: The Gillette Young Guns Celebrity Race</w:t>
      </w:r>
    </w:p>
    <w:p>
      <w:r>
        <w:rPr>
          <w:b/>
        </w:rPr>
        <w:t xml:space="preserve">Tulos</w:t>
      </w:r>
    </w:p>
    <w:p>
      <w:r>
        <w:t xml:space="preserve">WWE lauantai-illan päätapahtuma</w:t>
      </w:r>
    </w:p>
    <w:p>
      <w:r>
        <w:rPr>
          <w:b/>
        </w:rPr>
        <w:t xml:space="preserve">Tulos</w:t>
      </w:r>
    </w:p>
    <w:p>
      <w:r>
        <w:t xml:space="preserve">WWE RAW</w:t>
      </w:r>
    </w:p>
    <w:p>
      <w:r>
        <w:rPr>
          <w:b/>
        </w:rPr>
        <w:t xml:space="preserve">Esimerkki 1.970</w:t>
      </w:r>
    </w:p>
    <w:p>
      <w:r>
        <w:t xml:space="preserve">mitä soitinta fela kuti soittaa?</w:t>
      </w:r>
    </w:p>
    <w:p>
      <w:r>
        <w:rPr>
          <w:b/>
        </w:rPr>
        <w:t xml:space="preserve">Tulos</w:t>
      </w:r>
    </w:p>
    <w:p>
      <w:r>
        <w:t xml:space="preserve">kitara</w:t>
      </w:r>
    </w:p>
    <w:p>
      <w:r>
        <w:rPr>
          <w:b/>
        </w:rPr>
        <w:t xml:space="preserve">Tulos</w:t>
      </w:r>
    </w:p>
    <w:p>
      <w:r>
        <w:t xml:space="preserve">trumpetti</w:t>
      </w:r>
    </w:p>
    <w:p>
      <w:r>
        <w:rPr>
          <w:b/>
        </w:rPr>
        <w:t xml:space="preserve">Tulos</w:t>
      </w:r>
    </w:p>
    <w:p>
      <w:r>
        <w:t xml:space="preserve">Saksofoni</w:t>
      </w:r>
    </w:p>
    <w:p>
      <w:r>
        <w:rPr>
          <w:b/>
        </w:rPr>
        <w:t xml:space="preserve">Tulos</w:t>
      </w:r>
    </w:p>
    <w:p>
      <w:r>
        <w:t xml:space="preserve">Rummut</w:t>
      </w:r>
    </w:p>
    <w:p>
      <w:r>
        <w:rPr>
          <w:b/>
        </w:rPr>
        <w:t xml:space="preserve">Tulos</w:t>
      </w:r>
    </w:p>
    <w:p>
      <w:r>
        <w:t xml:space="preserve">näppäimistö</w:t>
      </w:r>
    </w:p>
    <w:p>
      <w:r>
        <w:rPr>
          <w:b/>
        </w:rPr>
        <w:t xml:space="preserve">Esimerkki 1.971</w:t>
      </w:r>
    </w:p>
    <w:p>
      <w:r>
        <w:t xml:space="preserve">missä yöpyä South Rim Grand Canyonissa?</w:t>
      </w:r>
    </w:p>
    <w:p>
      <w:r>
        <w:rPr>
          <w:b/>
        </w:rPr>
        <w:t xml:space="preserve">Tulos</w:t>
      </w:r>
    </w:p>
    <w:p>
      <w:r>
        <w:t xml:space="preserve">Grand Canyon South Rim Ranger's Dormitory (metsänvartijoiden asuntola)</w:t>
      </w:r>
    </w:p>
    <w:p>
      <w:r>
        <w:rPr>
          <w:b/>
        </w:rPr>
        <w:t xml:space="preserve">Esimerkki 1.972</w:t>
      </w:r>
    </w:p>
    <w:p>
      <w:r>
        <w:t xml:space="preserve">Missä Henry Knox kuoli?</w:t>
      </w:r>
    </w:p>
    <w:p>
      <w:r>
        <w:rPr>
          <w:b/>
        </w:rPr>
        <w:t xml:space="preserve">Tulos</w:t>
      </w:r>
    </w:p>
    <w:p>
      <w:r>
        <w:t xml:space="preserve">Thomaston</w:t>
      </w:r>
    </w:p>
    <w:p>
      <w:r>
        <w:rPr>
          <w:b/>
        </w:rPr>
        <w:t xml:space="preserve">Esimerkki 1.973</w:t>
      </w:r>
    </w:p>
    <w:p>
      <w:r>
        <w:t xml:space="preserve">Mikä on Michiganin osavaltion lintu ja kukka?</w:t>
      </w:r>
    </w:p>
    <w:p>
      <w:r>
        <w:rPr>
          <w:b/>
        </w:rPr>
        <w:t xml:space="preserve">Tulos</w:t>
      </w:r>
    </w:p>
    <w:p>
      <w:r>
        <w:t xml:space="preserve">Amerikansinisiipi</w:t>
      </w:r>
    </w:p>
    <w:p>
      <w:r>
        <w:rPr>
          <w:b/>
        </w:rPr>
        <w:t xml:space="preserve">Esimerkki 1.974</w:t>
      </w:r>
    </w:p>
    <w:p>
      <w:r>
        <w:t xml:space="preserve">mitä kieltä Pakistanissa puhutaan?</w:t>
      </w:r>
    </w:p>
    <w:p>
      <w:r>
        <w:rPr>
          <w:b/>
        </w:rPr>
        <w:t xml:space="preserve">Tulos</w:t>
      </w:r>
    </w:p>
    <w:p>
      <w:r>
        <w:t xml:space="preserve">Englannin kieli</w:t>
      </w:r>
    </w:p>
    <w:p>
      <w:r>
        <w:rPr>
          <w:b/>
        </w:rPr>
        <w:t xml:space="preserve">Tulos</w:t>
      </w:r>
    </w:p>
    <w:p>
      <w:r>
        <w:t xml:space="preserve">Urdun kieli</w:t>
      </w:r>
    </w:p>
    <w:p>
      <w:r>
        <w:rPr>
          <w:b/>
        </w:rPr>
        <w:t xml:space="preserve">Esimerkki 1.975</w:t>
      </w:r>
    </w:p>
    <w:p>
      <w:r>
        <w:t xml:space="preserve">kenelle Lamar Odom pelaa vuonna 2012?</w:t>
      </w:r>
    </w:p>
    <w:p>
      <w:r>
        <w:rPr>
          <w:b/>
        </w:rPr>
        <w:t xml:space="preserve">Tulos</w:t>
      </w:r>
    </w:p>
    <w:p>
      <w:r>
        <w:t xml:space="preserve">Los Angeles Lakers</w:t>
      </w:r>
    </w:p>
    <w:p>
      <w:r>
        <w:rPr>
          <w:b/>
        </w:rPr>
        <w:t xml:space="preserve">Esimerkki 1.976</w:t>
      </w:r>
    </w:p>
    <w:p>
      <w:r>
        <w:t xml:space="preserve">Mikä on valuutta Dominikaanisessa tasavallassa vuonna 2010?</w:t>
      </w:r>
    </w:p>
    <w:p>
      <w:r>
        <w:rPr>
          <w:b/>
        </w:rPr>
        <w:t xml:space="preserve">Tulos</w:t>
      </w:r>
    </w:p>
    <w:p>
      <w:r>
        <w:t xml:space="preserve">Dominikaaninen peso</w:t>
      </w:r>
    </w:p>
    <w:p>
      <w:r>
        <w:rPr>
          <w:b/>
        </w:rPr>
        <w:t xml:space="preserve">Esimerkki 1.977</w:t>
      </w:r>
    </w:p>
    <w:p>
      <w:r>
        <w:t xml:space="preserve">kenen kanssa deborah sampson meni naimisiin?</w:t>
      </w:r>
    </w:p>
    <w:p>
      <w:r>
        <w:rPr>
          <w:b/>
        </w:rPr>
        <w:t xml:space="preserve">Tulos</w:t>
      </w:r>
    </w:p>
    <w:p>
      <w:r>
        <w:t xml:space="preserve">Benjamin Gannet</w:t>
      </w:r>
    </w:p>
    <w:p>
      <w:r>
        <w:rPr>
          <w:b/>
        </w:rPr>
        <w:t xml:space="preserve">Esimerkki 1.978</w:t>
      </w:r>
    </w:p>
    <w:p>
      <w:r>
        <w:t xml:space="preserve">mitä adolf hitlerille tapahtui sodan lopussa?</w:t>
      </w:r>
    </w:p>
    <w:p>
      <w:r>
        <w:rPr>
          <w:b/>
        </w:rPr>
        <w:t xml:space="preserve">Tulos</w:t>
      </w:r>
    </w:p>
    <w:p>
      <w:r>
        <w:t xml:space="preserve">Itsemurha</w:t>
      </w:r>
    </w:p>
    <w:p>
      <w:r>
        <w:rPr>
          <w:b/>
        </w:rPr>
        <w:t xml:space="preserve">Esimerkki 1.979</w:t>
      </w:r>
    </w:p>
    <w:p>
      <w:r>
        <w:t xml:space="preserve">Mitkä ovat Nigerian tärkeimmät kielet?</w:t>
      </w:r>
    </w:p>
    <w:p>
      <w:r>
        <w:rPr>
          <w:b/>
        </w:rPr>
        <w:t xml:space="preserve">Tulos</w:t>
      </w:r>
    </w:p>
    <w:p>
      <w:r>
        <w:t xml:space="preserve">Ibibion kieli</w:t>
      </w:r>
    </w:p>
    <w:p>
      <w:r>
        <w:rPr>
          <w:b/>
        </w:rPr>
        <w:t xml:space="preserve">Tulos</w:t>
      </w:r>
    </w:p>
    <w:p>
      <w:r>
        <w:t xml:space="preserve">Efik Kieli</w:t>
      </w:r>
    </w:p>
    <w:p>
      <w:r>
        <w:rPr>
          <w:b/>
        </w:rPr>
        <w:t xml:space="preserve">Tulos</w:t>
      </w:r>
    </w:p>
    <w:p>
      <w:r>
        <w:t xml:space="preserve">Hausan kieli</w:t>
      </w:r>
    </w:p>
    <w:p>
      <w:r>
        <w:rPr>
          <w:b/>
        </w:rPr>
        <w:t xml:space="preserve">Tulos</w:t>
      </w:r>
    </w:p>
    <w:p>
      <w:r>
        <w:t xml:space="preserve">Englannin kieli</w:t>
      </w:r>
    </w:p>
    <w:p>
      <w:r>
        <w:rPr>
          <w:b/>
        </w:rPr>
        <w:t xml:space="preserve">Tulos</w:t>
      </w:r>
    </w:p>
    <w:p>
      <w:r>
        <w:t xml:space="preserve">Idoma kieli</w:t>
      </w:r>
    </w:p>
    <w:p>
      <w:r>
        <w:rPr>
          <w:b/>
        </w:rPr>
        <w:t xml:space="preserve">Tulos</w:t>
      </w:r>
    </w:p>
    <w:p>
      <w:r>
        <w:t xml:space="preserve">Igbo kieli</w:t>
      </w:r>
    </w:p>
    <w:p>
      <w:r>
        <w:rPr>
          <w:b/>
        </w:rPr>
        <w:t xml:space="preserve">Tulos</w:t>
      </w:r>
    </w:p>
    <w:p>
      <w:r>
        <w:t xml:space="preserve">Fulan kieli</w:t>
      </w:r>
    </w:p>
    <w:p>
      <w:r>
        <w:rPr>
          <w:b/>
        </w:rPr>
        <w:t xml:space="preserve">Tulos</w:t>
      </w:r>
    </w:p>
    <w:p>
      <w:r>
        <w:t xml:space="preserve">Nakin kieli</w:t>
      </w:r>
    </w:p>
    <w:p>
      <w:r>
        <w:rPr>
          <w:b/>
        </w:rPr>
        <w:t xml:space="preserve">Tulos</w:t>
      </w:r>
    </w:p>
    <w:p>
      <w:r>
        <w:t xml:space="preserve">Joruban kieli</w:t>
      </w:r>
    </w:p>
    <w:p>
      <w:r>
        <w:rPr>
          <w:b/>
        </w:rPr>
        <w:t xml:space="preserve">Tulos</w:t>
      </w:r>
    </w:p>
    <w:p>
      <w:r>
        <w:t xml:space="preserve">Izonin kieli</w:t>
      </w:r>
    </w:p>
    <w:p>
      <w:r>
        <w:rPr>
          <w:b/>
        </w:rPr>
        <w:t xml:space="preserve">Esimerkki 1.980</w:t>
      </w:r>
    </w:p>
    <w:p>
      <w:r>
        <w:t xml:space="preserve">mikä oli Eli Whitneyn kansallisuus?</w:t>
      </w:r>
    </w:p>
    <w:p>
      <w:r>
        <w:rPr>
          <w:b/>
        </w:rPr>
        <w:t xml:space="preserve">Tulos</w:t>
      </w:r>
    </w:p>
    <w:p>
      <w:r>
        <w:t xml:space="preserve">Yhdysvallat</w:t>
      </w:r>
    </w:p>
    <w:p>
      <w:r>
        <w:rPr>
          <w:b/>
        </w:rPr>
        <w:t xml:space="preserve">Esimerkki 1.981</w:t>
      </w:r>
    </w:p>
    <w:p>
      <w:r>
        <w:t xml:space="preserve">missä sunbeam-laitteet valmistetaan?</w:t>
      </w:r>
    </w:p>
    <w:p>
      <w:r>
        <w:rPr>
          <w:b/>
        </w:rPr>
        <w:t xml:space="preserve">Tulos</w:t>
      </w:r>
    </w:p>
    <w:p>
      <w:r>
        <w:t xml:space="preserve">Kanada</w:t>
      </w:r>
    </w:p>
    <w:p>
      <w:r>
        <w:rPr>
          <w:b/>
        </w:rPr>
        <w:t xml:space="preserve">Tulos</w:t>
      </w:r>
    </w:p>
    <w:p>
      <w:r>
        <w:t xml:space="preserve">Yhdysvallat</w:t>
      </w:r>
    </w:p>
    <w:p>
      <w:r>
        <w:rPr>
          <w:b/>
        </w:rPr>
        <w:t xml:space="preserve">Esimerkki 1.982</w:t>
      </w:r>
    </w:p>
    <w:p>
      <w:r>
        <w:t xml:space="preserve">ketkä olivat Venäjän tärkeimmät kauppakumppanit?</w:t>
      </w:r>
    </w:p>
    <w:p>
      <w:r>
        <w:rPr>
          <w:b/>
        </w:rPr>
        <w:t xml:space="preserve">Tulos</w:t>
      </w:r>
    </w:p>
    <w:p>
      <w:r>
        <w:t xml:space="preserve">Uzbekistan</w:t>
      </w:r>
    </w:p>
    <w:p>
      <w:r>
        <w:rPr>
          <w:b/>
        </w:rPr>
        <w:t xml:space="preserve">Esimerkki 1.983</w:t>
      </w:r>
    </w:p>
    <w:p>
      <w:r>
        <w:t xml:space="preserve">mikä vaikutti langston hughesin kirjoittamiseen?</w:t>
      </w:r>
    </w:p>
    <w:p>
      <w:r>
        <w:rPr>
          <w:b/>
        </w:rPr>
        <w:t xml:space="preserve">Tulos</w:t>
      </w:r>
    </w:p>
    <w:p>
      <w:r>
        <w:t xml:space="preserve">Walt Whitman</w:t>
      </w:r>
    </w:p>
    <w:p>
      <w:r>
        <w:rPr>
          <w:b/>
        </w:rPr>
        <w:t xml:space="preserve">Esimerkki 1.984</w:t>
      </w:r>
    </w:p>
    <w:p>
      <w:r>
        <w:t xml:space="preserve">Millainen hallitusjärjestelmä Yhdysvalloilla on?</w:t>
      </w:r>
    </w:p>
    <w:p>
      <w:r>
        <w:rPr>
          <w:b/>
        </w:rPr>
        <w:t xml:space="preserve">Tulos</w:t>
      </w:r>
    </w:p>
    <w:p>
      <w:r>
        <w:t xml:space="preserve">Presidenttijärjestelmä</w:t>
      </w:r>
    </w:p>
    <w:p>
      <w:r>
        <w:rPr>
          <w:b/>
        </w:rPr>
        <w:t xml:space="preserve">Tulos</w:t>
      </w:r>
    </w:p>
    <w:p>
      <w:r>
        <w:t xml:space="preserve">Liittotasavalta</w:t>
      </w:r>
    </w:p>
    <w:p>
      <w:r>
        <w:rPr>
          <w:b/>
        </w:rPr>
        <w:t xml:space="preserve">Tulos</w:t>
      </w:r>
    </w:p>
    <w:p>
      <w:r>
        <w:t xml:space="preserve">Edustuksellinen demokratia</w:t>
      </w:r>
    </w:p>
    <w:p>
      <w:r>
        <w:rPr>
          <w:b/>
        </w:rPr>
        <w:t xml:space="preserve">Tulos</w:t>
      </w:r>
    </w:p>
    <w:p>
      <w:r>
        <w:t xml:space="preserve">Kaksipuoluejärjestelmä</w:t>
      </w:r>
    </w:p>
    <w:p>
      <w:r>
        <w:rPr>
          <w:b/>
        </w:rPr>
        <w:t xml:space="preserve">Tulos</w:t>
      </w:r>
    </w:p>
    <w:p>
      <w:r>
        <w:t xml:space="preserve">Perustuslaillinen tasavalta</w:t>
      </w:r>
    </w:p>
    <w:p>
      <w:r>
        <w:rPr>
          <w:b/>
        </w:rPr>
        <w:t xml:space="preserve">Tulos</w:t>
      </w:r>
    </w:p>
    <w:p>
      <w:r>
        <w:t xml:space="preserve">Tasavalta</w:t>
      </w:r>
    </w:p>
    <w:p>
      <w:r>
        <w:rPr>
          <w:b/>
        </w:rPr>
        <w:t xml:space="preserve">Esimerkki 1.985</w:t>
      </w:r>
    </w:p>
    <w:p>
      <w:r>
        <w:t xml:space="preserve">missä kaupungeissa minun pitäisi käydä Kaliforniassa?</w:t>
      </w:r>
    </w:p>
    <w:p>
      <w:r>
        <w:rPr>
          <w:b/>
        </w:rPr>
        <w:t xml:space="preserve">Tulos</w:t>
      </w:r>
    </w:p>
    <w:p>
      <w:r>
        <w:t xml:space="preserve">Colusan piirikunta</w:t>
      </w:r>
    </w:p>
    <w:p>
      <w:r>
        <w:rPr>
          <w:b/>
        </w:rPr>
        <w:t xml:space="preserve">Tulos</w:t>
      </w:r>
    </w:p>
    <w:p>
      <w:r>
        <w:t xml:space="preserve">San Bernardino County</w:t>
      </w:r>
    </w:p>
    <w:p>
      <w:r>
        <w:rPr>
          <w:b/>
        </w:rPr>
        <w:t xml:space="preserve">Tulos</w:t>
      </w:r>
    </w:p>
    <w:p>
      <w:r>
        <w:t xml:space="preserve">Contra Costan piirikunta</w:t>
      </w:r>
    </w:p>
    <w:p>
      <w:r>
        <w:rPr>
          <w:b/>
        </w:rPr>
        <w:t xml:space="preserve">Tulos</w:t>
      </w:r>
    </w:p>
    <w:p>
      <w:r>
        <w:t xml:space="preserve">El Doradon piirikunta</w:t>
      </w:r>
    </w:p>
    <w:p>
      <w:r>
        <w:rPr>
          <w:b/>
        </w:rPr>
        <w:t xml:space="preserve">Tulos</w:t>
      </w:r>
    </w:p>
    <w:p>
      <w:r>
        <w:t xml:space="preserve">Alamedan piirikunta</w:t>
      </w:r>
    </w:p>
    <w:p>
      <w:r>
        <w:rPr>
          <w:b/>
        </w:rPr>
        <w:t xml:space="preserve">Tulos</w:t>
      </w:r>
    </w:p>
    <w:p>
      <w:r>
        <w:t xml:space="preserve">Calaverasin piirikunta</w:t>
      </w:r>
    </w:p>
    <w:p>
      <w:r>
        <w:rPr>
          <w:b/>
        </w:rPr>
        <w:t xml:space="preserve">Tulos</w:t>
      </w:r>
    </w:p>
    <w:p>
      <w:r>
        <w:t xml:space="preserve">Del Norten piirikunta</w:t>
      </w:r>
    </w:p>
    <w:p>
      <w:r>
        <w:rPr>
          <w:b/>
        </w:rPr>
        <w:t xml:space="preserve">Tulos</w:t>
      </w:r>
    </w:p>
    <w:p>
      <w:r>
        <w:t xml:space="preserve">Alpine County</w:t>
      </w:r>
    </w:p>
    <w:p>
      <w:r>
        <w:rPr>
          <w:b/>
        </w:rPr>
        <w:t xml:space="preserve">Tulos</w:t>
      </w:r>
    </w:p>
    <w:p>
      <w:r>
        <w:t xml:space="preserve">Amadorin piirikunta</w:t>
      </w:r>
    </w:p>
    <w:p>
      <w:r>
        <w:rPr>
          <w:b/>
        </w:rPr>
        <w:t xml:space="preserve">Tulos</w:t>
      </w:r>
    </w:p>
    <w:p>
      <w:r>
        <w:t xml:space="preserve">Rancho Cucamonga</w:t>
      </w:r>
    </w:p>
    <w:p>
      <w:r>
        <w:rPr>
          <w:b/>
        </w:rPr>
        <w:t xml:space="preserve">Esimerkki 1.986</w:t>
      </w:r>
    </w:p>
    <w:p>
      <w:r>
        <w:t xml:space="preserve">mitä Taylor Swift teki vmas 2012?</w:t>
      </w:r>
    </w:p>
    <w:p>
      <w:r>
        <w:rPr>
          <w:b/>
        </w:rPr>
        <w:t xml:space="preserve">Tulos</w:t>
      </w:r>
    </w:p>
    <w:p>
      <w:r>
        <w:t xml:space="preserve">Grammy-palkinto parhaasta country-soolosuorituksesta</w:t>
      </w:r>
    </w:p>
    <w:p>
      <w:r>
        <w:rPr>
          <w:b/>
        </w:rPr>
        <w:t xml:space="preserve">Esimerkki 1.987</w:t>
      </w:r>
    </w:p>
    <w:p>
      <w:r>
        <w:t xml:space="preserve">mihin osavaltioon ilmavoimien akatemia perustettiin?</w:t>
      </w:r>
    </w:p>
    <w:p>
      <w:r>
        <w:rPr>
          <w:b/>
        </w:rPr>
        <w:t xml:space="preserve">Tulos</w:t>
      </w:r>
    </w:p>
    <w:p>
      <w:r>
        <w:t xml:space="preserve">Colorado</w:t>
      </w:r>
    </w:p>
    <w:p>
      <w:r>
        <w:rPr>
          <w:b/>
        </w:rPr>
        <w:t xml:space="preserve">Esimerkki 1.988</w:t>
      </w:r>
    </w:p>
    <w:p>
      <w:r>
        <w:t xml:space="preserve">kuka oli papa doc oikeassa elämässä?</w:t>
      </w:r>
    </w:p>
    <w:p>
      <w:r>
        <w:rPr>
          <w:b/>
        </w:rPr>
        <w:t xml:space="preserve">Tulos</w:t>
      </w:r>
    </w:p>
    <w:p>
      <w:r>
        <w:t xml:space="preserve">Haitin presidentti</w:t>
      </w:r>
    </w:p>
    <w:p>
      <w:r>
        <w:rPr>
          <w:b/>
        </w:rPr>
        <w:t xml:space="preserve">Tulos</w:t>
      </w:r>
    </w:p>
    <w:p>
      <w:r>
        <w:t xml:space="preserve">Elinikäinen presidentti</w:t>
      </w:r>
    </w:p>
    <w:p>
      <w:r>
        <w:rPr>
          <w:b/>
        </w:rPr>
        <w:t xml:space="preserve">Esimerkki 1.989</w:t>
      </w:r>
    </w:p>
    <w:p>
      <w:r>
        <w:t xml:space="preserve">mitä kieltä he tanskalaiset puhuvat?</w:t>
      </w:r>
    </w:p>
    <w:p>
      <w:r>
        <w:rPr>
          <w:b/>
        </w:rPr>
        <w:t xml:space="preserve">Tulos</w:t>
      </w:r>
    </w:p>
    <w:p>
      <w:r>
        <w:t xml:space="preserve">Tanskan kieli</w:t>
      </w:r>
    </w:p>
    <w:p>
      <w:r>
        <w:rPr>
          <w:b/>
        </w:rPr>
        <w:t xml:space="preserve">Esimerkki 1.990</w:t>
      </w:r>
    </w:p>
    <w:p>
      <w:r>
        <w:t xml:space="preserve">kuka keksi arabialaiset aakkoset?</w:t>
      </w:r>
    </w:p>
    <w:p>
      <w:r>
        <w:rPr>
          <w:b/>
        </w:rPr>
        <w:t xml:space="preserve">Tulos</w:t>
      </w:r>
    </w:p>
    <w:p>
      <w:r>
        <w:t xml:space="preserve">Saudi-Arabia</w:t>
      </w:r>
    </w:p>
    <w:p>
      <w:r>
        <w:rPr>
          <w:b/>
        </w:rPr>
        <w:t xml:space="preserve">Esimerkki 1.991</w:t>
      </w:r>
    </w:p>
    <w:p>
      <w:r>
        <w:t xml:space="preserve">minkä joukkueiden kanssa robert horry voitti sormuksia?</w:t>
      </w:r>
    </w:p>
    <w:p>
      <w:r>
        <w:rPr>
          <w:b/>
        </w:rPr>
        <w:t xml:space="preserve">Tulos</w:t>
      </w:r>
    </w:p>
    <w:p>
      <w:r>
        <w:t xml:space="preserve">Houston Rockets</w:t>
      </w:r>
    </w:p>
    <w:p>
      <w:r>
        <w:rPr>
          <w:b/>
        </w:rPr>
        <w:t xml:space="preserve">Esimerkki 1.992</w:t>
      </w:r>
    </w:p>
    <w:p>
      <w:r>
        <w:t xml:space="preserve">Mikä sairaus Helen Keller sairasti?</w:t>
      </w:r>
    </w:p>
    <w:p>
      <w:r>
        <w:rPr>
          <w:b/>
        </w:rPr>
        <w:t xml:space="preserve">Tulos</w:t>
      </w:r>
    </w:p>
    <w:p>
      <w:r>
        <w:t xml:space="preserve">Kuurous</w:t>
      </w:r>
    </w:p>
    <w:p>
      <w:r>
        <w:rPr>
          <w:b/>
        </w:rPr>
        <w:t xml:space="preserve">Esimerkki 1.993</w:t>
      </w:r>
    </w:p>
    <w:p>
      <w:r>
        <w:t xml:space="preserve">Kenen kanssa Nolan Ryan on naimisissa?</w:t>
      </w:r>
    </w:p>
    <w:p>
      <w:r>
        <w:rPr>
          <w:b/>
        </w:rPr>
        <w:t xml:space="preserve">Tulos</w:t>
      </w:r>
    </w:p>
    <w:p>
      <w:r>
        <w:t xml:space="preserve">Ruth Holdorff</w:t>
      </w:r>
    </w:p>
    <w:p>
      <w:r>
        <w:rPr>
          <w:b/>
        </w:rPr>
        <w:t xml:space="preserve">Esimerkki 1.994</w:t>
      </w:r>
    </w:p>
    <w:p>
      <w:r>
        <w:t xml:space="preserve">mitä florence sabin teki?</w:t>
      </w:r>
    </w:p>
    <w:p>
      <w:r>
        <w:rPr>
          <w:b/>
        </w:rPr>
        <w:t xml:space="preserve">Tulos</w:t>
      </w:r>
    </w:p>
    <w:p>
      <w:r>
        <w:t xml:space="preserve">Lääkäri</w:t>
      </w:r>
    </w:p>
    <w:p>
      <w:r>
        <w:rPr>
          <w:b/>
        </w:rPr>
        <w:t xml:space="preserve">Esimerkki 1.995</w:t>
      </w:r>
    </w:p>
    <w:p>
      <w:r>
        <w:t xml:space="preserve">mitä Filippiinien lippu edustaa?</w:t>
      </w:r>
    </w:p>
    <w:p>
      <w:r>
        <w:rPr>
          <w:b/>
        </w:rPr>
        <w:t xml:space="preserve">Tulos</w:t>
      </w:r>
    </w:p>
    <w:p>
      <w:r>
        <w:t xml:space="preserve">Filippiinien lippu</w:t>
      </w:r>
    </w:p>
    <w:p>
      <w:r>
        <w:rPr>
          <w:b/>
        </w:rPr>
        <w:t xml:space="preserve">Esimerkki 1.996</w:t>
      </w:r>
    </w:p>
    <w:p>
      <w:r>
        <w:t xml:space="preserve">Keitä ovat kaikki American Idolin voittajat ja kakkoset?</w:t>
      </w:r>
    </w:p>
    <w:p>
      <w:r>
        <w:rPr>
          <w:b/>
        </w:rPr>
        <w:t xml:space="preserve">Tulos</w:t>
      </w:r>
    </w:p>
    <w:p>
      <w:r>
        <w:t xml:space="preserve">Carrie Underwood</w:t>
      </w:r>
    </w:p>
    <w:p>
      <w:r>
        <w:rPr>
          <w:b/>
        </w:rPr>
        <w:t xml:space="preserve">Tulos</w:t>
      </w:r>
    </w:p>
    <w:p>
      <w:r>
        <w:t xml:space="preserve">Lee DeWyze</w:t>
      </w:r>
    </w:p>
    <w:p>
      <w:r>
        <w:rPr>
          <w:b/>
        </w:rPr>
        <w:t xml:space="preserve">Tulos</w:t>
      </w:r>
    </w:p>
    <w:p>
      <w:r>
        <w:t xml:space="preserve">David Cook</w:t>
      </w:r>
    </w:p>
    <w:p>
      <w:r>
        <w:rPr>
          <w:b/>
        </w:rPr>
        <w:t xml:space="preserve">Tulos</w:t>
      </w:r>
    </w:p>
    <w:p>
      <w:r>
        <w:t xml:space="preserve">Phillip Phillips</w:t>
      </w:r>
    </w:p>
    <w:p>
      <w:r>
        <w:rPr>
          <w:b/>
        </w:rPr>
        <w:t xml:space="preserve">Tulos</w:t>
      </w:r>
    </w:p>
    <w:p>
      <w:r>
        <w:t xml:space="preserve">Kelly Clarkson</w:t>
      </w:r>
    </w:p>
    <w:p>
      <w:r>
        <w:rPr>
          <w:b/>
        </w:rPr>
        <w:t xml:space="preserve">Tulos</w:t>
      </w:r>
    </w:p>
    <w:p>
      <w:r>
        <w:t xml:space="preserve">Ruben Studdard</w:t>
      </w:r>
    </w:p>
    <w:p>
      <w:r>
        <w:rPr>
          <w:b/>
        </w:rPr>
        <w:t xml:space="preserve">Tulos</w:t>
      </w:r>
    </w:p>
    <w:p>
      <w:r>
        <w:t xml:space="preserve">Kris Allen</w:t>
      </w:r>
    </w:p>
    <w:p>
      <w:r>
        <w:rPr>
          <w:b/>
        </w:rPr>
        <w:t xml:space="preserve">Tulos</w:t>
      </w:r>
    </w:p>
    <w:p>
      <w:r>
        <w:t xml:space="preserve">Taylor Hicks</w:t>
      </w:r>
    </w:p>
    <w:p>
      <w:r>
        <w:rPr>
          <w:b/>
        </w:rPr>
        <w:t xml:space="preserve">Tulos</w:t>
      </w:r>
    </w:p>
    <w:p>
      <w:r>
        <w:t xml:space="preserve">Jordin Sparks</w:t>
      </w:r>
    </w:p>
    <w:p>
      <w:r>
        <w:rPr>
          <w:b/>
        </w:rPr>
        <w:t xml:space="preserve">Tulos</w:t>
      </w:r>
    </w:p>
    <w:p>
      <w:r>
        <w:t xml:space="preserve">Fantasia</w:t>
      </w:r>
    </w:p>
    <w:p>
      <w:r>
        <w:rPr>
          <w:b/>
        </w:rPr>
        <w:t xml:space="preserve">Esimerkki 1.997</w:t>
      </w:r>
    </w:p>
    <w:p>
      <w:r>
        <w:t xml:space="preserve">Mikä on Venäjän kansallislaulu?</w:t>
      </w:r>
    </w:p>
    <w:p>
      <w:r>
        <w:rPr>
          <w:b/>
        </w:rPr>
        <w:t xml:space="preserve">Tulos</w:t>
      </w:r>
    </w:p>
    <w:p>
      <w:r>
        <w:t xml:space="preserve">Venäjän kansallislaulu</w:t>
      </w:r>
    </w:p>
    <w:p>
      <w:r>
        <w:rPr>
          <w:b/>
        </w:rPr>
        <w:t xml:space="preserve">Esimerkki 1.998</w:t>
      </w:r>
    </w:p>
    <w:p>
      <w:r>
        <w:t xml:space="preserve">mitä he puhuvat Islannissa?</w:t>
      </w:r>
    </w:p>
    <w:p>
      <w:r>
        <w:rPr>
          <w:b/>
        </w:rPr>
        <w:t xml:space="preserve">Tulos</w:t>
      </w:r>
    </w:p>
    <w:p>
      <w:r>
        <w:t xml:space="preserve">Islannin kieli</w:t>
      </w:r>
    </w:p>
    <w:p>
      <w:r>
        <w:rPr>
          <w:b/>
        </w:rPr>
        <w:t xml:space="preserve">Esimerkki 1.999</w:t>
      </w:r>
    </w:p>
    <w:p>
      <w:r>
        <w:t xml:space="preserve">mitä laitteita porter robinson käyttää?</w:t>
      </w:r>
    </w:p>
    <w:p>
      <w:r>
        <w:rPr>
          <w:b/>
        </w:rPr>
        <w:t xml:space="preserve">Tulos</w:t>
      </w:r>
    </w:p>
    <w:p>
      <w:r>
        <w:t xml:space="preserve">Pseudosylinteri</w:t>
      </w:r>
    </w:p>
    <w:p>
      <w:r>
        <w:rPr>
          <w:b/>
        </w:rPr>
        <w:t xml:space="preserve">Esimerkki 1.1000</w:t>
      </w:r>
    </w:p>
    <w:p>
      <w:r>
        <w:t xml:space="preserve">missä maassa Länsiranta sijaitsee?</w:t>
      </w:r>
    </w:p>
    <w:p>
      <w:r>
        <w:rPr>
          <w:b/>
        </w:rPr>
        <w:t xml:space="preserve">Tulos</w:t>
      </w:r>
    </w:p>
    <w:p>
      <w:r>
        <w:t xml:space="preserve">Palestiinalaishallinto</w:t>
      </w:r>
    </w:p>
    <w:p>
      <w:r>
        <w:rPr>
          <w:b/>
        </w:rPr>
        <w:t xml:space="preserve">Esimerkki 1.1001</w:t>
      </w:r>
    </w:p>
    <w:p>
      <w:r>
        <w:t xml:space="preserve">mitä maita Tšekkoslovakiasta tuli?</w:t>
      </w:r>
    </w:p>
    <w:p>
      <w:r>
        <w:rPr>
          <w:b/>
        </w:rPr>
        <w:t xml:space="preserve">Tulos</w:t>
      </w:r>
    </w:p>
    <w:p>
      <w:r>
        <w:t xml:space="preserve">Slovakia</w:t>
      </w:r>
    </w:p>
    <w:p>
      <w:r>
        <w:rPr>
          <w:b/>
        </w:rPr>
        <w:t xml:space="preserve">Tulos</w:t>
      </w:r>
    </w:p>
    <w:p>
      <w:r>
        <w:t xml:space="preserve">Tšekin tasavalta</w:t>
      </w:r>
    </w:p>
    <w:p>
      <w:r>
        <w:rPr>
          <w:b/>
        </w:rPr>
        <w:t xml:space="preserve">Esimerkki 1.1002</w:t>
      </w:r>
    </w:p>
    <w:p>
      <w:r>
        <w:t xml:space="preserve">missä on greyhound-asema washington dc:ssä?</w:t>
      </w:r>
    </w:p>
    <w:p>
      <w:r>
        <w:rPr>
          <w:b/>
        </w:rPr>
        <w:t xml:space="preserve">Tulos</w:t>
      </w:r>
    </w:p>
    <w:p>
      <w:r>
        <w:t xml:space="preserve">Greyhound Lines</w:t>
      </w:r>
    </w:p>
    <w:p>
      <w:r>
        <w:rPr>
          <w:b/>
        </w:rPr>
        <w:t xml:space="preserve">Tulos</w:t>
      </w:r>
    </w:p>
    <w:p>
      <w:r>
        <w:t xml:space="preserve">Peter Pan Bus Lines</w:t>
      </w:r>
    </w:p>
    <w:p>
      <w:r>
        <w:rPr>
          <w:b/>
        </w:rPr>
        <w:t xml:space="preserve">Esimerkki 1.1003</w:t>
      </w:r>
    </w:p>
    <w:p>
      <w:r>
        <w:t xml:space="preserve">mitä rahajärjestelmää Kreikka käyttää?</w:t>
      </w:r>
    </w:p>
    <w:p>
      <w:r>
        <w:rPr>
          <w:b/>
        </w:rPr>
        <w:t xml:space="preserve">Tulos</w:t>
      </w:r>
    </w:p>
    <w:p>
      <w:r>
        <w:t xml:space="preserve">Kreikan drakma</w:t>
      </w:r>
    </w:p>
    <w:p>
      <w:r>
        <w:rPr>
          <w:b/>
        </w:rPr>
        <w:t xml:space="preserve">Esimerkki 1.1004</w:t>
      </w:r>
    </w:p>
    <w:p>
      <w:r>
        <w:t xml:space="preserve">Mikä on aikavyöhyke Oklahoma Cityssä?</w:t>
      </w:r>
    </w:p>
    <w:p>
      <w:r>
        <w:rPr>
          <w:b/>
        </w:rPr>
        <w:t xml:space="preserve">Tulos</w:t>
      </w:r>
    </w:p>
    <w:p>
      <w:r>
        <w:t xml:space="preserve">Keskiaikavyöhyke</w:t>
      </w:r>
    </w:p>
    <w:p>
      <w:r>
        <w:rPr>
          <w:b/>
        </w:rPr>
        <w:t xml:space="preserve">Esimerkki 1.1005</w:t>
      </w:r>
    </w:p>
    <w:p>
      <w:r>
        <w:t xml:space="preserve">missä on louisville ne?</w:t>
      </w:r>
    </w:p>
    <w:p>
      <w:r>
        <w:rPr>
          <w:b/>
        </w:rPr>
        <w:t xml:space="preserve">Tulos</w:t>
      </w:r>
    </w:p>
    <w:p>
      <w:r>
        <w:t xml:space="preserve">Jeffersonin piirikunta</w:t>
      </w:r>
    </w:p>
    <w:p>
      <w:r>
        <w:rPr>
          <w:b/>
        </w:rPr>
        <w:t xml:space="preserve">Tulos</w:t>
      </w:r>
    </w:p>
    <w:p>
      <w:r>
        <w:t xml:space="preserve">Yhdysvallat</w:t>
      </w:r>
    </w:p>
    <w:p>
      <w:r>
        <w:rPr>
          <w:b/>
        </w:rPr>
        <w:t xml:space="preserve">Tulos</w:t>
      </w:r>
    </w:p>
    <w:p>
      <w:r>
        <w:t xml:space="preserve">Kentucky</w:t>
      </w:r>
    </w:p>
    <w:p>
      <w:r>
        <w:rPr>
          <w:b/>
        </w:rPr>
        <w:t xml:space="preserve">Esimerkki 1.1006</w:t>
      </w:r>
    </w:p>
    <w:p>
      <w:r>
        <w:t xml:space="preserve">Missä Fla Marlins pelaa?</w:t>
      </w:r>
    </w:p>
    <w:p>
      <w:r>
        <w:rPr>
          <w:b/>
        </w:rPr>
        <w:t xml:space="preserve">Tulos</w:t>
      </w:r>
    </w:p>
    <w:p>
      <w:r>
        <w:t xml:space="preserve">Marlins Park</w:t>
      </w:r>
    </w:p>
    <w:p>
      <w:r>
        <w:rPr>
          <w:b/>
        </w:rPr>
        <w:t xml:space="preserve">Esimerkki 1.1007</w:t>
      </w:r>
    </w:p>
    <w:p>
      <w:r>
        <w:t xml:space="preserve">Mikä on kiinalaisen rahan nimi?</w:t>
      </w:r>
    </w:p>
    <w:p>
      <w:r>
        <w:rPr>
          <w:b/>
        </w:rPr>
        <w:t xml:space="preserve">Tulos</w:t>
      </w:r>
    </w:p>
    <w:p>
      <w:r>
        <w:t xml:space="preserve">Renminbi</w:t>
      </w:r>
    </w:p>
    <w:p>
      <w:r>
        <w:rPr>
          <w:b/>
        </w:rPr>
        <w:t xml:space="preserve">Esimerkki 1.1008</w:t>
      </w:r>
    </w:p>
    <w:p>
      <w:r>
        <w:t xml:space="preserve">Kuka antoi Megin äänen pilottijaksossa?</w:t>
      </w:r>
    </w:p>
    <w:p>
      <w:r>
        <w:rPr>
          <w:b/>
        </w:rPr>
        <w:t xml:space="preserve">Tulos</w:t>
      </w:r>
    </w:p>
    <w:p>
      <w:r>
        <w:t xml:space="preserve">Mila Kunis</w:t>
      </w:r>
    </w:p>
    <w:p>
      <w:r>
        <w:rPr>
          <w:b/>
        </w:rPr>
        <w:t xml:space="preserve">Esimerkki 1.1009</w:t>
      </w:r>
    </w:p>
    <w:p>
      <w:r>
        <w:t xml:space="preserve">missä yliopistossa Steve Jobs opiskeli?</w:t>
      </w:r>
    </w:p>
    <w:p>
      <w:r>
        <w:rPr>
          <w:b/>
        </w:rPr>
        <w:t xml:space="preserve">Tulos</w:t>
      </w:r>
    </w:p>
    <w:p>
      <w:r>
        <w:t xml:space="preserve">Reed College</w:t>
      </w:r>
    </w:p>
    <w:p>
      <w:r>
        <w:rPr>
          <w:b/>
        </w:rPr>
        <w:t xml:space="preserve">Esimerkki 1.1010</w:t>
      </w:r>
    </w:p>
    <w:p>
      <w:r>
        <w:t xml:space="preserve">missä yliopistossa Edgar Allan Poe opiskeli?</w:t>
      </w:r>
    </w:p>
    <w:p>
      <w:r>
        <w:rPr>
          <w:b/>
        </w:rPr>
        <w:t xml:space="preserve">Tulos</w:t>
      </w:r>
    </w:p>
    <w:p>
      <w:r>
        <w:t xml:space="preserve">Virginian yliopisto</w:t>
      </w:r>
    </w:p>
    <w:p>
      <w:r>
        <w:rPr>
          <w:b/>
        </w:rPr>
        <w:t xml:space="preserve">Esimerkki 1.1011</w:t>
      </w:r>
    </w:p>
    <w:p>
      <w:r>
        <w:t xml:space="preserve">mistä roomalainen kieli on peräisin?</w:t>
      </w:r>
    </w:p>
    <w:p>
      <w:r>
        <w:rPr>
          <w:b/>
        </w:rPr>
        <w:t xml:space="preserve">Tulos</w:t>
      </w:r>
    </w:p>
    <w:p>
      <w:r>
        <w:t xml:space="preserve">Latinan kieli</w:t>
      </w:r>
    </w:p>
    <w:p>
      <w:r>
        <w:rPr>
          <w:b/>
        </w:rPr>
        <w:t xml:space="preserve">Esimerkki 1.1012</w:t>
      </w:r>
    </w:p>
    <w:p>
      <w:r>
        <w:t xml:space="preserve">Mikä on islamin ensimmäisen profeetan nimi?</w:t>
      </w:r>
    </w:p>
    <w:p>
      <w:r>
        <w:rPr>
          <w:b/>
        </w:rPr>
        <w:t xml:space="preserve">Tulos</w:t>
      </w:r>
    </w:p>
    <w:p>
      <w:r>
        <w:t xml:space="preserve">Muhammad</w:t>
      </w:r>
    </w:p>
    <w:p>
      <w:r>
        <w:rPr>
          <w:b/>
        </w:rPr>
        <w:t xml:space="preserve">Esimerkki 1.1013</w:t>
      </w:r>
    </w:p>
    <w:p>
      <w:r>
        <w:t xml:space="preserve">Kuka ääninäyttelee Peter Griffiniä?</w:t>
      </w:r>
    </w:p>
    <w:p>
      <w:r>
        <w:rPr>
          <w:b/>
        </w:rPr>
        <w:t xml:space="preserve">Tulos</w:t>
      </w:r>
    </w:p>
    <w:p>
      <w:r>
        <w:t xml:space="preserve">Seth MacFarlane</w:t>
      </w:r>
    </w:p>
    <w:p>
      <w:r>
        <w:rPr>
          <w:b/>
        </w:rPr>
        <w:t xml:space="preserve">Esimerkki 1.1014</w:t>
      </w:r>
    </w:p>
    <w:p>
      <w:r>
        <w:t xml:space="preserve">kenelle Ronaldo pelaa nyt?</w:t>
      </w:r>
    </w:p>
    <w:p>
      <w:r>
        <w:rPr>
          <w:b/>
        </w:rPr>
        <w:t xml:space="preserve">Tulos</w:t>
      </w:r>
    </w:p>
    <w:p>
      <w:r>
        <w:t xml:space="preserve">Sport Club Corinthians Paulista</w:t>
      </w:r>
    </w:p>
    <w:p>
      <w:r>
        <w:rPr>
          <w:b/>
        </w:rPr>
        <w:t xml:space="preserve">Esimerkki 1.1015</w:t>
      </w:r>
    </w:p>
    <w:p>
      <w:r>
        <w:t xml:space="preserve">mikä suuri lentokenttä on lähellä destin florida?</w:t>
      </w:r>
    </w:p>
    <w:p>
      <w:r>
        <w:rPr>
          <w:b/>
        </w:rPr>
        <w:t xml:space="preserve">Tulos</w:t>
      </w:r>
    </w:p>
    <w:p>
      <w:r>
        <w:t xml:space="preserve">Luoteis-Floridan alueellinen lentoasema</w:t>
      </w:r>
    </w:p>
    <w:p>
      <w:r>
        <w:rPr>
          <w:b/>
        </w:rPr>
        <w:t xml:space="preserve">Tulos</w:t>
      </w:r>
    </w:p>
    <w:p>
      <w:r>
        <w:t xml:space="preserve">Destin-Fort Walton Beachin lentoasema</w:t>
      </w:r>
    </w:p>
    <w:p>
      <w:r>
        <w:rPr>
          <w:b/>
        </w:rPr>
        <w:t xml:space="preserve">Esimerkki 1.1016</w:t>
      </w:r>
    </w:p>
    <w:p>
      <w:r>
        <w:t xml:space="preserve">kuka juan ponce de leon maryn teki?</w:t>
      </w:r>
    </w:p>
    <w:p>
      <w:r>
        <w:rPr>
          <w:b/>
        </w:rPr>
        <w:t xml:space="preserve">Tulos</w:t>
      </w:r>
    </w:p>
    <w:p>
      <w:r>
        <w:t xml:space="preserve">Leonor de León</w:t>
      </w:r>
    </w:p>
    <w:p>
      <w:r>
        <w:rPr>
          <w:b/>
        </w:rPr>
        <w:t xml:space="preserve">Esimerkki 1.1017</w:t>
      </w:r>
    </w:p>
    <w:p>
      <w:r>
        <w:t xml:space="preserve">missä kaupungissa Kennedy ammuttiin?</w:t>
      </w:r>
    </w:p>
    <w:p>
      <w:r>
        <w:rPr>
          <w:b/>
        </w:rPr>
        <w:t xml:space="preserve">Tulos</w:t>
      </w:r>
    </w:p>
    <w:p>
      <w:r>
        <w:t xml:space="preserve">Dallas</w:t>
      </w:r>
    </w:p>
    <w:p>
      <w:r>
        <w:rPr>
          <w:b/>
        </w:rPr>
        <w:t xml:space="preserve">Esimerkki 1.1018</w:t>
      </w:r>
    </w:p>
    <w:p>
      <w:r>
        <w:t xml:space="preserve">Mikä on Espanjassa käytettävän rahan nimi?</w:t>
      </w:r>
    </w:p>
    <w:p>
      <w:r>
        <w:rPr>
          <w:b/>
        </w:rPr>
        <w:t xml:space="preserve">Tulos</w:t>
      </w:r>
    </w:p>
    <w:p>
      <w:r>
        <w:t xml:space="preserve">Euro</w:t>
      </w:r>
    </w:p>
    <w:p>
      <w:r>
        <w:rPr>
          <w:b/>
        </w:rPr>
        <w:t xml:space="preserve">Esimerkki 1.1019</w:t>
      </w:r>
    </w:p>
    <w:p>
      <w:r>
        <w:t xml:space="preserve">mitä valuuttaa Kreikka käyttää vuonna 2012?</w:t>
      </w:r>
    </w:p>
    <w:p>
      <w:r>
        <w:rPr>
          <w:b/>
        </w:rPr>
        <w:t xml:space="preserve">Tulos</w:t>
      </w:r>
    </w:p>
    <w:p>
      <w:r>
        <w:t xml:space="preserve">Euro</w:t>
      </w:r>
    </w:p>
    <w:p>
      <w:r>
        <w:rPr>
          <w:b/>
        </w:rPr>
        <w:t xml:space="preserve">Esimerkki 1.1020</w:t>
      </w:r>
    </w:p>
    <w:p>
      <w:r>
        <w:t xml:space="preserve">mitä hahmoa Natalie Portman näytteli Star Warsissa?</w:t>
      </w:r>
    </w:p>
    <w:p>
      <w:r>
        <w:rPr>
          <w:b/>
        </w:rPr>
        <w:t xml:space="preserve">Tulos</w:t>
      </w:r>
    </w:p>
    <w:p>
      <w:r>
        <w:t xml:space="preserve">Padmé Amidala</w:t>
      </w:r>
    </w:p>
    <w:p>
      <w:r>
        <w:rPr>
          <w:b/>
        </w:rPr>
        <w:t xml:space="preserve">Esimerkki 1.1021</w:t>
      </w:r>
    </w:p>
    <w:p>
      <w:r>
        <w:t xml:space="preserve">Mikä on toisen Percy Jackson -kirjan nimi?</w:t>
      </w:r>
    </w:p>
    <w:p>
      <w:r>
        <w:rPr>
          <w:b/>
        </w:rPr>
        <w:t xml:space="preserve">Tulos</w:t>
      </w:r>
    </w:p>
    <w:p>
      <w:r>
        <w:t xml:space="preserve">Hirviöiden meri</w:t>
      </w:r>
    </w:p>
    <w:p>
      <w:r>
        <w:rPr>
          <w:b/>
        </w:rPr>
        <w:t xml:space="preserve">Esimerkki 1.1022</w:t>
      </w:r>
    </w:p>
    <w:p>
      <w:r>
        <w:t xml:space="preserve">Missä Jay Cutler on nyt?</w:t>
      </w:r>
    </w:p>
    <w:p>
      <w:r>
        <w:rPr>
          <w:b/>
        </w:rPr>
        <w:t xml:space="preserve">Tulos</w:t>
      </w:r>
    </w:p>
    <w:p>
      <w:r>
        <w:t xml:space="preserve">Chicago Bears</w:t>
      </w:r>
    </w:p>
    <w:p>
      <w:r>
        <w:rPr>
          <w:b/>
        </w:rPr>
        <w:t xml:space="preserve">Esimerkki 1.1023</w:t>
      </w:r>
    </w:p>
    <w:p>
      <w:r>
        <w:t xml:space="preserve">Milloin Reagan vihittiin virkaan?</w:t>
      </w:r>
    </w:p>
    <w:p>
      <w:r>
        <w:rPr>
          <w:b/>
        </w:rPr>
        <w:t xml:space="preserve">Tulos</w:t>
      </w:r>
    </w:p>
    <w:p>
      <w:r>
        <w:t xml:space="preserve">1/20/1981</w:t>
      </w:r>
    </w:p>
    <w:p>
      <w:r>
        <w:rPr>
          <w:b/>
        </w:rPr>
        <w:t xml:space="preserve">Esimerkki 1.1024</w:t>
      </w:r>
    </w:p>
    <w:p>
      <w:r>
        <w:t xml:space="preserve">kuka oli presidentti jfk:n kuoleman jälkeen?</w:t>
      </w:r>
    </w:p>
    <w:p>
      <w:r>
        <w:rPr>
          <w:b/>
        </w:rPr>
        <w:t xml:space="preserve">Tulos</w:t>
      </w:r>
    </w:p>
    <w:p>
      <w:r>
        <w:t xml:space="preserve">Lyndon B. Johnson</w:t>
      </w:r>
    </w:p>
    <w:p>
      <w:r>
        <w:rPr>
          <w:b/>
        </w:rPr>
        <w:t xml:space="preserve">Esimerkki 1.1025</w:t>
      </w:r>
    </w:p>
    <w:p>
      <w:r>
        <w:t xml:space="preserve">minkä sodan aikana abraham lincoln toimi presidenttinä?</w:t>
      </w:r>
    </w:p>
    <w:p>
      <w:r>
        <w:rPr>
          <w:b/>
        </w:rPr>
        <w:t xml:space="preserve">Tulos</w:t>
      </w:r>
    </w:p>
    <w:p>
      <w:r>
        <w:t xml:space="preserve">Amerikan sisällissota</w:t>
      </w:r>
    </w:p>
    <w:p>
      <w:r>
        <w:rPr>
          <w:b/>
        </w:rPr>
        <w:t xml:space="preserve">Esimerkki 1.1026</w:t>
      </w:r>
    </w:p>
    <w:p>
      <w:r>
        <w:t xml:space="preserve">missä rod stewart on syntynyt?</w:t>
      </w:r>
    </w:p>
    <w:p>
      <w:r>
        <w:rPr>
          <w:b/>
        </w:rPr>
        <w:t xml:space="preserve">Tulos</w:t>
      </w:r>
    </w:p>
    <w:p>
      <w:r>
        <w:t xml:space="preserve">Highgate</w:t>
      </w:r>
    </w:p>
    <w:p>
      <w:r>
        <w:rPr>
          <w:b/>
        </w:rPr>
        <w:t xml:space="preserve">Esimerkki 1.1027</w:t>
      </w:r>
    </w:p>
    <w:p>
      <w:r>
        <w:t xml:space="preserve">Mikä on Illinoisin osavaltion eläin?</w:t>
      </w:r>
    </w:p>
    <w:p>
      <w:r>
        <w:rPr>
          <w:b/>
        </w:rPr>
        <w:t xml:space="preserve">Tulos</w:t>
      </w:r>
    </w:p>
    <w:p>
      <w:r>
        <w:t xml:space="preserve">Pohjoinen kardinaali</w:t>
      </w:r>
    </w:p>
    <w:p>
      <w:r>
        <w:rPr>
          <w:b/>
        </w:rPr>
        <w:t xml:space="preserve">Esimerkki 1.1028</w:t>
      </w:r>
    </w:p>
    <w:p>
      <w:r>
        <w:t xml:space="preserve">kuka perusti Southwest Airlinesin?</w:t>
      </w:r>
    </w:p>
    <w:p>
      <w:r>
        <w:rPr>
          <w:b/>
        </w:rPr>
        <w:t xml:space="preserve">Tulos</w:t>
      </w:r>
    </w:p>
    <w:p>
      <w:r>
        <w:t xml:space="preserve">Herb Kelleher</w:t>
      </w:r>
    </w:p>
    <w:p>
      <w:r>
        <w:rPr>
          <w:b/>
        </w:rPr>
        <w:t xml:space="preserve">Tulos</w:t>
      </w:r>
    </w:p>
    <w:p>
      <w:r>
        <w:t xml:space="preserve">Rollin King</w:t>
      </w:r>
    </w:p>
    <w:p>
      <w:r>
        <w:rPr>
          <w:b/>
        </w:rPr>
        <w:t xml:space="preserve">Esimerkki 1.1029</w:t>
      </w:r>
    </w:p>
    <w:p>
      <w:r>
        <w:t xml:space="preserve">Kuinka vanha Pohjois-Korean nykyinen presidentti on?</w:t>
      </w:r>
    </w:p>
    <w:p>
      <w:r>
        <w:rPr>
          <w:b/>
        </w:rPr>
        <w:t xml:space="preserve">Tulos</w:t>
      </w:r>
    </w:p>
    <w:p>
      <w:r>
        <w:t xml:space="preserve">Kim Il-sung</w:t>
      </w:r>
    </w:p>
    <w:p>
      <w:r>
        <w:rPr>
          <w:b/>
        </w:rPr>
        <w:t xml:space="preserve">Esimerkki 1.1030</w:t>
      </w:r>
    </w:p>
    <w:p>
      <w:r>
        <w:t xml:space="preserve">mistä tanskan kieli tulee?</w:t>
      </w:r>
    </w:p>
    <w:p>
      <w:r>
        <w:rPr>
          <w:b/>
        </w:rPr>
        <w:t xml:space="preserve">Tulos</w:t>
      </w:r>
    </w:p>
    <w:p>
      <w:r>
        <w:t xml:space="preserve">Tanska</w:t>
      </w:r>
    </w:p>
    <w:p>
      <w:r>
        <w:rPr>
          <w:b/>
        </w:rPr>
        <w:t xml:space="preserve">Tulos</w:t>
      </w:r>
    </w:p>
    <w:p>
      <w:r>
        <w:t xml:space="preserve">Grönlanti</w:t>
      </w:r>
    </w:p>
    <w:p>
      <w:r>
        <w:rPr>
          <w:b/>
        </w:rPr>
        <w:t xml:space="preserve">Esimerkki 1.1031</w:t>
      </w:r>
    </w:p>
    <w:p>
      <w:r>
        <w:t xml:space="preserve">missä nathaniel hawthorne kuoli?</w:t>
      </w:r>
    </w:p>
    <w:p>
      <w:r>
        <w:rPr>
          <w:b/>
        </w:rPr>
        <w:t xml:space="preserve">Tulos</w:t>
      </w:r>
    </w:p>
    <w:p>
      <w:r>
        <w:t xml:space="preserve">Plymouth</w:t>
      </w:r>
    </w:p>
    <w:p>
      <w:r>
        <w:rPr>
          <w:b/>
        </w:rPr>
        <w:t xml:space="preserve">Esimerkki 1.1032</w:t>
      </w:r>
    </w:p>
    <w:p>
      <w:r>
        <w:t xml:space="preserve">Missä faarao Hatshepsut asui?</w:t>
      </w:r>
    </w:p>
    <w:p>
      <w:r>
        <w:rPr>
          <w:b/>
        </w:rPr>
        <w:t xml:space="preserve">Tulos</w:t>
      </w:r>
    </w:p>
    <w:p>
      <w:r>
        <w:t xml:space="preserve">Egyptin kahdeksastoista dynastia</w:t>
      </w:r>
    </w:p>
    <w:p>
      <w:r>
        <w:rPr>
          <w:b/>
        </w:rPr>
        <w:t xml:space="preserve">Esimerkki 1.1033</w:t>
      </w:r>
    </w:p>
    <w:p>
      <w:r>
        <w:t xml:space="preserve">missä sijaitsee kreikka?</w:t>
      </w:r>
    </w:p>
    <w:p>
      <w:r>
        <w:rPr>
          <w:b/>
        </w:rPr>
        <w:t xml:space="preserve">Tulos</w:t>
      </w:r>
    </w:p>
    <w:p>
      <w:r>
        <w:t xml:space="preserve">Eurooppa</w:t>
      </w:r>
    </w:p>
    <w:p>
      <w:r>
        <w:rPr>
          <w:b/>
        </w:rPr>
        <w:t xml:space="preserve">Tulos</w:t>
      </w:r>
    </w:p>
    <w:p>
      <w:r>
        <w:t xml:space="preserve">Euraasia</w:t>
      </w:r>
    </w:p>
    <w:p>
      <w:r>
        <w:rPr>
          <w:b/>
        </w:rPr>
        <w:t xml:space="preserve">Tulos</w:t>
      </w:r>
    </w:p>
    <w:p>
      <w:r>
        <w:t xml:space="preserve">Kaakkois-Eurooppa</w:t>
      </w:r>
    </w:p>
    <w:p>
      <w:r>
        <w:rPr>
          <w:b/>
        </w:rPr>
        <w:t xml:space="preserve">Esimerkki 1.1034</w:t>
      </w:r>
    </w:p>
    <w:p>
      <w:r>
        <w:t xml:space="preserve">missä on San Miguel Meksiko kartalla?</w:t>
      </w:r>
    </w:p>
    <w:p>
      <w:r>
        <w:rPr>
          <w:b/>
        </w:rPr>
        <w:t xml:space="preserve">Tulos</w:t>
      </w:r>
    </w:p>
    <w:p>
      <w:r>
        <w:t xml:space="preserve">Guanajuato</w:t>
      </w:r>
    </w:p>
    <w:p>
      <w:r>
        <w:rPr>
          <w:b/>
        </w:rPr>
        <w:t xml:space="preserve">Tulos</w:t>
      </w:r>
    </w:p>
    <w:p>
      <w:r>
        <w:t xml:space="preserve">Meksiko</w:t>
      </w:r>
    </w:p>
    <w:p>
      <w:r>
        <w:rPr>
          <w:b/>
        </w:rPr>
        <w:t xml:space="preserve">Esimerkki 1.1035</w:t>
      </w:r>
    </w:p>
    <w:p>
      <w:r>
        <w:t xml:space="preserve">miksi Perun vuoria kutsutaan?</w:t>
      </w:r>
    </w:p>
    <w:p>
      <w:r>
        <w:rPr>
          <w:b/>
        </w:rPr>
        <w:t xml:space="preserve">Tulos</w:t>
      </w:r>
    </w:p>
    <w:p>
      <w:r>
        <w:t xml:space="preserve">Andit</w:t>
      </w:r>
    </w:p>
    <w:p>
      <w:r>
        <w:rPr>
          <w:b/>
        </w:rPr>
        <w:t xml:space="preserve">Esimerkki 1.1036</w:t>
      </w:r>
    </w:p>
    <w:p>
      <w:r>
        <w:t xml:space="preserve">Mikä kulttuuri asui Teotihuacanissa?</w:t>
      </w:r>
    </w:p>
    <w:p>
      <w:r>
        <w:rPr>
          <w:b/>
        </w:rPr>
        <w:t xml:space="preserve">Tulos</w:t>
      </w:r>
    </w:p>
    <w:p>
      <w:r>
        <w:t xml:space="preserve">Meksiko</w:t>
      </w:r>
    </w:p>
    <w:p>
      <w:r>
        <w:rPr>
          <w:b/>
        </w:rPr>
        <w:t xml:space="preserve">Esimerkki 1.1037</w:t>
      </w:r>
    </w:p>
    <w:p>
      <w:r>
        <w:t xml:space="preserve">mikä on Ruotsin valuutta?</w:t>
      </w:r>
    </w:p>
    <w:p>
      <w:r>
        <w:rPr>
          <w:b/>
        </w:rPr>
        <w:t xml:space="preserve">Tulos</w:t>
      </w:r>
    </w:p>
    <w:p>
      <w:r>
        <w:t xml:space="preserve">Ruotsin kruunu</w:t>
      </w:r>
    </w:p>
    <w:p>
      <w:r>
        <w:rPr>
          <w:b/>
        </w:rPr>
        <w:t xml:space="preserve">Esimerkki 1.1038</w:t>
      </w:r>
    </w:p>
    <w:p>
      <w:r>
        <w:t xml:space="preserve">mitä Jeff Corwin opiskeli pääaineenaan?</w:t>
      </w:r>
    </w:p>
    <w:p>
      <w:r>
        <w:rPr>
          <w:b/>
        </w:rPr>
        <w:t xml:space="preserve">Tulos</w:t>
      </w:r>
    </w:p>
    <w:p>
      <w:r>
        <w:t xml:space="preserve">Biologi</w:t>
      </w:r>
    </w:p>
    <w:p>
      <w:r>
        <w:rPr>
          <w:b/>
        </w:rPr>
        <w:t xml:space="preserve">Esimerkki 1.1039</w:t>
      </w:r>
    </w:p>
    <w:p>
      <w:r>
        <w:t xml:space="preserve">Milloin San Franciscon Giants voitti viimeksi World Seriesin?</w:t>
      </w:r>
    </w:p>
    <w:p>
      <w:r>
        <w:rPr>
          <w:b/>
        </w:rPr>
        <w:t xml:space="preserve">Tulos</w:t>
      </w:r>
    </w:p>
    <w:p>
      <w:r>
        <w:t xml:space="preserve">2012 World Series</w:t>
      </w:r>
    </w:p>
    <w:p>
      <w:r>
        <w:rPr>
          <w:b/>
        </w:rPr>
        <w:t xml:space="preserve">Esimerkki 1.1040</w:t>
      </w:r>
    </w:p>
    <w:p>
      <w:r>
        <w:t xml:space="preserve">missä on mount vernon texas?</w:t>
      </w:r>
    </w:p>
    <w:p>
      <w:r>
        <w:rPr>
          <w:b/>
        </w:rPr>
        <w:t xml:space="preserve">Tulos</w:t>
      </w:r>
    </w:p>
    <w:p>
      <w:r>
        <w:t xml:space="preserve">Franklinin piirikunta</w:t>
      </w:r>
    </w:p>
    <w:p>
      <w:r>
        <w:rPr>
          <w:b/>
        </w:rPr>
        <w:t xml:space="preserve">Tulos</w:t>
      </w:r>
    </w:p>
    <w:p>
      <w:r>
        <w:t xml:space="preserve">Texas</w:t>
      </w:r>
    </w:p>
    <w:p>
      <w:r>
        <w:rPr>
          <w:b/>
        </w:rPr>
        <w:t xml:space="preserve">Esimerkki 1.1041</w:t>
      </w:r>
    </w:p>
    <w:p>
      <w:r>
        <w:t xml:space="preserve">mikä lentoasema Pariisissa?</w:t>
      </w:r>
    </w:p>
    <w:p>
      <w:r>
        <w:rPr>
          <w:b/>
        </w:rPr>
        <w:t xml:space="preserve">Tulos</w:t>
      </w:r>
    </w:p>
    <w:p>
      <w:r>
        <w:t xml:space="preserve">Beauvais-Tillén lentoasema</w:t>
      </w:r>
    </w:p>
    <w:p>
      <w:r>
        <w:rPr>
          <w:b/>
        </w:rPr>
        <w:t xml:space="preserve">Tulos</w:t>
      </w:r>
    </w:p>
    <w:p>
      <w:r>
        <w:t xml:space="preserve">Charles de Gaullen lentoasema</w:t>
      </w:r>
    </w:p>
    <w:p>
      <w:r>
        <w:rPr>
          <w:b/>
        </w:rPr>
        <w:t xml:space="preserve">Tulos</w:t>
      </w:r>
    </w:p>
    <w:p>
      <w:r>
        <w:t xml:space="preserve">Orlyn lentotukikohta</w:t>
      </w:r>
    </w:p>
    <w:p>
      <w:r>
        <w:rPr>
          <w:b/>
        </w:rPr>
        <w:t xml:space="preserve">Tulos</w:t>
      </w:r>
    </w:p>
    <w:p>
      <w:r>
        <w:t xml:space="preserve">Pariisin Orlyn lentoasema</w:t>
      </w:r>
    </w:p>
    <w:p>
      <w:r>
        <w:rPr>
          <w:b/>
        </w:rPr>
        <w:t xml:space="preserve">Esimerkki 1.1042</w:t>
      </w:r>
    </w:p>
    <w:p>
      <w:r>
        <w:t xml:space="preserve">missä philadelphia union soccer team pelaa?</w:t>
      </w:r>
    </w:p>
    <w:p>
      <w:r>
        <w:rPr>
          <w:b/>
        </w:rPr>
        <w:t xml:space="preserve">Tulos</w:t>
      </w:r>
    </w:p>
    <w:p>
      <w:r>
        <w:t xml:space="preserve">PPL Park</w:t>
      </w:r>
    </w:p>
    <w:p>
      <w:r>
        <w:rPr>
          <w:b/>
        </w:rPr>
        <w:t xml:space="preserve">Esimerkki 1.1043</w:t>
      </w:r>
    </w:p>
    <w:p>
      <w:r>
        <w:t xml:space="preserve">mitä malcolm x yritti saavuttaa?</w:t>
      </w:r>
    </w:p>
    <w:p>
      <w:r>
        <w:rPr>
          <w:b/>
        </w:rPr>
        <w:t xml:space="preserve">Tulos</w:t>
      </w:r>
    </w:p>
    <w:p>
      <w:r>
        <w:t xml:space="preserve">Afroamerikkalaisten oikeudet</w:t>
      </w:r>
    </w:p>
    <w:p>
      <w:r>
        <w:rPr>
          <w:b/>
        </w:rPr>
        <w:t xml:space="preserve">Tulos</w:t>
      </w:r>
    </w:p>
    <w:p>
      <w:r>
        <w:t xml:space="preserve">Musta vapautus</w:t>
      </w:r>
    </w:p>
    <w:p>
      <w:r>
        <w:rPr>
          <w:b/>
        </w:rPr>
        <w:t xml:space="preserve">Esimerkki 1.1044</w:t>
      </w:r>
    </w:p>
    <w:p>
      <w:r>
        <w:t xml:space="preserve">millaista valuuttaa Jamaikalla käytetään?</w:t>
      </w:r>
    </w:p>
    <w:p>
      <w:r>
        <w:rPr>
          <w:b/>
        </w:rPr>
        <w:t xml:space="preserve">Tulos</w:t>
      </w:r>
    </w:p>
    <w:p>
      <w:r>
        <w:t xml:space="preserve">Jamaikan dollari</w:t>
      </w:r>
    </w:p>
    <w:p>
      <w:r>
        <w:rPr>
          <w:b/>
        </w:rPr>
        <w:t xml:space="preserve">Esimerkki 1.1045</w:t>
      </w:r>
    </w:p>
    <w:p>
      <w:r>
        <w:t xml:space="preserve">kuka kirjoitti Johanneksen kirjan?</w:t>
      </w:r>
    </w:p>
    <w:p>
      <w:r>
        <w:rPr>
          <w:b/>
        </w:rPr>
        <w:t xml:space="preserve">Tulos</w:t>
      </w:r>
    </w:p>
    <w:p>
      <w:r>
        <w:t xml:space="preserve">Johannes evankelista</w:t>
      </w:r>
    </w:p>
    <w:p>
      <w:r>
        <w:rPr>
          <w:b/>
        </w:rPr>
        <w:t xml:space="preserve">Esimerkki 1.1046</w:t>
      </w:r>
    </w:p>
    <w:p>
      <w:r>
        <w:t xml:space="preserve">mihin kaupunkeihin Ryanair lentää?</w:t>
      </w:r>
    </w:p>
    <w:p>
      <w:r>
        <w:rPr>
          <w:b/>
        </w:rPr>
        <w:t xml:space="preserve">Tulos</w:t>
      </w:r>
    </w:p>
    <w:p>
      <w:r>
        <w:t xml:space="preserve">Bergamo</w:t>
      </w:r>
    </w:p>
    <w:p>
      <w:r>
        <w:rPr>
          <w:b/>
        </w:rPr>
        <w:t xml:space="preserve">Tulos</w:t>
      </w:r>
    </w:p>
    <w:p>
      <w:r>
        <w:t xml:space="preserve">Derry</w:t>
      </w:r>
    </w:p>
    <w:p>
      <w:r>
        <w:rPr>
          <w:b/>
        </w:rPr>
        <w:t xml:space="preserve">Tulos</w:t>
      </w:r>
    </w:p>
    <w:p>
      <w:r>
        <w:t xml:space="preserve">Oslo</w:t>
      </w:r>
    </w:p>
    <w:p>
      <w:r>
        <w:rPr>
          <w:b/>
        </w:rPr>
        <w:t xml:space="preserve">Tulos</w:t>
      </w:r>
    </w:p>
    <w:p>
      <w:r>
        <w:t xml:space="preserve">Korkki</w:t>
      </w:r>
    </w:p>
    <w:p>
      <w:r>
        <w:rPr>
          <w:b/>
        </w:rPr>
        <w:t xml:space="preserve">Tulos</w:t>
      </w:r>
    </w:p>
    <w:p>
      <w:r>
        <w:t xml:space="preserve">Dublin</w:t>
      </w:r>
    </w:p>
    <w:p>
      <w:r>
        <w:rPr>
          <w:b/>
        </w:rPr>
        <w:t xml:space="preserve">Tulos</w:t>
      </w:r>
    </w:p>
    <w:p>
      <w:r>
        <w:t xml:space="preserve">Barcelona</w:t>
      </w:r>
    </w:p>
    <w:p>
      <w:r>
        <w:rPr>
          <w:b/>
        </w:rPr>
        <w:t xml:space="preserve">Tulos</w:t>
      </w:r>
    </w:p>
    <w:p>
      <w:r>
        <w:t xml:space="preserve">Bratislava</w:t>
      </w:r>
    </w:p>
    <w:p>
      <w:r>
        <w:rPr>
          <w:b/>
        </w:rPr>
        <w:t xml:space="preserve">Tulos</w:t>
      </w:r>
    </w:p>
    <w:p>
      <w:r>
        <w:t xml:space="preserve">Nottingham</w:t>
      </w:r>
    </w:p>
    <w:p>
      <w:r>
        <w:rPr>
          <w:b/>
        </w:rPr>
        <w:t xml:space="preserve">Tulos</w:t>
      </w:r>
    </w:p>
    <w:p>
      <w:r>
        <w:t xml:space="preserve">Alicante</w:t>
      </w:r>
    </w:p>
    <w:p>
      <w:r>
        <w:rPr>
          <w:b/>
        </w:rPr>
        <w:t xml:space="preserve">Tulos</w:t>
      </w:r>
    </w:p>
    <w:p>
      <w:r>
        <w:t xml:space="preserve">Lontoo</w:t>
      </w:r>
    </w:p>
    <w:p>
      <w:r>
        <w:rPr>
          <w:b/>
        </w:rPr>
        <w:t xml:space="preserve">Tulos</w:t>
      </w:r>
    </w:p>
    <w:p>
      <w:r>
        <w:t xml:space="preserve">Tukholma</w:t>
      </w:r>
    </w:p>
    <w:p>
      <w:r>
        <w:rPr>
          <w:b/>
        </w:rPr>
        <w:t xml:space="preserve">Tulos</w:t>
      </w:r>
    </w:p>
    <w:p>
      <w:r>
        <w:t xml:space="preserve">Carcassonne</w:t>
      </w:r>
    </w:p>
    <w:p>
      <w:r>
        <w:rPr>
          <w:b/>
        </w:rPr>
        <w:t xml:space="preserve">Tulos</w:t>
      </w:r>
    </w:p>
    <w:p>
      <w:r>
        <w:t xml:space="preserve">Faro</w:t>
      </w:r>
    </w:p>
    <w:p>
      <w:r>
        <w:rPr>
          <w:b/>
        </w:rPr>
        <w:t xml:space="preserve">Esimerkki 1.1047</w:t>
      </w:r>
    </w:p>
    <w:p>
      <w:r>
        <w:t xml:space="preserve">mikä poliittinen puolue oli Henry Clay?</w:t>
      </w:r>
    </w:p>
    <w:p>
      <w:r>
        <w:rPr>
          <w:b/>
        </w:rPr>
        <w:t xml:space="preserve">Tulos</w:t>
      </w:r>
    </w:p>
    <w:p>
      <w:r>
        <w:t xml:space="preserve">Whig-puolue</w:t>
      </w:r>
    </w:p>
    <w:p>
      <w:r>
        <w:rPr>
          <w:b/>
        </w:rPr>
        <w:t xml:space="preserve">Esimerkki 1.1048</w:t>
      </w:r>
    </w:p>
    <w:p>
      <w:r>
        <w:t xml:space="preserve">Mikä joukkue Ladainian Tomlinson pelaa 4?</w:t>
      </w:r>
    </w:p>
    <w:p>
      <w:r>
        <w:rPr>
          <w:b/>
        </w:rPr>
        <w:t xml:space="preserve">Tulos</w:t>
      </w:r>
    </w:p>
    <w:p>
      <w:r>
        <w:t xml:space="preserve">San Diego Chargers</w:t>
      </w:r>
    </w:p>
    <w:p>
      <w:r>
        <w:rPr>
          <w:b/>
        </w:rPr>
        <w:t xml:space="preserve">Tulos</w:t>
      </w:r>
    </w:p>
    <w:p>
      <w:r>
        <w:t xml:space="preserve">New York Jets</w:t>
      </w:r>
    </w:p>
    <w:p>
      <w:r>
        <w:rPr>
          <w:b/>
        </w:rPr>
        <w:t xml:space="preserve">Esimerkki 1.1049</w:t>
      </w:r>
    </w:p>
    <w:p>
      <w:r>
        <w:t xml:space="preserve">Kuka oli Tex Beneke?</w:t>
      </w:r>
    </w:p>
    <w:p>
      <w:r>
        <w:rPr>
          <w:b/>
        </w:rPr>
        <w:t xml:space="preserve">Tulos</w:t>
      </w:r>
    </w:p>
    <w:p>
      <w:r>
        <w:t xml:space="preserve">Laulaja</w:t>
      </w:r>
    </w:p>
    <w:p>
      <w:r>
        <w:rPr>
          <w:b/>
        </w:rPr>
        <w:t xml:space="preserve">Tulos</w:t>
      </w:r>
    </w:p>
    <w:p>
      <w:r>
        <w:t xml:space="preserve">Muusikko</w:t>
      </w:r>
    </w:p>
    <w:p>
      <w:r>
        <w:rPr>
          <w:b/>
        </w:rPr>
        <w:t xml:space="preserve">Esimerkki 1.1050</w:t>
      </w:r>
    </w:p>
    <w:p>
      <w:r>
        <w:t xml:space="preserve">mitä tehdä, kun matkustat lontoon?</w:t>
      </w:r>
    </w:p>
    <w:p>
      <w:r>
        <w:rPr>
          <w:b/>
        </w:rPr>
        <w:t xml:space="preserve">Tulos</w:t>
      </w:r>
    </w:p>
    <w:p>
      <w:r>
        <w:t xml:space="preserve">Regent's Park</w:t>
      </w:r>
    </w:p>
    <w:p>
      <w:r>
        <w:rPr>
          <w:b/>
        </w:rPr>
        <w:t xml:space="preserve">Tulos</w:t>
      </w:r>
    </w:p>
    <w:p>
      <w:r>
        <w:t xml:space="preserve">Lontoon torni</w:t>
      </w:r>
    </w:p>
    <w:p>
      <w:r>
        <w:rPr>
          <w:b/>
        </w:rPr>
        <w:t xml:space="preserve">Tulos</w:t>
      </w:r>
    </w:p>
    <w:p>
      <w:r>
        <w:t xml:space="preserve">Buckinghamin palatsi</w:t>
      </w:r>
    </w:p>
    <w:p>
      <w:r>
        <w:rPr>
          <w:b/>
        </w:rPr>
        <w:t xml:space="preserve">Tulos</w:t>
      </w:r>
    </w:p>
    <w:p>
      <w:r>
        <w:t xml:space="preserve">Westminsterin palatsi</w:t>
      </w:r>
    </w:p>
    <w:p>
      <w:r>
        <w:rPr>
          <w:b/>
        </w:rPr>
        <w:t xml:space="preserve">Tulos</w:t>
      </w:r>
    </w:p>
    <w:p>
      <w:r>
        <w:t xml:space="preserve">London Eye</w:t>
      </w:r>
    </w:p>
    <w:p>
      <w:r>
        <w:rPr>
          <w:b/>
        </w:rPr>
        <w:t xml:space="preserve">Tulos</w:t>
      </w:r>
    </w:p>
    <w:p>
      <w:r>
        <w:t xml:space="preserve">Tornin silta</w:t>
      </w:r>
    </w:p>
    <w:p>
      <w:r>
        <w:rPr>
          <w:b/>
        </w:rPr>
        <w:t xml:space="preserve">Tulos</w:t>
      </w:r>
    </w:p>
    <w:p>
      <w:r>
        <w:t xml:space="preserve">Hyde Park</w:t>
      </w:r>
    </w:p>
    <w:p>
      <w:r>
        <w:rPr>
          <w:b/>
        </w:rPr>
        <w:t xml:space="preserve">Tulos</w:t>
      </w:r>
    </w:p>
    <w:p>
      <w:r>
        <w:t xml:space="preserve">Westminster Abbey</w:t>
      </w:r>
    </w:p>
    <w:p>
      <w:r>
        <w:rPr>
          <w:b/>
        </w:rPr>
        <w:t xml:space="preserve">Tulos</w:t>
      </w:r>
    </w:p>
    <w:p>
      <w:r>
        <w:t xml:space="preserve">Pyhän Paavalin katedraali</w:t>
      </w:r>
    </w:p>
    <w:p>
      <w:r>
        <w:rPr>
          <w:b/>
        </w:rPr>
        <w:t xml:space="preserve">Tulos</w:t>
      </w:r>
    </w:p>
    <w:p>
      <w:r>
        <w:t xml:space="preserve">Trafalgar Square</w:t>
      </w:r>
    </w:p>
    <w:p>
      <w:r>
        <w:rPr>
          <w:b/>
        </w:rPr>
        <w:t xml:space="preserve">Esimerkki 1.1051</w:t>
      </w:r>
    </w:p>
    <w:p>
      <w:r>
        <w:t xml:space="preserve">kumpi tapettiin ensin tupac vai biggie?</w:t>
      </w:r>
    </w:p>
    <w:p>
      <w:r>
        <w:rPr>
          <w:b/>
        </w:rPr>
        <w:t xml:space="preserve">Tulos</w:t>
      </w:r>
    </w:p>
    <w:p>
      <w:r>
        <w:t xml:space="preserve">Tupac</w:t>
      </w:r>
    </w:p>
    <w:p>
      <w:r>
        <w:rPr>
          <w:b/>
        </w:rPr>
        <w:t xml:space="preserve">Esimerkki 1.1052</w:t>
      </w:r>
    </w:p>
    <w:p>
      <w:r>
        <w:t xml:space="preserve">missä washington dc sijaitsee missä osavaltiossa?</w:t>
      </w:r>
    </w:p>
    <w:p>
      <w:r>
        <w:rPr>
          <w:b/>
        </w:rPr>
        <w:t xml:space="preserve">Tulos</w:t>
      </w:r>
    </w:p>
    <w:p>
      <w:r>
        <w:t xml:space="preserve">Maryland</w:t>
      </w:r>
    </w:p>
    <w:p>
      <w:r>
        <w:rPr>
          <w:b/>
        </w:rPr>
        <w:t xml:space="preserve">Tulos</w:t>
      </w:r>
    </w:p>
    <w:p>
      <w:r>
        <w:t xml:space="preserve">Chevy Chase</w:t>
      </w:r>
    </w:p>
    <w:p>
      <w:r>
        <w:rPr>
          <w:b/>
        </w:rPr>
        <w:t xml:space="preserve">Tulos</w:t>
      </w:r>
    </w:p>
    <w:p>
      <w:r>
        <w:t xml:space="preserve">Virginia</w:t>
      </w:r>
    </w:p>
    <w:p>
      <w:r>
        <w:rPr>
          <w:b/>
        </w:rPr>
        <w:t xml:space="preserve">Tulos</w:t>
      </w:r>
    </w:p>
    <w:p>
      <w:r>
        <w:t xml:space="preserve">Pohjois-Virginia</w:t>
      </w:r>
    </w:p>
    <w:p>
      <w:r>
        <w:rPr>
          <w:b/>
        </w:rPr>
        <w:t xml:space="preserve">Tulos</w:t>
      </w:r>
    </w:p>
    <w:p>
      <w:r>
        <w:t xml:space="preserve">Arlingtonin piirikunta</w:t>
      </w:r>
    </w:p>
    <w:p>
      <w:r>
        <w:rPr>
          <w:b/>
        </w:rPr>
        <w:t xml:space="preserve">Esimerkki 1.1053</w:t>
      </w:r>
    </w:p>
    <w:p>
      <w:r>
        <w:t xml:space="preserve">mikä on new orleans saintsin jalkapallostadionin nimi?</w:t>
      </w:r>
    </w:p>
    <w:p>
      <w:r>
        <w:rPr>
          <w:b/>
        </w:rPr>
        <w:t xml:space="preserve">Tulos</w:t>
      </w:r>
    </w:p>
    <w:p>
      <w:r>
        <w:t xml:space="preserve">Mercedes-Benz Superdome</w:t>
      </w:r>
    </w:p>
    <w:p>
      <w:r>
        <w:rPr>
          <w:b/>
        </w:rPr>
        <w:t xml:space="preserve">Esimerkki 1.1054</w:t>
      </w:r>
    </w:p>
    <w:p>
      <w:r>
        <w:t xml:space="preserve">Mistä Gettysburg alkoi?</w:t>
      </w:r>
    </w:p>
    <w:p>
      <w:r>
        <w:rPr>
          <w:b/>
        </w:rPr>
        <w:t xml:space="preserve">Tulos</w:t>
      </w:r>
    </w:p>
    <w:p>
      <w:r>
        <w:t xml:space="preserve">Yhdysvallat</w:t>
      </w:r>
    </w:p>
    <w:p>
      <w:r>
        <w:rPr>
          <w:b/>
        </w:rPr>
        <w:t xml:space="preserve">Esimerkki 1.1055</w:t>
      </w:r>
    </w:p>
    <w:p>
      <w:r>
        <w:t xml:space="preserve">mikä on Chris Paulin pojan nimi?</w:t>
      </w:r>
    </w:p>
    <w:p>
      <w:r>
        <w:rPr>
          <w:b/>
        </w:rPr>
        <w:t xml:space="preserve">Tulos</w:t>
      </w:r>
    </w:p>
    <w:p>
      <w:r>
        <w:t xml:space="preserve">Christopher Emmanuel Paul II</w:t>
      </w:r>
    </w:p>
    <w:p>
      <w:r>
        <w:rPr>
          <w:b/>
        </w:rPr>
        <w:t xml:space="preserve">Esimerkki 1.1056</w:t>
      </w:r>
    </w:p>
    <w:p>
      <w:r>
        <w:t xml:space="preserve">kuka näyttelee nuorta Lex Luthoria Smallvillessä?</w:t>
      </w:r>
    </w:p>
    <w:p>
      <w:r>
        <w:rPr>
          <w:b/>
        </w:rPr>
        <w:t xml:space="preserve">Tulos</w:t>
      </w:r>
    </w:p>
    <w:p>
      <w:r>
        <w:t xml:space="preserve">Michael Rosenbaum</w:t>
      </w:r>
    </w:p>
    <w:p>
      <w:r>
        <w:rPr>
          <w:b/>
        </w:rPr>
        <w:t xml:space="preserve">Esimerkki 1.1057</w:t>
      </w:r>
    </w:p>
    <w:p>
      <w:r>
        <w:t xml:space="preserve">Kuka oli Ikeni-heimon kuningatar?</w:t>
      </w:r>
    </w:p>
    <w:p>
      <w:r>
        <w:rPr>
          <w:b/>
        </w:rPr>
        <w:t xml:space="preserve">Tulos</w:t>
      </w:r>
    </w:p>
    <w:p>
      <w:r>
        <w:t xml:space="preserve">Boudica</w:t>
      </w:r>
    </w:p>
    <w:p>
      <w:r>
        <w:rPr>
          <w:b/>
        </w:rPr>
        <w:t xml:space="preserve">Esimerkki 1.1058</w:t>
      </w:r>
    </w:p>
    <w:p>
      <w:r>
        <w:t xml:space="preserve">Milloin Chicago Bulls voitti viimeksi mestaruuden?</w:t>
      </w:r>
    </w:p>
    <w:p>
      <w:r>
        <w:rPr>
          <w:b/>
        </w:rPr>
        <w:t xml:space="preserve">Tulos</w:t>
      </w:r>
    </w:p>
    <w:p>
      <w:r>
        <w:t xml:space="preserve">1992 NBA-finaalit</w:t>
      </w:r>
    </w:p>
    <w:p>
      <w:r>
        <w:rPr>
          <w:b/>
        </w:rPr>
        <w:t xml:space="preserve">Tulos</w:t>
      </w:r>
    </w:p>
    <w:p>
      <w:r>
        <w:t xml:space="preserve">1991 NBA-finaalit</w:t>
      </w:r>
    </w:p>
    <w:p>
      <w:r>
        <w:rPr>
          <w:b/>
        </w:rPr>
        <w:t xml:space="preserve">Tulos</w:t>
      </w:r>
    </w:p>
    <w:p>
      <w:r>
        <w:t xml:space="preserve">1997 NBA-finaalit</w:t>
      </w:r>
    </w:p>
    <w:p>
      <w:r>
        <w:rPr>
          <w:b/>
        </w:rPr>
        <w:t xml:space="preserve">Tulos</w:t>
      </w:r>
    </w:p>
    <w:p>
      <w:r>
        <w:t xml:space="preserve">1993 NBA-finaalit</w:t>
      </w:r>
    </w:p>
    <w:p>
      <w:r>
        <w:rPr>
          <w:b/>
        </w:rPr>
        <w:t xml:space="preserve">Tulos</w:t>
      </w:r>
    </w:p>
    <w:p>
      <w:r>
        <w:t xml:space="preserve">1998 NBA-finaalit</w:t>
      </w:r>
    </w:p>
    <w:p>
      <w:r>
        <w:rPr>
          <w:b/>
        </w:rPr>
        <w:t xml:space="preserve">Tulos</w:t>
      </w:r>
    </w:p>
    <w:p>
      <w:r>
        <w:t xml:space="preserve">1996 NBA-finaalit</w:t>
      </w:r>
    </w:p>
    <w:p>
      <w:r>
        <w:rPr>
          <w:b/>
        </w:rPr>
        <w:t xml:space="preserve">Esimerkki 1.1059</w:t>
      </w:r>
    </w:p>
    <w:p>
      <w:r>
        <w:t xml:space="preserve">milloin koulujen lomat ovat Yhdistyneessä kuningaskunnassa vuonna 2011?</w:t>
      </w:r>
    </w:p>
    <w:p>
      <w:r>
        <w:rPr>
          <w:b/>
        </w:rPr>
        <w:t xml:space="preserve">Tulos</w:t>
      </w:r>
    </w:p>
    <w:p>
      <w:r>
        <w:t xml:space="preserve">Denbighshire</w:t>
      </w:r>
    </w:p>
    <w:p>
      <w:r>
        <w:rPr>
          <w:b/>
        </w:rPr>
        <w:t xml:space="preserve">Esimerkki 1.1060</w:t>
      </w:r>
    </w:p>
    <w:p>
      <w:r>
        <w:t xml:space="preserve">Kuka näytteli Elainen poikaystävää Seinfeldissä?</w:t>
      </w:r>
    </w:p>
    <w:p>
      <w:r>
        <w:rPr>
          <w:b/>
        </w:rPr>
        <w:t xml:space="preserve">Tulos</w:t>
      </w:r>
    </w:p>
    <w:p>
      <w:r>
        <w:t xml:space="preserve">Jerry Seinfeld</w:t>
      </w:r>
    </w:p>
    <w:p>
      <w:r>
        <w:rPr>
          <w:b/>
        </w:rPr>
        <w:t xml:space="preserve">Esimerkki 1.1061</w:t>
      </w:r>
    </w:p>
    <w:p>
      <w:r>
        <w:t xml:space="preserve">mistä sherlock holmes oli kuuluisa?</w:t>
      </w:r>
    </w:p>
    <w:p>
      <w:r>
        <w:rPr>
          <w:b/>
        </w:rPr>
        <w:t xml:space="preserve">Tulos</w:t>
      </w:r>
    </w:p>
    <w:p>
      <w:r>
        <w:t xml:space="preserve">Etsivä</w:t>
      </w:r>
    </w:p>
    <w:p>
      <w:r>
        <w:rPr>
          <w:b/>
        </w:rPr>
        <w:t xml:space="preserve">Esimerkki 1.1062</w:t>
      </w:r>
    </w:p>
    <w:p>
      <w:r>
        <w:t xml:space="preserve">Kuka teki Kittin äänen Knight Riderissa?</w:t>
      </w:r>
    </w:p>
    <w:p>
      <w:r>
        <w:rPr>
          <w:b/>
        </w:rPr>
        <w:t xml:space="preserve">Tulos</w:t>
      </w:r>
    </w:p>
    <w:p>
      <w:r>
        <w:t xml:space="preserve">William Daniels</w:t>
      </w:r>
    </w:p>
    <w:p>
      <w:r>
        <w:rPr>
          <w:b/>
        </w:rPr>
        <w:t xml:space="preserve">Esimerkki 1.1063</w:t>
      </w:r>
    </w:p>
    <w:p>
      <w:r>
        <w:t xml:space="preserve">Mitä Farrahin isä teki?</w:t>
      </w:r>
    </w:p>
    <w:p>
      <w:r>
        <w:rPr>
          <w:b/>
        </w:rPr>
        <w:t xml:space="preserve">Tulos</w:t>
      </w:r>
    </w:p>
    <w:p>
      <w:r>
        <w:t xml:space="preserve">Yleisurheilija</w:t>
      </w:r>
    </w:p>
    <w:p>
      <w:r>
        <w:rPr>
          <w:b/>
        </w:rPr>
        <w:t xml:space="preserve">Esimerkki 1.1064</w:t>
      </w:r>
    </w:p>
    <w:p>
      <w:r>
        <w:t xml:space="preserve">Mikä oli sen kirjan nimi, jonka Hitler kirjoitti vankilassa ollessaan?</w:t>
      </w:r>
    </w:p>
    <w:p>
      <w:r>
        <w:rPr>
          <w:b/>
        </w:rPr>
        <w:t xml:space="preserve">Tulos</w:t>
      </w:r>
    </w:p>
    <w:p>
      <w:r>
        <w:t xml:space="preserve">Mein Kampf</w:t>
      </w:r>
    </w:p>
    <w:p>
      <w:r>
        <w:rPr>
          <w:b/>
        </w:rPr>
        <w:t xml:space="preserve">Esimerkki 1.1065</w:t>
      </w:r>
    </w:p>
    <w:p>
      <w:r>
        <w:t xml:space="preserve">kenen kanssa Neil Patrick Harris seurustelee?</w:t>
      </w:r>
    </w:p>
    <w:p>
      <w:r>
        <w:rPr>
          <w:b/>
        </w:rPr>
        <w:t xml:space="preserve">Tulos</w:t>
      </w:r>
    </w:p>
    <w:p>
      <w:r>
        <w:t xml:space="preserve">David Burtka</w:t>
      </w:r>
    </w:p>
    <w:p>
      <w:r>
        <w:rPr>
          <w:b/>
        </w:rPr>
        <w:t xml:space="preserve">Esimerkki 1.1066</w:t>
      </w:r>
    </w:p>
    <w:p>
      <w:r>
        <w:t xml:space="preserve">mistä elokuvasta Marlee Matlin voitti Oscar-palkinnon?</w:t>
      </w:r>
    </w:p>
    <w:p>
      <w:r>
        <w:rPr>
          <w:b/>
        </w:rPr>
        <w:t xml:space="preserve">Tulos</w:t>
      </w:r>
    </w:p>
    <w:p>
      <w:r>
        <w:t xml:space="preserve">Pienemmän Jumalan lapset</w:t>
      </w:r>
    </w:p>
    <w:p>
      <w:r>
        <w:rPr>
          <w:b/>
        </w:rPr>
        <w:t xml:space="preserve">Esimerkki 1.1067</w:t>
      </w:r>
    </w:p>
    <w:p>
      <w:r>
        <w:t xml:space="preserve">kuka on voittanut 10 viimeistä NBA-mestaruutta?</w:t>
      </w:r>
    </w:p>
    <w:p>
      <w:r>
        <w:rPr>
          <w:b/>
        </w:rPr>
        <w:t xml:space="preserve">Tulos</w:t>
      </w:r>
    </w:p>
    <w:p>
      <w:r>
        <w:t xml:space="preserve">Phoenix Suns</w:t>
      </w:r>
    </w:p>
    <w:p>
      <w:r>
        <w:rPr>
          <w:b/>
        </w:rPr>
        <w:t xml:space="preserve">Tulos</w:t>
      </w:r>
    </w:p>
    <w:p>
      <w:r>
        <w:t xml:space="preserve">Golden State Warriors</w:t>
      </w:r>
    </w:p>
    <w:p>
      <w:r>
        <w:rPr>
          <w:b/>
        </w:rPr>
        <w:t xml:space="preserve">Tulos</w:t>
      </w:r>
    </w:p>
    <w:p>
      <w:r>
        <w:t xml:space="preserve">Los Angeles Lakers</w:t>
      </w:r>
    </w:p>
    <w:p>
      <w:r>
        <w:rPr>
          <w:b/>
        </w:rPr>
        <w:t xml:space="preserve">Tulos</w:t>
      </w:r>
    </w:p>
    <w:p>
      <w:r>
        <w:t xml:space="preserve">Cleveland Cavaliers</w:t>
      </w:r>
    </w:p>
    <w:p>
      <w:r>
        <w:rPr>
          <w:b/>
        </w:rPr>
        <w:t xml:space="preserve">Tulos</w:t>
      </w:r>
    </w:p>
    <w:p>
      <w:r>
        <w:t xml:space="preserve">Houston Rockets</w:t>
      </w:r>
    </w:p>
    <w:p>
      <w:r>
        <w:rPr>
          <w:b/>
        </w:rPr>
        <w:t xml:space="preserve">Tulos</w:t>
      </w:r>
    </w:p>
    <w:p>
      <w:r>
        <w:t xml:space="preserve">Charlotte Bobcats</w:t>
      </w:r>
    </w:p>
    <w:p>
      <w:r>
        <w:rPr>
          <w:b/>
        </w:rPr>
        <w:t xml:space="preserve">Tulos</w:t>
      </w:r>
    </w:p>
    <w:p>
      <w:r>
        <w:t xml:space="preserve">Detroit Pistons</w:t>
      </w:r>
    </w:p>
    <w:p>
      <w:r>
        <w:rPr>
          <w:b/>
        </w:rPr>
        <w:t xml:space="preserve">Tulos</w:t>
      </w:r>
    </w:p>
    <w:p>
      <w:r>
        <w:t xml:space="preserve">Indiana Pacers</w:t>
      </w:r>
    </w:p>
    <w:p>
      <w:r>
        <w:rPr>
          <w:b/>
        </w:rPr>
        <w:t xml:space="preserve">Tulos</w:t>
      </w:r>
    </w:p>
    <w:p>
      <w:r>
        <w:t xml:space="preserve">Utah Jazz</w:t>
      </w:r>
    </w:p>
    <w:p>
      <w:r>
        <w:rPr>
          <w:b/>
        </w:rPr>
        <w:t xml:space="preserve">Tulos</w:t>
      </w:r>
    </w:p>
    <w:p>
      <w:r>
        <w:t xml:space="preserve">Orlando Magic</w:t>
      </w:r>
    </w:p>
    <w:p>
      <w:r>
        <w:rPr>
          <w:b/>
        </w:rPr>
        <w:t xml:space="preserve">Esimerkki 1.1068</w:t>
      </w:r>
    </w:p>
    <w:p>
      <w:r>
        <w:t xml:space="preserve">missä elokuvissa leo howard näyttelee?</w:t>
      </w:r>
    </w:p>
    <w:p>
      <w:r>
        <w:rPr>
          <w:b/>
        </w:rPr>
        <w:t xml:space="preserve">Tulos</w:t>
      </w:r>
    </w:p>
    <w:p>
      <w:r>
        <w:t xml:space="preserve">Logan</w:t>
      </w:r>
    </w:p>
    <w:p>
      <w:r>
        <w:rPr>
          <w:b/>
        </w:rPr>
        <w:t xml:space="preserve">Tulos</w:t>
      </w:r>
    </w:p>
    <w:p>
      <w:r>
        <w:t xml:space="preserve">G.I. Joe: Cobran nousu (G.I. Joe: The Rise of Cobra)</w:t>
      </w:r>
    </w:p>
    <w:p>
      <w:r>
        <w:rPr>
          <w:b/>
        </w:rPr>
        <w:t xml:space="preserve">Tulos</w:t>
      </w:r>
    </w:p>
    <w:p>
      <w:r>
        <w:t xml:space="preserve">Aussie &amp; Tedin suuri seikkailu</w:t>
      </w:r>
    </w:p>
    <w:p>
      <w:r>
        <w:rPr>
          <w:b/>
        </w:rPr>
        <w:t xml:space="preserve">Tulos</w:t>
      </w:r>
    </w:p>
    <w:p>
      <w:r>
        <w:t xml:space="preserve">Conan barbaari</w:t>
      </w:r>
    </w:p>
    <w:p>
      <w:r>
        <w:rPr>
          <w:b/>
        </w:rPr>
        <w:t xml:space="preserve">Tulos</w:t>
      </w:r>
    </w:p>
    <w:p>
      <w:r>
        <w:t xml:space="preserve">Shortsit</w:t>
      </w:r>
    </w:p>
    <w:p>
      <w:r>
        <w:rPr>
          <w:b/>
        </w:rPr>
        <w:t xml:space="preserve">Esimerkki 1.1069</w:t>
      </w:r>
    </w:p>
    <w:p>
      <w:r>
        <w:t xml:space="preserve">minkä lukion presidentti Bill Clinton kävi?</w:t>
      </w:r>
    </w:p>
    <w:p>
      <w:r>
        <w:rPr>
          <w:b/>
        </w:rPr>
        <w:t xml:space="preserve">Tulos</w:t>
      </w:r>
    </w:p>
    <w:p>
      <w:r>
        <w:t xml:space="preserve">Hot Springs High School</w:t>
      </w:r>
    </w:p>
    <w:p>
      <w:r>
        <w:rPr>
          <w:b/>
        </w:rPr>
        <w:t xml:space="preserve">Esimerkki 1.1070</w:t>
      </w:r>
    </w:p>
    <w:p>
      <w:r>
        <w:t xml:space="preserve">Mikä on Egyptin poliittinen järjestelmä?</w:t>
      </w:r>
    </w:p>
    <w:p>
      <w:r>
        <w:rPr>
          <w:b/>
        </w:rPr>
        <w:t xml:space="preserve">Tulos</w:t>
      </w:r>
    </w:p>
    <w:p>
      <w:r>
        <w:t xml:space="preserve">Puolipresidentillinen järjestelmä</w:t>
      </w:r>
    </w:p>
    <w:p>
      <w:r>
        <w:rPr>
          <w:b/>
        </w:rPr>
        <w:t xml:space="preserve">Tulos</w:t>
      </w:r>
    </w:p>
    <w:p>
      <w:r>
        <w:t xml:space="preserve">Perustuslaillinen tasavalta</w:t>
      </w:r>
    </w:p>
    <w:p>
      <w:r>
        <w:rPr>
          <w:b/>
        </w:rPr>
        <w:t xml:space="preserve">Tulos</w:t>
      </w:r>
    </w:p>
    <w:p>
      <w:r>
        <w:t xml:space="preserve">Tasavalta</w:t>
      </w:r>
    </w:p>
    <w:p>
      <w:r>
        <w:rPr>
          <w:b/>
        </w:rPr>
        <w:t xml:space="preserve">Tulos</w:t>
      </w:r>
    </w:p>
    <w:p>
      <w:r>
        <w:t xml:space="preserve">Yhtenäinen valtio</w:t>
      </w:r>
    </w:p>
    <w:p>
      <w:r>
        <w:rPr>
          <w:b/>
        </w:rPr>
        <w:t xml:space="preserve">Esimerkki 1.1071</w:t>
      </w:r>
    </w:p>
    <w:p>
      <w:r>
        <w:t xml:space="preserve">mitä kitaraa Andres Segovia käytti?</w:t>
      </w:r>
    </w:p>
    <w:p>
      <w:r>
        <w:rPr>
          <w:b/>
        </w:rPr>
        <w:t xml:space="preserve">Tulos</w:t>
      </w:r>
    </w:p>
    <w:p>
      <w:r>
        <w:t xml:space="preserve">Espanjalainen akustinen kitara</w:t>
      </w:r>
    </w:p>
    <w:p>
      <w:r>
        <w:rPr>
          <w:b/>
        </w:rPr>
        <w:t xml:space="preserve">Esimerkki 1.1072</w:t>
      </w:r>
    </w:p>
    <w:p>
      <w:r>
        <w:t xml:space="preserve">Missä Ryan Lochte asuu nyt?</w:t>
      </w:r>
    </w:p>
    <w:p>
      <w:r>
        <w:rPr>
          <w:b/>
        </w:rPr>
        <w:t xml:space="preserve">Tulos</w:t>
      </w:r>
    </w:p>
    <w:p>
      <w:r>
        <w:t xml:space="preserve">Gainesville</w:t>
      </w:r>
    </w:p>
    <w:p>
      <w:r>
        <w:rPr>
          <w:b/>
        </w:rPr>
        <w:t xml:space="preserve">Esimerkki 1.1073</w:t>
      </w:r>
    </w:p>
    <w:p>
      <w:r>
        <w:t xml:space="preserve">mikä on tarveharkintainen lääketurva?</w:t>
      </w:r>
    </w:p>
    <w:p>
      <w:r>
        <w:rPr>
          <w:b/>
        </w:rPr>
        <w:t xml:space="preserve">Tulos</w:t>
      </w:r>
    </w:p>
    <w:p>
      <w:r>
        <w:t xml:space="preserve">Centers for Medicare and Medicaid Services (Medicare- ja Medicaid-palvelukeskukset)</w:t>
      </w:r>
    </w:p>
    <w:p>
      <w:r>
        <w:rPr>
          <w:b/>
        </w:rPr>
        <w:t xml:space="preserve">Esimerkki 1.1074</w:t>
      </w:r>
    </w:p>
    <w:p>
      <w:r>
        <w:t xml:space="preserve">Millä kaudella Tony Soprano ammuttiin?</w:t>
      </w:r>
    </w:p>
    <w:p>
      <w:r>
        <w:rPr>
          <w:b/>
        </w:rPr>
        <w:t xml:space="preserve">Tulos</w:t>
      </w:r>
    </w:p>
    <w:p>
      <w:r>
        <w:t xml:space="preserve">Sopranos</w:t>
      </w:r>
    </w:p>
    <w:p>
      <w:r>
        <w:rPr>
          <w:b/>
        </w:rPr>
        <w:t xml:space="preserve">Esimerkki 1.1075</w:t>
      </w:r>
    </w:p>
    <w:p>
      <w:r>
        <w:t xml:space="preserve">Milloin Sean Murray esiintyi ensimmäisen kerran NCIS:ssä?</w:t>
      </w:r>
    </w:p>
    <w:p>
      <w:r>
        <w:rPr>
          <w:b/>
        </w:rPr>
        <w:t xml:space="preserve">Tulos</w:t>
      </w:r>
    </w:p>
    <w:p>
      <w:r>
        <w:t xml:space="preserve">2003</w:t>
      </w:r>
    </w:p>
    <w:p>
      <w:r>
        <w:rPr>
          <w:b/>
        </w:rPr>
        <w:t xml:space="preserve">Esimerkki 1.1076</w:t>
      </w:r>
    </w:p>
    <w:p>
      <w:r>
        <w:t xml:space="preserve">mistä brembo jarrut ovat peräisin?</w:t>
      </w:r>
    </w:p>
    <w:p>
      <w:r>
        <w:rPr>
          <w:b/>
        </w:rPr>
        <w:t xml:space="preserve">Tulos</w:t>
      </w:r>
    </w:p>
    <w:p>
      <w:r>
        <w:t xml:space="preserve">Bergamo</w:t>
      </w:r>
    </w:p>
    <w:p>
      <w:r>
        <w:rPr>
          <w:b/>
        </w:rPr>
        <w:t xml:space="preserve">Esimerkki 1.1077</w:t>
      </w:r>
    </w:p>
    <w:p>
      <w:r>
        <w:t xml:space="preserve">missä Pohjois-Dakota sijaitsee?</w:t>
      </w:r>
    </w:p>
    <w:p>
      <w:r>
        <w:rPr>
          <w:b/>
        </w:rPr>
        <w:t xml:space="preserve">Tulos</w:t>
      </w:r>
    </w:p>
    <w:p>
      <w:r>
        <w:t xml:space="preserve">Keskilänsi Yhdysvallat</w:t>
      </w:r>
    </w:p>
    <w:p>
      <w:r>
        <w:rPr>
          <w:b/>
        </w:rPr>
        <w:t xml:space="preserve">Tulos</w:t>
      </w:r>
    </w:p>
    <w:p>
      <w:r>
        <w:t xml:space="preserve">Yhdysvallat</w:t>
      </w:r>
    </w:p>
    <w:p>
      <w:r>
        <w:rPr>
          <w:b/>
        </w:rPr>
        <w:t xml:space="preserve">Tulos</w:t>
      </w:r>
    </w:p>
    <w:p>
      <w:r>
        <w:t xml:space="preserve">Yhdistyneet valtiot (Contiguous United States)</w:t>
      </w:r>
    </w:p>
    <w:p>
      <w:r>
        <w:rPr>
          <w:b/>
        </w:rPr>
        <w:t xml:space="preserve">Tulos</w:t>
      </w:r>
    </w:p>
    <w:p>
      <w:r>
        <w:t xml:space="preserve">Yhdysvallat ja alueet</w:t>
      </w:r>
    </w:p>
    <w:p>
      <w:r>
        <w:rPr>
          <w:b/>
        </w:rPr>
        <w:t xml:space="preserve">Esimerkki 1.1078</w:t>
      </w:r>
    </w:p>
    <w:p>
      <w:r>
        <w:t xml:space="preserve">mitä elokuvia Taylor Lautner on ollut vuonna 2011?</w:t>
      </w:r>
    </w:p>
    <w:p>
      <w:r>
        <w:rPr>
          <w:b/>
        </w:rPr>
        <w:t xml:space="preserve">Tulos</w:t>
      </w:r>
    </w:p>
    <w:p>
      <w:r>
        <w:t xml:space="preserve">Uusi kuu</w:t>
      </w:r>
    </w:p>
    <w:p>
      <w:r>
        <w:rPr>
          <w:b/>
        </w:rPr>
        <w:t xml:space="preserve">Tulos</w:t>
      </w:r>
    </w:p>
    <w:p>
      <w:r>
        <w:t xml:space="preserve">Eclipse</w:t>
      </w:r>
    </w:p>
    <w:p>
      <w:r>
        <w:rPr>
          <w:b/>
        </w:rPr>
        <w:t xml:space="preserve">Tulos</w:t>
      </w:r>
    </w:p>
    <w:p>
      <w:r>
        <w:t xml:space="preserve">Twilight Saga</w:t>
      </w:r>
    </w:p>
    <w:p>
      <w:r>
        <w:rPr>
          <w:b/>
        </w:rPr>
        <w:t xml:space="preserve">Tulos</w:t>
      </w:r>
    </w:p>
    <w:p>
      <w:r>
        <w:t xml:space="preserve">Kaappaus</w:t>
      </w:r>
    </w:p>
    <w:p>
      <w:r>
        <w:rPr>
          <w:b/>
        </w:rPr>
        <w:t xml:space="preserve">Tulos</w:t>
      </w:r>
    </w:p>
    <w:p>
      <w:r>
        <w:t xml:space="preserve">Twilight</w:t>
      </w:r>
    </w:p>
    <w:p>
      <w:r>
        <w:rPr>
          <w:b/>
        </w:rPr>
        <w:t xml:space="preserve">Tulos</w:t>
      </w:r>
    </w:p>
    <w:p>
      <w:r>
        <w:t xml:space="preserve">Twilight Saga: Breaking Dawn - Osa 2 (Twilight Saga: Breaking Dawn - Osa 2)</w:t>
      </w:r>
    </w:p>
    <w:p>
      <w:r>
        <w:rPr>
          <w:b/>
        </w:rPr>
        <w:t xml:space="preserve">Esimerkki 1.1079</w:t>
      </w:r>
    </w:p>
    <w:p>
      <w:r>
        <w:t xml:space="preserve">Mikä on Perun sademetsän nimi?</w:t>
      </w:r>
    </w:p>
    <w:p>
      <w:r>
        <w:rPr>
          <w:b/>
        </w:rPr>
        <w:t xml:space="preserve">Tulos</w:t>
      </w:r>
    </w:p>
    <w:p>
      <w:r>
        <w:t xml:space="preserve">Amazonin sademetsä</w:t>
      </w:r>
    </w:p>
    <w:p>
      <w:r>
        <w:rPr>
          <w:b/>
        </w:rPr>
        <w:t xml:space="preserve">Esimerkki 1.1080</w:t>
      </w:r>
    </w:p>
    <w:p>
      <w:r>
        <w:t xml:space="preserve">Mistä George Bush on kotoisin?</w:t>
      </w:r>
    </w:p>
    <w:p>
      <w:r>
        <w:rPr>
          <w:b/>
        </w:rPr>
        <w:t xml:space="preserve">Tulos</w:t>
      </w:r>
    </w:p>
    <w:p>
      <w:r>
        <w:t xml:space="preserve">New Haven</w:t>
      </w:r>
    </w:p>
    <w:p>
      <w:r>
        <w:rPr>
          <w:b/>
        </w:rPr>
        <w:t xml:space="preserve">Esimerkki 1.1081</w:t>
      </w:r>
    </w:p>
    <w:p>
      <w:r>
        <w:t xml:space="preserve">Mitkä viisi maata rajoittuvat Ranskaan?</w:t>
      </w:r>
    </w:p>
    <w:p>
      <w:r>
        <w:rPr>
          <w:b/>
        </w:rPr>
        <w:t xml:space="preserve">Tulos</w:t>
      </w:r>
    </w:p>
    <w:p>
      <w:r>
        <w:t xml:space="preserve">Italia</w:t>
      </w:r>
    </w:p>
    <w:p>
      <w:r>
        <w:rPr>
          <w:b/>
        </w:rPr>
        <w:t xml:space="preserve">Tulos</w:t>
      </w:r>
    </w:p>
    <w:p>
      <w:r>
        <w:t xml:space="preserve">Monaco</w:t>
      </w:r>
    </w:p>
    <w:p>
      <w:r>
        <w:rPr>
          <w:b/>
        </w:rPr>
        <w:t xml:space="preserve">Tulos</w:t>
      </w:r>
    </w:p>
    <w:p>
      <w:r>
        <w:t xml:space="preserve">Luxemburg</w:t>
      </w:r>
    </w:p>
    <w:p>
      <w:r>
        <w:rPr>
          <w:b/>
        </w:rPr>
        <w:t xml:space="preserve">Tulos</w:t>
      </w:r>
    </w:p>
    <w:p>
      <w:r>
        <w:t xml:space="preserve">Andorra</w:t>
      </w:r>
    </w:p>
    <w:p>
      <w:r>
        <w:rPr>
          <w:b/>
        </w:rPr>
        <w:t xml:space="preserve">Tulos</w:t>
      </w:r>
    </w:p>
    <w:p>
      <w:r>
        <w:t xml:space="preserve">Sveitsi</w:t>
      </w:r>
    </w:p>
    <w:p>
      <w:r>
        <w:rPr>
          <w:b/>
        </w:rPr>
        <w:t xml:space="preserve">Tulos</w:t>
      </w:r>
    </w:p>
    <w:p>
      <w:r>
        <w:t xml:space="preserve">Saksa</w:t>
      </w:r>
    </w:p>
    <w:p>
      <w:r>
        <w:rPr>
          <w:b/>
        </w:rPr>
        <w:t xml:space="preserve">Tulos</w:t>
      </w:r>
    </w:p>
    <w:p>
      <w:r>
        <w:t xml:space="preserve">Biskajanlahti</w:t>
      </w:r>
    </w:p>
    <w:p>
      <w:r>
        <w:rPr>
          <w:b/>
        </w:rPr>
        <w:t xml:space="preserve">Tulos</w:t>
      </w:r>
    </w:p>
    <w:p>
      <w:r>
        <w:t xml:space="preserve">Belgia</w:t>
      </w:r>
    </w:p>
    <w:p>
      <w:r>
        <w:rPr>
          <w:b/>
        </w:rPr>
        <w:t xml:space="preserve">Tulos</w:t>
      </w:r>
    </w:p>
    <w:p>
      <w:r>
        <w:t xml:space="preserve">Piemont</w:t>
      </w:r>
    </w:p>
    <w:p>
      <w:r>
        <w:rPr>
          <w:b/>
        </w:rPr>
        <w:t xml:space="preserve">Tulos</w:t>
      </w:r>
    </w:p>
    <w:p>
      <w:r>
        <w:t xml:space="preserve">Espanja</w:t>
      </w:r>
    </w:p>
    <w:p>
      <w:r>
        <w:rPr>
          <w:b/>
        </w:rPr>
        <w:t xml:space="preserve">Esimerkki 1.1082</w:t>
      </w:r>
    </w:p>
    <w:p>
      <w:r>
        <w:t xml:space="preserve">mihin Ryan Dunn kuoli?</w:t>
      </w:r>
    </w:p>
    <w:p>
      <w:r>
        <w:rPr>
          <w:b/>
        </w:rPr>
        <w:t xml:space="preserve">Tulos</w:t>
      </w:r>
    </w:p>
    <w:p>
      <w:r>
        <w:t xml:space="preserve">Liikenneonnettomuus</w:t>
      </w:r>
    </w:p>
    <w:p>
      <w:r>
        <w:rPr>
          <w:b/>
        </w:rPr>
        <w:t xml:space="preserve">Esimerkki 1.1083</w:t>
      </w:r>
    </w:p>
    <w:p>
      <w:r>
        <w:t xml:space="preserve">missä elokuvissa Johnny Depp on mukana?</w:t>
      </w:r>
    </w:p>
    <w:p>
      <w:r>
        <w:rPr>
          <w:b/>
        </w:rPr>
        <w:t xml:space="preserve">Tulos</w:t>
      </w:r>
    </w:p>
    <w:p>
      <w:r>
        <w:t xml:space="preserve">Benny &amp; Joon</w:t>
      </w:r>
    </w:p>
    <w:p>
      <w:r>
        <w:rPr>
          <w:b/>
        </w:rPr>
        <w:t xml:space="preserve">Tulos</w:t>
      </w:r>
    </w:p>
    <w:p>
      <w:r>
        <w:t xml:space="preserve">Puhallus</w:t>
      </w:r>
    </w:p>
    <w:p>
      <w:r>
        <w:rPr>
          <w:b/>
        </w:rPr>
        <w:t xml:space="preserve">Tulos</w:t>
      </w:r>
    </w:p>
    <w:p>
      <w:r>
        <w:t xml:space="preserve">Painajainen Elm Streetillä</w:t>
      </w:r>
    </w:p>
    <w:p>
      <w:r>
        <w:rPr>
          <w:b/>
        </w:rPr>
        <w:t xml:space="preserve">Tulos</w:t>
      </w:r>
    </w:p>
    <w:p>
      <w:r>
        <w:t xml:space="preserve">Arizona Dream</w:t>
      </w:r>
    </w:p>
    <w:p>
      <w:r>
        <w:rPr>
          <w:b/>
        </w:rPr>
        <w:t xml:space="preserve">Tulos</w:t>
      </w:r>
    </w:p>
    <w:p>
      <w:r>
        <w:t xml:space="preserve">Chocolat</w:t>
      </w:r>
    </w:p>
    <w:p>
      <w:r>
        <w:rPr>
          <w:b/>
        </w:rPr>
        <w:t xml:space="preserve">Tulos</w:t>
      </w:r>
    </w:p>
    <w:p>
      <w:r>
        <w:t xml:space="preserve">Kuollut mies</w:t>
      </w:r>
    </w:p>
    <w:p>
      <w:r>
        <w:rPr>
          <w:b/>
        </w:rPr>
        <w:t xml:space="preserve">Tulos</w:t>
      </w:r>
    </w:p>
    <w:p>
      <w:r>
        <w:t xml:space="preserve">Charlie ja suklaatehdas</w:t>
      </w:r>
    </w:p>
    <w:p>
      <w:r>
        <w:rPr>
          <w:b/>
        </w:rPr>
        <w:t xml:space="preserve">Tulos</w:t>
      </w:r>
    </w:p>
    <w:p>
      <w:r>
        <w:t xml:space="preserve">Cry-Baby</w:t>
      </w:r>
    </w:p>
    <w:p>
      <w:r>
        <w:rPr>
          <w:b/>
        </w:rPr>
        <w:t xml:space="preserve">Tulos</w:t>
      </w:r>
    </w:p>
    <w:p>
      <w:r>
        <w:t xml:space="preserve">Julkiset viholliset</w:t>
      </w:r>
    </w:p>
    <w:p>
      <w:r>
        <w:rPr>
          <w:b/>
        </w:rPr>
        <w:t xml:space="preserve">Tulos</w:t>
      </w:r>
    </w:p>
    <w:p>
      <w:r>
        <w:t xml:space="preserve">Corpse Bride</w:t>
      </w:r>
    </w:p>
    <w:p>
      <w:r>
        <w:rPr>
          <w:b/>
        </w:rPr>
        <w:t xml:space="preserve">Esimerkki 1.1084</w:t>
      </w:r>
    </w:p>
    <w:p>
      <w:r>
        <w:t xml:space="preserve">mistä maasta bin Laden oli kotoisin?</w:t>
      </w:r>
    </w:p>
    <w:p>
      <w:r>
        <w:rPr>
          <w:b/>
        </w:rPr>
        <w:t xml:space="preserve">Tulos</w:t>
      </w:r>
    </w:p>
    <w:p>
      <w:r>
        <w:t xml:space="preserve">Saudi-Arabia</w:t>
      </w:r>
    </w:p>
    <w:p>
      <w:r>
        <w:rPr>
          <w:b/>
        </w:rPr>
        <w:t xml:space="preserve">Esimerkki 1.1085</w:t>
      </w:r>
    </w:p>
    <w:p>
      <w:r>
        <w:t xml:space="preserve">missä puhutaan portugalin kieltä?</w:t>
      </w:r>
    </w:p>
    <w:p>
      <w:r>
        <w:rPr>
          <w:b/>
        </w:rPr>
        <w:t xml:space="preserve">Tulos</w:t>
      </w:r>
    </w:p>
    <w:p>
      <w:r>
        <w:t xml:space="preserve">Brasilia</w:t>
      </w:r>
    </w:p>
    <w:p>
      <w:r>
        <w:rPr>
          <w:b/>
        </w:rPr>
        <w:t xml:space="preserve">Tulos</w:t>
      </w:r>
    </w:p>
    <w:p>
      <w:r>
        <w:t xml:space="preserve">Kanada</w:t>
      </w:r>
    </w:p>
    <w:p>
      <w:r>
        <w:rPr>
          <w:b/>
        </w:rPr>
        <w:t xml:space="preserve">Tulos</w:t>
      </w:r>
    </w:p>
    <w:p>
      <w:r>
        <w:t xml:space="preserve">Angola</w:t>
      </w:r>
    </w:p>
    <w:p>
      <w:r>
        <w:rPr>
          <w:b/>
        </w:rPr>
        <w:t xml:space="preserve">Tulos</w:t>
      </w:r>
    </w:p>
    <w:p>
      <w:r>
        <w:t xml:space="preserve">Portugali</w:t>
      </w:r>
    </w:p>
    <w:p>
      <w:r>
        <w:rPr>
          <w:b/>
        </w:rPr>
        <w:t xml:space="preserve">Tulos</w:t>
      </w:r>
    </w:p>
    <w:p>
      <w:r>
        <w:t xml:space="preserve">Macao</w:t>
      </w:r>
    </w:p>
    <w:p>
      <w:r>
        <w:rPr>
          <w:b/>
        </w:rPr>
        <w:t xml:space="preserve">Tulos</w:t>
      </w:r>
    </w:p>
    <w:p>
      <w:r>
        <w:t xml:space="preserve">Kap Verde</w:t>
      </w:r>
    </w:p>
    <w:p>
      <w:r>
        <w:rPr>
          <w:b/>
        </w:rPr>
        <w:t xml:space="preserve">Tulos</w:t>
      </w:r>
    </w:p>
    <w:p>
      <w:r>
        <w:t xml:space="preserve">Andorra</w:t>
      </w:r>
    </w:p>
    <w:p>
      <w:r>
        <w:rPr>
          <w:b/>
        </w:rPr>
        <w:t xml:space="preserve">Tulos</w:t>
      </w:r>
    </w:p>
    <w:p>
      <w:r>
        <w:t xml:space="preserve">Itä-Timor</w:t>
      </w:r>
    </w:p>
    <w:p>
      <w:r>
        <w:rPr>
          <w:b/>
        </w:rPr>
        <w:t xml:space="preserve">Tulos</w:t>
      </w:r>
    </w:p>
    <w:p>
      <w:r>
        <w:t xml:space="preserve">Guinea-Bissau</w:t>
      </w:r>
    </w:p>
    <w:p>
      <w:r>
        <w:rPr>
          <w:b/>
        </w:rPr>
        <w:t xml:space="preserve">Tulos</w:t>
      </w:r>
    </w:p>
    <w:p>
      <w:r>
        <w:t xml:space="preserve">Mosambik</w:t>
      </w:r>
    </w:p>
    <w:p>
      <w:r>
        <w:rPr>
          <w:b/>
        </w:rPr>
        <w:t xml:space="preserve">Esimerkki 1.1086</w:t>
      </w:r>
    </w:p>
    <w:p>
      <w:r>
        <w:t xml:space="preserve">Kuka näytteli Seania Scrubsissa?</w:t>
      </w:r>
    </w:p>
    <w:p>
      <w:r>
        <w:rPr>
          <w:b/>
        </w:rPr>
        <w:t xml:space="preserve">Tulos</w:t>
      </w:r>
    </w:p>
    <w:p>
      <w:r>
        <w:t xml:space="preserve">Michael Jackson: 30-vuotispäivän erikoisohjelma</w:t>
      </w:r>
    </w:p>
    <w:p>
      <w:r>
        <w:rPr>
          <w:b/>
        </w:rPr>
        <w:t xml:space="preserve">Esimerkki 1.1087</w:t>
      </w:r>
    </w:p>
    <w:p>
      <w:r>
        <w:t xml:space="preserve">mistä assyrian valtakunta alkoi?</w:t>
      </w:r>
    </w:p>
    <w:p>
      <w:r>
        <w:rPr>
          <w:b/>
        </w:rPr>
        <w:t xml:space="preserve">Tulos</w:t>
      </w:r>
    </w:p>
    <w:p>
      <w:r>
        <w:t xml:space="preserve">Lähi-itä</w:t>
      </w:r>
    </w:p>
    <w:p>
      <w:r>
        <w:rPr>
          <w:b/>
        </w:rPr>
        <w:t xml:space="preserve">Esimerkki 1.1088</w:t>
      </w:r>
    </w:p>
    <w:p>
      <w:r>
        <w:t xml:space="preserve">mitä instrumentteja katy perry soittaa?</w:t>
      </w:r>
    </w:p>
    <w:p>
      <w:r>
        <w:rPr>
          <w:b/>
        </w:rPr>
        <w:t xml:space="preserve">Tulos</w:t>
      </w:r>
    </w:p>
    <w:p>
      <w:r>
        <w:t xml:space="preserve">Laulu</w:t>
      </w:r>
    </w:p>
    <w:p>
      <w:r>
        <w:rPr>
          <w:b/>
        </w:rPr>
        <w:t xml:space="preserve">Esimerkki 1.1089</w:t>
      </w:r>
    </w:p>
    <w:p>
      <w:r>
        <w:t xml:space="preserve">mihin puolueeseen Bloomberg kuuluu?</w:t>
      </w:r>
    </w:p>
    <w:p>
      <w:r>
        <w:rPr>
          <w:b/>
        </w:rPr>
        <w:t xml:space="preserve">Tulos</w:t>
      </w:r>
    </w:p>
    <w:p>
      <w:r>
        <w:t xml:space="preserve">Itsenäinen</w:t>
      </w:r>
    </w:p>
    <w:p>
      <w:r>
        <w:rPr>
          <w:b/>
        </w:rPr>
        <w:t xml:space="preserve">Esimerkki 1.1090</w:t>
      </w:r>
    </w:p>
    <w:p>
      <w:r>
        <w:t xml:space="preserve">missä tim mcgraw kasvoi?</w:t>
      </w:r>
    </w:p>
    <w:p>
      <w:r>
        <w:rPr>
          <w:b/>
        </w:rPr>
        <w:t xml:space="preserve">Tulos</w:t>
      </w:r>
    </w:p>
    <w:p>
      <w:r>
        <w:t xml:space="preserve">Delhi</w:t>
      </w:r>
    </w:p>
    <w:p>
      <w:r>
        <w:rPr>
          <w:b/>
        </w:rPr>
        <w:t xml:space="preserve">Esimerkki 1.1091</w:t>
      </w:r>
    </w:p>
    <w:p>
      <w:r>
        <w:t xml:space="preserve">missä unesco toimii?</w:t>
      </w:r>
    </w:p>
    <w:p>
      <w:r>
        <w:rPr>
          <w:b/>
        </w:rPr>
        <w:t xml:space="preserve">Tulos</w:t>
      </w:r>
    </w:p>
    <w:p>
      <w:r>
        <w:t xml:space="preserve">Pariisi</w:t>
      </w:r>
    </w:p>
    <w:p>
      <w:r>
        <w:rPr>
          <w:b/>
        </w:rPr>
        <w:t xml:space="preserve">Esimerkki 1.1092</w:t>
      </w:r>
    </w:p>
    <w:p>
      <w:r>
        <w:t xml:space="preserve">Missä Panama-kanava kulkee?</w:t>
      </w:r>
    </w:p>
    <w:p>
      <w:r>
        <w:rPr>
          <w:b/>
        </w:rPr>
        <w:t xml:space="preserve">Tulos</w:t>
      </w:r>
    </w:p>
    <w:p>
      <w:r>
        <w:t xml:space="preserve">Panaman kanavan vyöhyke</w:t>
      </w:r>
    </w:p>
    <w:p>
      <w:r>
        <w:rPr>
          <w:b/>
        </w:rPr>
        <w:t xml:space="preserve">Esimerkki 1.1093</w:t>
      </w:r>
    </w:p>
    <w:p>
      <w:r>
        <w:t xml:space="preserve">Mikä on Houston Rocketsin maskotti?</w:t>
      </w:r>
    </w:p>
    <w:p>
      <w:r>
        <w:rPr>
          <w:b/>
        </w:rPr>
        <w:t xml:space="preserve">Tulos</w:t>
      </w:r>
    </w:p>
    <w:p>
      <w:r>
        <w:t xml:space="preserve">Kytkin</w:t>
      </w:r>
    </w:p>
    <w:p>
      <w:r>
        <w:rPr>
          <w:b/>
        </w:rPr>
        <w:t xml:space="preserve">Esimerkki 1.1094</w:t>
      </w:r>
    </w:p>
    <w:p>
      <w:r>
        <w:t xml:space="preserve">minä vuonna Mitt Romney asettui ensimmäisen kerran ehdolle presidentiksi?</w:t>
      </w:r>
    </w:p>
    <w:p>
      <w:r>
        <w:rPr>
          <w:b/>
        </w:rPr>
        <w:t xml:space="preserve">Tulos</w:t>
      </w:r>
    </w:p>
    <w:p>
      <w:r>
        <w:t xml:space="preserve">Mitt Romneyn presidentinvaalikampanja, 2008</w:t>
      </w:r>
    </w:p>
    <w:p>
      <w:r>
        <w:rPr>
          <w:b/>
        </w:rPr>
        <w:t xml:space="preserve">Esimerkki 1.1095</w:t>
      </w:r>
    </w:p>
    <w:p>
      <w:r>
        <w:t xml:space="preserve">mitä nähdä austinin lähellä?</w:t>
      </w:r>
    </w:p>
    <w:p>
      <w:r>
        <w:rPr>
          <w:b/>
        </w:rPr>
        <w:t xml:space="preserve">Tulos</w:t>
      </w:r>
    </w:p>
    <w:p>
      <w:r>
        <w:t xml:space="preserve">Texasin yleisen turvallisuuden ministeriön historiallinen museo ja tutkimuskeskus</w:t>
      </w:r>
    </w:p>
    <w:p>
      <w:r>
        <w:rPr>
          <w:b/>
        </w:rPr>
        <w:t xml:space="preserve">Tulos</w:t>
      </w:r>
    </w:p>
    <w:p>
      <w:r>
        <w:t xml:space="preserve">Roskien katedraali</w:t>
      </w:r>
    </w:p>
    <w:p>
      <w:r>
        <w:rPr>
          <w:b/>
        </w:rPr>
        <w:t xml:space="preserve">Tulos</w:t>
      </w:r>
    </w:p>
    <w:p>
      <w:r>
        <w:t xml:space="preserve">Harry Ransom Center</w:t>
      </w:r>
    </w:p>
    <w:p>
      <w:r>
        <w:rPr>
          <w:b/>
        </w:rPr>
        <w:t xml:space="preserve">Tulos</w:t>
      </w:r>
    </w:p>
    <w:p>
      <w:r>
        <w:t xml:space="preserve">Texasin muistomuseo</w:t>
      </w:r>
    </w:p>
    <w:p>
      <w:r>
        <w:rPr>
          <w:b/>
        </w:rPr>
        <w:t xml:space="preserve">Tulos</w:t>
      </w:r>
    </w:p>
    <w:p>
      <w:r>
        <w:t xml:space="preserve">Ann W. Richards Congress Avenuen silta</w:t>
      </w:r>
    </w:p>
    <w:p>
      <w:r>
        <w:rPr>
          <w:b/>
        </w:rPr>
        <w:t xml:space="preserve">Tulos</w:t>
      </w:r>
    </w:p>
    <w:p>
      <w:r>
        <w:t xml:space="preserve">Zilker Park</w:t>
      </w:r>
    </w:p>
    <w:p>
      <w:r>
        <w:rPr>
          <w:b/>
        </w:rPr>
        <w:t xml:space="preserve">Tulos</w:t>
      </w:r>
    </w:p>
    <w:p>
      <w:r>
        <w:t xml:space="preserve">Texasin osavaltion pääkaupunki</w:t>
      </w:r>
    </w:p>
    <w:p>
      <w:r>
        <w:rPr>
          <w:b/>
        </w:rPr>
        <w:t xml:space="preserve">Tulos</w:t>
      </w:r>
    </w:p>
    <w:p>
      <w:r>
        <w:t xml:space="preserve">William Sidney Porterin talo</w:t>
      </w:r>
    </w:p>
    <w:p>
      <w:r>
        <w:rPr>
          <w:b/>
        </w:rPr>
        <w:t xml:space="preserve">Tulos</w:t>
      </w:r>
    </w:p>
    <w:p>
      <w:r>
        <w:t xml:space="preserve">Bullock Texasin osavaltion historiallinen museo</w:t>
      </w:r>
    </w:p>
    <w:p>
      <w:r>
        <w:rPr>
          <w:b/>
        </w:rPr>
        <w:t xml:space="preserve">Tulos</w:t>
      </w:r>
    </w:p>
    <w:p>
      <w:r>
        <w:t xml:space="preserve">Barton Springsin uima-allas</w:t>
      </w:r>
    </w:p>
    <w:p>
      <w:r>
        <w:rPr>
          <w:b/>
        </w:rPr>
        <w:t xml:space="preserve">Esimerkki 1.1096</w:t>
      </w:r>
    </w:p>
    <w:p>
      <w:r>
        <w:t xml:space="preserve">missä aikavyöhykkeessä Bahama on?</w:t>
      </w:r>
    </w:p>
    <w:p>
      <w:r>
        <w:rPr>
          <w:b/>
        </w:rPr>
        <w:t xml:space="preserve">Tulos</w:t>
      </w:r>
    </w:p>
    <w:p>
      <w:r>
        <w:t xml:space="preserve">UTC-5</w:t>
      </w:r>
    </w:p>
    <w:p>
      <w:r>
        <w:rPr>
          <w:b/>
        </w:rPr>
        <w:t xml:space="preserve">Tulos</w:t>
      </w:r>
    </w:p>
    <w:p>
      <w:r>
        <w:t xml:space="preserve">Pohjois-Amerikan itäinen aikavyöhyke</w:t>
      </w:r>
    </w:p>
    <w:p>
      <w:r>
        <w:rPr>
          <w:b/>
        </w:rPr>
        <w:t xml:space="preserve">Esimerkki 1.1097</w:t>
      </w:r>
    </w:p>
    <w:p>
      <w:r>
        <w:t xml:space="preserve">mitä urheilulajia Sally Pearson harrastaa?</w:t>
      </w:r>
    </w:p>
    <w:p>
      <w:r>
        <w:rPr>
          <w:b/>
        </w:rPr>
        <w:t xml:space="preserve">Tulos</w:t>
      </w:r>
    </w:p>
    <w:p>
      <w:r>
        <w:t xml:space="preserve">Yleisurheilija</w:t>
      </w:r>
    </w:p>
    <w:p>
      <w:r>
        <w:rPr>
          <w:b/>
        </w:rPr>
        <w:t xml:space="preserve">Esimerkki 1.1098</w:t>
      </w:r>
    </w:p>
    <w:p>
      <w:r>
        <w:t xml:space="preserve">missä Kolumbia on maa?</w:t>
      </w:r>
    </w:p>
    <w:p>
      <w:r>
        <w:rPr>
          <w:b/>
        </w:rPr>
        <w:t xml:space="preserve">Tulos</w:t>
      </w:r>
    </w:p>
    <w:p>
      <w:r>
        <w:t xml:space="preserve">Etelä-Amerikka</w:t>
      </w:r>
    </w:p>
    <w:p>
      <w:r>
        <w:rPr>
          <w:b/>
        </w:rPr>
        <w:t xml:space="preserve">Tulos</w:t>
      </w:r>
    </w:p>
    <w:p>
      <w:r>
        <w:t xml:space="preserve">Americas</w:t>
      </w:r>
    </w:p>
    <w:p>
      <w:r>
        <w:rPr>
          <w:b/>
        </w:rPr>
        <w:t xml:space="preserve">Esimerkki 1.1099</w:t>
      </w:r>
    </w:p>
    <w:p>
      <w:r>
        <w:t xml:space="preserve">Missä kaupungissa Machiavelli asui?</w:t>
      </w:r>
    </w:p>
    <w:p>
      <w:r>
        <w:rPr>
          <w:b/>
        </w:rPr>
        <w:t xml:space="preserve">Tulos</w:t>
      </w:r>
    </w:p>
    <w:p>
      <w:r>
        <w:t xml:space="preserve">Florence</w:t>
      </w:r>
    </w:p>
    <w:p>
      <w:r>
        <w:rPr>
          <w:b/>
        </w:rPr>
        <w:t xml:space="preserve">Esimerkki 1.1100</w:t>
      </w:r>
    </w:p>
    <w:p>
      <w:r>
        <w:t xml:space="preserve">Missä Kate Middleton kävi esikoulua?</w:t>
      </w:r>
    </w:p>
    <w:p>
      <w:r>
        <w:rPr>
          <w:b/>
        </w:rPr>
        <w:t xml:space="preserve">Tulos</w:t>
      </w:r>
    </w:p>
    <w:p>
      <w:r>
        <w:t xml:space="preserve">St Andrew's School, Pangbourne</w:t>
      </w:r>
    </w:p>
    <w:p>
      <w:r>
        <w:rPr>
          <w:b/>
        </w:rPr>
        <w:t xml:space="preserve">Esimerkki 1.1101</w:t>
      </w:r>
    </w:p>
    <w:p>
      <w:r>
        <w:t xml:space="preserve">Mikä on Pittsburgh Steelersin päävalmentajan nimi?</w:t>
      </w:r>
    </w:p>
    <w:p>
      <w:r>
        <w:rPr>
          <w:b/>
        </w:rPr>
        <w:t xml:space="preserve">Tulos</w:t>
      </w:r>
    </w:p>
    <w:p>
      <w:r>
        <w:t xml:space="preserve">Mike Tomlin</w:t>
      </w:r>
    </w:p>
    <w:p>
      <w:r>
        <w:rPr>
          <w:b/>
        </w:rPr>
        <w:t xml:space="preserve">Esimerkki 1.1102</w:t>
      </w:r>
    </w:p>
    <w:p>
      <w:r>
        <w:t xml:space="preserve">mitä kieltä miwok-intiaanit puhuivat?</w:t>
      </w:r>
    </w:p>
    <w:p>
      <w:r>
        <w:rPr>
          <w:b/>
        </w:rPr>
        <w:t xml:space="preserve">Tulos</w:t>
      </w:r>
    </w:p>
    <w:p>
      <w:r>
        <w:t xml:space="preserve">Utin kielet</w:t>
      </w:r>
    </w:p>
    <w:p>
      <w:r>
        <w:rPr>
          <w:b/>
        </w:rPr>
        <w:t xml:space="preserve">Esimerkki 1.1103</w:t>
      </w:r>
    </w:p>
    <w:p>
      <w:r>
        <w:t xml:space="preserve">Mikä pelipaita Packersilla on päällään Super Bowlissa?</w:t>
      </w:r>
    </w:p>
    <w:p>
      <w:r>
        <w:rPr>
          <w:b/>
        </w:rPr>
        <w:t xml:space="preserve">Tulos</w:t>
      </w:r>
    </w:p>
    <w:p>
      <w:r>
        <w:t xml:space="preserve">Tummanvihreä</w:t>
      </w:r>
    </w:p>
    <w:p>
      <w:r>
        <w:rPr>
          <w:b/>
        </w:rPr>
        <w:t xml:space="preserve">Esimerkki 1.1104</w:t>
      </w:r>
    </w:p>
    <w:p>
      <w:r>
        <w:t xml:space="preserve">mikä on maailman korkeimman rakennuksen nimi Dubaissa?</w:t>
      </w:r>
    </w:p>
    <w:p>
      <w:r>
        <w:rPr>
          <w:b/>
        </w:rPr>
        <w:t xml:space="preserve">Tulos</w:t>
      </w:r>
    </w:p>
    <w:p>
      <w:r>
        <w:t xml:space="preserve">Burj Khalifa</w:t>
      </w:r>
    </w:p>
    <w:p>
      <w:r>
        <w:rPr>
          <w:b/>
        </w:rPr>
        <w:t xml:space="preserve">Esimerkki 1.1105</w:t>
      </w:r>
    </w:p>
    <w:p>
      <w:r>
        <w:t xml:space="preserve">Mitä joukkueita Kroenke omistaa?</w:t>
      </w:r>
    </w:p>
    <w:p>
      <w:r>
        <w:rPr>
          <w:b/>
        </w:rPr>
        <w:t xml:space="preserve">Tulos</w:t>
      </w:r>
    </w:p>
    <w:p>
      <w:r>
        <w:t xml:space="preserve">St. Louis Rams</w:t>
      </w:r>
    </w:p>
    <w:p>
      <w:r>
        <w:rPr>
          <w:b/>
        </w:rPr>
        <w:t xml:space="preserve">Tulos</w:t>
      </w:r>
    </w:p>
    <w:p>
      <w:r>
        <w:t xml:space="preserve">Arsenal F.C.</w:t>
      </w:r>
    </w:p>
    <w:p>
      <w:r>
        <w:rPr>
          <w:b/>
        </w:rPr>
        <w:t xml:space="preserve">Tulos</w:t>
      </w:r>
    </w:p>
    <w:p>
      <w:r>
        <w:t xml:space="preserve">Colorado Avalanche</w:t>
      </w:r>
    </w:p>
    <w:p>
      <w:r>
        <w:rPr>
          <w:b/>
        </w:rPr>
        <w:t xml:space="preserve">Tulos</w:t>
      </w:r>
    </w:p>
    <w:p>
      <w:r>
        <w:t xml:space="preserve">Colorado Rapids</w:t>
      </w:r>
    </w:p>
    <w:p>
      <w:r>
        <w:rPr>
          <w:b/>
        </w:rPr>
        <w:t xml:space="preserve">Tulos</w:t>
      </w:r>
    </w:p>
    <w:p>
      <w:r>
        <w:t xml:space="preserve">Denver Nuggets</w:t>
      </w:r>
    </w:p>
    <w:p>
      <w:r>
        <w:rPr>
          <w:b/>
        </w:rPr>
        <w:t xml:space="preserve">Esimerkki 1.1106</w:t>
      </w:r>
    </w:p>
    <w:p>
      <w:r>
        <w:t xml:space="preserve">mitä kirjoja Jules Verne kirjoitti?</w:t>
      </w:r>
    </w:p>
    <w:p>
      <w:r>
        <w:rPr>
          <w:b/>
        </w:rPr>
        <w:t xml:space="preserve">Tulos</w:t>
      </w:r>
    </w:p>
    <w:p>
      <w:r>
        <w:t xml:space="preserve">Komeetan kyydissä</w:t>
      </w:r>
    </w:p>
    <w:p>
      <w:r>
        <w:rPr>
          <w:b/>
        </w:rPr>
        <w:t xml:space="preserve">Tulos</w:t>
      </w:r>
    </w:p>
    <w:p>
      <w:r>
        <w:t xml:space="preserve">Viisi viikkoa ilmapallossa</w:t>
      </w:r>
    </w:p>
    <w:p>
      <w:r>
        <w:rPr>
          <w:b/>
        </w:rPr>
        <w:t xml:space="preserve">Tulos</w:t>
      </w:r>
    </w:p>
    <w:p>
      <w:r>
        <w:t xml:space="preserve">Gil Braltar</w:t>
      </w:r>
    </w:p>
    <w:p>
      <w:r>
        <w:rPr>
          <w:b/>
        </w:rPr>
        <w:t xml:space="preserve">Tulos</w:t>
      </w:r>
    </w:p>
    <w:p>
      <w:r>
        <w:t xml:space="preserve">Pariisi 1900-luvulla</w:t>
      </w:r>
    </w:p>
    <w:p>
      <w:r>
        <w:rPr>
          <w:b/>
        </w:rPr>
        <w:t xml:space="preserve">Tulos</w:t>
      </w:r>
    </w:p>
    <w:p>
      <w:r>
        <w:t xml:space="preserve">Luolan lapsi</w:t>
      </w:r>
    </w:p>
    <w:p>
      <w:r>
        <w:rPr>
          <w:b/>
        </w:rPr>
        <w:t xml:space="preserve">Tulos</w:t>
      </w:r>
    </w:p>
    <w:p>
      <w:r>
        <w:t xml:space="preserve">Kiinalaisen kärsimykset Kiinassa</w:t>
      </w:r>
    </w:p>
    <w:p>
      <w:r>
        <w:rPr>
          <w:b/>
        </w:rPr>
        <w:t xml:space="preserve">Tulos</w:t>
      </w:r>
    </w:p>
    <w:p>
      <w:r>
        <w:t xml:space="preserve">Salaperäinen saari</w:t>
      </w:r>
    </w:p>
    <w:p>
      <w:r>
        <w:rPr>
          <w:b/>
        </w:rPr>
        <w:t xml:space="preserve">Tulos</w:t>
      </w:r>
    </w:p>
    <w:p>
      <w:r>
        <w:t xml:space="preserve">Kapteeni Hatterasin seikkailut</w:t>
      </w:r>
    </w:p>
    <w:p>
      <w:r>
        <w:rPr>
          <w:b/>
        </w:rPr>
        <w:t xml:space="preserve">Tulos</w:t>
      </w:r>
    </w:p>
    <w:p>
      <w:r>
        <w:t xml:space="preserve">Lipun edessä</w:t>
      </w:r>
    </w:p>
    <w:p>
      <w:r>
        <w:rPr>
          <w:b/>
        </w:rPr>
        <w:t xml:space="preserve">Tulos</w:t>
      </w:r>
    </w:p>
    <w:p>
      <w:r>
        <w:t xml:space="preserve">Begumin onni</w:t>
      </w:r>
    </w:p>
    <w:p>
      <w:r>
        <w:rPr>
          <w:b/>
        </w:rPr>
        <w:t xml:space="preserve">Esimerkki 1.1107</w:t>
      </w:r>
    </w:p>
    <w:p>
      <w:r>
        <w:t xml:space="preserve">missä jesse james kuoli?</w:t>
      </w:r>
    </w:p>
    <w:p>
      <w:r>
        <w:rPr>
          <w:b/>
        </w:rPr>
        <w:t xml:space="preserve">Tulos</w:t>
      </w:r>
    </w:p>
    <w:p>
      <w:r>
        <w:t xml:space="preserve">Saint Joseph</w:t>
      </w:r>
    </w:p>
    <w:p>
      <w:r>
        <w:rPr>
          <w:b/>
        </w:rPr>
        <w:t xml:space="preserve">Esimerkki 1.1108</w:t>
      </w:r>
    </w:p>
    <w:p>
      <w:r>
        <w:t xml:space="preserve">mistä ammuskelusta Wyatt Earp on kuuluisin?</w:t>
      </w:r>
    </w:p>
    <w:p>
      <w:r>
        <w:rPr>
          <w:b/>
        </w:rPr>
        <w:t xml:space="preserve">Tulos</w:t>
      </w:r>
    </w:p>
    <w:p>
      <w:r>
        <w:t xml:space="preserve">Tulitaistelu O.K. Corralilla</w:t>
      </w:r>
    </w:p>
    <w:p>
      <w:r>
        <w:rPr>
          <w:b/>
        </w:rPr>
        <w:t xml:space="preserve">Esimerkki 1.1109</w:t>
      </w:r>
    </w:p>
    <w:p>
      <w:r>
        <w:t xml:space="preserve">mikä on Kentuckyn pääkaupunki, joka tunnetaan bluegrassistaan?</w:t>
      </w:r>
    </w:p>
    <w:p>
      <w:r>
        <w:rPr>
          <w:b/>
        </w:rPr>
        <w:t xml:space="preserve">Tulos</w:t>
      </w:r>
    </w:p>
    <w:p>
      <w:r>
        <w:t xml:space="preserve">Frankfort</w:t>
      </w:r>
    </w:p>
    <w:p>
      <w:r>
        <w:rPr>
          <w:b/>
        </w:rPr>
        <w:t xml:space="preserve">Esimerkki 1.1110</w:t>
      </w:r>
    </w:p>
    <w:p>
      <w:r>
        <w:t xml:space="preserve">Keitä ovat Richard Pryorin lapset?</w:t>
      </w:r>
    </w:p>
    <w:p>
      <w:r>
        <w:rPr>
          <w:b/>
        </w:rPr>
        <w:t xml:space="preserve">Tulos</w:t>
      </w:r>
    </w:p>
    <w:p>
      <w:r>
        <w:t xml:space="preserve">Franklin Pryor</w:t>
      </w:r>
    </w:p>
    <w:p>
      <w:r>
        <w:rPr>
          <w:b/>
        </w:rPr>
        <w:t xml:space="preserve">Tulos</w:t>
      </w:r>
    </w:p>
    <w:p>
      <w:r>
        <w:t xml:space="preserve">Steven Pryor</w:t>
      </w:r>
    </w:p>
    <w:p>
      <w:r>
        <w:rPr>
          <w:b/>
        </w:rPr>
        <w:t xml:space="preserve">Tulos</w:t>
      </w:r>
    </w:p>
    <w:p>
      <w:r>
        <w:t xml:space="preserve">Richard Pryor Jr.</w:t>
      </w:r>
    </w:p>
    <w:p>
      <w:r>
        <w:rPr>
          <w:b/>
        </w:rPr>
        <w:t xml:space="preserve">Tulos</w:t>
      </w:r>
    </w:p>
    <w:p>
      <w:r>
        <w:t xml:space="preserve">Rain Pryor</w:t>
      </w:r>
    </w:p>
    <w:p>
      <w:r>
        <w:rPr>
          <w:b/>
        </w:rPr>
        <w:t xml:space="preserve">Tulos</w:t>
      </w:r>
    </w:p>
    <w:p>
      <w:r>
        <w:t xml:space="preserve">Kelsey Pryor</w:t>
      </w:r>
    </w:p>
    <w:p>
      <w:r>
        <w:rPr>
          <w:b/>
        </w:rPr>
        <w:t xml:space="preserve">Tulos</w:t>
      </w:r>
    </w:p>
    <w:p>
      <w:r>
        <w:t xml:space="preserve">Elizabeth Pryor</w:t>
      </w:r>
    </w:p>
    <w:p>
      <w:r>
        <w:rPr>
          <w:b/>
        </w:rPr>
        <w:t xml:space="preserve">Tulos</w:t>
      </w:r>
    </w:p>
    <w:p>
      <w:r>
        <w:t xml:space="preserve">Renee Pryor</w:t>
      </w:r>
    </w:p>
    <w:p>
      <w:r>
        <w:rPr>
          <w:b/>
        </w:rPr>
        <w:t xml:space="preserve">Esimerkki 1.1111</w:t>
      </w:r>
    </w:p>
    <w:p>
      <w:r>
        <w:t xml:space="preserve">missä on paras paikka yöpyä aruballa?</w:t>
      </w:r>
    </w:p>
    <w:p>
      <w:r>
        <w:rPr>
          <w:b/>
        </w:rPr>
        <w:t xml:space="preserve">Tulos</w:t>
      </w:r>
    </w:p>
    <w:p>
      <w:r>
        <w:t xml:space="preserve">Oranjestad</w:t>
      </w:r>
    </w:p>
    <w:p>
      <w:r>
        <w:rPr>
          <w:b/>
        </w:rPr>
        <w:t xml:space="preserve">Esimerkki 1.1112</w:t>
      </w:r>
    </w:p>
    <w:p>
      <w:r>
        <w:t xml:space="preserve">missä jay z on kasvanut?</w:t>
      </w:r>
    </w:p>
    <w:p>
      <w:r>
        <w:rPr>
          <w:b/>
        </w:rPr>
        <w:t xml:space="preserve">Tulos</w:t>
      </w:r>
    </w:p>
    <w:p>
      <w:r>
        <w:t xml:space="preserve">Brooklyn</w:t>
      </w:r>
    </w:p>
    <w:p>
      <w:r>
        <w:rPr>
          <w:b/>
        </w:rPr>
        <w:t xml:space="preserve">Esimerkki 1.1113</w:t>
      </w:r>
    </w:p>
    <w:p>
      <w:r>
        <w:t xml:space="preserve">Missä Mosambik sijaitsee?</w:t>
      </w:r>
    </w:p>
    <w:p>
      <w:r>
        <w:rPr>
          <w:b/>
        </w:rPr>
        <w:t xml:space="preserve">Tulos</w:t>
      </w:r>
    </w:p>
    <w:p>
      <w:r>
        <w:t xml:space="preserve">Afrikka</w:t>
      </w:r>
    </w:p>
    <w:p>
      <w:r>
        <w:rPr>
          <w:b/>
        </w:rPr>
        <w:t xml:space="preserve">Esimerkki 1.1114</w:t>
      </w:r>
    </w:p>
    <w:p>
      <w:r>
        <w:t xml:space="preserve">mistä Etelä-Amerikka koostuu?</w:t>
      </w:r>
    </w:p>
    <w:p>
      <w:r>
        <w:rPr>
          <w:b/>
        </w:rPr>
        <w:t xml:space="preserve">Tulos</w:t>
      </w:r>
    </w:p>
    <w:p>
      <w:r>
        <w:t xml:space="preserve">Carrasco</w:t>
      </w:r>
    </w:p>
    <w:p>
      <w:r>
        <w:rPr>
          <w:b/>
        </w:rPr>
        <w:t xml:space="preserve">Tulos</w:t>
      </w:r>
    </w:p>
    <w:p>
      <w:r>
        <w:t xml:space="preserve">Chacaltaya</w:t>
      </w:r>
    </w:p>
    <w:p>
      <w:r>
        <w:rPr>
          <w:b/>
        </w:rPr>
        <w:t xml:space="preserve">Tulos</w:t>
      </w:r>
    </w:p>
    <w:p>
      <w:r>
        <w:t xml:space="preserve">Chile</w:t>
      </w:r>
    </w:p>
    <w:p>
      <w:r>
        <w:rPr>
          <w:b/>
        </w:rPr>
        <w:t xml:space="preserve">Tulos</w:t>
      </w:r>
    </w:p>
    <w:p>
      <w:r>
        <w:t xml:space="preserve">Pampas</w:t>
      </w:r>
    </w:p>
    <w:p>
      <w:r>
        <w:rPr>
          <w:b/>
        </w:rPr>
        <w:t xml:space="preserve">Tulos</w:t>
      </w:r>
    </w:p>
    <w:p>
      <w:r>
        <w:t xml:space="preserve">Amazonin allas</w:t>
      </w:r>
    </w:p>
    <w:p>
      <w:r>
        <w:rPr>
          <w:b/>
        </w:rPr>
        <w:t xml:space="preserve">Tulos</w:t>
      </w:r>
    </w:p>
    <w:p>
      <w:r>
        <w:t xml:space="preserve">Ranskan Guayana</w:t>
      </w:r>
    </w:p>
    <w:p>
      <w:r>
        <w:rPr>
          <w:b/>
        </w:rPr>
        <w:t xml:space="preserve">Tulos</w:t>
      </w:r>
    </w:p>
    <w:p>
      <w:r>
        <w:t xml:space="preserve">Peru</w:t>
      </w:r>
    </w:p>
    <w:p>
      <w:r>
        <w:rPr>
          <w:b/>
        </w:rPr>
        <w:t xml:space="preserve">Tulos</w:t>
      </w:r>
    </w:p>
    <w:p>
      <w:r>
        <w:t xml:space="preserve">Guyana</w:t>
      </w:r>
    </w:p>
    <w:p>
      <w:r>
        <w:rPr>
          <w:b/>
        </w:rPr>
        <w:t xml:space="preserve">Tulos</w:t>
      </w:r>
    </w:p>
    <w:p>
      <w:r>
        <w:t xml:space="preserve">Paraguay</w:t>
      </w:r>
    </w:p>
    <w:p>
      <w:r>
        <w:rPr>
          <w:b/>
        </w:rPr>
        <w:t xml:space="preserve">Tulos</w:t>
      </w:r>
    </w:p>
    <w:p>
      <w:r>
        <w:t xml:space="preserve">Bolivia</w:t>
      </w:r>
    </w:p>
    <w:p>
      <w:r>
        <w:rPr>
          <w:b/>
        </w:rPr>
        <w:t xml:space="preserve">Esimerkki 1.1115</w:t>
      </w:r>
    </w:p>
    <w:p>
      <w:r>
        <w:t xml:space="preserve">kenelle Allen Iverson pelaa nyt 2010?</w:t>
      </w:r>
    </w:p>
    <w:p>
      <w:r>
        <w:rPr>
          <w:b/>
        </w:rPr>
        <w:t xml:space="preserve">Tulos</w:t>
      </w:r>
    </w:p>
    <w:p>
      <w:r>
        <w:t xml:space="preserve">Point guard</w:t>
      </w:r>
    </w:p>
    <w:p>
      <w:r>
        <w:rPr>
          <w:b/>
        </w:rPr>
        <w:t xml:space="preserve">Tulos</w:t>
      </w:r>
    </w:p>
    <w:p>
      <w:r>
        <w:t xml:space="preserve">Ampuva vartija</w:t>
      </w:r>
    </w:p>
    <w:p>
      <w:r>
        <w:rPr>
          <w:b/>
        </w:rPr>
        <w:t xml:space="preserve">Esimerkki 1.1116</w:t>
      </w:r>
    </w:p>
    <w:p>
      <w:r>
        <w:t xml:space="preserve">Millä alueella Tšekki sijaitsee?</w:t>
      </w:r>
    </w:p>
    <w:p>
      <w:r>
        <w:rPr>
          <w:b/>
        </w:rPr>
        <w:t xml:space="preserve">Tulos</w:t>
      </w:r>
    </w:p>
    <w:p>
      <w:r>
        <w:t xml:space="preserve">Keski-Eurooppa</w:t>
      </w:r>
    </w:p>
    <w:p>
      <w:r>
        <w:rPr>
          <w:b/>
        </w:rPr>
        <w:t xml:space="preserve">Esimerkki 1.1117</w:t>
      </w:r>
    </w:p>
    <w:p>
      <w:r>
        <w:t xml:space="preserve">ketkä ovat Kiinan tärkeimmät kauppakumppanit?</w:t>
      </w:r>
    </w:p>
    <w:p>
      <w:r>
        <w:rPr>
          <w:b/>
        </w:rPr>
        <w:t xml:space="preserve">Tulos</w:t>
      </w:r>
    </w:p>
    <w:p>
      <w:r>
        <w:t xml:space="preserve">Madagaskar</w:t>
      </w:r>
    </w:p>
    <w:p>
      <w:r>
        <w:rPr>
          <w:b/>
        </w:rPr>
        <w:t xml:space="preserve">Tulos</w:t>
      </w:r>
    </w:p>
    <w:p>
      <w:r>
        <w:t xml:space="preserve">Angola</w:t>
      </w:r>
    </w:p>
    <w:p>
      <w:r>
        <w:rPr>
          <w:b/>
        </w:rPr>
        <w:t xml:space="preserve">Tulos</w:t>
      </w:r>
    </w:p>
    <w:p>
      <w:r>
        <w:t xml:space="preserve">Algeria</w:t>
      </w:r>
    </w:p>
    <w:p>
      <w:r>
        <w:rPr>
          <w:b/>
        </w:rPr>
        <w:t xml:space="preserve">Tulos</w:t>
      </w:r>
    </w:p>
    <w:p>
      <w:r>
        <w:t xml:space="preserve">Sudan</w:t>
      </w:r>
    </w:p>
    <w:p>
      <w:r>
        <w:rPr>
          <w:b/>
        </w:rPr>
        <w:t xml:space="preserve">Tulos</w:t>
      </w:r>
    </w:p>
    <w:p>
      <w:r>
        <w:t xml:space="preserve">Tuvalu</w:t>
      </w:r>
    </w:p>
    <w:p>
      <w:r>
        <w:rPr>
          <w:b/>
        </w:rPr>
        <w:t xml:space="preserve">Tulos</w:t>
      </w:r>
    </w:p>
    <w:p>
      <w:r>
        <w:t xml:space="preserve">Tansania</w:t>
      </w:r>
    </w:p>
    <w:p>
      <w:r>
        <w:rPr>
          <w:b/>
        </w:rPr>
        <w:t xml:space="preserve">Tulos</w:t>
      </w:r>
    </w:p>
    <w:p>
      <w:r>
        <w:t xml:space="preserve">Nepal</w:t>
      </w:r>
    </w:p>
    <w:p>
      <w:r>
        <w:rPr>
          <w:b/>
        </w:rPr>
        <w:t xml:space="preserve">Tulos</w:t>
      </w:r>
    </w:p>
    <w:p>
      <w:r>
        <w:t xml:space="preserve">Djibouti</w:t>
      </w:r>
    </w:p>
    <w:p>
      <w:r>
        <w:rPr>
          <w:b/>
        </w:rPr>
        <w:t xml:space="preserve">Tulos</w:t>
      </w:r>
    </w:p>
    <w:p>
      <w:r>
        <w:t xml:space="preserve">Laos</w:t>
      </w:r>
    </w:p>
    <w:p>
      <w:r>
        <w:rPr>
          <w:b/>
        </w:rPr>
        <w:t xml:space="preserve">Tulos</w:t>
      </w:r>
    </w:p>
    <w:p>
      <w:r>
        <w:t xml:space="preserve">Sierra Leone</w:t>
      </w:r>
    </w:p>
    <w:p>
      <w:r>
        <w:rPr>
          <w:b/>
        </w:rPr>
        <w:t xml:space="preserve">Esimerkki 1.1118</w:t>
      </w:r>
    </w:p>
    <w:p>
      <w:r>
        <w:t xml:space="preserve">mitä robert koch teki?</w:t>
      </w:r>
    </w:p>
    <w:p>
      <w:r>
        <w:rPr>
          <w:b/>
        </w:rPr>
        <w:t xml:space="preserve">Tulos</w:t>
      </w:r>
    </w:p>
    <w:p>
      <w:r>
        <w:t xml:space="preserve">Lääkäri</w:t>
      </w:r>
    </w:p>
    <w:p>
      <w:r>
        <w:rPr>
          <w:b/>
        </w:rPr>
        <w:t xml:space="preserve">Esimerkki 1.1119</w:t>
      </w:r>
    </w:p>
    <w:p>
      <w:r>
        <w:t xml:space="preserve">Mitkä olivat Hitlerin vanhempien nimet?</w:t>
      </w:r>
    </w:p>
    <w:p>
      <w:r>
        <w:rPr>
          <w:b/>
        </w:rPr>
        <w:t xml:space="preserve">Tulos</w:t>
      </w:r>
    </w:p>
    <w:p>
      <w:r>
        <w:t xml:space="preserve">Alois Hitler</w:t>
      </w:r>
    </w:p>
    <w:p>
      <w:r>
        <w:rPr>
          <w:b/>
        </w:rPr>
        <w:t xml:space="preserve">Tulos</w:t>
      </w:r>
    </w:p>
    <w:p>
      <w:r>
        <w:t xml:space="preserve">Klara Hitler</w:t>
      </w:r>
    </w:p>
    <w:p>
      <w:r>
        <w:rPr>
          <w:b/>
        </w:rPr>
        <w:t xml:space="preserve">Esimerkki 1.1120</w:t>
      </w:r>
    </w:p>
    <w:p>
      <w:r>
        <w:t xml:space="preserve">Mitä Charles Babbage teki?</w:t>
      </w:r>
    </w:p>
    <w:p>
      <w:r>
        <w:rPr>
          <w:b/>
        </w:rPr>
        <w:t xml:space="preserve">Tulos</w:t>
      </w:r>
    </w:p>
    <w:p>
      <w:r>
        <w:t xml:space="preserve">Analyyttinen moottori</w:t>
      </w:r>
    </w:p>
    <w:p>
      <w:r>
        <w:rPr>
          <w:b/>
        </w:rPr>
        <w:t xml:space="preserve">Esimerkki 1.1121</w:t>
      </w:r>
    </w:p>
    <w:p>
      <w:r>
        <w:t xml:space="preserve">mistä pyhä joosef oli kotoisin?</w:t>
      </w:r>
    </w:p>
    <w:p>
      <w:r>
        <w:rPr>
          <w:b/>
        </w:rPr>
        <w:t xml:space="preserve">Tulos</w:t>
      </w:r>
    </w:p>
    <w:p>
      <w:r>
        <w:t xml:space="preserve">Canaan</w:t>
      </w:r>
    </w:p>
    <w:p>
      <w:r>
        <w:rPr>
          <w:b/>
        </w:rPr>
        <w:t xml:space="preserve">Esimerkki 1.1122</w:t>
      </w:r>
    </w:p>
    <w:p>
      <w:r>
        <w:t xml:space="preserve">Mistä Adam Smith on kotoisin?</w:t>
      </w:r>
    </w:p>
    <w:p>
      <w:r>
        <w:rPr>
          <w:b/>
        </w:rPr>
        <w:t xml:space="preserve">Tulos</w:t>
      </w:r>
    </w:p>
    <w:p>
      <w:r>
        <w:t xml:space="preserve">Kirkcaldy</w:t>
      </w:r>
    </w:p>
    <w:p>
      <w:r>
        <w:rPr>
          <w:b/>
        </w:rPr>
        <w:t xml:space="preserve">Esimerkki 1.1123</w:t>
      </w:r>
    </w:p>
    <w:p>
      <w:r>
        <w:t xml:space="preserve">mitä uskontoja Venäjällä on?</w:t>
      </w:r>
    </w:p>
    <w:p>
      <w:r>
        <w:rPr>
          <w:b/>
        </w:rPr>
        <w:t xml:space="preserve">Tulos</w:t>
      </w:r>
    </w:p>
    <w:p>
      <w:r>
        <w:t xml:space="preserve">Venäjän ortodoksinen kirkko</w:t>
      </w:r>
    </w:p>
    <w:p>
      <w:r>
        <w:rPr>
          <w:b/>
        </w:rPr>
        <w:t xml:space="preserve">Tulos</w:t>
      </w:r>
    </w:p>
    <w:p>
      <w:r>
        <w:t xml:space="preserve">Islam</w:t>
      </w:r>
    </w:p>
    <w:p>
      <w:r>
        <w:rPr>
          <w:b/>
        </w:rPr>
        <w:t xml:space="preserve">Esimerkki 1.1124</w:t>
      </w:r>
    </w:p>
    <w:p>
      <w:r>
        <w:t xml:space="preserve">kuka on chilen nykyinen presidentti 2011?</w:t>
      </w:r>
    </w:p>
    <w:p>
      <w:r>
        <w:rPr>
          <w:b/>
        </w:rPr>
        <w:t xml:space="preserve">Tulos</w:t>
      </w:r>
    </w:p>
    <w:p>
      <w:r>
        <w:t xml:space="preserve">Sebastián Piñera</w:t>
      </w:r>
    </w:p>
    <w:p>
      <w:r>
        <w:rPr>
          <w:b/>
        </w:rPr>
        <w:t xml:space="preserve">Esimerkki 1.1125</w:t>
      </w:r>
    </w:p>
    <w:p>
      <w:r>
        <w:t xml:space="preserve">Mikä oli Tecumsehin veljen nimi?</w:t>
      </w:r>
    </w:p>
    <w:p>
      <w:r>
        <w:rPr>
          <w:b/>
        </w:rPr>
        <w:t xml:space="preserve">Tulos</w:t>
      </w:r>
    </w:p>
    <w:p>
      <w:r>
        <w:t xml:space="preserve">Tenskwatawa</w:t>
      </w:r>
    </w:p>
    <w:p>
      <w:r>
        <w:rPr>
          <w:b/>
        </w:rPr>
        <w:t xml:space="preserve">Esimerkki 1.1126</w:t>
      </w:r>
    </w:p>
    <w:p>
      <w:r>
        <w:t xml:space="preserve">millä abe lincoln ammuttiin?</w:t>
      </w:r>
    </w:p>
    <w:p>
      <w:r>
        <w:rPr>
          <w:b/>
        </w:rPr>
        <w:t xml:space="preserve">Tulos</w:t>
      </w:r>
    </w:p>
    <w:p>
      <w:r>
        <w:t xml:space="preserve">Tuliase</w:t>
      </w:r>
    </w:p>
    <w:p>
      <w:r>
        <w:rPr>
          <w:b/>
        </w:rPr>
        <w:t xml:space="preserve">Esimerkki 1.1127</w:t>
      </w:r>
    </w:p>
    <w:p>
      <w:r>
        <w:t xml:space="preserve">millä stadionilla Chicago Cardinals pelasi?</w:t>
      </w:r>
    </w:p>
    <w:p>
      <w:r>
        <w:rPr>
          <w:b/>
        </w:rPr>
        <w:t xml:space="preserve">Tulos</w:t>
      </w:r>
    </w:p>
    <w:p>
      <w:r>
        <w:t xml:space="preserve">Phoenixin yliopiston stadion</w:t>
      </w:r>
    </w:p>
    <w:p>
      <w:r>
        <w:rPr>
          <w:b/>
        </w:rPr>
        <w:t xml:space="preserve">Esimerkki 1.1128</w:t>
      </w:r>
    </w:p>
    <w:p>
      <w:r>
        <w:t xml:space="preserve">kuka on facebookin perustaja?</w:t>
      </w:r>
    </w:p>
    <w:p>
      <w:r>
        <w:rPr>
          <w:b/>
        </w:rPr>
        <w:t xml:space="preserve">Tulos</w:t>
      </w:r>
    </w:p>
    <w:p>
      <w:r>
        <w:t xml:space="preserve">Mark Zuckerberg</w:t>
      </w:r>
    </w:p>
    <w:p>
      <w:r>
        <w:rPr>
          <w:b/>
        </w:rPr>
        <w:t xml:space="preserve">Esimerkki 1.1129</w:t>
      </w:r>
    </w:p>
    <w:p>
      <w:r>
        <w:t xml:space="preserve">Milloin Samuel Pepys oli?</w:t>
      </w:r>
    </w:p>
    <w:p>
      <w:r>
        <w:rPr>
          <w:b/>
        </w:rPr>
        <w:t xml:space="preserve">Tulos</w:t>
      </w:r>
    </w:p>
    <w:p>
      <w:r>
        <w:t xml:space="preserve">Yhdistynyt kuningaskunta</w:t>
      </w:r>
    </w:p>
    <w:p>
      <w:r>
        <w:rPr>
          <w:b/>
        </w:rPr>
        <w:t xml:space="preserve">Esimerkki 1.1130</w:t>
      </w:r>
    </w:p>
    <w:p>
      <w:r>
        <w:t xml:space="preserve">Kuka oli keisari Diocletianus?</w:t>
      </w:r>
    </w:p>
    <w:p>
      <w:r>
        <w:rPr>
          <w:b/>
        </w:rPr>
        <w:t xml:space="preserve">Tulos</w:t>
      </w:r>
    </w:p>
    <w:p>
      <w:r>
        <w:t xml:space="preserve">Rooman keisari</w:t>
      </w:r>
    </w:p>
    <w:p>
      <w:r>
        <w:rPr>
          <w:b/>
        </w:rPr>
        <w:t xml:space="preserve">Esimerkki 1.1131</w:t>
      </w:r>
    </w:p>
    <w:p>
      <w:r>
        <w:t xml:space="preserve">mitkä Jane Austenin kirjat ovat elokuvia?</w:t>
      </w:r>
    </w:p>
    <w:p>
      <w:r>
        <w:rPr>
          <w:b/>
        </w:rPr>
        <w:t xml:space="preserve">Tulos</w:t>
      </w:r>
    </w:p>
    <w:p>
      <w:r>
        <w:t xml:space="preserve">Ylpeys ja ennakkoluulo</w:t>
      </w:r>
    </w:p>
    <w:p>
      <w:r>
        <w:rPr>
          <w:b/>
        </w:rPr>
        <w:t xml:space="preserve">Esimerkki 1.1132</w:t>
      </w:r>
    </w:p>
    <w:p>
      <w:r>
        <w:t xml:space="preserve">missä piirikunnassa Troy il sijaitsee?</w:t>
      </w:r>
    </w:p>
    <w:p>
      <w:r>
        <w:rPr>
          <w:b/>
        </w:rPr>
        <w:t xml:space="preserve">Tulos</w:t>
      </w:r>
    </w:p>
    <w:p>
      <w:r>
        <w:t xml:space="preserve">Madisonin piirikunta</w:t>
      </w:r>
    </w:p>
    <w:p>
      <w:r>
        <w:rPr>
          <w:b/>
        </w:rPr>
        <w:t xml:space="preserve">Esimerkki 1.1133</w:t>
      </w:r>
    </w:p>
    <w:p>
      <w:r>
        <w:t xml:space="preserve">mikä maa on Venäjän vieressä?</w:t>
      </w:r>
    </w:p>
    <w:p>
      <w:r>
        <w:rPr>
          <w:b/>
        </w:rPr>
        <w:t xml:space="preserve">Tulos</w:t>
      </w:r>
    </w:p>
    <w:p>
      <w:r>
        <w:t xml:space="preserve">Ukraina</w:t>
      </w:r>
    </w:p>
    <w:p>
      <w:r>
        <w:rPr>
          <w:b/>
        </w:rPr>
        <w:t xml:space="preserve">Tulos</w:t>
      </w:r>
    </w:p>
    <w:p>
      <w:r>
        <w:t xml:space="preserve">Valko-Venäjä</w:t>
      </w:r>
    </w:p>
    <w:p>
      <w:r>
        <w:rPr>
          <w:b/>
        </w:rPr>
        <w:t xml:space="preserve">Tulos</w:t>
      </w:r>
    </w:p>
    <w:p>
      <w:r>
        <w:t xml:space="preserve">Kazakstan</w:t>
      </w:r>
    </w:p>
    <w:p>
      <w:r>
        <w:rPr>
          <w:b/>
        </w:rPr>
        <w:t xml:space="preserve">Tulos</w:t>
      </w:r>
    </w:p>
    <w:p>
      <w:r>
        <w:t xml:space="preserve">Puola</w:t>
      </w:r>
    </w:p>
    <w:p>
      <w:r>
        <w:rPr>
          <w:b/>
        </w:rPr>
        <w:t xml:space="preserve">Tulos</w:t>
      </w:r>
    </w:p>
    <w:p>
      <w:r>
        <w:t xml:space="preserve">Liettua</w:t>
      </w:r>
    </w:p>
    <w:p>
      <w:r>
        <w:rPr>
          <w:b/>
        </w:rPr>
        <w:t xml:space="preserve">Tulos</w:t>
      </w:r>
    </w:p>
    <w:p>
      <w:r>
        <w:t xml:space="preserve">Azerbaidžan</w:t>
      </w:r>
    </w:p>
    <w:p>
      <w:r>
        <w:rPr>
          <w:b/>
        </w:rPr>
        <w:t xml:space="preserve">Tulos</w:t>
      </w:r>
    </w:p>
    <w:p>
      <w:r>
        <w:t xml:space="preserve">Mongolia</w:t>
      </w:r>
    </w:p>
    <w:p>
      <w:r>
        <w:rPr>
          <w:b/>
        </w:rPr>
        <w:t xml:space="preserve">Tulos</w:t>
      </w:r>
    </w:p>
    <w:p>
      <w:r>
        <w:t xml:space="preserve">Pohjois-Korea</w:t>
      </w:r>
    </w:p>
    <w:p>
      <w:r>
        <w:rPr>
          <w:b/>
        </w:rPr>
        <w:t xml:space="preserve">Tulos</w:t>
      </w:r>
    </w:p>
    <w:p>
      <w:r>
        <w:t xml:space="preserve">Georgia</w:t>
      </w:r>
    </w:p>
    <w:p>
      <w:r>
        <w:rPr>
          <w:b/>
        </w:rPr>
        <w:t xml:space="preserve">Tulos</w:t>
      </w:r>
    </w:p>
    <w:p>
      <w:r>
        <w:t xml:space="preserve">Norja</w:t>
      </w:r>
    </w:p>
    <w:p>
      <w:r>
        <w:rPr>
          <w:b/>
        </w:rPr>
        <w:t xml:space="preserve">Esimerkki 1.1134</w:t>
      </w:r>
    </w:p>
    <w:p>
      <w:r>
        <w:t xml:space="preserve">missä mennä naimisiin pohjois-alabamassa?</w:t>
      </w:r>
    </w:p>
    <w:p>
      <w:r>
        <w:rPr>
          <w:b/>
        </w:rPr>
        <w:t xml:space="preserve">Tulos</w:t>
      </w:r>
    </w:p>
    <w:p>
      <w:r>
        <w:t xml:space="preserve">Kristuksen yhdistynyt kirkko</w:t>
      </w:r>
    </w:p>
    <w:p>
      <w:r>
        <w:rPr>
          <w:b/>
        </w:rPr>
        <w:t xml:space="preserve">Esimerkki 1.1135</w:t>
      </w:r>
    </w:p>
    <w:p>
      <w:r>
        <w:t xml:space="preserve">Missä Hector Camacho asuu?</w:t>
      </w:r>
    </w:p>
    <w:p>
      <w:r>
        <w:rPr>
          <w:b/>
        </w:rPr>
        <w:t xml:space="preserve">Tulos</w:t>
      </w:r>
    </w:p>
    <w:p>
      <w:r>
        <w:t xml:space="preserve">Yhdysvallat</w:t>
      </w:r>
    </w:p>
    <w:p>
      <w:r>
        <w:rPr>
          <w:b/>
        </w:rPr>
        <w:t xml:space="preserve">Esimerkki 1.1136</w:t>
      </w:r>
    </w:p>
    <w:p>
      <w:r>
        <w:t xml:space="preserve">mitkä joukkueet pelasivat vuoden 2010 Stanley Cupissa?</w:t>
      </w:r>
    </w:p>
    <w:p>
      <w:r>
        <w:rPr>
          <w:b/>
        </w:rPr>
        <w:t xml:space="preserve">Tulos</w:t>
      </w:r>
    </w:p>
    <w:p>
      <w:r>
        <w:t xml:space="preserve">Chicago Blackhawks</w:t>
      </w:r>
    </w:p>
    <w:p>
      <w:r>
        <w:rPr>
          <w:b/>
        </w:rPr>
        <w:t xml:space="preserve">Esimerkki 1.1137</w:t>
      </w:r>
    </w:p>
    <w:p>
      <w:r>
        <w:t xml:space="preserve">missä vierailla bangkokin lähellä?</w:t>
      </w:r>
    </w:p>
    <w:p>
      <w:r>
        <w:rPr>
          <w:b/>
        </w:rPr>
        <w:t xml:space="preserve">Tulos</w:t>
      </w:r>
    </w:p>
    <w:p>
      <w:r>
        <w:t xml:space="preserve">MRT sininen linja</w:t>
      </w:r>
    </w:p>
    <w:p>
      <w:r>
        <w:rPr>
          <w:b/>
        </w:rPr>
        <w:t xml:space="preserve">Tulos</w:t>
      </w:r>
    </w:p>
    <w:p>
      <w:r>
        <w:t xml:space="preserve">Wat Benchamabophit</w:t>
      </w:r>
    </w:p>
    <w:p>
      <w:r>
        <w:rPr>
          <w:b/>
        </w:rPr>
        <w:t xml:space="preserve">Tulos</w:t>
      </w:r>
    </w:p>
    <w:p>
      <w:r>
        <w:t xml:space="preserve">Suuri palatsi</w:t>
      </w:r>
    </w:p>
    <w:p>
      <w:r>
        <w:rPr>
          <w:b/>
        </w:rPr>
        <w:t xml:space="preserve">Tulos</w:t>
      </w:r>
    </w:p>
    <w:p>
      <w:r>
        <w:t xml:space="preserve">Ananta Samakhomin valtaistuinsali</w:t>
      </w:r>
    </w:p>
    <w:p>
      <w:r>
        <w:rPr>
          <w:b/>
        </w:rPr>
        <w:t xml:space="preserve">Tulos</w:t>
      </w:r>
    </w:p>
    <w:p>
      <w:r>
        <w:t xml:space="preserve">Wat Saket</w:t>
      </w:r>
    </w:p>
    <w:p>
      <w:r>
        <w:rPr>
          <w:b/>
        </w:rPr>
        <w:t xml:space="preserve">Tulos</w:t>
      </w:r>
    </w:p>
    <w:p>
      <w:r>
        <w:t xml:space="preserve">Khaosan Road</w:t>
      </w:r>
    </w:p>
    <w:p>
      <w:r>
        <w:rPr>
          <w:b/>
        </w:rPr>
        <w:t xml:space="preserve">Tulos</w:t>
      </w:r>
    </w:p>
    <w:p>
      <w:r>
        <w:t xml:space="preserve">Bangkokin kansallismuseo</w:t>
      </w:r>
    </w:p>
    <w:p>
      <w:r>
        <w:rPr>
          <w:b/>
        </w:rPr>
        <w:t xml:space="preserve">Tulos</w:t>
      </w:r>
    </w:p>
    <w:p>
      <w:r>
        <w:t xml:space="preserve">Samutprakarnin krokotiilifarmi ja eläintarha</w:t>
      </w:r>
    </w:p>
    <w:p>
      <w:r>
        <w:rPr>
          <w:b/>
        </w:rPr>
        <w:t xml:space="preserve">Tulos</w:t>
      </w:r>
    </w:p>
    <w:p>
      <w:r>
        <w:t xml:space="preserve">Wat Pho</w:t>
      </w:r>
    </w:p>
    <w:p>
      <w:r>
        <w:rPr>
          <w:b/>
        </w:rPr>
        <w:t xml:space="preserve">Tulos</w:t>
      </w:r>
    </w:p>
    <w:p>
      <w:r>
        <w:t xml:space="preserve">Wat Arun</w:t>
      </w:r>
    </w:p>
    <w:p>
      <w:r>
        <w:rPr>
          <w:b/>
        </w:rPr>
        <w:t xml:space="preserve">Esimerkki 1.1138</w:t>
      </w:r>
    </w:p>
    <w:p>
      <w:r>
        <w:t xml:space="preserve">Mitkä osavaltiot ovat rajanaapureita Virginian kanssa?</w:t>
      </w:r>
    </w:p>
    <w:p>
      <w:r>
        <w:rPr>
          <w:b/>
        </w:rPr>
        <w:t xml:space="preserve">Tulos</w:t>
      </w:r>
    </w:p>
    <w:p>
      <w:r>
        <w:t xml:space="preserve">Pohjois-Carolina</w:t>
      </w:r>
    </w:p>
    <w:p>
      <w:r>
        <w:rPr>
          <w:b/>
        </w:rPr>
        <w:t xml:space="preserve">Esimerkki 1.1139</w:t>
      </w:r>
    </w:p>
    <w:p>
      <w:r>
        <w:t xml:space="preserve">Kuka näyttelee Jackson Gibbsia NCIS:ssä?</w:t>
      </w:r>
    </w:p>
    <w:p>
      <w:r>
        <w:rPr>
          <w:b/>
        </w:rPr>
        <w:t xml:space="preserve">Tulos</w:t>
      </w:r>
    </w:p>
    <w:p>
      <w:r>
        <w:t xml:space="preserve">Ralph H. Waite</w:t>
      </w:r>
    </w:p>
    <w:p>
      <w:r>
        <w:rPr>
          <w:b/>
        </w:rPr>
        <w:t xml:space="preserve">Esimerkki 1.1140</w:t>
      </w:r>
    </w:p>
    <w:p>
      <w:r>
        <w:t xml:space="preserve">mille lentokentälle lennät clearwater florida?</w:t>
      </w:r>
    </w:p>
    <w:p>
      <w:r>
        <w:rPr>
          <w:b/>
        </w:rPr>
        <w:t xml:space="preserve">Tulos</w:t>
      </w:r>
    </w:p>
    <w:p>
      <w:r>
        <w:t xml:space="preserve">Clearwater Air Park</w:t>
      </w:r>
    </w:p>
    <w:p>
      <w:r>
        <w:rPr>
          <w:b/>
        </w:rPr>
        <w:t xml:space="preserve">Esimerkki 1.1141</w:t>
      </w:r>
    </w:p>
    <w:p>
      <w:r>
        <w:t xml:space="preserve">millainen oli Libyan poliittinen järjestelmä?</w:t>
      </w:r>
    </w:p>
    <w:p>
      <w:r>
        <w:rPr>
          <w:b/>
        </w:rPr>
        <w:t xml:space="preserve">Tulos</w:t>
      </w:r>
    </w:p>
    <w:p>
      <w:r>
        <w:t xml:space="preserve">Väliaikainen hallitus</w:t>
      </w:r>
    </w:p>
    <w:p>
      <w:r>
        <w:rPr>
          <w:b/>
        </w:rPr>
        <w:t xml:space="preserve">Tulos</w:t>
      </w:r>
    </w:p>
    <w:p>
      <w:r>
        <w:t xml:space="preserve">Parlamentaarinen tasavalta</w:t>
      </w:r>
    </w:p>
    <w:p>
      <w:r>
        <w:rPr>
          <w:b/>
        </w:rPr>
        <w:t xml:space="preserve">Esimerkki 1.1142</w:t>
      </w:r>
    </w:p>
    <w:p>
      <w:r>
        <w:t xml:space="preserve">missä willy wonka tapahtui?</w:t>
      </w:r>
    </w:p>
    <w:p>
      <w:r>
        <w:rPr>
          <w:b/>
        </w:rPr>
        <w:t xml:space="preserve">Tulos</w:t>
      </w:r>
    </w:p>
    <w:p>
      <w:r>
        <w:t xml:space="preserve">Suklaatehtaan maailmankaikkeus</w:t>
      </w:r>
    </w:p>
    <w:p>
      <w:r>
        <w:rPr>
          <w:b/>
        </w:rPr>
        <w:t xml:space="preserve">Esimerkki 1.1143</w:t>
      </w:r>
    </w:p>
    <w:p>
      <w:r>
        <w:t xml:space="preserve">mitä urheilulajeja Kiinassa harrastetaan?</w:t>
      </w:r>
    </w:p>
    <w:p>
      <w:r>
        <w:rPr>
          <w:b/>
        </w:rPr>
        <w:t xml:space="preserve">Tulos</w:t>
      </w:r>
    </w:p>
    <w:p>
      <w:r>
        <w:t xml:space="preserve">Kiina PR jalkapallomaajoukkue</w:t>
      </w:r>
    </w:p>
    <w:p>
      <w:r>
        <w:rPr>
          <w:b/>
        </w:rPr>
        <w:t xml:space="preserve">Tulos</w:t>
      </w:r>
    </w:p>
    <w:p>
      <w:r>
        <w:t xml:space="preserve">Kiinan miesten lentopallomaajoukkue</w:t>
      </w:r>
    </w:p>
    <w:p>
      <w:r>
        <w:rPr>
          <w:b/>
        </w:rPr>
        <w:t xml:space="preserve">Tulos</w:t>
      </w:r>
    </w:p>
    <w:p>
      <w:r>
        <w:t xml:space="preserve">Kiinan futsal-maajoukkue</w:t>
      </w:r>
    </w:p>
    <w:p>
      <w:r>
        <w:rPr>
          <w:b/>
        </w:rPr>
        <w:t xml:space="preserve">Tulos</w:t>
      </w:r>
    </w:p>
    <w:p>
      <w:r>
        <w:t xml:space="preserve">Kiinan baseball-maajoukkue</w:t>
      </w:r>
    </w:p>
    <w:p>
      <w:r>
        <w:rPr>
          <w:b/>
        </w:rPr>
        <w:t xml:space="preserve">Tulos</w:t>
      </w:r>
    </w:p>
    <w:p>
      <w:r>
        <w:t xml:space="preserve">Kiinan naisten koripallomaajoukkue</w:t>
      </w:r>
    </w:p>
    <w:p>
      <w:r>
        <w:rPr>
          <w:b/>
        </w:rPr>
        <w:t xml:space="preserve">Tulos</w:t>
      </w:r>
    </w:p>
    <w:p>
      <w:r>
        <w:t xml:space="preserve">Bayi Yiyang High-Tech District</w:t>
      </w:r>
    </w:p>
    <w:p>
      <w:r>
        <w:rPr>
          <w:b/>
        </w:rPr>
        <w:t xml:space="preserve">Tulos</w:t>
      </w:r>
    </w:p>
    <w:p>
      <w:r>
        <w:t xml:space="preserve">Kiinan naisten lentopallomaajoukkue</w:t>
      </w:r>
    </w:p>
    <w:p>
      <w:r>
        <w:rPr>
          <w:b/>
        </w:rPr>
        <w:t xml:space="preserve">Tulos</w:t>
      </w:r>
    </w:p>
    <w:p>
      <w:r>
        <w:t xml:space="preserve">Kiinan Fed Cup -joukkue</w:t>
      </w:r>
    </w:p>
    <w:p>
      <w:r>
        <w:rPr>
          <w:b/>
        </w:rPr>
        <w:t xml:space="preserve">Tulos</w:t>
      </w:r>
    </w:p>
    <w:p>
      <w:r>
        <w:t xml:space="preserve">Kiinan krikettimaajoukkue</w:t>
      </w:r>
    </w:p>
    <w:p>
      <w:r>
        <w:rPr>
          <w:b/>
        </w:rPr>
        <w:t xml:space="preserve">Tulos</w:t>
      </w:r>
    </w:p>
    <w:p>
      <w:r>
        <w:t xml:space="preserve">Kiinan Davis Cup -joukkue</w:t>
      </w:r>
    </w:p>
    <w:p>
      <w:r>
        <w:rPr>
          <w:b/>
        </w:rPr>
        <w:t xml:space="preserve">Esimerkki 1.1144</w:t>
      </w:r>
    </w:p>
    <w:p>
      <w:r>
        <w:t xml:space="preserve">Kenen kanssa Liz Taylor oli naimisissa?</w:t>
      </w:r>
    </w:p>
    <w:p>
      <w:r>
        <w:rPr>
          <w:b/>
        </w:rPr>
        <w:t xml:space="preserve">Tulos</w:t>
      </w:r>
    </w:p>
    <w:p>
      <w:r>
        <w:t xml:space="preserve">Richard Burton</w:t>
      </w:r>
    </w:p>
    <w:p>
      <w:r>
        <w:rPr>
          <w:b/>
        </w:rPr>
        <w:t xml:space="preserve">Esimerkki 1.1145</w:t>
      </w:r>
    </w:p>
    <w:p>
      <w:r>
        <w:t xml:space="preserve">missä koulussa Kurt vonnegut kävi?</w:t>
      </w:r>
    </w:p>
    <w:p>
      <w:r>
        <w:rPr>
          <w:b/>
        </w:rPr>
        <w:t xml:space="preserve">Tulos</w:t>
      </w:r>
    </w:p>
    <w:p>
      <w:r>
        <w:t xml:space="preserve">Cornellin yliopisto</w:t>
      </w:r>
    </w:p>
    <w:p>
      <w:r>
        <w:rPr>
          <w:b/>
        </w:rPr>
        <w:t xml:space="preserve">Tulos</w:t>
      </w:r>
    </w:p>
    <w:p>
      <w:r>
        <w:t xml:space="preserve">Butlerin yliopisto</w:t>
      </w:r>
    </w:p>
    <w:p>
      <w:r>
        <w:rPr>
          <w:b/>
        </w:rPr>
        <w:t xml:space="preserve">Tulos</w:t>
      </w:r>
    </w:p>
    <w:p>
      <w:r>
        <w:t xml:space="preserve">Shortridge High School</w:t>
      </w:r>
    </w:p>
    <w:p>
      <w:r>
        <w:rPr>
          <w:b/>
        </w:rPr>
        <w:t xml:space="preserve">Tulos</w:t>
      </w:r>
    </w:p>
    <w:p>
      <w:r>
        <w:t xml:space="preserve">Chicagon yliopisto</w:t>
      </w:r>
    </w:p>
    <w:p>
      <w:r>
        <w:rPr>
          <w:b/>
        </w:rPr>
        <w:t xml:space="preserve">Esimerkki 1.1146</w:t>
      </w:r>
    </w:p>
    <w:p>
      <w:r>
        <w:t xml:space="preserve">mitä ovat buddhalaiset jumalat?</w:t>
      </w:r>
    </w:p>
    <w:p>
      <w:r>
        <w:rPr>
          <w:b/>
        </w:rPr>
        <w:t xml:space="preserve">Tulos</w:t>
      </w:r>
    </w:p>
    <w:p>
      <w:r>
        <w:t xml:space="preserve">Āgama</w:t>
      </w:r>
    </w:p>
    <w:p>
      <w:r>
        <w:rPr>
          <w:b/>
        </w:rPr>
        <w:t xml:space="preserve">Esimerkki 1.1147</w:t>
      </w:r>
    </w:p>
    <w:p>
      <w:r>
        <w:t xml:space="preserve">mitä muita löytöjä isaac newton teki?</w:t>
      </w:r>
    </w:p>
    <w:p>
      <w:r>
        <w:rPr>
          <w:b/>
        </w:rPr>
        <w:t xml:space="preserve">Tulos</w:t>
      </w:r>
    </w:p>
    <w:p>
      <w:r>
        <w:t xml:space="preserve">Heijastava kaukoputki</w:t>
      </w:r>
    </w:p>
    <w:p>
      <w:r>
        <w:rPr>
          <w:b/>
        </w:rPr>
        <w:t xml:space="preserve">Esimerkki 1.1148</w:t>
      </w:r>
    </w:p>
    <w:p>
      <w:r>
        <w:t xml:space="preserve">mitkä ovat historiallisia paikkoja New Yorkissa?</w:t>
      </w:r>
    </w:p>
    <w:p>
      <w:r>
        <w:rPr>
          <w:b/>
        </w:rPr>
        <w:t xml:space="preserve">Tulos</w:t>
      </w:r>
    </w:p>
    <w:p>
      <w:r>
        <w:t xml:space="preserve">Chelsean taidemuseo</w:t>
      </w:r>
    </w:p>
    <w:p>
      <w:r>
        <w:rPr>
          <w:b/>
        </w:rPr>
        <w:t xml:space="preserve">Tulos</w:t>
      </w:r>
    </w:p>
    <w:p>
      <w:r>
        <w:t xml:space="preserve">Brooklynin silta</w:t>
      </w:r>
    </w:p>
    <w:p>
      <w:r>
        <w:rPr>
          <w:b/>
        </w:rPr>
        <w:t xml:space="preserve">Tulos</w:t>
      </w:r>
    </w:p>
    <w:p>
      <w:r>
        <w:t xml:space="preserve">Empire State Building</w:t>
      </w:r>
    </w:p>
    <w:p>
      <w:r>
        <w:rPr>
          <w:b/>
        </w:rPr>
        <w:t xml:space="preserve">Tulos</w:t>
      </w:r>
    </w:p>
    <w:p>
      <w:r>
        <w:t xml:space="preserve">Broadway-teatteri</w:t>
      </w:r>
    </w:p>
    <w:p>
      <w:r>
        <w:rPr>
          <w:b/>
        </w:rPr>
        <w:t xml:space="preserve">Tulos</w:t>
      </w:r>
    </w:p>
    <w:p>
      <w:r>
        <w:t xml:space="preserve">Amerikan luonnonhistoriallinen museo</w:t>
      </w:r>
    </w:p>
    <w:p>
      <w:r>
        <w:rPr>
          <w:b/>
        </w:rPr>
        <w:t xml:space="preserve">Tulos</w:t>
      </w:r>
    </w:p>
    <w:p>
      <w:r>
        <w:t xml:space="preserve">Keskuspuisto</w:t>
      </w:r>
    </w:p>
    <w:p>
      <w:r>
        <w:rPr>
          <w:b/>
        </w:rPr>
        <w:t xml:space="preserve">Tulos</w:t>
      </w:r>
    </w:p>
    <w:p>
      <w:r>
        <w:t xml:space="preserve">Pyhän Patrickin katedraali</w:t>
      </w:r>
    </w:p>
    <w:p>
      <w:r>
        <w:rPr>
          <w:b/>
        </w:rPr>
        <w:t xml:space="preserve">Tulos</w:t>
      </w:r>
    </w:p>
    <w:p>
      <w:r>
        <w:t xml:space="preserve">Japan Society of New York</w:t>
      </w:r>
    </w:p>
    <w:p>
      <w:r>
        <w:rPr>
          <w:b/>
        </w:rPr>
        <w:t xml:space="preserve">Tulos</w:t>
      </w:r>
    </w:p>
    <w:p>
      <w:r>
        <w:t xml:space="preserve">FusionArts-museo</w:t>
      </w:r>
    </w:p>
    <w:p>
      <w:r>
        <w:rPr>
          <w:b/>
        </w:rPr>
        <w:t xml:space="preserve">Tulos</w:t>
      </w:r>
    </w:p>
    <w:p>
      <w:r>
        <w:t xml:space="preserve">Amerikan kansantaiteen museo</w:t>
      </w:r>
    </w:p>
    <w:p>
      <w:r>
        <w:rPr>
          <w:b/>
        </w:rPr>
        <w:t xml:space="preserve">Esimerkki 1.1149</w:t>
      </w:r>
    </w:p>
    <w:p>
      <w:r>
        <w:t xml:space="preserve">mitä elokuvia Michael Clarke Duncan oli?</w:t>
      </w:r>
    </w:p>
    <w:p>
      <w:r>
        <w:rPr>
          <w:b/>
        </w:rPr>
        <w:t xml:space="preserve">Tulos</w:t>
      </w:r>
    </w:p>
    <w:p>
      <w:r>
        <w:t xml:space="preserve">Amerikkalainen raakaöljy</w:t>
      </w:r>
    </w:p>
    <w:p>
      <w:r>
        <w:rPr>
          <w:b/>
        </w:rPr>
        <w:t xml:space="preserve">Tulos</w:t>
      </w:r>
    </w:p>
    <w:p>
      <w:r>
        <w:t xml:space="preserve">Air Buddies</w:t>
      </w:r>
    </w:p>
    <w:p>
      <w:r>
        <w:rPr>
          <w:b/>
        </w:rPr>
        <w:t xml:space="preserve">Tulos</w:t>
      </w:r>
    </w:p>
    <w:p>
      <w:r>
        <w:t xml:space="preserve">Ihastunut sinuun</w:t>
      </w:r>
    </w:p>
    <w:p>
      <w:r>
        <w:rPr>
          <w:b/>
        </w:rPr>
        <w:t xml:space="preserve">Tulos</w:t>
      </w:r>
    </w:p>
    <w:p>
      <w:r>
        <w:t xml:space="preserve">Veli Karhu</w:t>
      </w:r>
    </w:p>
    <w:p>
      <w:r>
        <w:rPr>
          <w:b/>
        </w:rPr>
        <w:t xml:space="preserve">Tulos</w:t>
      </w:r>
    </w:p>
    <w:p>
      <w:r>
        <w:t xml:space="preserve">Takaisin liiketoimintaan</w:t>
      </w:r>
    </w:p>
    <w:p>
      <w:r>
        <w:rPr>
          <w:b/>
        </w:rPr>
        <w:t xml:space="preserve">Tulos</w:t>
      </w:r>
    </w:p>
    <w:p>
      <w:r>
        <w:t xml:space="preserve">Yö Roxburyssa</w:t>
      </w:r>
    </w:p>
    <w:p>
      <w:r>
        <w:rPr>
          <w:b/>
        </w:rPr>
        <w:t xml:space="preserve">Tulos</w:t>
      </w:r>
    </w:p>
    <w:p>
      <w:r>
        <w:t xml:space="preserve">Mestareiden aamiainen</w:t>
      </w:r>
    </w:p>
    <w:p>
      <w:r>
        <w:rPr>
          <w:b/>
        </w:rPr>
        <w:t xml:space="preserve">Tulos</w:t>
      </w:r>
    </w:p>
    <w:p>
      <w:r>
        <w:t xml:space="preserve">Bulworth</w:t>
      </w:r>
    </w:p>
    <w:p>
      <w:r>
        <w:rPr>
          <w:b/>
        </w:rPr>
        <w:t xml:space="preserve">Tulos</w:t>
      </w:r>
    </w:p>
    <w:p>
      <w:r>
        <w:t xml:space="preserve">Harmageddon</w:t>
      </w:r>
    </w:p>
    <w:p>
      <w:r>
        <w:rPr>
          <w:b/>
        </w:rPr>
        <w:t xml:space="preserve">Tulos</w:t>
      </w:r>
    </w:p>
    <w:p>
      <w:r>
        <w:t xml:space="preserve">Veli Karhu 2</w:t>
      </w:r>
    </w:p>
    <w:p>
      <w:r>
        <w:rPr>
          <w:b/>
        </w:rPr>
        <w:t xml:space="preserve">Esimerkki 1.1150</w:t>
      </w:r>
    </w:p>
    <w:p>
      <w:r>
        <w:t xml:space="preserve">kuka on Japanin poliittinen johtaja?</w:t>
      </w:r>
    </w:p>
    <w:p>
      <w:r>
        <w:rPr>
          <w:b/>
        </w:rPr>
        <w:t xml:space="preserve">Tulos</w:t>
      </w:r>
    </w:p>
    <w:p>
      <w:r>
        <w:t xml:space="preserve">Shinzō Abe</w:t>
      </w:r>
    </w:p>
    <w:p>
      <w:r>
        <w:rPr>
          <w:b/>
        </w:rPr>
        <w:t xml:space="preserve">Esimerkki 1.1151</w:t>
      </w:r>
    </w:p>
    <w:p>
      <w:r>
        <w:t xml:space="preserve">millaista kitaraa kirk hammett soittaa?</w:t>
      </w:r>
    </w:p>
    <w:p>
      <w:r>
        <w:rPr>
          <w:b/>
        </w:rPr>
        <w:t xml:space="preserve">Tulos</w:t>
      </w:r>
    </w:p>
    <w:p>
      <w:r>
        <w:t xml:space="preserve">kitara</w:t>
      </w:r>
    </w:p>
    <w:p>
      <w:r>
        <w:rPr>
          <w:b/>
        </w:rPr>
        <w:t xml:space="preserve">Tulos</w:t>
      </w:r>
    </w:p>
    <w:p>
      <w:r>
        <w:t xml:space="preserve">Sitar</w:t>
      </w:r>
    </w:p>
    <w:p>
      <w:r>
        <w:rPr>
          <w:b/>
        </w:rPr>
        <w:t xml:space="preserve">Tulos</w:t>
      </w:r>
    </w:p>
    <w:p>
      <w:r>
        <w:t xml:space="preserve">Bassokitara</w:t>
      </w:r>
    </w:p>
    <w:p>
      <w:r>
        <w:rPr>
          <w:b/>
        </w:rPr>
        <w:t xml:space="preserve">Esimerkki 1.1152</w:t>
      </w:r>
    </w:p>
    <w:p>
      <w:r>
        <w:t xml:space="preserve">kuka oli Coltsin valmentaja vuonna 2011?</w:t>
      </w:r>
    </w:p>
    <w:p>
      <w:r>
        <w:rPr>
          <w:b/>
        </w:rPr>
        <w:t xml:space="preserve">Tulos</w:t>
      </w:r>
    </w:p>
    <w:p>
      <w:r>
        <w:t xml:space="preserve">Jim Caldwell</w:t>
      </w:r>
    </w:p>
    <w:p>
      <w:r>
        <w:rPr>
          <w:b/>
        </w:rPr>
        <w:t xml:space="preserve">Esimerkki 1.1153</w:t>
      </w:r>
    </w:p>
    <w:p>
      <w:r>
        <w:t xml:space="preserve">Mikä aikavyöhyke on anaheim ca?</w:t>
      </w:r>
    </w:p>
    <w:p>
      <w:r>
        <w:rPr>
          <w:b/>
        </w:rPr>
        <w:t xml:space="preserve">Tulos</w:t>
      </w:r>
    </w:p>
    <w:p>
      <w:r>
        <w:t xml:space="preserve">Tyynenmeren aikavyöhyke</w:t>
      </w:r>
    </w:p>
    <w:p>
      <w:r>
        <w:rPr>
          <w:b/>
        </w:rPr>
        <w:t xml:space="preserve">Esimerkki 1.1154</w:t>
      </w:r>
    </w:p>
    <w:p>
      <w:r>
        <w:t xml:space="preserve">kuka loi Romeon hahmon?</w:t>
      </w:r>
    </w:p>
    <w:p>
      <w:r>
        <w:rPr>
          <w:b/>
        </w:rPr>
        <w:t xml:space="preserve">Tulos</w:t>
      </w:r>
    </w:p>
    <w:p>
      <w:r>
        <w:t xml:space="preserve">William Shakespeare</w:t>
      </w:r>
    </w:p>
    <w:p>
      <w:r>
        <w:rPr>
          <w:b/>
        </w:rPr>
        <w:t xml:space="preserve">Esimerkki 1.1155</w:t>
      </w:r>
    </w:p>
    <w:p>
      <w:r>
        <w:t xml:space="preserve">Kuka näyttelee Clairea Lostissa?</w:t>
      </w:r>
    </w:p>
    <w:p>
      <w:r>
        <w:rPr>
          <w:b/>
        </w:rPr>
        <w:t xml:space="preserve">Tulos</w:t>
      </w:r>
    </w:p>
    <w:p>
      <w:r>
        <w:t xml:space="preserve">Hayden Panettiere</w:t>
      </w:r>
    </w:p>
    <w:p>
      <w:r>
        <w:rPr>
          <w:b/>
        </w:rPr>
        <w:t xml:space="preserve">Esimerkki 1.1156</w:t>
      </w:r>
    </w:p>
    <w:p>
      <w:r>
        <w:t xml:space="preserve">missä maassa William Shakespeare syntyi?</w:t>
      </w:r>
    </w:p>
    <w:p>
      <w:r>
        <w:rPr>
          <w:b/>
        </w:rPr>
        <w:t xml:space="preserve">Tulos</w:t>
      </w:r>
    </w:p>
    <w:p>
      <w:r>
        <w:t xml:space="preserve">Yhdistynyt kuningaskunta</w:t>
      </w:r>
    </w:p>
    <w:p>
      <w:r>
        <w:rPr>
          <w:b/>
        </w:rPr>
        <w:t xml:space="preserve">Esimerkki 1.1157</w:t>
      </w:r>
    </w:p>
    <w:p>
      <w:r>
        <w:t xml:space="preserve">kuka nimitti Stephen G. Breyerin?</w:t>
      </w:r>
    </w:p>
    <w:p>
      <w:r>
        <w:rPr>
          <w:b/>
        </w:rPr>
        <w:t xml:space="preserve">Tulos</w:t>
      </w:r>
    </w:p>
    <w:p>
      <w:r>
        <w:t xml:space="preserve">Bill Clinton</w:t>
      </w:r>
    </w:p>
    <w:p>
      <w:r>
        <w:rPr>
          <w:b/>
        </w:rPr>
        <w:t xml:space="preserve">Esimerkki 1.1158</w:t>
      </w:r>
    </w:p>
    <w:p>
      <w:r>
        <w:t xml:space="preserve">mitä kieltä ihmiset puhuvat Turkissa?</w:t>
      </w:r>
    </w:p>
    <w:p>
      <w:r>
        <w:rPr>
          <w:b/>
        </w:rPr>
        <w:t xml:space="preserve">Tulos</w:t>
      </w:r>
    </w:p>
    <w:p>
      <w:r>
        <w:t xml:space="preserve">Arabian kieli</w:t>
      </w:r>
    </w:p>
    <w:p>
      <w:r>
        <w:rPr>
          <w:b/>
        </w:rPr>
        <w:t xml:space="preserve">Tulos</w:t>
      </w:r>
    </w:p>
    <w:p>
      <w:r>
        <w:t xml:space="preserve">Kurdin kieli</w:t>
      </w:r>
    </w:p>
    <w:p>
      <w:r>
        <w:rPr>
          <w:b/>
        </w:rPr>
        <w:t xml:space="preserve">Tulos</w:t>
      </w:r>
    </w:p>
    <w:p>
      <w:r>
        <w:t xml:space="preserve">Zazakin kieli</w:t>
      </w:r>
    </w:p>
    <w:p>
      <w:r>
        <w:rPr>
          <w:b/>
        </w:rPr>
        <w:t xml:space="preserve">Tulos</w:t>
      </w:r>
    </w:p>
    <w:p>
      <w:r>
        <w:t xml:space="preserve">Ladino kieli</w:t>
      </w:r>
    </w:p>
    <w:p>
      <w:r>
        <w:rPr>
          <w:b/>
        </w:rPr>
        <w:t xml:space="preserve">Tulos</w:t>
      </w:r>
    </w:p>
    <w:p>
      <w:r>
        <w:t xml:space="preserve">Turkin kieli</w:t>
      </w:r>
    </w:p>
    <w:p>
      <w:r>
        <w:rPr>
          <w:b/>
        </w:rPr>
        <w:t xml:space="preserve">Esimerkki 1.1159</w:t>
      </w:r>
    </w:p>
    <w:p>
      <w:r>
        <w:t xml:space="preserve">Mihin kolmeen maahan Meksiko rajoittuu?</w:t>
      </w:r>
    </w:p>
    <w:p>
      <w:r>
        <w:rPr>
          <w:b/>
        </w:rPr>
        <w:t xml:space="preserve">Tulos</w:t>
      </w:r>
    </w:p>
    <w:p>
      <w:r>
        <w:t xml:space="preserve">Tyynimeri</w:t>
      </w:r>
    </w:p>
    <w:p>
      <w:r>
        <w:rPr>
          <w:b/>
        </w:rPr>
        <w:t xml:space="preserve">Tulos</w:t>
      </w:r>
    </w:p>
    <w:p>
      <w:r>
        <w:t xml:space="preserve">Kalifornianlahti</w:t>
      </w:r>
    </w:p>
    <w:p>
      <w:r>
        <w:rPr>
          <w:b/>
        </w:rPr>
        <w:t xml:space="preserve">Tulos</w:t>
      </w:r>
    </w:p>
    <w:p>
      <w:r>
        <w:t xml:space="preserve">Yhdistyneet valtiot (Contiguous United States)</w:t>
      </w:r>
    </w:p>
    <w:p>
      <w:r>
        <w:rPr>
          <w:b/>
        </w:rPr>
        <w:t xml:space="preserve">Tulos</w:t>
      </w:r>
    </w:p>
    <w:p>
      <w:r>
        <w:t xml:space="preserve">Karibianmeri</w:t>
      </w:r>
    </w:p>
    <w:p>
      <w:r>
        <w:rPr>
          <w:b/>
        </w:rPr>
        <w:t xml:space="preserve">Tulos</w:t>
      </w:r>
    </w:p>
    <w:p>
      <w:r>
        <w:t xml:space="preserve">Yhdysvallat</w:t>
      </w:r>
    </w:p>
    <w:p>
      <w:r>
        <w:rPr>
          <w:b/>
        </w:rPr>
        <w:t xml:space="preserve">Tulos</w:t>
      </w:r>
    </w:p>
    <w:p>
      <w:r>
        <w:t xml:space="preserve">Meksikonlahti</w:t>
      </w:r>
    </w:p>
    <w:p>
      <w:r>
        <w:rPr>
          <w:b/>
        </w:rPr>
        <w:t xml:space="preserve">Tulos</w:t>
      </w:r>
    </w:p>
    <w:p>
      <w:r>
        <w:t xml:space="preserve">Guatemala</w:t>
      </w:r>
    </w:p>
    <w:p>
      <w:r>
        <w:rPr>
          <w:b/>
        </w:rPr>
        <w:t xml:space="preserve">Tulos</w:t>
      </w:r>
    </w:p>
    <w:p>
      <w:r>
        <w:t xml:space="preserve">Kalifornia</w:t>
      </w:r>
    </w:p>
    <w:p>
      <w:r>
        <w:rPr>
          <w:b/>
        </w:rPr>
        <w:t xml:space="preserve">Tulos</w:t>
      </w:r>
    </w:p>
    <w:p>
      <w:r>
        <w:t xml:space="preserve">Cortézin meri</w:t>
      </w:r>
    </w:p>
    <w:p>
      <w:r>
        <w:rPr>
          <w:b/>
        </w:rPr>
        <w:t xml:space="preserve">Tulos</w:t>
      </w:r>
    </w:p>
    <w:p>
      <w:r>
        <w:t xml:space="preserve">Belize</w:t>
      </w:r>
    </w:p>
    <w:p>
      <w:r>
        <w:rPr>
          <w:b/>
        </w:rPr>
        <w:t xml:space="preserve">Esimerkki 1.1160</w:t>
      </w:r>
    </w:p>
    <w:p>
      <w:r>
        <w:t xml:space="preserve">Millaista kieltä Kreikassa puhutaan?</w:t>
      </w:r>
    </w:p>
    <w:p>
      <w:r>
        <w:rPr>
          <w:b/>
        </w:rPr>
        <w:t xml:space="preserve">Tulos</w:t>
      </w:r>
    </w:p>
    <w:p>
      <w:r>
        <w:t xml:space="preserve">Albanian kieli</w:t>
      </w:r>
    </w:p>
    <w:p>
      <w:r>
        <w:rPr>
          <w:b/>
        </w:rPr>
        <w:t xml:space="preserve">Tulos</w:t>
      </w:r>
    </w:p>
    <w:p>
      <w:r>
        <w:t xml:space="preserve">Kreikan kieli</w:t>
      </w:r>
    </w:p>
    <w:p>
      <w:r>
        <w:rPr>
          <w:b/>
        </w:rPr>
        <w:t xml:space="preserve">Esimerkki 1.1161</w:t>
      </w:r>
    </w:p>
    <w:p>
      <w:r>
        <w:t xml:space="preserve">missä aikavyöhykkeessä Nevada on juuri nyt?</w:t>
      </w:r>
    </w:p>
    <w:p>
      <w:r>
        <w:rPr>
          <w:b/>
        </w:rPr>
        <w:t xml:space="preserve">Tulos</w:t>
      </w:r>
    </w:p>
    <w:p>
      <w:r>
        <w:t xml:space="preserve">Vuoriston aikavyöhyke</w:t>
      </w:r>
    </w:p>
    <w:p>
      <w:r>
        <w:rPr>
          <w:b/>
        </w:rPr>
        <w:t xml:space="preserve">Tulos</w:t>
      </w:r>
    </w:p>
    <w:p>
      <w:r>
        <w:t xml:space="preserve">UTC-07:00</w:t>
      </w:r>
    </w:p>
    <w:p>
      <w:r>
        <w:rPr>
          <w:b/>
        </w:rPr>
        <w:t xml:space="preserve">Tulos</w:t>
      </w:r>
    </w:p>
    <w:p>
      <w:r>
        <w:t xml:space="preserve">Tyynenmeren aikavyöhyke</w:t>
      </w:r>
    </w:p>
    <w:p>
      <w:r>
        <w:rPr>
          <w:b/>
        </w:rPr>
        <w:t xml:space="preserve">Tulos</w:t>
      </w:r>
    </w:p>
    <w:p>
      <w:r>
        <w:t xml:space="preserve">UTC-8</w:t>
      </w:r>
    </w:p>
    <w:p>
      <w:r>
        <w:rPr>
          <w:b/>
        </w:rPr>
        <w:t xml:space="preserve">Esimerkki 1.1162</w:t>
      </w:r>
    </w:p>
    <w:p>
      <w:r>
        <w:t xml:space="preserve">missä koulussa Bill Gates kävi?</w:t>
      </w:r>
    </w:p>
    <w:p>
      <w:r>
        <w:rPr>
          <w:b/>
        </w:rPr>
        <w:t xml:space="preserve">Tulos</w:t>
      </w:r>
    </w:p>
    <w:p>
      <w:r>
        <w:t xml:space="preserve">Harvard College</w:t>
      </w:r>
    </w:p>
    <w:p>
      <w:r>
        <w:rPr>
          <w:b/>
        </w:rPr>
        <w:t xml:space="preserve">Tulos</w:t>
      </w:r>
    </w:p>
    <w:p>
      <w:r>
        <w:t xml:space="preserve">Lakeside School</w:t>
      </w:r>
    </w:p>
    <w:p>
      <w:r>
        <w:rPr>
          <w:b/>
        </w:rPr>
        <w:t xml:space="preserve">Esimerkki 1.1163</w:t>
      </w:r>
    </w:p>
    <w:p>
      <w:r>
        <w:t xml:space="preserve">mitä elokuvia Steven Spielberg on ohjannut?</w:t>
      </w:r>
    </w:p>
    <w:p>
      <w:r>
        <w:rPr>
          <w:b/>
        </w:rPr>
        <w:t xml:space="preserve">Tulos</w:t>
      </w:r>
    </w:p>
    <w:p>
      <w:r>
        <w:t xml:space="preserve">Duel</w:t>
      </w:r>
    </w:p>
    <w:p>
      <w:r>
        <w:rPr>
          <w:b/>
        </w:rPr>
        <w:t xml:space="preserve">Tulos</w:t>
      </w:r>
    </w:p>
    <w:p>
      <w:r>
        <w:t xml:space="preserve">Kolmannen lajin läheiset kohtaamiset</w:t>
      </w:r>
    </w:p>
    <w:p>
      <w:r>
        <w:rPr>
          <w:b/>
        </w:rPr>
        <w:t xml:space="preserve">Tulos</w:t>
      </w:r>
    </w:p>
    <w:p>
      <w:r>
        <w:t xml:space="preserve">Aina</w:t>
      </w:r>
    </w:p>
    <w:p>
      <w:r>
        <w:rPr>
          <w:b/>
        </w:rPr>
        <w:t xml:space="preserve">Tulos</w:t>
      </w:r>
    </w:p>
    <w:p>
      <w:r>
        <w:t xml:space="preserve">Ota minut kiinni, jos voit</w:t>
      </w:r>
    </w:p>
    <w:p>
      <w:r>
        <w:rPr>
          <w:b/>
        </w:rPr>
        <w:t xml:space="preserve">Tulos</w:t>
      </w:r>
    </w:p>
    <w:p>
      <w:r>
        <w:t xml:space="preserve">1941</w:t>
      </w:r>
    </w:p>
    <w:p>
      <w:r>
        <w:rPr>
          <w:b/>
        </w:rPr>
        <w:t xml:space="preserve">Tulos</w:t>
      </w:r>
    </w:p>
    <w:p>
      <w:r>
        <w:t xml:space="preserve">Amistad</w:t>
      </w:r>
    </w:p>
    <w:p>
      <w:r>
        <w:rPr>
          <w:b/>
        </w:rPr>
        <w:t xml:space="preserve">Tulos</w:t>
      </w:r>
    </w:p>
    <w:p>
      <w:r>
        <w:t xml:space="preserve">A.I. Tekoäly</w:t>
      </w:r>
    </w:p>
    <w:p>
      <w:r>
        <w:rPr>
          <w:b/>
        </w:rPr>
        <w:t xml:space="preserve">Tulos</w:t>
      </w:r>
    </w:p>
    <w:p>
      <w:r>
        <w:t xml:space="preserve">E.T. the Extra-Terrestrial (E.T. the Extra-Terrestrial)</w:t>
      </w:r>
    </w:p>
    <w:p>
      <w:r>
        <w:rPr>
          <w:b/>
        </w:rPr>
        <w:t xml:space="preserve">Tulos</w:t>
      </w:r>
    </w:p>
    <w:p>
      <w:r>
        <w:t xml:space="preserve">Amblin</w:t>
      </w:r>
    </w:p>
    <w:p>
      <w:r>
        <w:rPr>
          <w:b/>
        </w:rPr>
        <w:t xml:space="preserve">Tulos</w:t>
      </w:r>
    </w:p>
    <w:p>
      <w:r>
        <w:t xml:space="preserve">Auringon valtakunta</w:t>
      </w:r>
    </w:p>
    <w:p>
      <w:r>
        <w:rPr>
          <w:b/>
        </w:rPr>
        <w:t xml:space="preserve">Esimerkki 1.1164</w:t>
      </w:r>
    </w:p>
    <w:p>
      <w:r>
        <w:t xml:space="preserve">milloin nimi jehova esiintyi ensimmäisen kerran?</w:t>
      </w:r>
    </w:p>
    <w:p>
      <w:r>
        <w:rPr>
          <w:b/>
        </w:rPr>
        <w:t xml:space="preserve">Tulos</w:t>
      </w:r>
    </w:p>
    <w:p>
      <w:r>
        <w:t xml:space="preserve">Jehovan todistajat</w:t>
      </w:r>
    </w:p>
    <w:p>
      <w:r>
        <w:rPr>
          <w:b/>
        </w:rPr>
        <w:t xml:space="preserve">Esimerkki 1.1165</w:t>
      </w:r>
    </w:p>
    <w:p>
      <w:r>
        <w:t xml:space="preserve">Missä Washington D.C. on?</w:t>
      </w:r>
    </w:p>
    <w:p>
      <w:r>
        <w:rPr>
          <w:b/>
        </w:rPr>
        <w:t xml:space="preserve">Tulos</w:t>
      </w:r>
    </w:p>
    <w:p>
      <w:r>
        <w:t xml:space="preserve">Maryland</w:t>
      </w:r>
    </w:p>
    <w:p>
      <w:r>
        <w:rPr>
          <w:b/>
        </w:rPr>
        <w:t xml:space="preserve">Esimerkki 1.1166</w:t>
      </w:r>
    </w:p>
    <w:p>
      <w:r>
        <w:t xml:space="preserve">ketä Julie Andrews näytteli Shrekissä?</w:t>
      </w:r>
    </w:p>
    <w:p>
      <w:r>
        <w:rPr>
          <w:b/>
        </w:rPr>
        <w:t xml:space="preserve">Tulos</w:t>
      </w:r>
    </w:p>
    <w:p>
      <w:r>
        <w:t xml:space="preserve">Kuningatar Lillian</w:t>
      </w:r>
    </w:p>
    <w:p>
      <w:r>
        <w:rPr>
          <w:b/>
        </w:rPr>
        <w:t xml:space="preserve">Esimerkki 1.1167</w:t>
      </w:r>
    </w:p>
    <w:p>
      <w:r>
        <w:t xml:space="preserve">milloin demokritos löysi atomin?</w:t>
      </w:r>
    </w:p>
    <w:p>
      <w:r>
        <w:rPr>
          <w:b/>
        </w:rPr>
        <w:t xml:space="preserve">Tulos</w:t>
      </w:r>
    </w:p>
    <w:p>
      <w:r>
        <w:t xml:space="preserve">6129 Demokritos</w:t>
      </w:r>
    </w:p>
    <w:p>
      <w:r>
        <w:rPr>
          <w:b/>
        </w:rPr>
        <w:t xml:space="preserve">Esimerkki 1.1168</w:t>
      </w:r>
    </w:p>
    <w:p>
      <w:r>
        <w:t xml:space="preserve">missä yliopistossa florence griffith joyner opiskeli?</w:t>
      </w:r>
    </w:p>
    <w:p>
      <w:r>
        <w:rPr>
          <w:b/>
        </w:rPr>
        <w:t xml:space="preserve">Tulos</w:t>
      </w:r>
    </w:p>
    <w:p>
      <w:r>
        <w:t xml:space="preserve">David Starr Jordan High School</w:t>
      </w:r>
    </w:p>
    <w:p>
      <w:r>
        <w:rPr>
          <w:b/>
        </w:rPr>
        <w:t xml:space="preserve">Tulos</w:t>
      </w:r>
    </w:p>
    <w:p>
      <w:r>
        <w:t xml:space="preserve">Kalifornian yliopisto, Los Angeles</w:t>
      </w:r>
    </w:p>
    <w:p>
      <w:r>
        <w:rPr>
          <w:b/>
        </w:rPr>
        <w:t xml:space="preserve">Tulos</w:t>
      </w:r>
    </w:p>
    <w:p>
      <w:r>
        <w:t xml:space="preserve">Kalifornian osavaltion yliopisto, Northridge</w:t>
      </w:r>
    </w:p>
    <w:p>
      <w:r>
        <w:rPr>
          <w:b/>
        </w:rPr>
        <w:t xml:space="preserve">Esimerkki 1.1169</w:t>
      </w:r>
    </w:p>
    <w:p>
      <w:r>
        <w:t xml:space="preserve">milloin muinainen Egypti luotiin?</w:t>
      </w:r>
    </w:p>
    <w:p>
      <w:r>
        <w:rPr>
          <w:b/>
        </w:rPr>
        <w:t xml:space="preserve">Tulos</w:t>
      </w:r>
    </w:p>
    <w:p>
      <w:r>
        <w:t xml:space="preserve">esim.</w:t>
      </w:r>
    </w:p>
    <w:p>
      <w:r>
        <w:rPr>
          <w:b/>
        </w:rPr>
        <w:t xml:space="preserve">Esimerkki 1.1170</w:t>
      </w:r>
    </w:p>
    <w:p>
      <w:r>
        <w:t xml:space="preserve">Mistä Kate Winslet sai Oscarin?</w:t>
      </w:r>
    </w:p>
    <w:p>
      <w:r>
        <w:rPr>
          <w:b/>
        </w:rPr>
        <w:t xml:space="preserve">Tulos</w:t>
      </w:r>
    </w:p>
    <w:p>
      <w:r>
        <w:t xml:space="preserve">Lukija</w:t>
      </w:r>
    </w:p>
    <w:p>
      <w:r>
        <w:rPr>
          <w:b/>
        </w:rPr>
        <w:t xml:space="preserve">Esimerkki 1.1171</w:t>
      </w:r>
    </w:p>
    <w:p>
      <w:r>
        <w:t xml:space="preserve">Mikä aikavyöhyke on toronto GMT?</w:t>
      </w:r>
    </w:p>
    <w:p>
      <w:r>
        <w:rPr>
          <w:b/>
        </w:rPr>
        <w:t xml:space="preserve">Tulos</w:t>
      </w:r>
    </w:p>
    <w:p>
      <w:r>
        <w:t xml:space="preserve">Pohjois-Amerikan itäinen aikavyöhyke</w:t>
      </w:r>
    </w:p>
    <w:p>
      <w:r>
        <w:rPr>
          <w:b/>
        </w:rPr>
        <w:t xml:space="preserve">Esimerkki 1.1172</w:t>
      </w:r>
    </w:p>
    <w:p>
      <w:r>
        <w:t xml:space="preserve">mitä maata Truman johti?</w:t>
      </w:r>
    </w:p>
    <w:p>
      <w:r>
        <w:rPr>
          <w:b/>
        </w:rPr>
        <w:t xml:space="preserve">Tulos</w:t>
      </w:r>
    </w:p>
    <w:p>
      <w:r>
        <w:t xml:space="preserve">Yhdysvallat</w:t>
      </w:r>
    </w:p>
    <w:p>
      <w:r>
        <w:rPr>
          <w:b/>
        </w:rPr>
        <w:t xml:space="preserve">Esimerkki 1.1173</w:t>
      </w:r>
    </w:p>
    <w:p>
      <w:r>
        <w:t xml:space="preserve">Millainen monarkia Englannissa oli kunniakkaan vallankumouksen aikana?</w:t>
      </w:r>
    </w:p>
    <w:p>
      <w:r>
        <w:rPr>
          <w:b/>
        </w:rPr>
        <w:t xml:space="preserve">Tulos</w:t>
      </w:r>
    </w:p>
    <w:p>
      <w:r>
        <w:t xml:space="preserve">perustuslaillinen monarkia</w:t>
      </w:r>
    </w:p>
    <w:p>
      <w:r>
        <w:rPr>
          <w:b/>
        </w:rPr>
        <w:t xml:space="preserve">Esimerkki 1.1174</w:t>
      </w:r>
    </w:p>
    <w:p>
      <w:r>
        <w:t xml:space="preserve">missä elokuvissa renee zellweger on ollut mukana?</w:t>
      </w:r>
    </w:p>
    <w:p>
      <w:r>
        <w:rPr>
          <w:b/>
        </w:rPr>
        <w:t xml:space="preserve">Tulos</w:t>
      </w:r>
    </w:p>
    <w:p>
      <w:r>
        <w:t xml:space="preserve">Bridget Jonesin päiväkirja</w:t>
      </w:r>
    </w:p>
    <w:p>
      <w:r>
        <w:rPr>
          <w:b/>
        </w:rPr>
        <w:t xml:space="preserve">Esimerkki 1.1175</w:t>
      </w:r>
    </w:p>
    <w:p>
      <w:r>
        <w:t xml:space="preserve">missä sunbeam-mikroaaltouunit valmistetaan?</w:t>
      </w:r>
    </w:p>
    <w:p>
      <w:r>
        <w:rPr>
          <w:b/>
        </w:rPr>
        <w:t xml:space="preserve">Tulos</w:t>
      </w:r>
    </w:p>
    <w:p>
      <w:r>
        <w:t xml:space="preserve">Florida</w:t>
      </w:r>
    </w:p>
    <w:p>
      <w:r>
        <w:rPr>
          <w:b/>
        </w:rPr>
        <w:t xml:space="preserve">Esimerkki 1.1176</w:t>
      </w:r>
    </w:p>
    <w:p>
      <w:r>
        <w:t xml:space="preserve">missä maanosassa Belize sijaitsee?</w:t>
      </w:r>
    </w:p>
    <w:p>
      <w:r>
        <w:rPr>
          <w:b/>
        </w:rPr>
        <w:t xml:space="preserve">Tulos</w:t>
      </w:r>
    </w:p>
    <w:p>
      <w:r>
        <w:t xml:space="preserve">Keski-Amerikka</w:t>
      </w:r>
    </w:p>
    <w:p>
      <w:r>
        <w:rPr>
          <w:b/>
        </w:rPr>
        <w:t xml:space="preserve">Esimerkki 1.1177</w:t>
      </w:r>
    </w:p>
    <w:p>
      <w:r>
        <w:t xml:space="preserve">Milloin on gold cup cheltenham?</w:t>
      </w:r>
    </w:p>
    <w:p>
      <w:r>
        <w:rPr>
          <w:b/>
        </w:rPr>
        <w:t xml:space="preserve">Tulos</w:t>
      </w:r>
    </w:p>
    <w:p>
      <w:r>
        <w:t xml:space="preserve">Vuosittain</w:t>
      </w:r>
    </w:p>
    <w:p>
      <w:r>
        <w:rPr>
          <w:b/>
        </w:rPr>
        <w:t xml:space="preserve">Esimerkki 1.1178</w:t>
      </w:r>
    </w:p>
    <w:p>
      <w:r>
        <w:t xml:space="preserve">mikä aikavyöhyke Yhdistyneessä kuningaskunnassa?</w:t>
      </w:r>
    </w:p>
    <w:p>
      <w:r>
        <w:rPr>
          <w:b/>
        </w:rPr>
        <w:t xml:space="preserve">Tulos</w:t>
      </w:r>
    </w:p>
    <w:p>
      <w:r>
        <w:t xml:space="preserve">Greenwichin keskiaika</w:t>
      </w:r>
    </w:p>
    <w:p>
      <w:r>
        <w:rPr>
          <w:b/>
        </w:rPr>
        <w:t xml:space="preserve">Tulos</w:t>
      </w:r>
    </w:p>
    <w:p>
      <w:r>
        <w:t xml:space="preserve">UTC±00:00</w:t>
      </w:r>
    </w:p>
    <w:p>
      <w:r>
        <w:rPr>
          <w:b/>
        </w:rPr>
        <w:t xml:space="preserve">Esimerkki 1.1179</w:t>
      </w:r>
    </w:p>
    <w:p>
      <w:r>
        <w:t xml:space="preserve">Minkä maan vieressä Singapore on?</w:t>
      </w:r>
    </w:p>
    <w:p>
      <w:r>
        <w:rPr>
          <w:b/>
        </w:rPr>
        <w:t xml:space="preserve">Tulos</w:t>
      </w:r>
    </w:p>
    <w:p>
      <w:r>
        <w:t xml:space="preserve">Euraasia</w:t>
      </w:r>
    </w:p>
    <w:p>
      <w:r>
        <w:rPr>
          <w:b/>
        </w:rPr>
        <w:t xml:space="preserve">Tulos</w:t>
      </w:r>
    </w:p>
    <w:p>
      <w:r>
        <w:t xml:space="preserve">Kaakkois-Aasia</w:t>
      </w:r>
    </w:p>
    <w:p>
      <w:r>
        <w:rPr>
          <w:b/>
        </w:rPr>
        <w:t xml:space="preserve">Tulos</w:t>
      </w:r>
    </w:p>
    <w:p>
      <w:r>
        <w:t xml:space="preserve">Aasia</w:t>
      </w:r>
    </w:p>
    <w:p>
      <w:r>
        <w:rPr>
          <w:b/>
        </w:rPr>
        <w:t xml:space="preserve">Esimerkki 1.1180</w:t>
      </w:r>
    </w:p>
    <w:p>
      <w:r>
        <w:t xml:space="preserve">Kuka esitti Bilbo Reppulista?</w:t>
      </w:r>
    </w:p>
    <w:p>
      <w:r>
        <w:rPr>
          <w:b/>
        </w:rPr>
        <w:t xml:space="preserve">Tulos</w:t>
      </w:r>
    </w:p>
    <w:p>
      <w:r>
        <w:t xml:space="preserve">Norman Bird</w:t>
      </w:r>
    </w:p>
    <w:p>
      <w:r>
        <w:rPr>
          <w:b/>
        </w:rPr>
        <w:t xml:space="preserve">Tulos</w:t>
      </w:r>
    </w:p>
    <w:p>
      <w:r>
        <w:t xml:space="preserve">Martin Freeman</w:t>
      </w:r>
    </w:p>
    <w:p>
      <w:r>
        <w:rPr>
          <w:b/>
        </w:rPr>
        <w:t xml:space="preserve">Tulos</w:t>
      </w:r>
    </w:p>
    <w:p>
      <w:r>
        <w:t xml:space="preserve">Ian Holm</w:t>
      </w:r>
    </w:p>
    <w:p>
      <w:r>
        <w:rPr>
          <w:b/>
        </w:rPr>
        <w:t xml:space="preserve">Esimerkki 1.1181</w:t>
      </w:r>
    </w:p>
    <w:p>
      <w:r>
        <w:t xml:space="preserve">missä kaupungissa Woodstock pidettiin?</w:t>
      </w:r>
    </w:p>
    <w:p>
      <w:r>
        <w:rPr>
          <w:b/>
        </w:rPr>
        <w:t xml:space="preserve">Tulos</w:t>
      </w:r>
    </w:p>
    <w:p>
      <w:r>
        <w:t xml:space="preserve">Bethel</w:t>
      </w:r>
    </w:p>
    <w:p>
      <w:r>
        <w:rPr>
          <w:b/>
        </w:rPr>
        <w:t xml:space="preserve">Esimerkki 1.1182</w:t>
      </w:r>
    </w:p>
    <w:p>
      <w:r>
        <w:t xml:space="preserve">Kenen kanssa Jeremy Lin teki sopimuksen?</w:t>
      </w:r>
    </w:p>
    <w:p>
      <w:r>
        <w:rPr>
          <w:b/>
        </w:rPr>
        <w:t xml:space="preserve">Tulos</w:t>
      </w:r>
    </w:p>
    <w:p>
      <w:r>
        <w:t xml:space="preserve">Houston Rockets</w:t>
      </w:r>
    </w:p>
    <w:p>
      <w:r>
        <w:rPr>
          <w:b/>
        </w:rPr>
        <w:t xml:space="preserve">Tulos</w:t>
      </w:r>
    </w:p>
    <w:p>
      <w:r>
        <w:t xml:space="preserve">New York Knicks</w:t>
      </w:r>
    </w:p>
    <w:p>
      <w:r>
        <w:rPr>
          <w:b/>
        </w:rPr>
        <w:t xml:space="preserve">Esimerkki 1.1183</w:t>
      </w:r>
    </w:p>
    <w:p>
      <w:r>
        <w:t xml:space="preserve">missä on st helens park nsw?</w:t>
      </w:r>
    </w:p>
    <w:p>
      <w:r>
        <w:rPr>
          <w:b/>
        </w:rPr>
        <w:t xml:space="preserve">Tulos</w:t>
      </w:r>
    </w:p>
    <w:p>
      <w:r>
        <w:t xml:space="preserve">Uusi Etelä-Wales</w:t>
      </w:r>
    </w:p>
    <w:p>
      <w:r>
        <w:rPr>
          <w:b/>
        </w:rPr>
        <w:t xml:space="preserve">Esimerkki 1.1184</w:t>
      </w:r>
    </w:p>
    <w:p>
      <w:r>
        <w:t xml:space="preserve">missä elokuvissa miley cyrus on näytellyt?</w:t>
      </w:r>
    </w:p>
    <w:p>
      <w:r>
        <w:rPr>
          <w:b/>
        </w:rPr>
        <w:t xml:space="preserve">Tulos</w:t>
      </w:r>
    </w:p>
    <w:p>
      <w:r>
        <w:t xml:space="preserve">Hannah Montana: Montana Montana - elokuva: The Movie</w:t>
      </w:r>
    </w:p>
    <w:p>
      <w:r>
        <w:rPr>
          <w:b/>
        </w:rPr>
        <w:t xml:space="preserve">Tulos</w:t>
      </w:r>
    </w:p>
    <w:p>
      <w:r>
        <w:t xml:space="preserve">Super Rhino</w:t>
      </w:r>
    </w:p>
    <w:p>
      <w:r>
        <w:rPr>
          <w:b/>
        </w:rPr>
        <w:t xml:space="preserve">Tulos</w:t>
      </w:r>
    </w:p>
    <w:p>
      <w:r>
        <w:t xml:space="preserve">Sonic the Hedgehog</w:t>
      </w:r>
    </w:p>
    <w:p>
      <w:r>
        <w:rPr>
          <w:b/>
        </w:rPr>
        <w:t xml:space="preserve">Tulos</w:t>
      </w:r>
    </w:p>
    <w:p>
      <w:r>
        <w:t xml:space="preserve">LOL: Laughing Out Loud</w:t>
      </w:r>
    </w:p>
    <w:p>
      <w:r>
        <w:rPr>
          <w:b/>
        </w:rPr>
        <w:t xml:space="preserve">Tulos</w:t>
      </w:r>
    </w:p>
    <w:p>
      <w:r>
        <w:t xml:space="preserve">Iso kala</w:t>
      </w:r>
    </w:p>
    <w:p>
      <w:r>
        <w:rPr>
          <w:b/>
        </w:rPr>
        <w:t xml:space="preserve">Tulos</w:t>
      </w:r>
    </w:p>
    <w:p>
      <w:r>
        <w:t xml:space="preserve">Sex and the City 2</w:t>
      </w:r>
    </w:p>
    <w:p>
      <w:r>
        <w:rPr>
          <w:b/>
        </w:rPr>
        <w:t xml:space="preserve">Tulos</w:t>
      </w:r>
    </w:p>
    <w:p>
      <w:r>
        <w:t xml:space="preserve">Pultti</w:t>
      </w:r>
    </w:p>
    <w:p>
      <w:r>
        <w:rPr>
          <w:b/>
        </w:rPr>
        <w:t xml:space="preserve">Tulos</w:t>
      </w:r>
    </w:p>
    <w:p>
      <w:r>
        <w:t xml:space="preserve">Viimeinen laulu</w:t>
      </w:r>
    </w:p>
    <w:p>
      <w:r>
        <w:rPr>
          <w:b/>
        </w:rPr>
        <w:t xml:space="preserve">Tulos</w:t>
      </w:r>
    </w:p>
    <w:p>
      <w:r>
        <w:t xml:space="preserve">So Undercover</w:t>
      </w:r>
    </w:p>
    <w:p>
      <w:r>
        <w:rPr>
          <w:b/>
        </w:rPr>
        <w:t xml:space="preserve">Tulos</w:t>
      </w:r>
    </w:p>
    <w:p>
      <w:r>
        <w:t xml:space="preserve">High School Musical 2</w:t>
      </w:r>
    </w:p>
    <w:p>
      <w:r>
        <w:rPr>
          <w:b/>
        </w:rPr>
        <w:t xml:space="preserve">Esimerkki 1.1185</w:t>
      </w:r>
    </w:p>
    <w:p>
      <w:r>
        <w:t xml:space="preserve">mikä on Trenton ohion postinumero?</w:t>
      </w:r>
    </w:p>
    <w:p>
      <w:r>
        <w:rPr>
          <w:b/>
        </w:rPr>
        <w:t xml:space="preserve">Tulos</w:t>
      </w:r>
    </w:p>
    <w:p>
      <w:r>
        <w:t xml:space="preserve">45067</w:t>
      </w:r>
    </w:p>
    <w:p>
      <w:r>
        <w:rPr>
          <w:b/>
        </w:rPr>
        <w:t xml:space="preserve">Esimerkki 1.1186</w:t>
      </w:r>
    </w:p>
    <w:p>
      <w:r>
        <w:t xml:space="preserve">Kenen kanssa Chris Cooley on naimisissa?</w:t>
      </w:r>
    </w:p>
    <w:p>
      <w:r>
        <w:rPr>
          <w:b/>
        </w:rPr>
        <w:t xml:space="preserve">Tulos</w:t>
      </w:r>
    </w:p>
    <w:p>
      <w:r>
        <w:t xml:space="preserve">Christy Oglevee Cooley</w:t>
      </w:r>
    </w:p>
    <w:p>
      <w:r>
        <w:rPr>
          <w:b/>
        </w:rPr>
        <w:t xml:space="preserve">Esimerkki 1.1187</w:t>
      </w:r>
    </w:p>
    <w:p>
      <w:r>
        <w:t xml:space="preserve">Mikä maa sijaitsee Amerikan yhdysvaltojen pohjoispuolella?</w:t>
      </w:r>
    </w:p>
    <w:p>
      <w:r>
        <w:rPr>
          <w:b/>
        </w:rPr>
        <w:t xml:space="preserve">Tulos</w:t>
      </w:r>
    </w:p>
    <w:p>
      <w:r>
        <w:t xml:space="preserve">Kanada</w:t>
      </w:r>
    </w:p>
    <w:p>
      <w:r>
        <w:rPr>
          <w:b/>
        </w:rPr>
        <w:t xml:space="preserve">Esimerkki 1.1188</w:t>
      </w:r>
    </w:p>
    <w:p>
      <w:r>
        <w:t xml:space="preserve">missä osassa maailmaa Pohjois-Amerikka sijaitsee?</w:t>
      </w:r>
    </w:p>
    <w:p>
      <w:r>
        <w:rPr>
          <w:b/>
        </w:rPr>
        <w:t xml:space="preserve">Tulos</w:t>
      </w:r>
    </w:p>
    <w:p>
      <w:r>
        <w:t xml:space="preserve">Pohjoinen pallonpuolisko</w:t>
      </w:r>
    </w:p>
    <w:p>
      <w:r>
        <w:rPr>
          <w:b/>
        </w:rPr>
        <w:t xml:space="preserve">Tulos</w:t>
      </w:r>
    </w:p>
    <w:p>
      <w:r>
        <w:t xml:space="preserve">Läntinen pallonpuolisko</w:t>
      </w:r>
    </w:p>
    <w:p>
      <w:r>
        <w:rPr>
          <w:b/>
        </w:rPr>
        <w:t xml:space="preserve">Tulos</w:t>
      </w:r>
    </w:p>
    <w:p>
      <w:r>
        <w:t xml:space="preserve">Americas</w:t>
      </w:r>
    </w:p>
    <w:p>
      <w:r>
        <w:rPr>
          <w:b/>
        </w:rPr>
        <w:t xml:space="preserve">Esimerkki 1.1189</w:t>
      </w:r>
    </w:p>
    <w:p>
      <w:r>
        <w:t xml:space="preserve">Kuka esitti Bernie Fockeria?</w:t>
      </w:r>
    </w:p>
    <w:p>
      <w:r>
        <w:rPr>
          <w:b/>
        </w:rPr>
        <w:t xml:space="preserve">Tulos</w:t>
      </w:r>
    </w:p>
    <w:p>
      <w:r>
        <w:t xml:space="preserve">Dustin Hoffman</w:t>
      </w:r>
    </w:p>
    <w:p>
      <w:r>
        <w:rPr>
          <w:b/>
        </w:rPr>
        <w:t xml:space="preserve">Esimerkki 1.1190</w:t>
      </w:r>
    </w:p>
    <w:p>
      <w:r>
        <w:t xml:space="preserve">Milloin hurrikaani Irene iski ct:hen?</w:t>
      </w:r>
    </w:p>
    <w:p>
      <w:r>
        <w:rPr>
          <w:b/>
        </w:rPr>
        <w:t xml:space="preserve">Tulos</w:t>
      </w:r>
    </w:p>
    <w:p>
      <w:r>
        <w:t xml:space="preserve">Atlantin hurrikaanikausi 2011</w:t>
      </w:r>
    </w:p>
    <w:p>
      <w:r>
        <w:rPr>
          <w:b/>
        </w:rPr>
        <w:t xml:space="preserve">Esimerkki 1.1191</w:t>
      </w:r>
    </w:p>
    <w:p>
      <w:r>
        <w:t xml:space="preserve">kuka on michelle obama?</w:t>
      </w:r>
    </w:p>
    <w:p>
      <w:r>
        <w:rPr>
          <w:b/>
        </w:rPr>
        <w:t xml:space="preserve">Tulos</w:t>
      </w:r>
    </w:p>
    <w:p>
      <w:r>
        <w:t xml:space="preserve">Kirjoittaja</w:t>
      </w:r>
    </w:p>
    <w:p>
      <w:r>
        <w:rPr>
          <w:b/>
        </w:rPr>
        <w:t xml:space="preserve">Tulos</w:t>
      </w:r>
    </w:p>
    <w:p>
      <w:r>
        <w:t xml:space="preserve">Asianajaja</w:t>
      </w:r>
    </w:p>
    <w:p>
      <w:r>
        <w:rPr>
          <w:b/>
        </w:rPr>
        <w:t xml:space="preserve">Esimerkki 1.1192</w:t>
      </w:r>
    </w:p>
    <w:p>
      <w:r>
        <w:t xml:space="preserve">missä aikavyöhykkeessä Arizona on?</w:t>
      </w:r>
    </w:p>
    <w:p>
      <w:r>
        <w:rPr>
          <w:b/>
        </w:rPr>
        <w:t xml:space="preserve">Tulos</w:t>
      </w:r>
    </w:p>
    <w:p>
      <w:r>
        <w:t xml:space="preserve">Vuoriston aikavyöhyke</w:t>
      </w:r>
    </w:p>
    <w:p>
      <w:r>
        <w:rPr>
          <w:b/>
        </w:rPr>
        <w:t xml:space="preserve">Tulos</w:t>
      </w:r>
    </w:p>
    <w:p>
      <w:r>
        <w:t xml:space="preserve">UTC-07:00</w:t>
      </w:r>
    </w:p>
    <w:p>
      <w:r>
        <w:rPr>
          <w:b/>
        </w:rPr>
        <w:t xml:space="preserve">Esimerkki 1.1193</w:t>
      </w:r>
    </w:p>
    <w:p>
      <w:r>
        <w:t xml:space="preserve">Kuka on Jeremy Sumpter?</w:t>
      </w:r>
    </w:p>
    <w:p>
      <w:r>
        <w:rPr>
          <w:b/>
        </w:rPr>
        <w:t xml:space="preserve">Tulos</w:t>
      </w:r>
    </w:p>
    <w:p>
      <w:r>
        <w:t xml:space="preserve">Näyttelijä</w:t>
      </w:r>
    </w:p>
    <w:p>
      <w:r>
        <w:rPr>
          <w:b/>
        </w:rPr>
        <w:t xml:space="preserve">Esimerkki 1.1194</w:t>
      </w:r>
    </w:p>
    <w:p>
      <w:r>
        <w:t xml:space="preserve">missä sijaitsee Ranskan Alpit?</w:t>
      </w:r>
    </w:p>
    <w:p>
      <w:r>
        <w:rPr>
          <w:b/>
        </w:rPr>
        <w:t xml:space="preserve">Tulos</w:t>
      </w:r>
    </w:p>
    <w:p>
      <w:r>
        <w:t xml:space="preserve">Ranska</w:t>
      </w:r>
    </w:p>
    <w:p>
      <w:r>
        <w:rPr>
          <w:b/>
        </w:rPr>
        <w:t xml:space="preserve">Esimerkki 1.1195</w:t>
      </w:r>
    </w:p>
    <w:p>
      <w:r>
        <w:t xml:space="preserve">missä navajo-intiaanit asuvat?</w:t>
      </w:r>
    </w:p>
    <w:p>
      <w:r>
        <w:rPr>
          <w:b/>
        </w:rPr>
        <w:t xml:space="preserve">Tulos</w:t>
      </w:r>
    </w:p>
    <w:p>
      <w:r>
        <w:t xml:space="preserve">Arizona</w:t>
      </w:r>
    </w:p>
    <w:p>
      <w:r>
        <w:rPr>
          <w:b/>
        </w:rPr>
        <w:t xml:space="preserve">Tulos</w:t>
      </w:r>
    </w:p>
    <w:p>
      <w:r>
        <w:t xml:space="preserve">Utah</w:t>
      </w:r>
    </w:p>
    <w:p>
      <w:r>
        <w:rPr>
          <w:b/>
        </w:rPr>
        <w:t xml:space="preserve">Tulos</w:t>
      </w:r>
    </w:p>
    <w:p>
      <w:r>
        <w:t xml:space="preserve">Yhdysvaltojen lounaisosat</w:t>
      </w:r>
    </w:p>
    <w:p>
      <w:r>
        <w:rPr>
          <w:b/>
        </w:rPr>
        <w:t xml:space="preserve">Tulos</w:t>
      </w:r>
    </w:p>
    <w:p>
      <w:r>
        <w:t xml:space="preserve">Navajo Nation</w:t>
      </w:r>
    </w:p>
    <w:p>
      <w:r>
        <w:rPr>
          <w:b/>
        </w:rPr>
        <w:t xml:space="preserve">Tulos</w:t>
      </w:r>
    </w:p>
    <w:p>
      <w:r>
        <w:t xml:space="preserve">Kalifornia</w:t>
      </w:r>
    </w:p>
    <w:p>
      <w:r>
        <w:rPr>
          <w:b/>
        </w:rPr>
        <w:t xml:space="preserve">Tulos</w:t>
      </w:r>
    </w:p>
    <w:p>
      <w:r>
        <w:t xml:space="preserve">New Mexico</w:t>
      </w:r>
    </w:p>
    <w:p>
      <w:r>
        <w:rPr>
          <w:b/>
        </w:rPr>
        <w:t xml:space="preserve">Esimerkki 1.1196</w:t>
      </w:r>
    </w:p>
    <w:p>
      <w:r>
        <w:t xml:space="preserve">mitä dustin diamond tekee nyt?</w:t>
      </w:r>
    </w:p>
    <w:p>
      <w:r>
        <w:rPr>
          <w:b/>
        </w:rPr>
        <w:t xml:space="preserve">Tulos</w:t>
      </w:r>
    </w:p>
    <w:p>
      <w:r>
        <w:t xml:space="preserve">Elokuvaohjaaja</w:t>
      </w:r>
    </w:p>
    <w:p>
      <w:r>
        <w:rPr>
          <w:b/>
        </w:rPr>
        <w:t xml:space="preserve">Tulos</w:t>
      </w:r>
    </w:p>
    <w:p>
      <w:r>
        <w:t xml:space="preserve">Muusikko</w:t>
      </w:r>
    </w:p>
    <w:p>
      <w:r>
        <w:rPr>
          <w:b/>
        </w:rPr>
        <w:t xml:space="preserve">Tulos</w:t>
      </w:r>
    </w:p>
    <w:p>
      <w:r>
        <w:t xml:space="preserve">Koomikko</w:t>
      </w:r>
    </w:p>
    <w:p>
      <w:r>
        <w:rPr>
          <w:b/>
        </w:rPr>
        <w:t xml:space="preserve">Tulos</w:t>
      </w:r>
    </w:p>
    <w:p>
      <w:r>
        <w:t xml:space="preserve">Näyttelijä</w:t>
      </w:r>
    </w:p>
    <w:p>
      <w:r>
        <w:rPr>
          <w:b/>
        </w:rPr>
        <w:t xml:space="preserve">Esimerkki 1.1197</w:t>
      </w:r>
    </w:p>
    <w:p>
      <w:r>
        <w:t xml:space="preserve">Missä joukkueessa Pudge Rodriguez pelaa?</w:t>
      </w:r>
    </w:p>
    <w:p>
      <w:r>
        <w:rPr>
          <w:b/>
        </w:rPr>
        <w:t xml:space="preserve">Tulos</w:t>
      </w:r>
    </w:p>
    <w:p>
      <w:r>
        <w:t xml:space="preserve">Texas Rangers</w:t>
      </w:r>
    </w:p>
    <w:p>
      <w:r>
        <w:rPr>
          <w:b/>
        </w:rPr>
        <w:t xml:space="preserve">Esimerkki 1.1198</w:t>
      </w:r>
    </w:p>
    <w:p>
      <w:r>
        <w:t xml:space="preserve">mitä Raamattua katolinen kirkko noudattaa?</w:t>
      </w:r>
    </w:p>
    <w:p>
      <w:r>
        <w:rPr>
          <w:b/>
        </w:rPr>
        <w:t xml:space="preserve">Tulos</w:t>
      </w:r>
    </w:p>
    <w:p>
      <w:r>
        <w:t xml:space="preserve">Nehemian kirja</w:t>
      </w:r>
    </w:p>
    <w:p>
      <w:r>
        <w:rPr>
          <w:b/>
        </w:rPr>
        <w:t xml:space="preserve">Tulos</w:t>
      </w:r>
    </w:p>
    <w:p>
      <w:r>
        <w:t xml:space="preserve">Raamattu</w:t>
      </w:r>
    </w:p>
    <w:p>
      <w:r>
        <w:rPr>
          <w:b/>
        </w:rPr>
        <w:t xml:space="preserve">Tulos</w:t>
      </w:r>
    </w:p>
    <w:p>
      <w:r>
        <w:t xml:space="preserve">Uusi testamentti</w:t>
      </w:r>
    </w:p>
    <w:p>
      <w:r>
        <w:rPr>
          <w:b/>
        </w:rPr>
        <w:t xml:space="preserve">Tulos</w:t>
      </w:r>
    </w:p>
    <w:p>
      <w:r>
        <w:t xml:space="preserve">Vanha testamentti</w:t>
      </w:r>
    </w:p>
    <w:p>
      <w:r>
        <w:rPr>
          <w:b/>
        </w:rPr>
        <w:t xml:space="preserve">Esimerkki 1.1199</w:t>
      </w:r>
    </w:p>
    <w:p>
      <w:r>
        <w:t xml:space="preserve">mitä muita kirjoja Jules Verne kirjoitti?</w:t>
      </w:r>
    </w:p>
    <w:p>
      <w:r>
        <w:rPr>
          <w:b/>
        </w:rPr>
        <w:t xml:space="preserve">Tulos</w:t>
      </w:r>
    </w:p>
    <w:p>
      <w:r>
        <w:t xml:space="preserve">Komeetan kyydissä</w:t>
      </w:r>
    </w:p>
    <w:p>
      <w:r>
        <w:rPr>
          <w:b/>
        </w:rPr>
        <w:t xml:space="preserve">Tulos</w:t>
      </w:r>
    </w:p>
    <w:p>
      <w:r>
        <w:t xml:space="preserve">Viisi viikkoa ilmapallossa</w:t>
      </w:r>
    </w:p>
    <w:p>
      <w:r>
        <w:rPr>
          <w:b/>
        </w:rPr>
        <w:t xml:space="preserve">Tulos</w:t>
      </w:r>
    </w:p>
    <w:p>
      <w:r>
        <w:t xml:space="preserve">Gil Braltar</w:t>
      </w:r>
    </w:p>
    <w:p>
      <w:r>
        <w:rPr>
          <w:b/>
        </w:rPr>
        <w:t xml:space="preserve">Tulos</w:t>
      </w:r>
    </w:p>
    <w:p>
      <w:r>
        <w:t xml:space="preserve">Pariisi 1900-luvulla</w:t>
      </w:r>
    </w:p>
    <w:p>
      <w:r>
        <w:rPr>
          <w:b/>
        </w:rPr>
        <w:t xml:space="preserve">Tulos</w:t>
      </w:r>
    </w:p>
    <w:p>
      <w:r>
        <w:t xml:space="preserve">Luolan lapsi</w:t>
      </w:r>
    </w:p>
    <w:p>
      <w:r>
        <w:rPr>
          <w:b/>
        </w:rPr>
        <w:t xml:space="preserve">Tulos</w:t>
      </w:r>
    </w:p>
    <w:p>
      <w:r>
        <w:t xml:space="preserve">Kiinalaisen kärsimykset Kiinassa</w:t>
      </w:r>
    </w:p>
    <w:p>
      <w:r>
        <w:rPr>
          <w:b/>
        </w:rPr>
        <w:t xml:space="preserve">Tulos</w:t>
      </w:r>
    </w:p>
    <w:p>
      <w:r>
        <w:t xml:space="preserve">Salaperäinen saari</w:t>
      </w:r>
    </w:p>
    <w:p>
      <w:r>
        <w:rPr>
          <w:b/>
        </w:rPr>
        <w:t xml:space="preserve">Tulos</w:t>
      </w:r>
    </w:p>
    <w:p>
      <w:r>
        <w:t xml:space="preserve">Kapteeni Hatterasin seikkailut</w:t>
      </w:r>
    </w:p>
    <w:p>
      <w:r>
        <w:rPr>
          <w:b/>
        </w:rPr>
        <w:t xml:space="preserve">Tulos</w:t>
      </w:r>
    </w:p>
    <w:p>
      <w:r>
        <w:t xml:space="preserve">Lipun edessä</w:t>
      </w:r>
    </w:p>
    <w:p>
      <w:r>
        <w:rPr>
          <w:b/>
        </w:rPr>
        <w:t xml:space="preserve">Tulos</w:t>
      </w:r>
    </w:p>
    <w:p>
      <w:r>
        <w:t xml:space="preserve">Begumin onni</w:t>
      </w:r>
    </w:p>
    <w:p>
      <w:r>
        <w:rPr>
          <w:b/>
        </w:rPr>
        <w:t xml:space="preserve">Esimerkki 1.1200</w:t>
      </w:r>
    </w:p>
    <w:p>
      <w:r>
        <w:t xml:space="preserve">missä mitt romney kävi peruskoulun?</w:t>
      </w:r>
    </w:p>
    <w:p>
      <w:r>
        <w:rPr>
          <w:b/>
        </w:rPr>
        <w:t xml:space="preserve">Tulos</w:t>
      </w:r>
    </w:p>
    <w:p>
      <w:r>
        <w:t xml:space="preserve">Cranbrookin koulut</w:t>
      </w:r>
    </w:p>
    <w:p>
      <w:r>
        <w:rPr>
          <w:b/>
        </w:rPr>
        <w:t xml:space="preserve">Esimerkki 1.1201</w:t>
      </w:r>
    </w:p>
    <w:p>
      <w:r>
        <w:t xml:space="preserve">mikä on anderson cooper?</w:t>
      </w:r>
    </w:p>
    <w:p>
      <w:r>
        <w:rPr>
          <w:b/>
        </w:rPr>
        <w:t xml:space="preserve">Tulos</w:t>
      </w:r>
    </w:p>
    <w:p>
      <w:r>
        <w:t xml:space="preserve">CNN</w:t>
      </w:r>
    </w:p>
    <w:p>
      <w:r>
        <w:rPr>
          <w:b/>
        </w:rPr>
        <w:t xml:space="preserve">Esimerkki 1.1202</w:t>
      </w:r>
    </w:p>
    <w:p>
      <w:r>
        <w:t xml:space="preserve">millaista rahaa Israelissa käytetään?</w:t>
      </w:r>
    </w:p>
    <w:p>
      <w:r>
        <w:rPr>
          <w:b/>
        </w:rPr>
        <w:t xml:space="preserve">Tulos</w:t>
      </w:r>
    </w:p>
    <w:p>
      <w:r>
        <w:t xml:space="preserve">Israelin uusi sekeli</w:t>
      </w:r>
    </w:p>
    <w:p>
      <w:r>
        <w:rPr>
          <w:b/>
        </w:rPr>
        <w:t xml:space="preserve">Esimerkki 1.1203</w:t>
      </w:r>
    </w:p>
    <w:p>
      <w:r>
        <w:t xml:space="preserve">missä william mckinley kävi lukiota?</w:t>
      </w:r>
    </w:p>
    <w:p>
      <w:r>
        <w:rPr>
          <w:b/>
        </w:rPr>
        <w:t xml:space="preserve">Tulos</w:t>
      </w:r>
    </w:p>
    <w:p>
      <w:r>
        <w:t xml:space="preserve">Puola Seminary High School</w:t>
      </w:r>
    </w:p>
    <w:p>
      <w:r>
        <w:rPr>
          <w:b/>
        </w:rPr>
        <w:t xml:space="preserve">Esimerkki 1.1204</w:t>
      </w:r>
    </w:p>
    <w:p>
      <w:r>
        <w:t xml:space="preserve">mitä tibetiläiset puhuvat?</w:t>
      </w:r>
    </w:p>
    <w:p>
      <w:r>
        <w:rPr>
          <w:b/>
        </w:rPr>
        <w:t xml:space="preserve">Tulos</w:t>
      </w:r>
    </w:p>
    <w:p>
      <w:r>
        <w:t xml:space="preserve">Nepalin kieli</w:t>
      </w:r>
    </w:p>
    <w:p>
      <w:r>
        <w:rPr>
          <w:b/>
        </w:rPr>
        <w:t xml:space="preserve">Tulos</w:t>
      </w:r>
    </w:p>
    <w:p>
      <w:r>
        <w:t xml:space="preserve">Standardi tiibetiläinen</w:t>
      </w:r>
    </w:p>
    <w:p>
      <w:r>
        <w:rPr>
          <w:b/>
        </w:rPr>
        <w:t xml:space="preserve">Tulos</w:t>
      </w:r>
    </w:p>
    <w:p>
      <w:r>
        <w:t xml:space="preserve">Kiinan kieli</w:t>
      </w:r>
    </w:p>
    <w:p>
      <w:r>
        <w:rPr>
          <w:b/>
        </w:rPr>
        <w:t xml:space="preserve">Tulos</w:t>
      </w:r>
    </w:p>
    <w:p>
      <w:r>
        <w:t xml:space="preserve">Baiman kieli</w:t>
      </w:r>
    </w:p>
    <w:p>
      <w:r>
        <w:rPr>
          <w:b/>
        </w:rPr>
        <w:t xml:space="preserve">Tulos</w:t>
      </w:r>
    </w:p>
    <w:p>
      <w:r>
        <w:t xml:space="preserve">Tiibetin kielet</w:t>
      </w:r>
    </w:p>
    <w:p>
      <w:r>
        <w:rPr>
          <w:b/>
        </w:rPr>
        <w:t xml:space="preserve">Esimerkki 1.1205</w:t>
      </w:r>
    </w:p>
    <w:p>
      <w:r>
        <w:t xml:space="preserve">missä piirikunnassa Bradenton fl sijaitsee?</w:t>
      </w:r>
    </w:p>
    <w:p>
      <w:r>
        <w:rPr>
          <w:b/>
        </w:rPr>
        <w:t xml:space="preserve">Tulos</w:t>
      </w:r>
    </w:p>
    <w:p>
      <w:r>
        <w:t xml:space="preserve">Manateen piirikunta</w:t>
      </w:r>
    </w:p>
    <w:p>
      <w:r>
        <w:rPr>
          <w:b/>
        </w:rPr>
        <w:t xml:space="preserve">Esimerkki 1.1206</w:t>
      </w:r>
    </w:p>
    <w:p>
      <w:r>
        <w:t xml:space="preserve">Mikä tappoi Sammy Davis Jr:n?</w:t>
      </w:r>
    </w:p>
    <w:p>
      <w:r>
        <w:rPr>
          <w:b/>
        </w:rPr>
        <w:t xml:space="preserve">Tulos</w:t>
      </w:r>
    </w:p>
    <w:p>
      <w:r>
        <w:t xml:space="preserve">Komplikaatio</w:t>
      </w:r>
    </w:p>
    <w:p>
      <w:r>
        <w:rPr>
          <w:b/>
        </w:rPr>
        <w:t xml:space="preserve">Tulos</w:t>
      </w:r>
    </w:p>
    <w:p>
      <w:r>
        <w:t xml:space="preserve">Kurkkusyöpä</w:t>
      </w:r>
    </w:p>
    <w:p>
      <w:r>
        <w:rPr>
          <w:b/>
        </w:rPr>
        <w:t xml:space="preserve">Esimerkki 1.1207</w:t>
      </w:r>
    </w:p>
    <w:p>
      <w:r>
        <w:t xml:space="preserve">Millaisella autolla Michael Weston ajaa?</w:t>
      </w:r>
    </w:p>
    <w:p>
      <w:r>
        <w:rPr>
          <w:b/>
        </w:rPr>
        <w:t xml:space="preserve">Tulos</w:t>
      </w:r>
    </w:p>
    <w:p>
      <w:r>
        <w:t xml:space="preserve">Wishcraft</w:t>
      </w:r>
    </w:p>
    <w:p>
      <w:r>
        <w:rPr>
          <w:b/>
        </w:rPr>
        <w:t xml:space="preserve">Esimerkki 1.1208</w:t>
      </w:r>
    </w:p>
    <w:p>
      <w:r>
        <w:t xml:space="preserve">kenen kanssa Tupac Shakur seurusteli?</w:t>
      </w:r>
    </w:p>
    <w:p>
      <w:r>
        <w:rPr>
          <w:b/>
        </w:rPr>
        <w:t xml:space="preserve">Tulos</w:t>
      </w:r>
    </w:p>
    <w:p>
      <w:r>
        <w:t xml:space="preserve">Keisha Morris</w:t>
      </w:r>
    </w:p>
    <w:p>
      <w:r>
        <w:rPr>
          <w:b/>
        </w:rPr>
        <w:t xml:space="preserve">Esimerkki 1.1209</w:t>
      </w:r>
    </w:p>
    <w:p>
      <w:r>
        <w:t xml:space="preserve">missä ottomaanien valtakunnan sulttaani asui?</w:t>
      </w:r>
    </w:p>
    <w:p>
      <w:r>
        <w:rPr>
          <w:b/>
        </w:rPr>
        <w:t xml:space="preserve">Tulos</w:t>
      </w:r>
    </w:p>
    <w:p>
      <w:r>
        <w:t xml:space="preserve">Konstantinopoli</w:t>
      </w:r>
    </w:p>
    <w:p>
      <w:r>
        <w:rPr>
          <w:b/>
        </w:rPr>
        <w:t xml:space="preserve">Esimerkki 1.1210</w:t>
      </w:r>
    </w:p>
    <w:p>
      <w:r>
        <w:t xml:space="preserve">mitä hauskaa tekemistä Seattle wa:ssa on?</w:t>
      </w:r>
    </w:p>
    <w:p>
      <w:r>
        <w:rPr>
          <w:b/>
        </w:rPr>
        <w:t xml:space="preserve">Tulos</w:t>
      </w:r>
    </w:p>
    <w:p>
      <w:r>
        <w:t xml:space="preserve">Woodland Parkin eläintarha</w:t>
      </w:r>
    </w:p>
    <w:p>
      <w:r>
        <w:rPr>
          <w:b/>
        </w:rPr>
        <w:t xml:space="preserve">Tulos</w:t>
      </w:r>
    </w:p>
    <w:p>
      <w:r>
        <w:t xml:space="preserve">Henryn taidegalleria</w:t>
      </w:r>
    </w:p>
    <w:p>
      <w:r>
        <w:rPr>
          <w:b/>
        </w:rPr>
        <w:t xml:space="preserve">Tulos</w:t>
      </w:r>
    </w:p>
    <w:p>
      <w:r>
        <w:t xml:space="preserve">Seattlen taidemuseo</w:t>
      </w:r>
    </w:p>
    <w:p>
      <w:r>
        <w:rPr>
          <w:b/>
        </w:rPr>
        <w:t xml:space="preserve">Tulos</w:t>
      </w:r>
    </w:p>
    <w:p>
      <w:r>
        <w:t xml:space="preserve">Seattlen akvaario</w:t>
      </w:r>
    </w:p>
    <w:p>
      <w:r>
        <w:rPr>
          <w:b/>
        </w:rPr>
        <w:t xml:space="preserve">Tulos</w:t>
      </w:r>
    </w:p>
    <w:p>
      <w:r>
        <w:t xml:space="preserve">Fryen taidemuseo</w:t>
      </w:r>
    </w:p>
    <w:p>
      <w:r>
        <w:rPr>
          <w:b/>
        </w:rPr>
        <w:t xml:space="preserve">Tulos</w:t>
      </w:r>
    </w:p>
    <w:p>
      <w:r>
        <w:t xml:space="preserve">Space Needle</w:t>
      </w:r>
    </w:p>
    <w:p>
      <w:r>
        <w:rPr>
          <w:b/>
        </w:rPr>
        <w:t xml:space="preserve">Tulos</w:t>
      </w:r>
    </w:p>
    <w:p>
      <w:r>
        <w:t xml:space="preserve">Pike Place Market</w:t>
      </w:r>
    </w:p>
    <w:p>
      <w:r>
        <w:rPr>
          <w:b/>
        </w:rPr>
        <w:t xml:space="preserve">Tulos</w:t>
      </w:r>
    </w:p>
    <w:p>
      <w:r>
        <w:t xml:space="preserve">Smith Tower</w:t>
      </w:r>
    </w:p>
    <w:p>
      <w:r>
        <w:rPr>
          <w:b/>
        </w:rPr>
        <w:t xml:space="preserve">Tulos</w:t>
      </w:r>
    </w:p>
    <w:p>
      <w:r>
        <w:t xml:space="preserve">Tillicum Village</w:t>
      </w:r>
    </w:p>
    <w:p>
      <w:r>
        <w:rPr>
          <w:b/>
        </w:rPr>
        <w:t xml:space="preserve">Tulos</w:t>
      </w:r>
    </w:p>
    <w:p>
      <w:r>
        <w:t xml:space="preserve">Lentomuseo</w:t>
      </w:r>
    </w:p>
    <w:p>
      <w:r>
        <w:rPr>
          <w:b/>
        </w:rPr>
        <w:t xml:space="preserve">Esimerkki 1.1211</w:t>
      </w:r>
    </w:p>
    <w:p>
      <w:r>
        <w:t xml:space="preserve">missä Anna Kendrick on ollut mukana?</w:t>
      </w:r>
    </w:p>
    <w:p>
      <w:r>
        <w:rPr>
          <w:b/>
        </w:rPr>
        <w:t xml:space="preserve">Tulos</w:t>
      </w:r>
    </w:p>
    <w:p>
      <w:r>
        <w:t xml:space="preserve">Rapturepalooza</w:t>
      </w:r>
    </w:p>
    <w:p>
      <w:r>
        <w:rPr>
          <w:b/>
        </w:rPr>
        <w:t xml:space="preserve">Tulos</w:t>
      </w:r>
    </w:p>
    <w:p>
      <w:r>
        <w:t xml:space="preserve">Juomakaverit</w:t>
      </w:r>
    </w:p>
    <w:p>
      <w:r>
        <w:rPr>
          <w:b/>
        </w:rPr>
        <w:t xml:space="preserve">Tulos</w:t>
      </w:r>
    </w:p>
    <w:p>
      <w:r>
        <w:t xml:space="preserve">Hanki työpaikka</w:t>
      </w:r>
    </w:p>
    <w:p>
      <w:r>
        <w:rPr>
          <w:b/>
        </w:rPr>
        <w:t xml:space="preserve">Tulos</w:t>
      </w:r>
    </w:p>
    <w:p>
      <w:r>
        <w:t xml:space="preserve">Kellonajan loppu</w:t>
      </w:r>
    </w:p>
    <w:p>
      <w:r>
        <w:rPr>
          <w:b/>
        </w:rPr>
        <w:t xml:space="preserve">Tulos</w:t>
      </w:r>
    </w:p>
    <w:p>
      <w:r>
        <w:t xml:space="preserve">50/50</w:t>
      </w:r>
    </w:p>
    <w:p>
      <w:r>
        <w:rPr>
          <w:b/>
        </w:rPr>
        <w:t xml:space="preserve">Tulos</w:t>
      </w:r>
    </w:p>
    <w:p>
      <w:r>
        <w:t xml:space="preserve">ParaNorman</w:t>
      </w:r>
    </w:p>
    <w:p>
      <w:r>
        <w:rPr>
          <w:b/>
        </w:rPr>
        <w:t xml:space="preserve">Tulos</w:t>
      </w:r>
    </w:p>
    <w:p>
      <w:r>
        <w:t xml:space="preserve">Scott Pilgrim vastaan maailma</w:t>
      </w:r>
    </w:p>
    <w:p>
      <w:r>
        <w:rPr>
          <w:b/>
        </w:rPr>
        <w:t xml:space="preserve">Tulos</w:t>
      </w:r>
    </w:p>
    <w:p>
      <w:r>
        <w:t xml:space="preserve">Mitä odottaa, kun odotat lasta?</w:t>
      </w:r>
    </w:p>
    <w:p>
      <w:r>
        <w:rPr>
          <w:b/>
        </w:rPr>
        <w:t xml:space="preserve">Tulos</w:t>
      </w:r>
    </w:p>
    <w:p>
      <w:r>
        <w:t xml:space="preserve">Twilight Saga: Breaking Dawn - Osa 2 (Twilight Saga: Breaking Dawn - Osa 2)</w:t>
      </w:r>
    </w:p>
    <w:p>
      <w:r>
        <w:rPr>
          <w:b/>
        </w:rPr>
        <w:t xml:space="preserve">Tulos</w:t>
      </w:r>
    </w:p>
    <w:p>
      <w:r>
        <w:t xml:space="preserve">Twilight Saga: Breaking Dawn - Osa 1</w:t>
      </w:r>
    </w:p>
    <w:p>
      <w:r>
        <w:rPr>
          <w:b/>
        </w:rPr>
        <w:t xml:space="preserve">Esimerkki 1.1212</w:t>
      </w:r>
    </w:p>
    <w:p>
      <w:r>
        <w:t xml:space="preserve">kuka on Paul Revere ja mitä hän teki?</w:t>
      </w:r>
    </w:p>
    <w:p>
      <w:r>
        <w:rPr>
          <w:b/>
        </w:rPr>
        <w:t xml:space="preserve">Tulos</w:t>
      </w:r>
    </w:p>
    <w:p>
      <w:r>
        <w:t xml:space="preserve">Hopeaseppä</w:t>
      </w:r>
    </w:p>
    <w:p>
      <w:r>
        <w:rPr>
          <w:b/>
        </w:rPr>
        <w:t xml:space="preserve">Esimerkki 1.1213</w:t>
      </w:r>
    </w:p>
    <w:p>
      <w:r>
        <w:t xml:space="preserve">Millaisia hallituksia Kiinassa on?</w:t>
      </w:r>
    </w:p>
    <w:p>
      <w:r>
        <w:rPr>
          <w:b/>
        </w:rPr>
        <w:t xml:space="preserve">Tulos</w:t>
      </w:r>
    </w:p>
    <w:p>
      <w:r>
        <w:t xml:space="preserve">Kiinan kansantasavallan pääministeri</w:t>
      </w:r>
    </w:p>
    <w:p>
      <w:r>
        <w:rPr>
          <w:b/>
        </w:rPr>
        <w:t xml:space="preserve">Esimerkki 1.1214</w:t>
      </w:r>
    </w:p>
    <w:p>
      <w:r>
        <w:t xml:space="preserve">mikä on michael bublen musiikkityyli?</w:t>
      </w:r>
    </w:p>
    <w:p>
      <w:r>
        <w:rPr>
          <w:b/>
        </w:rPr>
        <w:t xml:space="preserve">Tulos</w:t>
      </w:r>
    </w:p>
    <w:p>
      <w:r>
        <w:t xml:space="preserve">Swing-musiikki</w:t>
      </w:r>
    </w:p>
    <w:p>
      <w:r>
        <w:rPr>
          <w:b/>
        </w:rPr>
        <w:t xml:space="preserve">Tulos</w:t>
      </w:r>
    </w:p>
    <w:p>
      <w:r>
        <w:t xml:space="preserve">Laulumusiikki</w:t>
      </w:r>
    </w:p>
    <w:p>
      <w:r>
        <w:rPr>
          <w:b/>
        </w:rPr>
        <w:t xml:space="preserve">Tulos</w:t>
      </w:r>
    </w:p>
    <w:p>
      <w:r>
        <w:t xml:space="preserve">Lounge-musiikki</w:t>
      </w:r>
    </w:p>
    <w:p>
      <w:r>
        <w:rPr>
          <w:b/>
        </w:rPr>
        <w:t xml:space="preserve">Tulos</w:t>
      </w:r>
    </w:p>
    <w:p>
      <w:r>
        <w:t xml:space="preserve">Pop-musiikki</w:t>
      </w:r>
    </w:p>
    <w:p>
      <w:r>
        <w:rPr>
          <w:b/>
        </w:rPr>
        <w:t xml:space="preserve">Tulos</w:t>
      </w:r>
    </w:p>
    <w:p>
      <w:r>
        <w:t xml:space="preserve">Aikuisten nykymusiikki</w:t>
      </w:r>
    </w:p>
    <w:p>
      <w:r>
        <w:rPr>
          <w:b/>
        </w:rPr>
        <w:t xml:space="preserve">Tulos</w:t>
      </w:r>
    </w:p>
    <w:p>
      <w:r>
        <w:t xml:space="preserve">Jazz</w:t>
      </w:r>
    </w:p>
    <w:p>
      <w:r>
        <w:rPr>
          <w:b/>
        </w:rPr>
        <w:t xml:space="preserve">Tulos</w:t>
      </w:r>
    </w:p>
    <w:p>
      <w:r>
        <w:t xml:space="preserve">Perinteinen popmusiikki</w:t>
      </w:r>
    </w:p>
    <w:p>
      <w:r>
        <w:rPr>
          <w:b/>
        </w:rPr>
        <w:t xml:space="preserve">Tulos</w:t>
      </w:r>
    </w:p>
    <w:p>
      <w:r>
        <w:t xml:space="preserve">Helppo kuuntelu</w:t>
      </w:r>
    </w:p>
    <w:p>
      <w:r>
        <w:rPr>
          <w:b/>
        </w:rPr>
        <w:t xml:space="preserve">Tulos</w:t>
      </w:r>
    </w:p>
    <w:p>
      <w:r>
        <w:t xml:space="preserve">Soft rock</w:t>
      </w:r>
    </w:p>
    <w:p>
      <w:r>
        <w:rPr>
          <w:b/>
        </w:rPr>
        <w:t xml:space="preserve">Tulos</w:t>
      </w:r>
    </w:p>
    <w:p>
      <w:r>
        <w:t xml:space="preserve">Big band</w:t>
      </w:r>
    </w:p>
    <w:p>
      <w:r>
        <w:rPr>
          <w:b/>
        </w:rPr>
        <w:t xml:space="preserve">Esimerkki 1.1215</w:t>
      </w:r>
    </w:p>
    <w:p>
      <w:r>
        <w:t xml:space="preserve">Kuka näyttelee Riley Finniä Buffy the Vampyyrintappajassa?</w:t>
      </w:r>
    </w:p>
    <w:p>
      <w:r>
        <w:rPr>
          <w:b/>
        </w:rPr>
        <w:t xml:space="preserve">Tulos</w:t>
      </w:r>
    </w:p>
    <w:p>
      <w:r>
        <w:t xml:space="preserve">Marc Blucas</w:t>
      </w:r>
    </w:p>
    <w:p>
      <w:r>
        <w:rPr>
          <w:b/>
        </w:rPr>
        <w:t xml:space="preserve">Esimerkki 1.1216</w:t>
      </w:r>
    </w:p>
    <w:p>
      <w:r>
        <w:t xml:space="preserve">Mikä on Alabaman osavaltion puun nimi?</w:t>
      </w:r>
    </w:p>
    <w:p>
      <w:r>
        <w:rPr>
          <w:b/>
        </w:rPr>
        <w:t xml:space="preserve">Tulos</w:t>
      </w:r>
    </w:p>
    <w:p>
      <w:r>
        <w:t xml:space="preserve">Pinus palustris</w:t>
      </w:r>
    </w:p>
    <w:p>
      <w:r>
        <w:rPr>
          <w:b/>
        </w:rPr>
        <w:t xml:space="preserve">Esimerkki 1.1217</w:t>
      </w:r>
    </w:p>
    <w:p>
      <w:r>
        <w:t xml:space="preserve">kuka on henry david thoreau?</w:t>
      </w:r>
    </w:p>
    <w:p>
      <w:r>
        <w:rPr>
          <w:b/>
        </w:rPr>
        <w:t xml:space="preserve">Tulos</w:t>
      </w:r>
    </w:p>
    <w:p>
      <w:r>
        <w:t xml:space="preserve">Runoilija</w:t>
      </w:r>
    </w:p>
    <w:p>
      <w:r>
        <w:rPr>
          <w:b/>
        </w:rPr>
        <w:t xml:space="preserve">Esimerkki 1.1218</w:t>
      </w:r>
    </w:p>
    <w:p>
      <w:r>
        <w:t xml:space="preserve">mitä kaikkea Googlella on?</w:t>
      </w:r>
    </w:p>
    <w:p>
      <w:r>
        <w:rPr>
          <w:b/>
        </w:rPr>
        <w:t xml:space="preserve">Tulos</w:t>
      </w:r>
    </w:p>
    <w:p>
      <w:r>
        <w:t xml:space="preserve">Google Maps Engine</w:t>
      </w:r>
    </w:p>
    <w:p>
      <w:r>
        <w:rPr>
          <w:b/>
        </w:rPr>
        <w:t xml:space="preserve">Tulos</w:t>
      </w:r>
    </w:p>
    <w:p>
      <w:r>
        <w:t xml:space="preserve">Google Maps API for Business</w:t>
      </w:r>
    </w:p>
    <w:p>
      <w:r>
        <w:rPr>
          <w:b/>
        </w:rPr>
        <w:t xml:space="preserve">Tulos</w:t>
      </w:r>
    </w:p>
    <w:p>
      <w:r>
        <w:t xml:space="preserve">Google Chrome</w:t>
      </w:r>
    </w:p>
    <w:p>
      <w:r>
        <w:rPr>
          <w:b/>
        </w:rPr>
        <w:t xml:space="preserve">Tulos</w:t>
      </w:r>
    </w:p>
    <w:p>
      <w:r>
        <w:t xml:space="preserve">Google Earth Enterprise</w:t>
      </w:r>
    </w:p>
    <w:p>
      <w:r>
        <w:rPr>
          <w:b/>
        </w:rPr>
        <w:t xml:space="preserve">Tulos</w:t>
      </w:r>
    </w:p>
    <w:p>
      <w:r>
        <w:t xml:space="preserve">Google Apps</w:t>
      </w:r>
    </w:p>
    <w:p>
      <w:r>
        <w:rPr>
          <w:b/>
        </w:rPr>
        <w:t xml:space="preserve">Tulos</w:t>
      </w:r>
    </w:p>
    <w:p>
      <w:r>
        <w:t xml:space="preserve">Google AdWords</w:t>
      </w:r>
    </w:p>
    <w:p>
      <w:r>
        <w:rPr>
          <w:b/>
        </w:rPr>
        <w:t xml:space="preserve">Esimerkki 1.1219</w:t>
      </w:r>
    </w:p>
    <w:p>
      <w:r>
        <w:t xml:space="preserve">Milloin Texas Rangers perustettiin?</w:t>
      </w:r>
    </w:p>
    <w:p>
      <w:r>
        <w:rPr>
          <w:b/>
        </w:rPr>
        <w:t xml:space="preserve">Tulos</w:t>
      </w:r>
    </w:p>
    <w:p>
      <w:r>
        <w:t xml:space="preserve">1972</w:t>
      </w:r>
    </w:p>
    <w:p>
      <w:r>
        <w:rPr>
          <w:b/>
        </w:rPr>
        <w:t xml:space="preserve">Esimerkki 1.1220</w:t>
      </w:r>
    </w:p>
    <w:p>
      <w:r>
        <w:t xml:space="preserve">mitä nähdä Chicagon keskustassa?</w:t>
      </w:r>
    </w:p>
    <w:p>
      <w:r>
        <w:rPr>
          <w:b/>
        </w:rPr>
        <w:t xml:space="preserve">Tulos</w:t>
      </w:r>
    </w:p>
    <w:p>
      <w:r>
        <w:t xml:space="preserve">Lincoln Parkin eläintarha</w:t>
      </w:r>
    </w:p>
    <w:p>
      <w:r>
        <w:rPr>
          <w:b/>
        </w:rPr>
        <w:t xml:space="preserve">Tulos</w:t>
      </w:r>
    </w:p>
    <w:p>
      <w:r>
        <w:t xml:space="preserve">DuSable Museum of African American History</w:t>
      </w:r>
    </w:p>
    <w:p>
      <w:r>
        <w:rPr>
          <w:b/>
        </w:rPr>
        <w:t xml:space="preserve">Tulos</w:t>
      </w:r>
    </w:p>
    <w:p>
      <w:r>
        <w:t xml:space="preserve">Wrigley Field</w:t>
      </w:r>
    </w:p>
    <w:p>
      <w:r>
        <w:rPr>
          <w:b/>
        </w:rPr>
        <w:t xml:space="preserve">Tulos</w:t>
      </w:r>
    </w:p>
    <w:p>
      <w:r>
        <w:t xml:space="preserve">Willis Tower</w:t>
      </w:r>
    </w:p>
    <w:p>
      <w:r>
        <w:rPr>
          <w:b/>
        </w:rPr>
        <w:t xml:space="preserve">Tulos</w:t>
      </w:r>
    </w:p>
    <w:p>
      <w:r>
        <w:t xml:space="preserve">Amerikan puolalainen museo</w:t>
      </w:r>
    </w:p>
    <w:p>
      <w:r>
        <w:rPr>
          <w:b/>
        </w:rPr>
        <w:t xml:space="preserve">Tulos</w:t>
      </w:r>
    </w:p>
    <w:p>
      <w:r>
        <w:t xml:space="preserve">Gilmoren automuseo</w:t>
      </w:r>
    </w:p>
    <w:p>
      <w:r>
        <w:rPr>
          <w:b/>
        </w:rPr>
        <w:t xml:space="preserve">Tulos</w:t>
      </w:r>
    </w:p>
    <w:p>
      <w:r>
        <w:t xml:space="preserve">Meksikon taiteen kansallismuseo</w:t>
      </w:r>
    </w:p>
    <w:p>
      <w:r>
        <w:rPr>
          <w:b/>
        </w:rPr>
        <w:t xml:space="preserve">Tulos</w:t>
      </w:r>
    </w:p>
    <w:p>
      <w:r>
        <w:t xml:space="preserve">Sheddin akvaario</w:t>
      </w:r>
    </w:p>
    <w:p>
      <w:r>
        <w:rPr>
          <w:b/>
        </w:rPr>
        <w:t xml:space="preserve">Tulos</w:t>
      </w:r>
    </w:p>
    <w:p>
      <w:r>
        <w:t xml:space="preserve">John Hancock Center</w:t>
      </w:r>
    </w:p>
    <w:p>
      <w:r>
        <w:rPr>
          <w:b/>
        </w:rPr>
        <w:t xml:space="preserve">Tulos</w:t>
      </w:r>
    </w:p>
    <w:p>
      <w:r>
        <w:t xml:space="preserve">Field Museum of Natural History</w:t>
      </w:r>
    </w:p>
    <w:p>
      <w:r>
        <w:rPr>
          <w:b/>
        </w:rPr>
        <w:t xml:space="preserve">Esimerkki 1.1221</w:t>
      </w:r>
    </w:p>
    <w:p>
      <w:r>
        <w:t xml:space="preserve">mikä on new orleans hornetsin uusi nimi?</w:t>
      </w:r>
    </w:p>
    <w:p>
      <w:r>
        <w:rPr>
          <w:b/>
        </w:rPr>
        <w:t xml:space="preserve">Tulos</w:t>
      </w:r>
    </w:p>
    <w:p>
      <w:r>
        <w:t xml:space="preserve">Charlotte Hornets</w:t>
      </w:r>
    </w:p>
    <w:p>
      <w:r>
        <w:rPr>
          <w:b/>
        </w:rPr>
        <w:t xml:space="preserve">Esimerkki 1.1222</w:t>
      </w:r>
    </w:p>
    <w:p>
      <w:r>
        <w:t xml:space="preserve">mitä neuvostotähti edustaa?</w:t>
      </w:r>
    </w:p>
    <w:p>
      <w:r>
        <w:rPr>
          <w:b/>
        </w:rPr>
        <w:t xml:space="preserve">Tulos</w:t>
      </w:r>
    </w:p>
    <w:p>
      <w:r>
        <w:t xml:space="preserve">Neuvostoliiton kommunistinen puolue</w:t>
      </w:r>
    </w:p>
    <w:p>
      <w:r>
        <w:rPr>
          <w:b/>
        </w:rPr>
        <w:t xml:space="preserve">Esimerkki 1.1223</w:t>
      </w:r>
    </w:p>
    <w:p>
      <w:r>
        <w:t xml:space="preserve">Mikä joukkue Rasheed Wallace?</w:t>
      </w:r>
    </w:p>
    <w:p>
      <w:r>
        <w:rPr>
          <w:b/>
        </w:rPr>
        <w:t xml:space="preserve">Tulos</w:t>
      </w:r>
    </w:p>
    <w:p>
      <w:r>
        <w:t xml:space="preserve">Portland Trail Blazers</w:t>
      </w:r>
    </w:p>
    <w:p>
      <w:r>
        <w:rPr>
          <w:b/>
        </w:rPr>
        <w:t xml:space="preserve">Tulos</w:t>
      </w:r>
    </w:p>
    <w:p>
      <w:r>
        <w:t xml:space="preserve">New York Knicks</w:t>
      </w:r>
    </w:p>
    <w:p>
      <w:r>
        <w:rPr>
          <w:b/>
        </w:rPr>
        <w:t xml:space="preserve">Tulos</w:t>
      </w:r>
    </w:p>
    <w:p>
      <w:r>
        <w:t xml:space="preserve">Washington Wizards</w:t>
      </w:r>
    </w:p>
    <w:p>
      <w:r>
        <w:rPr>
          <w:b/>
        </w:rPr>
        <w:t xml:space="preserve">Tulos</w:t>
      </w:r>
    </w:p>
    <w:p>
      <w:r>
        <w:t xml:space="preserve">Atlanta Hawks</w:t>
      </w:r>
    </w:p>
    <w:p>
      <w:r>
        <w:rPr>
          <w:b/>
        </w:rPr>
        <w:t xml:space="preserve">Tulos</w:t>
      </w:r>
    </w:p>
    <w:p>
      <w:r>
        <w:t xml:space="preserve">Detroit Pistons</w:t>
      </w:r>
    </w:p>
    <w:p>
      <w:r>
        <w:rPr>
          <w:b/>
        </w:rPr>
        <w:t xml:space="preserve">Tulos</w:t>
      </w:r>
    </w:p>
    <w:p>
      <w:r>
        <w:t xml:space="preserve">Boston Celtics</w:t>
      </w:r>
    </w:p>
    <w:p>
      <w:r>
        <w:rPr>
          <w:b/>
        </w:rPr>
        <w:t xml:space="preserve">Esimerkki 1.1224</w:t>
      </w:r>
    </w:p>
    <w:p>
      <w:r>
        <w:t xml:space="preserve">missä timothy mcveigh joutui vankilaan?</w:t>
      </w:r>
    </w:p>
    <w:p>
      <w:r>
        <w:rPr>
          <w:b/>
        </w:rPr>
        <w:t xml:space="preserve">Tulos</w:t>
      </w:r>
    </w:p>
    <w:p>
      <w:r>
        <w:t xml:space="preserve">Terre Haute</w:t>
      </w:r>
    </w:p>
    <w:p>
      <w:r>
        <w:rPr>
          <w:b/>
        </w:rPr>
        <w:t xml:space="preserve">Esimerkki 1.1225</w:t>
      </w:r>
    </w:p>
    <w:p>
      <w:r>
        <w:t xml:space="preserve">Missä Leland Chapman asuu nyt?</w:t>
      </w:r>
    </w:p>
    <w:p>
      <w:r>
        <w:rPr>
          <w:b/>
        </w:rPr>
        <w:t xml:space="preserve">Tulos</w:t>
      </w:r>
    </w:p>
    <w:p>
      <w:r>
        <w:t xml:space="preserve">Kailua</w:t>
      </w:r>
    </w:p>
    <w:p>
      <w:r>
        <w:rPr>
          <w:b/>
        </w:rPr>
        <w:t xml:space="preserve">Esimerkki 1.1226</w:t>
      </w:r>
    </w:p>
    <w:p>
      <w:r>
        <w:t xml:space="preserve">Missä Alex Smith pelasi lukiossa jalkapalloa?</w:t>
      </w:r>
    </w:p>
    <w:p>
      <w:r>
        <w:rPr>
          <w:b/>
        </w:rPr>
        <w:t xml:space="preserve">Tulos</w:t>
      </w:r>
    </w:p>
    <w:p>
      <w:r>
        <w:t xml:space="preserve">Helix High School</w:t>
      </w:r>
    </w:p>
    <w:p>
      <w:r>
        <w:rPr>
          <w:b/>
        </w:rPr>
        <w:t xml:space="preserve">Esimerkki 1.1227</w:t>
      </w:r>
    </w:p>
    <w:p>
      <w:r>
        <w:t xml:space="preserve">Kuka näyttelee Claudia Joyta Army Wivesissa?</w:t>
      </w:r>
    </w:p>
    <w:p>
      <w:r>
        <w:rPr>
          <w:b/>
        </w:rPr>
        <w:t xml:space="preserve">Tulos</w:t>
      </w:r>
    </w:p>
    <w:p>
      <w:r>
        <w:t xml:space="preserve">Kim Delaney</w:t>
      </w:r>
    </w:p>
    <w:p>
      <w:r>
        <w:rPr>
          <w:b/>
        </w:rPr>
        <w:t xml:space="preserve">Esimerkki 1.1228</w:t>
      </w:r>
    </w:p>
    <w:p>
      <w:r>
        <w:t xml:space="preserve">mikä on chilen hallitus?</w:t>
      </w:r>
    </w:p>
    <w:p>
      <w:r>
        <w:rPr>
          <w:b/>
        </w:rPr>
        <w:t xml:space="preserve">Tulos</w:t>
      </w:r>
    </w:p>
    <w:p>
      <w:r>
        <w:t xml:space="preserve">Tasavalta</w:t>
      </w:r>
    </w:p>
    <w:p>
      <w:r>
        <w:rPr>
          <w:b/>
        </w:rPr>
        <w:t xml:space="preserve">Esimerkki 1.1229</w:t>
      </w:r>
    </w:p>
    <w:p>
      <w:r>
        <w:t xml:space="preserve">Mikä aikavyöhyke on Torontossa Kanadassa?</w:t>
      </w:r>
    </w:p>
    <w:p>
      <w:r>
        <w:rPr>
          <w:b/>
        </w:rPr>
        <w:t xml:space="preserve">Tulos</w:t>
      </w:r>
    </w:p>
    <w:p>
      <w:r>
        <w:t xml:space="preserve">Pohjois-Amerikan itäinen aikavyöhyke</w:t>
      </w:r>
    </w:p>
    <w:p>
      <w:r>
        <w:rPr>
          <w:b/>
        </w:rPr>
        <w:t xml:space="preserve">Esimerkki 1.1230</w:t>
      </w:r>
    </w:p>
    <w:p>
      <w:r>
        <w:t xml:space="preserve">missä elokuvassa queen latifah näyttelee?</w:t>
      </w:r>
    </w:p>
    <w:p>
      <w:r>
        <w:rPr>
          <w:b/>
        </w:rPr>
        <w:t xml:space="preserve">Tulos</w:t>
      </w:r>
    </w:p>
    <w:p>
      <w:r>
        <w:t xml:space="preserve">Taksi</w:t>
      </w:r>
    </w:p>
    <w:p>
      <w:r>
        <w:rPr>
          <w:b/>
        </w:rPr>
        <w:t xml:space="preserve">Tulos</w:t>
      </w:r>
    </w:p>
    <w:p>
      <w:r>
        <w:t xml:space="preserve">Viidakkokuume</w:t>
      </w:r>
    </w:p>
    <w:p>
      <w:r>
        <w:rPr>
          <w:b/>
        </w:rPr>
        <w:t xml:space="preserve">Tulos</w:t>
      </w:r>
    </w:p>
    <w:p>
      <w:r>
        <w:t xml:space="preserve">Laita se pois päältä</w:t>
      </w:r>
    </w:p>
    <w:p>
      <w:r>
        <w:rPr>
          <w:b/>
        </w:rPr>
        <w:t xml:space="preserve">Tulos</w:t>
      </w:r>
    </w:p>
    <w:p>
      <w:r>
        <w:t xml:space="preserve">Outoa kuin fiktio</w:t>
      </w:r>
    </w:p>
    <w:p>
      <w:r>
        <w:rPr>
          <w:b/>
        </w:rPr>
        <w:t xml:space="preserve">Tulos</w:t>
      </w:r>
    </w:p>
    <w:p>
      <w:r>
        <w:t xml:space="preserve">Viimeinen loma</w:t>
      </w:r>
    </w:p>
    <w:p>
      <w:r>
        <w:rPr>
          <w:b/>
        </w:rPr>
        <w:t xml:space="preserve">Tulos</w:t>
      </w:r>
    </w:p>
    <w:p>
      <w:r>
        <w:t xml:space="preserve">Ruskea sokeri</w:t>
      </w:r>
    </w:p>
    <w:p>
      <w:r>
        <w:rPr>
          <w:b/>
        </w:rPr>
        <w:t xml:space="preserve">Tulos</w:t>
      </w:r>
    </w:p>
    <w:p>
      <w:r>
        <w:t xml:space="preserve">Ice Age: The Meltdown</w:t>
      </w:r>
    </w:p>
    <w:p>
      <w:r>
        <w:rPr>
          <w:b/>
        </w:rPr>
        <w:t xml:space="preserve">Tulos</w:t>
      </w:r>
    </w:p>
    <w:p>
      <w:r>
        <w:t xml:space="preserve">Ice Age: Dawn of the Dinosaurs</w:t>
      </w:r>
    </w:p>
    <w:p>
      <w:r>
        <w:rPr>
          <w:b/>
        </w:rPr>
        <w:t xml:space="preserve">Tulos</w:t>
      </w:r>
    </w:p>
    <w:p>
      <w:r>
        <w:t xml:space="preserve">Hiuslakka</w:t>
      </w:r>
    </w:p>
    <w:p>
      <w:r>
        <w:rPr>
          <w:b/>
        </w:rPr>
        <w:t xml:space="preserve">Tulos</w:t>
      </w:r>
    </w:p>
    <w:p>
      <w:r>
        <w:t xml:space="preserve">Talon kaataminen</w:t>
      </w:r>
    </w:p>
    <w:p>
      <w:r>
        <w:rPr>
          <w:b/>
        </w:rPr>
        <w:t xml:space="preserve">Esimerkki 1.1231</w:t>
      </w:r>
    </w:p>
    <w:p>
      <w:r>
        <w:t xml:space="preserve">mitä valuuttaa minun pitäisi tuoda Italiaan?</w:t>
      </w:r>
    </w:p>
    <w:p>
      <w:r>
        <w:rPr>
          <w:b/>
        </w:rPr>
        <w:t xml:space="preserve">Tulos</w:t>
      </w:r>
    </w:p>
    <w:p>
      <w:r>
        <w:t xml:space="preserve">Euro</w:t>
      </w:r>
    </w:p>
    <w:p>
      <w:r>
        <w:rPr>
          <w:b/>
        </w:rPr>
        <w:t xml:space="preserve">Esimerkki 1.1232</w:t>
      </w:r>
    </w:p>
    <w:p>
      <w:r>
        <w:t xml:space="preserve">kuka näyttelee Jacob Blackia Twilightissa?</w:t>
      </w:r>
    </w:p>
    <w:p>
      <w:r>
        <w:rPr>
          <w:b/>
        </w:rPr>
        <w:t xml:space="preserve">Tulos</w:t>
      </w:r>
    </w:p>
    <w:p>
      <w:r>
        <w:t xml:space="preserve">Taylor Lautner</w:t>
      </w:r>
    </w:p>
    <w:p>
      <w:r>
        <w:rPr>
          <w:b/>
        </w:rPr>
        <w:t xml:space="preserve">Esimerkki 1.1233</w:t>
      </w:r>
    </w:p>
    <w:p>
      <w:r>
        <w:t xml:space="preserve">Mikä oli Australian ensimmäisen sanomalehden nimi?</w:t>
      </w:r>
    </w:p>
    <w:p>
      <w:r>
        <w:rPr>
          <w:b/>
        </w:rPr>
        <w:t xml:space="preserve">Tulos</w:t>
      </w:r>
    </w:p>
    <w:p>
      <w:r>
        <w:t xml:space="preserve">Sydney Gazette</w:t>
      </w:r>
    </w:p>
    <w:p>
      <w:r>
        <w:rPr>
          <w:b/>
        </w:rPr>
        <w:t xml:space="preserve">Esimerkki 1.1234</w:t>
      </w:r>
    </w:p>
    <w:p>
      <w:r>
        <w:t xml:space="preserve">missä maassa Kolumbus syntyi?</w:t>
      </w:r>
    </w:p>
    <w:p>
      <w:r>
        <w:rPr>
          <w:b/>
        </w:rPr>
        <w:t xml:space="preserve">Tulos</w:t>
      </w:r>
    </w:p>
    <w:p>
      <w:r>
        <w:t xml:space="preserve">Genova</w:t>
      </w:r>
    </w:p>
    <w:p>
      <w:r>
        <w:rPr>
          <w:b/>
        </w:rPr>
        <w:t xml:space="preserve">Esimerkki 1.1235</w:t>
      </w:r>
    </w:p>
    <w:p>
      <w:r>
        <w:t xml:space="preserve">Kuka näytteli Freddyä perjantai 13. päivä -elokuvassa?</w:t>
      </w:r>
    </w:p>
    <w:p>
      <w:r>
        <w:rPr>
          <w:b/>
        </w:rPr>
        <w:t xml:space="preserve">Tulos</w:t>
      </w:r>
    </w:p>
    <w:p>
      <w:r>
        <w:t xml:space="preserve">Chason Schirmer</w:t>
      </w:r>
    </w:p>
    <w:p>
      <w:r>
        <w:rPr>
          <w:b/>
        </w:rPr>
        <w:t xml:space="preserve">Tulos</w:t>
      </w:r>
    </w:p>
    <w:p>
      <w:r>
        <w:t xml:space="preserve">Tobe Sexton</w:t>
      </w:r>
    </w:p>
    <w:p>
      <w:r>
        <w:rPr>
          <w:b/>
        </w:rPr>
        <w:t xml:space="preserve">Tulos</w:t>
      </w:r>
    </w:p>
    <w:p>
      <w:r>
        <w:t xml:space="preserve">Robert Englund</w:t>
      </w:r>
    </w:p>
    <w:p>
      <w:r>
        <w:rPr>
          <w:b/>
        </w:rPr>
        <w:t xml:space="preserve">Esimerkki 1.1236</w:t>
      </w:r>
    </w:p>
    <w:p>
      <w:r>
        <w:t xml:space="preserve">missä elokuvissa Adam Sandler näytteli?</w:t>
      </w:r>
    </w:p>
    <w:p>
      <w:r>
        <w:rPr>
          <w:b/>
        </w:rPr>
        <w:t xml:space="preserve">Tulos</w:t>
      </w:r>
    </w:p>
    <w:p>
      <w:r>
        <w:t xml:space="preserve">Big Daddy</w:t>
      </w:r>
    </w:p>
    <w:p>
      <w:r>
        <w:rPr>
          <w:b/>
        </w:rPr>
        <w:t xml:space="preserve">Tulos</w:t>
      </w:r>
    </w:p>
    <w:p>
      <w:r>
        <w:t xml:space="preserve">Dickie Roberts: Dickie Dickie: Entinen lapsitähti</w:t>
      </w:r>
    </w:p>
    <w:p>
      <w:r>
        <w:rPr>
          <w:b/>
        </w:rPr>
        <w:t xml:space="preserve">Tulos</w:t>
      </w:r>
    </w:p>
    <w:p>
      <w:r>
        <w:t xml:space="preserve">Joe Dirt 2</w:t>
      </w:r>
    </w:p>
    <w:p>
      <w:r>
        <w:rPr>
          <w:b/>
        </w:rPr>
        <w:t xml:space="preserve">Tulos</w:t>
      </w:r>
    </w:p>
    <w:p>
      <w:r>
        <w:t xml:space="preserve">iltasadut</w:t>
      </w:r>
    </w:p>
    <w:p>
      <w:r>
        <w:rPr>
          <w:b/>
        </w:rPr>
        <w:t xml:space="preserve">Tulos</w:t>
      </w:r>
    </w:p>
    <w:p>
      <w:r>
        <w:t xml:space="preserve">Klikkaa</w:t>
      </w:r>
    </w:p>
    <w:p>
      <w:r>
        <w:rPr>
          <w:b/>
        </w:rPr>
        <w:t xml:space="preserve">Tulos</w:t>
      </w:r>
    </w:p>
    <w:p>
      <w:r>
        <w:t xml:space="preserve">The Benchwarmers</w:t>
      </w:r>
    </w:p>
    <w:p>
      <w:r>
        <w:rPr>
          <w:b/>
        </w:rPr>
        <w:t xml:space="preserve">Tulos</w:t>
      </w:r>
    </w:p>
    <w:p>
      <w:r>
        <w:t xml:space="preserve">Kahdeksan hullua yötä</w:t>
      </w:r>
    </w:p>
    <w:p>
      <w:r>
        <w:rPr>
          <w:b/>
        </w:rPr>
        <w:t xml:space="preserve">Tulos</w:t>
      </w:r>
    </w:p>
    <w:p>
      <w:r>
        <w:t xml:space="preserve">Talon pupu</w:t>
      </w:r>
    </w:p>
    <w:p>
      <w:r>
        <w:rPr>
          <w:b/>
        </w:rPr>
        <w:t xml:space="preserve">Tulos</w:t>
      </w:r>
    </w:p>
    <w:p>
      <w:r>
        <w:t xml:space="preserve">Zohanin kanssa ei saa sekaantua!</w:t>
      </w:r>
    </w:p>
    <w:p>
      <w:r>
        <w:rPr>
          <w:b/>
        </w:rPr>
        <w:t xml:space="preserve">Tulos</w:t>
      </w:r>
    </w:p>
    <w:p>
      <w:r>
        <w:t xml:space="preserve">Julistan teidät nyt Chuckiksi ja Larryksi...</w:t>
      </w:r>
    </w:p>
    <w:p>
      <w:r>
        <w:rPr>
          <w:b/>
        </w:rPr>
        <w:t xml:space="preserve">Esimerkki 1.1237</w:t>
      </w:r>
    </w:p>
    <w:p>
      <w:r>
        <w:t xml:space="preserve">mitä soitinta Mike Huckabee soittaa?</w:t>
      </w:r>
    </w:p>
    <w:p>
      <w:r>
        <w:rPr>
          <w:b/>
        </w:rPr>
        <w:t xml:space="preserve">Tulos</w:t>
      </w:r>
    </w:p>
    <w:p>
      <w:r>
        <w:t xml:space="preserve">bassokitara</w:t>
      </w:r>
    </w:p>
    <w:p>
      <w:r>
        <w:rPr>
          <w:b/>
        </w:rPr>
        <w:t xml:space="preserve">Esimerkki 1.1238</w:t>
      </w:r>
    </w:p>
    <w:p>
      <w:r>
        <w:t xml:space="preserve">mikä on Yhdysvaltojen yleisimmin harjoitettu uskonto?</w:t>
      </w:r>
    </w:p>
    <w:p>
      <w:r>
        <w:rPr>
          <w:b/>
        </w:rPr>
        <w:t xml:space="preserve">Tulos</w:t>
      </w:r>
    </w:p>
    <w:p>
      <w:r>
        <w:t xml:space="preserve">Kristinusko</w:t>
      </w:r>
    </w:p>
    <w:p>
      <w:r>
        <w:rPr>
          <w:b/>
        </w:rPr>
        <w:t xml:space="preserve">Esimerkki 1.1239</w:t>
      </w:r>
    </w:p>
    <w:p>
      <w:r>
        <w:t xml:space="preserve">millainen hallitus Vietnamissa on?</w:t>
      </w:r>
    </w:p>
    <w:p>
      <w:r>
        <w:rPr>
          <w:b/>
        </w:rPr>
        <w:t xml:space="preserve">Tulos</w:t>
      </w:r>
    </w:p>
    <w:p>
      <w:r>
        <w:t xml:space="preserve">Kommunistinen valtio</w:t>
      </w:r>
    </w:p>
    <w:p>
      <w:r>
        <w:rPr>
          <w:b/>
        </w:rPr>
        <w:t xml:space="preserve">Esimerkki 1.1240</w:t>
      </w:r>
    </w:p>
    <w:p>
      <w:r>
        <w:t xml:space="preserve">missä piirikunnassa Novato Kalifornia sijaitsee?</w:t>
      </w:r>
    </w:p>
    <w:p>
      <w:r>
        <w:rPr>
          <w:b/>
        </w:rPr>
        <w:t xml:space="preserve">Tulos</w:t>
      </w:r>
    </w:p>
    <w:p>
      <w:r>
        <w:t xml:space="preserve">Marinin piirikunta</w:t>
      </w:r>
    </w:p>
    <w:p>
      <w:r>
        <w:rPr>
          <w:b/>
        </w:rPr>
        <w:t xml:space="preserve">Esimerkki 1.1241</w:t>
      </w:r>
    </w:p>
    <w:p>
      <w:r>
        <w:t xml:space="preserve">Millaista kieltä Sveitsissä puhutaan?</w:t>
      </w:r>
    </w:p>
    <w:p>
      <w:r>
        <w:rPr>
          <w:b/>
        </w:rPr>
        <w:t xml:space="preserve">Tulos</w:t>
      </w:r>
    </w:p>
    <w:p>
      <w:r>
        <w:t xml:space="preserve">Romanin kieli</w:t>
      </w:r>
    </w:p>
    <w:p>
      <w:r>
        <w:rPr>
          <w:b/>
        </w:rPr>
        <w:t xml:space="preserve">Tulos</w:t>
      </w:r>
    </w:p>
    <w:p>
      <w:r>
        <w:t xml:space="preserve">Ranskan kieli</w:t>
      </w:r>
    </w:p>
    <w:p>
      <w:r>
        <w:rPr>
          <w:b/>
        </w:rPr>
        <w:t xml:space="preserve">Tulos</w:t>
      </w:r>
    </w:p>
    <w:p>
      <w:r>
        <w:t xml:space="preserve">Saksan kieli</w:t>
      </w:r>
    </w:p>
    <w:p>
      <w:r>
        <w:rPr>
          <w:b/>
        </w:rPr>
        <w:t xml:space="preserve">Tulos</w:t>
      </w:r>
    </w:p>
    <w:p>
      <w:r>
        <w:t xml:space="preserve">Italian kieli</w:t>
      </w:r>
    </w:p>
    <w:p>
      <w:r>
        <w:rPr>
          <w:b/>
        </w:rPr>
        <w:t xml:space="preserve">Esimerkki 1.1242</w:t>
      </w:r>
    </w:p>
    <w:p>
      <w:r>
        <w:t xml:space="preserve">Missä sijaitsi ensimmäinen ford-moottoriyhtiö?</w:t>
      </w:r>
    </w:p>
    <w:p>
      <w:r>
        <w:rPr>
          <w:b/>
        </w:rPr>
        <w:t xml:space="preserve">Tulos</w:t>
      </w:r>
    </w:p>
    <w:p>
      <w:r>
        <w:t xml:space="preserve">Dearborn</w:t>
      </w:r>
    </w:p>
    <w:p>
      <w:r>
        <w:rPr>
          <w:b/>
        </w:rPr>
        <w:t xml:space="preserve">Esimerkki 1.1243</w:t>
      </w:r>
    </w:p>
    <w:p>
      <w:r>
        <w:t xml:space="preserve">Missä on Baybrookin ostoskeskus?</w:t>
      </w:r>
    </w:p>
    <w:p>
      <w:r>
        <w:rPr>
          <w:b/>
        </w:rPr>
        <w:t xml:space="preserve">Tulos</w:t>
      </w:r>
    </w:p>
    <w:p>
      <w:r>
        <w:t xml:space="preserve">Friendswood</w:t>
      </w:r>
    </w:p>
    <w:p>
      <w:r>
        <w:rPr>
          <w:b/>
        </w:rPr>
        <w:t xml:space="preserve">Esimerkki 1.1244</w:t>
      </w:r>
    </w:p>
    <w:p>
      <w:r>
        <w:t xml:space="preserve">mitä maita kuningatar Elisabet II hallitsi?</w:t>
      </w:r>
    </w:p>
    <w:p>
      <w:r>
        <w:rPr>
          <w:b/>
        </w:rPr>
        <w:t xml:space="preserve">Tulos</w:t>
      </w:r>
    </w:p>
    <w:p>
      <w:r>
        <w:t xml:space="preserve">Yhdistynyt kuningaskunta</w:t>
      </w:r>
    </w:p>
    <w:p>
      <w:r>
        <w:rPr>
          <w:b/>
        </w:rPr>
        <w:t xml:space="preserve">Esimerkki 1.1245</w:t>
      </w:r>
    </w:p>
    <w:p>
      <w:r>
        <w:t xml:space="preserve">missä selena gomez asuu kartta?</w:t>
      </w:r>
    </w:p>
    <w:p>
      <w:r>
        <w:rPr>
          <w:b/>
        </w:rPr>
        <w:t xml:space="preserve">Tulos</w:t>
      </w:r>
    </w:p>
    <w:p>
      <w:r>
        <w:t xml:space="preserve">New York City</w:t>
      </w:r>
    </w:p>
    <w:p>
      <w:r>
        <w:rPr>
          <w:b/>
        </w:rPr>
        <w:t xml:space="preserve">Esimerkki 1.1246</w:t>
      </w:r>
    </w:p>
    <w:p>
      <w:r>
        <w:t xml:space="preserve">Mihin Jimmy Valvano kuoli?</w:t>
      </w:r>
    </w:p>
    <w:p>
      <w:r>
        <w:rPr>
          <w:b/>
        </w:rPr>
        <w:t xml:space="preserve">Tulos</w:t>
      </w:r>
    </w:p>
    <w:p>
      <w:r>
        <w:t xml:space="preserve">Syöpä</w:t>
      </w:r>
    </w:p>
    <w:p>
      <w:r>
        <w:rPr>
          <w:b/>
        </w:rPr>
        <w:t xml:space="preserve">Esimerkki 1.1247</w:t>
      </w:r>
    </w:p>
    <w:p>
      <w:r>
        <w:t xml:space="preserve">Mikä on Englannin poliittinen järjestelmä?</w:t>
      </w:r>
    </w:p>
    <w:p>
      <w:r>
        <w:rPr>
          <w:b/>
        </w:rPr>
        <w:t xml:space="preserve">Tulos</w:t>
      </w:r>
    </w:p>
    <w:p>
      <w:r>
        <w:t xml:space="preserve">perustuslaillinen monarkia</w:t>
      </w:r>
    </w:p>
    <w:p>
      <w:r>
        <w:rPr>
          <w:b/>
        </w:rPr>
        <w:t xml:space="preserve">Esimerkki 1.1248</w:t>
      </w:r>
    </w:p>
    <w:p>
      <w:r>
        <w:t xml:space="preserve">missä elokuvissa Selena Gomez on näytellyt?</w:t>
      </w:r>
    </w:p>
    <w:p>
      <w:r>
        <w:rPr>
          <w:b/>
        </w:rPr>
        <w:t xml:space="preserve">Tulos</w:t>
      </w:r>
    </w:p>
    <w:p>
      <w:r>
        <w:t xml:space="preserve">Arthur 3: Kahden maailman sota</w:t>
      </w:r>
    </w:p>
    <w:p>
      <w:r>
        <w:rPr>
          <w:b/>
        </w:rPr>
        <w:t xml:space="preserve">Tulos</w:t>
      </w:r>
    </w:p>
    <w:p>
      <w:r>
        <w:t xml:space="preserve">Monte Carlo</w:t>
      </w:r>
    </w:p>
    <w:p>
      <w:r>
        <w:rPr>
          <w:b/>
        </w:rPr>
        <w:t xml:space="preserve">Tulos</w:t>
      </w:r>
    </w:p>
    <w:p>
      <w:r>
        <w:t xml:space="preserve">Spy Kids 3-D: Game Over</w:t>
      </w:r>
    </w:p>
    <w:p>
      <w:r>
        <w:rPr>
          <w:b/>
        </w:rPr>
        <w:t xml:space="preserve">Tulos</w:t>
      </w:r>
    </w:p>
    <w:p>
      <w:r>
        <w:t xml:space="preserve">Waverly Placen velhot: The Movie</w:t>
      </w:r>
    </w:p>
    <w:p>
      <w:r>
        <w:rPr>
          <w:b/>
        </w:rPr>
        <w:t xml:space="preserve">Tulos</w:t>
      </w:r>
    </w:p>
    <w:p>
      <w:r>
        <w:t xml:space="preserve">Arthur ja näkymättömät: The New Minimoy Adventures</w:t>
      </w:r>
    </w:p>
    <w:p>
      <w:r>
        <w:rPr>
          <w:b/>
        </w:rPr>
        <w:t xml:space="preserve">Tulos</w:t>
      </w:r>
    </w:p>
    <w:p>
      <w:r>
        <w:t xml:space="preserve">Ramona ja Beezus</w:t>
      </w:r>
    </w:p>
    <w:p>
      <w:r>
        <w:rPr>
          <w:b/>
        </w:rPr>
        <w:t xml:space="preserve">Tulos</w:t>
      </w:r>
    </w:p>
    <w:p>
      <w:r>
        <w:t xml:space="preserve">Toinen tuhkimotarina</w:t>
      </w:r>
    </w:p>
    <w:p>
      <w:r>
        <w:rPr>
          <w:b/>
        </w:rPr>
        <w:t xml:space="preserve">Tulos</w:t>
      </w:r>
    </w:p>
    <w:p>
      <w:r>
        <w:t xml:space="preserve">Horton Hears a Who!</w:t>
      </w:r>
    </w:p>
    <w:p>
      <w:r>
        <w:rPr>
          <w:b/>
        </w:rPr>
        <w:t xml:space="preserve">Tulos</w:t>
      </w:r>
    </w:p>
    <w:p>
      <w:r>
        <w:t xml:space="preserve">Arthur ja Maltazardin kosto</w:t>
      </w:r>
    </w:p>
    <w:p>
      <w:r>
        <w:rPr>
          <w:b/>
        </w:rPr>
        <w:t xml:space="preserve">Tulos</w:t>
      </w:r>
    </w:p>
    <w:p>
      <w:r>
        <w:t xml:space="preserve">Prinsessan suojeluohjelma</w:t>
      </w:r>
    </w:p>
    <w:p>
      <w:r>
        <w:rPr>
          <w:b/>
        </w:rPr>
        <w:t xml:space="preserve">Esimerkki 1.1249</w:t>
      </w:r>
    </w:p>
    <w:p>
      <w:r>
        <w:t xml:space="preserve">ketä islamilaiset palvovat?</w:t>
      </w:r>
    </w:p>
    <w:p>
      <w:r>
        <w:rPr>
          <w:b/>
        </w:rPr>
        <w:t xml:space="preserve">Tulos</w:t>
      </w:r>
    </w:p>
    <w:p>
      <w:r>
        <w:t xml:space="preserve">Allah</w:t>
      </w:r>
    </w:p>
    <w:p>
      <w:r>
        <w:rPr>
          <w:b/>
        </w:rPr>
        <w:t xml:space="preserve">Esimerkki 1.1250</w:t>
      </w:r>
    </w:p>
    <w:p>
      <w:r>
        <w:t xml:space="preserve">Missä Bosnia ja Hertsegovina on?</w:t>
      </w:r>
    </w:p>
    <w:p>
      <w:r>
        <w:rPr>
          <w:b/>
        </w:rPr>
        <w:t xml:space="preserve">Tulos</w:t>
      </w:r>
    </w:p>
    <w:p>
      <w:r>
        <w:t xml:space="preserve">Eurooppa</w:t>
      </w:r>
    </w:p>
    <w:p>
      <w:r>
        <w:rPr>
          <w:b/>
        </w:rPr>
        <w:t xml:space="preserve">Tulos</w:t>
      </w:r>
    </w:p>
    <w:p>
      <w:r>
        <w:t xml:space="preserve">Euraasia</w:t>
      </w:r>
    </w:p>
    <w:p>
      <w:r>
        <w:rPr>
          <w:b/>
        </w:rPr>
        <w:t xml:space="preserve">Tulos</w:t>
      </w:r>
    </w:p>
    <w:p>
      <w:r>
        <w:t xml:space="preserve">Balkan</w:t>
      </w:r>
    </w:p>
    <w:p>
      <w:r>
        <w:rPr>
          <w:b/>
        </w:rPr>
        <w:t xml:space="preserve">Esimerkki 1.1251</w:t>
      </w:r>
    </w:p>
    <w:p>
      <w:r>
        <w:t xml:space="preserve">Millainen hallitusmuoto Brasiliassa on?</w:t>
      </w:r>
    </w:p>
    <w:p>
      <w:r>
        <w:rPr>
          <w:b/>
        </w:rPr>
        <w:t xml:space="preserve">Tulos</w:t>
      </w:r>
    </w:p>
    <w:p>
      <w:r>
        <w:t xml:space="preserve">Perustuslaillinen tasavalta</w:t>
      </w:r>
    </w:p>
    <w:p>
      <w:r>
        <w:rPr>
          <w:b/>
        </w:rPr>
        <w:t xml:space="preserve">Tulos</w:t>
      </w:r>
    </w:p>
    <w:p>
      <w:r>
        <w:t xml:space="preserve">Presidenttijärjestelmä</w:t>
      </w:r>
    </w:p>
    <w:p>
      <w:r>
        <w:rPr>
          <w:b/>
        </w:rPr>
        <w:t xml:space="preserve">Tulos</w:t>
      </w:r>
    </w:p>
    <w:p>
      <w:r>
        <w:t xml:space="preserve">Liittotasavalta</w:t>
      </w:r>
    </w:p>
    <w:p>
      <w:r>
        <w:rPr>
          <w:b/>
        </w:rPr>
        <w:t xml:space="preserve">Esimerkki 1.1252</w:t>
      </w:r>
    </w:p>
    <w:p>
      <w:r>
        <w:t xml:space="preserve">Kuka näyttelee Walteria Fringeissä?</w:t>
      </w:r>
    </w:p>
    <w:p>
      <w:r>
        <w:rPr>
          <w:b/>
        </w:rPr>
        <w:t xml:space="preserve">Tulos</w:t>
      </w:r>
    </w:p>
    <w:p>
      <w:r>
        <w:t xml:space="preserve">John Noble</w:t>
      </w:r>
    </w:p>
    <w:p>
      <w:r>
        <w:rPr>
          <w:b/>
        </w:rPr>
        <w:t xml:space="preserve">Esimerkki 1.1253</w:t>
      </w:r>
    </w:p>
    <w:p>
      <w:r>
        <w:t xml:space="preserve">Mistä maista Manner-Eurooppa koostuu?</w:t>
      </w:r>
    </w:p>
    <w:p>
      <w:r>
        <w:rPr>
          <w:b/>
        </w:rPr>
        <w:t xml:space="preserve">Tulos</w:t>
      </w:r>
    </w:p>
    <w:p>
      <w:r>
        <w:t xml:space="preserve">Yhdistynyt kuningaskunta</w:t>
      </w:r>
    </w:p>
    <w:p>
      <w:r>
        <w:rPr>
          <w:b/>
        </w:rPr>
        <w:t xml:space="preserve">Tulos</w:t>
      </w:r>
    </w:p>
    <w:p>
      <w:r>
        <w:t xml:space="preserve">Albania</w:t>
      </w:r>
    </w:p>
    <w:p>
      <w:r>
        <w:rPr>
          <w:b/>
        </w:rPr>
        <w:t xml:space="preserve">Tulos</w:t>
      </w:r>
    </w:p>
    <w:p>
      <w:r>
        <w:t xml:space="preserve">Suomi</w:t>
      </w:r>
    </w:p>
    <w:p>
      <w:r>
        <w:rPr>
          <w:b/>
        </w:rPr>
        <w:t xml:space="preserve">Tulos</w:t>
      </w:r>
    </w:p>
    <w:p>
      <w:r>
        <w:t xml:space="preserve">San Marino</w:t>
      </w:r>
    </w:p>
    <w:p>
      <w:r>
        <w:rPr>
          <w:b/>
        </w:rPr>
        <w:t xml:space="preserve">Tulos</w:t>
      </w:r>
    </w:p>
    <w:p>
      <w:r>
        <w:t xml:space="preserve">Ranska</w:t>
      </w:r>
    </w:p>
    <w:p>
      <w:r>
        <w:rPr>
          <w:b/>
        </w:rPr>
        <w:t xml:space="preserve">Tulos</w:t>
      </w:r>
    </w:p>
    <w:p>
      <w:r>
        <w:t xml:space="preserve">Andorra</w:t>
      </w:r>
    </w:p>
    <w:p>
      <w:r>
        <w:rPr>
          <w:b/>
        </w:rPr>
        <w:t xml:space="preserve">Tulos</w:t>
      </w:r>
    </w:p>
    <w:p>
      <w:r>
        <w:t xml:space="preserve">Liechtenstein</w:t>
      </w:r>
    </w:p>
    <w:p>
      <w:r>
        <w:rPr>
          <w:b/>
        </w:rPr>
        <w:t xml:space="preserve">Tulos</w:t>
      </w:r>
    </w:p>
    <w:p>
      <w:r>
        <w:t xml:space="preserve">Georgia</w:t>
      </w:r>
    </w:p>
    <w:p>
      <w:r>
        <w:rPr>
          <w:b/>
        </w:rPr>
        <w:t xml:space="preserve">Tulos</w:t>
      </w:r>
    </w:p>
    <w:p>
      <w:r>
        <w:t xml:space="preserve">Saksa</w:t>
      </w:r>
    </w:p>
    <w:p>
      <w:r>
        <w:rPr>
          <w:b/>
        </w:rPr>
        <w:t xml:space="preserve">Tulos</w:t>
      </w:r>
    </w:p>
    <w:p>
      <w:r>
        <w:t xml:space="preserve">Belgia</w:t>
      </w:r>
    </w:p>
    <w:p>
      <w:r>
        <w:rPr>
          <w:b/>
        </w:rPr>
        <w:t xml:space="preserve">Esimerkki 1.1254</w:t>
      </w:r>
    </w:p>
    <w:p>
      <w:r>
        <w:t xml:space="preserve">minkä osavaltioiden läpi Connecticut-joki virtaa?</w:t>
      </w:r>
    </w:p>
    <w:p>
      <w:r>
        <w:rPr>
          <w:b/>
        </w:rPr>
        <w:t xml:space="preserve">Tulos</w:t>
      </w:r>
    </w:p>
    <w:p>
      <w:r>
        <w:t xml:space="preserve">Vermont</w:t>
      </w:r>
    </w:p>
    <w:p>
      <w:r>
        <w:rPr>
          <w:b/>
        </w:rPr>
        <w:t xml:space="preserve">Tulos</w:t>
      </w:r>
    </w:p>
    <w:p>
      <w:r>
        <w:t xml:space="preserve">Connecticut</w:t>
      </w:r>
    </w:p>
    <w:p>
      <w:r>
        <w:rPr>
          <w:b/>
        </w:rPr>
        <w:t xml:space="preserve">Tulos</w:t>
      </w:r>
    </w:p>
    <w:p>
      <w:r>
        <w:t xml:space="preserve">New Hampshire</w:t>
      </w:r>
    </w:p>
    <w:p>
      <w:r>
        <w:rPr>
          <w:b/>
        </w:rPr>
        <w:t xml:space="preserve">Tulos</w:t>
      </w:r>
    </w:p>
    <w:p>
      <w:r>
        <w:t xml:space="preserve">Massachusetts</w:t>
      </w:r>
    </w:p>
    <w:p>
      <w:r>
        <w:rPr>
          <w:b/>
        </w:rPr>
        <w:t xml:space="preserve">Esimerkki 1.1255</w:t>
      </w:r>
    </w:p>
    <w:p>
      <w:r>
        <w:t xml:space="preserve">mitä nestle omistaa?</w:t>
      </w:r>
    </w:p>
    <w:p>
      <w:r>
        <w:rPr>
          <w:b/>
        </w:rPr>
        <w:t xml:space="preserve">Tulos</w:t>
      </w:r>
    </w:p>
    <w:p>
      <w:r>
        <w:t xml:space="preserve">Suklaa ja kaakaotuotteet</w:t>
      </w:r>
    </w:p>
    <w:p>
      <w:r>
        <w:rPr>
          <w:b/>
        </w:rPr>
        <w:t xml:space="preserve">Tulos</w:t>
      </w:r>
    </w:p>
    <w:p>
      <w:r>
        <w:t xml:space="preserve">Jäätelön ja jäädytettyjen jälkiruokien valmistus</w:t>
      </w:r>
    </w:p>
    <w:p>
      <w:r>
        <w:rPr>
          <w:b/>
        </w:rPr>
        <w:t xml:space="preserve">Tulos</w:t>
      </w:r>
    </w:p>
    <w:p>
      <w:r>
        <w:t xml:space="preserve">Pullotetun veden valmistus</w:t>
      </w:r>
    </w:p>
    <w:p>
      <w:r>
        <w:rPr>
          <w:b/>
        </w:rPr>
        <w:t xml:space="preserve">Tulos</w:t>
      </w:r>
    </w:p>
    <w:p>
      <w:r>
        <w:t xml:space="preserve">Keksit ja keksit</w:t>
      </w:r>
    </w:p>
    <w:p>
      <w:r>
        <w:rPr>
          <w:b/>
        </w:rPr>
        <w:t xml:space="preserve">Tulos</w:t>
      </w:r>
    </w:p>
    <w:p>
      <w:r>
        <w:t xml:space="preserve">Pullotetut ja purkitetut virvoitusjuomat ja hiilihapolliset vedet</w:t>
      </w:r>
    </w:p>
    <w:p>
      <w:r>
        <w:rPr>
          <w:b/>
        </w:rPr>
        <w:t xml:space="preserve">Tulos</w:t>
      </w:r>
    </w:p>
    <w:p>
      <w:r>
        <w:t xml:space="preserve">Virvoitusjuomien valmistus</w:t>
      </w:r>
    </w:p>
    <w:p>
      <w:r>
        <w:rPr>
          <w:b/>
        </w:rPr>
        <w:t xml:space="preserve">Esimerkki 1.1256</w:t>
      </w:r>
    </w:p>
    <w:p>
      <w:r>
        <w:t xml:space="preserve">mitä valuuttaa minun pitäisi tuoda Dominikaaniseen tasavaltaan?</w:t>
      </w:r>
    </w:p>
    <w:p>
      <w:r>
        <w:rPr>
          <w:b/>
        </w:rPr>
        <w:t xml:space="preserve">Tulos</w:t>
      </w:r>
    </w:p>
    <w:p>
      <w:r>
        <w:t xml:space="preserve">Dominikaaninen peso</w:t>
      </w:r>
    </w:p>
    <w:p>
      <w:r>
        <w:rPr>
          <w:b/>
        </w:rPr>
        <w:t xml:space="preserve">Esimerkki 1.1257</w:t>
      </w:r>
    </w:p>
    <w:p>
      <w:r>
        <w:t xml:space="preserve">mihin islamilaiset uskovat?</w:t>
      </w:r>
    </w:p>
    <w:p>
      <w:r>
        <w:rPr>
          <w:b/>
        </w:rPr>
        <w:t xml:space="preserve">Tulos</w:t>
      </w:r>
    </w:p>
    <w:p>
      <w:r>
        <w:t xml:space="preserve">Muslimit</w:t>
      </w:r>
    </w:p>
    <w:p>
      <w:r>
        <w:rPr>
          <w:b/>
        </w:rPr>
        <w:t xml:space="preserve">Esimerkki 1.1258</w:t>
      </w:r>
    </w:p>
    <w:p>
      <w:r>
        <w:t xml:space="preserve">missä elokuvissa Taylor Lautner on näytellyt?</w:t>
      </w:r>
    </w:p>
    <w:p>
      <w:r>
        <w:rPr>
          <w:b/>
        </w:rPr>
        <w:t xml:space="preserve">Tulos</w:t>
      </w:r>
    </w:p>
    <w:p>
      <w:r>
        <w:t xml:space="preserve">Uusi kuu</w:t>
      </w:r>
    </w:p>
    <w:p>
      <w:r>
        <w:rPr>
          <w:b/>
        </w:rPr>
        <w:t xml:space="preserve">Tulos</w:t>
      </w:r>
    </w:p>
    <w:p>
      <w:r>
        <w:t xml:space="preserve">Hän on kiusaaja, Charlie Brown</w:t>
      </w:r>
    </w:p>
    <w:p>
      <w:r>
        <w:rPr>
          <w:b/>
        </w:rPr>
        <w:t xml:space="preserve">Tulos</w:t>
      </w:r>
    </w:p>
    <w:p>
      <w:r>
        <w:t xml:space="preserve">Eclipse</w:t>
      </w:r>
    </w:p>
    <w:p>
      <w:r>
        <w:rPr>
          <w:b/>
        </w:rPr>
        <w:t xml:space="preserve">Tulos</w:t>
      </w:r>
    </w:p>
    <w:p>
      <w:r>
        <w:t xml:space="preserve">Tusinan verran halvemmalla 2</w:t>
      </w:r>
    </w:p>
    <w:p>
      <w:r>
        <w:rPr>
          <w:b/>
        </w:rPr>
        <w:t xml:space="preserve">Tulos</w:t>
      </w:r>
    </w:p>
    <w:p>
      <w:r>
        <w:t xml:space="preserve">Incarceron</w:t>
      </w:r>
    </w:p>
    <w:p>
      <w:r>
        <w:rPr>
          <w:b/>
        </w:rPr>
        <w:t xml:space="preserve">Tulos</w:t>
      </w:r>
    </w:p>
    <w:p>
      <w:r>
        <w:t xml:space="preserve">Sharkboyn ja Lavagirlin seikkailut</w:t>
      </w:r>
    </w:p>
    <w:p>
      <w:r>
        <w:rPr>
          <w:b/>
        </w:rPr>
        <w:t xml:space="preserve">Tulos</w:t>
      </w:r>
    </w:p>
    <w:p>
      <w:r>
        <w:t xml:space="preserve">Rakas Eleanor</w:t>
      </w:r>
    </w:p>
    <w:p>
      <w:r>
        <w:rPr>
          <w:b/>
        </w:rPr>
        <w:t xml:space="preserve">Tulos</w:t>
      </w:r>
    </w:p>
    <w:p>
      <w:r>
        <w:t xml:space="preserve">Kaappaus</w:t>
      </w:r>
    </w:p>
    <w:p>
      <w:r>
        <w:rPr>
          <w:b/>
        </w:rPr>
        <w:t xml:space="preserve">Tulos</w:t>
      </w:r>
    </w:p>
    <w:p>
      <w:r>
        <w:t xml:space="preserve">Shadow Fury</w:t>
      </w:r>
    </w:p>
    <w:p>
      <w:r>
        <w:rPr>
          <w:b/>
        </w:rPr>
        <w:t xml:space="preserve">Tulos</w:t>
      </w:r>
    </w:p>
    <w:p>
      <w:r>
        <w:t xml:space="preserve">Unelmien kenttä 2: Lockout</w:t>
      </w:r>
    </w:p>
    <w:p>
      <w:r>
        <w:rPr>
          <w:b/>
        </w:rPr>
        <w:t xml:space="preserve">Esimerkki 1.1259</w:t>
      </w:r>
    </w:p>
    <w:p>
      <w:r>
        <w:t xml:space="preserve">mitä tarkoittaa termi prima donna?</w:t>
      </w:r>
    </w:p>
    <w:p>
      <w:r>
        <w:rPr>
          <w:b/>
        </w:rPr>
        <w:t xml:space="preserve">Tulos</w:t>
      </w:r>
    </w:p>
    <w:p>
      <w:r>
        <w:t xml:space="preserve">Henkilökohtainen avustaja</w:t>
      </w:r>
    </w:p>
    <w:p>
      <w:r>
        <w:rPr>
          <w:b/>
        </w:rPr>
        <w:t xml:space="preserve">Tulos</w:t>
      </w:r>
    </w:p>
    <w:p>
      <w:r>
        <w:t xml:space="preserve">tilapäistyöntekijä</w:t>
      </w:r>
    </w:p>
    <w:p>
      <w:r>
        <w:rPr>
          <w:b/>
        </w:rPr>
        <w:t xml:space="preserve">Esimerkki 1.1260</w:t>
      </w:r>
    </w:p>
    <w:p>
      <w:r>
        <w:t xml:space="preserve">mitä urheilulajia Rebecca Adlington harrastaa?</w:t>
      </w:r>
    </w:p>
    <w:p>
      <w:r>
        <w:rPr>
          <w:b/>
        </w:rPr>
        <w:t xml:space="preserve">Tulos</w:t>
      </w:r>
    </w:p>
    <w:p>
      <w:r>
        <w:t xml:space="preserve">Uinti</w:t>
      </w:r>
    </w:p>
    <w:p>
      <w:r>
        <w:rPr>
          <w:b/>
        </w:rPr>
        <w:t xml:space="preserve">Esimerkki 1.1261</w:t>
      </w:r>
    </w:p>
    <w:p>
      <w:r>
        <w:t xml:space="preserve">mistä kaupungista jacksonville jaguars on kotoisin?</w:t>
      </w:r>
    </w:p>
    <w:p>
      <w:r>
        <w:rPr>
          <w:b/>
        </w:rPr>
        <w:t xml:space="preserve">Tulos</w:t>
      </w:r>
    </w:p>
    <w:p>
      <w:r>
        <w:t xml:space="preserve">Jacksonville</w:t>
      </w:r>
    </w:p>
    <w:p>
      <w:r>
        <w:rPr>
          <w:b/>
        </w:rPr>
        <w:t xml:space="preserve">Esimerkki 1.1262</w:t>
      </w:r>
    </w:p>
    <w:p>
      <w:r>
        <w:t xml:space="preserve">kuka voittaa vuoden 2011 NHL-stanley cupin?</w:t>
      </w:r>
    </w:p>
    <w:p>
      <w:r>
        <w:rPr>
          <w:b/>
        </w:rPr>
        <w:t xml:space="preserve">Tulos</w:t>
      </w:r>
    </w:p>
    <w:p>
      <w:r>
        <w:t xml:space="preserve">Kanada</w:t>
      </w:r>
    </w:p>
    <w:p>
      <w:r>
        <w:rPr>
          <w:b/>
        </w:rPr>
        <w:t xml:space="preserve">Esimerkki 1.1263</w:t>
      </w:r>
    </w:p>
    <w:p>
      <w:r>
        <w:t xml:space="preserve">Missä Peter King asuu?</w:t>
      </w:r>
    </w:p>
    <w:p>
      <w:r>
        <w:rPr>
          <w:b/>
        </w:rPr>
        <w:t xml:space="preserve">Tulos</w:t>
      </w:r>
    </w:p>
    <w:p>
      <w:r>
        <w:t xml:space="preserve">New York City</w:t>
      </w:r>
    </w:p>
    <w:p>
      <w:r>
        <w:rPr>
          <w:b/>
        </w:rPr>
        <w:t xml:space="preserve">Esimerkki 1.1264</w:t>
      </w:r>
    </w:p>
    <w:p>
      <w:r>
        <w:t xml:space="preserve">kuka oli Simban ääni?</w:t>
      </w:r>
    </w:p>
    <w:p>
      <w:r>
        <w:rPr>
          <w:b/>
        </w:rPr>
        <w:t xml:space="preserve">Tulos</w:t>
      </w:r>
    </w:p>
    <w:p>
      <w:r>
        <w:t xml:space="preserve">Matthew Broderick</w:t>
      </w:r>
    </w:p>
    <w:p>
      <w:r>
        <w:rPr>
          <w:b/>
        </w:rPr>
        <w:t xml:space="preserve">Esimerkki 1.1265</w:t>
      </w:r>
    </w:p>
    <w:p>
      <w:r>
        <w:t xml:space="preserve">mistä henry ford tunnettiin parhaiten?</w:t>
      </w:r>
    </w:p>
    <w:p>
      <w:r>
        <w:rPr>
          <w:b/>
        </w:rPr>
        <w:t xml:space="preserve">Tulos</w:t>
      </w:r>
    </w:p>
    <w:p>
      <w:r>
        <w:t xml:space="preserve">Teollisuudenharjoittaja</w:t>
      </w:r>
    </w:p>
    <w:p>
      <w:r>
        <w:rPr>
          <w:b/>
        </w:rPr>
        <w:t xml:space="preserve">Esimerkki 1.1266</w:t>
      </w:r>
    </w:p>
    <w:p>
      <w:r>
        <w:t xml:space="preserve">mikä on boston celticsin nykyinen pelaajaluettelo?</w:t>
      </w:r>
    </w:p>
    <w:p>
      <w:r>
        <w:rPr>
          <w:b/>
        </w:rPr>
        <w:t xml:space="preserve">Tulos</w:t>
      </w:r>
    </w:p>
    <w:p>
      <w:r>
        <w:t xml:space="preserve">Jeff Green</w:t>
      </w:r>
    </w:p>
    <w:p>
      <w:r>
        <w:rPr>
          <w:b/>
        </w:rPr>
        <w:t xml:space="preserve">Tulos</w:t>
      </w:r>
    </w:p>
    <w:p>
      <w:r>
        <w:t xml:space="preserve">Jason Terry</w:t>
      </w:r>
    </w:p>
    <w:p>
      <w:r>
        <w:rPr>
          <w:b/>
        </w:rPr>
        <w:t xml:space="preserve">Tulos</w:t>
      </w:r>
    </w:p>
    <w:p>
      <w:r>
        <w:t xml:space="preserve">Kevin Garnett</w:t>
      </w:r>
    </w:p>
    <w:p>
      <w:r>
        <w:rPr>
          <w:b/>
        </w:rPr>
        <w:t xml:space="preserve">Tulos</w:t>
      </w:r>
    </w:p>
    <w:p>
      <w:r>
        <w:t xml:space="preserve">Rajon Rondo</w:t>
      </w:r>
    </w:p>
    <w:p>
      <w:r>
        <w:rPr>
          <w:b/>
        </w:rPr>
        <w:t xml:space="preserve">Tulos</w:t>
      </w:r>
    </w:p>
    <w:p>
      <w:r>
        <w:t xml:space="preserve">Fab Melo</w:t>
      </w:r>
    </w:p>
    <w:p>
      <w:r>
        <w:rPr>
          <w:b/>
        </w:rPr>
        <w:t xml:space="preserve">Tulos</w:t>
      </w:r>
    </w:p>
    <w:p>
      <w:r>
        <w:t xml:space="preserve">Brandon Bass</w:t>
      </w:r>
    </w:p>
    <w:p>
      <w:r>
        <w:rPr>
          <w:b/>
        </w:rPr>
        <w:t xml:space="preserve">Tulos</w:t>
      </w:r>
    </w:p>
    <w:p>
      <w:r>
        <w:t xml:space="preserve">Jared Sullinger</w:t>
      </w:r>
    </w:p>
    <w:p>
      <w:r>
        <w:rPr>
          <w:b/>
        </w:rPr>
        <w:t xml:space="preserve">Tulos</w:t>
      </w:r>
    </w:p>
    <w:p>
      <w:r>
        <w:t xml:space="preserve">Avery Bradley</w:t>
      </w:r>
    </w:p>
    <w:p>
      <w:r>
        <w:rPr>
          <w:b/>
        </w:rPr>
        <w:t xml:space="preserve">Tulos</w:t>
      </w:r>
    </w:p>
    <w:p>
      <w:r>
        <w:t xml:space="preserve">Paul Pierce</w:t>
      </w:r>
    </w:p>
    <w:p>
      <w:r>
        <w:rPr>
          <w:b/>
        </w:rPr>
        <w:t xml:space="preserve">Tulos</w:t>
      </w:r>
    </w:p>
    <w:p>
      <w:r>
        <w:t xml:space="preserve">Courtney Lee</w:t>
      </w:r>
    </w:p>
    <w:p>
      <w:r>
        <w:rPr>
          <w:b/>
        </w:rPr>
        <w:t xml:space="preserve">Esimerkki 1.1267</w:t>
      </w:r>
    </w:p>
    <w:p>
      <w:r>
        <w:t xml:space="preserve">kuka omistaa Chrysler Corporation 2012?</w:t>
      </w:r>
    </w:p>
    <w:p>
      <w:r>
        <w:rPr>
          <w:b/>
        </w:rPr>
        <w:t xml:space="preserve">Tulos</w:t>
      </w:r>
    </w:p>
    <w:p>
      <w:r>
        <w:t xml:space="preserve">Walter Chrysler</w:t>
      </w:r>
    </w:p>
    <w:p>
      <w:r>
        <w:rPr>
          <w:b/>
        </w:rPr>
        <w:t xml:space="preserve">Esimerkki 1.1268</w:t>
      </w:r>
    </w:p>
    <w:p>
      <w:r>
        <w:t xml:space="preserve">miksi kutsutaan Venäjän valuuttaa?</w:t>
      </w:r>
    </w:p>
    <w:p>
      <w:r>
        <w:rPr>
          <w:b/>
        </w:rPr>
        <w:t xml:space="preserve">Tulos</w:t>
      </w:r>
    </w:p>
    <w:p>
      <w:r>
        <w:t xml:space="preserve">Venäjän rupla</w:t>
      </w:r>
    </w:p>
    <w:p>
      <w:r>
        <w:rPr>
          <w:b/>
        </w:rPr>
        <w:t xml:space="preserve">Esimerkki 1.1269</w:t>
      </w:r>
    </w:p>
    <w:p>
      <w:r>
        <w:t xml:space="preserve">minä vuosina Barry Bonds pelasi?</w:t>
      </w:r>
    </w:p>
    <w:p>
      <w:r>
        <w:rPr>
          <w:b/>
        </w:rPr>
        <w:t xml:space="preserve">Tulos</w:t>
      </w:r>
    </w:p>
    <w:p>
      <w:r>
        <w:t xml:space="preserve">Major League Baseball -kausi 2001</w:t>
      </w:r>
    </w:p>
    <w:p>
      <w:r>
        <w:rPr>
          <w:b/>
        </w:rPr>
        <w:t xml:space="preserve">Tulos</w:t>
      </w:r>
    </w:p>
    <w:p>
      <w:r>
        <w:t xml:space="preserve">Major League Baseball -kausi 1990</w:t>
      </w:r>
    </w:p>
    <w:p>
      <w:r>
        <w:rPr>
          <w:b/>
        </w:rPr>
        <w:t xml:space="preserve">Tulos</w:t>
      </w:r>
    </w:p>
    <w:p>
      <w:r>
        <w:t xml:space="preserve">1996 Major League Baseball-kausi</w:t>
      </w:r>
    </w:p>
    <w:p>
      <w:r>
        <w:rPr>
          <w:b/>
        </w:rPr>
        <w:t xml:space="preserve">Tulos</w:t>
      </w:r>
    </w:p>
    <w:p>
      <w:r>
        <w:t xml:space="preserve">1993 Major League Baseball-kausi</w:t>
      </w:r>
    </w:p>
    <w:p>
      <w:r>
        <w:rPr>
          <w:b/>
        </w:rPr>
        <w:t xml:space="preserve">Tulos</w:t>
      </w:r>
    </w:p>
    <w:p>
      <w:r>
        <w:t xml:space="preserve">1992 Major League Baseball-kausi</w:t>
      </w:r>
    </w:p>
    <w:p>
      <w:r>
        <w:rPr>
          <w:b/>
        </w:rPr>
        <w:t xml:space="preserve">Tulos</w:t>
      </w:r>
    </w:p>
    <w:p>
      <w:r>
        <w:t xml:space="preserve">2002 Major League Baseball-kausi</w:t>
      </w:r>
    </w:p>
    <w:p>
      <w:r>
        <w:rPr>
          <w:b/>
        </w:rPr>
        <w:t xml:space="preserve">Tulos</w:t>
      </w:r>
    </w:p>
    <w:p>
      <w:r>
        <w:t xml:space="preserve">2003 Major League Baseball -kausi</w:t>
      </w:r>
    </w:p>
    <w:p>
      <w:r>
        <w:rPr>
          <w:b/>
        </w:rPr>
        <w:t xml:space="preserve">Tulos</w:t>
      </w:r>
    </w:p>
    <w:p>
      <w:r>
        <w:t xml:space="preserve">2004 Major League Baseball -kausi</w:t>
      </w:r>
    </w:p>
    <w:p>
      <w:r>
        <w:rPr>
          <w:b/>
        </w:rPr>
        <w:t xml:space="preserve">Tulos</w:t>
      </w:r>
    </w:p>
    <w:p>
      <w:r>
        <w:t xml:space="preserve">1998 Major League Baseball-kausi</w:t>
      </w:r>
    </w:p>
    <w:p>
      <w:r>
        <w:rPr>
          <w:b/>
        </w:rPr>
        <w:t xml:space="preserve">Esimerkki 1.1270</w:t>
      </w:r>
    </w:p>
    <w:p>
      <w:r>
        <w:t xml:space="preserve">Kuka näytteli Emma Frostia?</w:t>
      </w:r>
    </w:p>
    <w:p>
      <w:r>
        <w:rPr>
          <w:b/>
        </w:rPr>
        <w:t xml:space="preserve">Tulos</w:t>
      </w:r>
    </w:p>
    <w:p>
      <w:r>
        <w:t xml:space="preserve">Finola Hughes</w:t>
      </w:r>
    </w:p>
    <w:p>
      <w:r>
        <w:rPr>
          <w:b/>
        </w:rPr>
        <w:t xml:space="preserve">Tulos</w:t>
      </w:r>
    </w:p>
    <w:p>
      <w:r>
        <w:t xml:space="preserve">Tahyna Tozzi</w:t>
      </w:r>
    </w:p>
    <w:p>
      <w:r>
        <w:rPr>
          <w:b/>
        </w:rPr>
        <w:t xml:space="preserve">Tulos</w:t>
      </w:r>
    </w:p>
    <w:p>
      <w:r>
        <w:t xml:space="preserve">Tammikuu Jones</w:t>
      </w:r>
    </w:p>
    <w:p>
      <w:r>
        <w:rPr>
          <w:b/>
        </w:rPr>
        <w:t xml:space="preserve">Esimerkki 1.1271</w:t>
      </w:r>
    </w:p>
    <w:p>
      <w:r>
        <w:t xml:space="preserve">kuka oli profeetta Muhammedin ensimmäinen vaimo?</w:t>
      </w:r>
    </w:p>
    <w:p>
      <w:r>
        <w:rPr>
          <w:b/>
        </w:rPr>
        <w:t xml:space="preserve">Tulos</w:t>
      </w:r>
    </w:p>
    <w:p>
      <w:r>
        <w:t xml:space="preserve">Khadija bint Khuwaylid</w:t>
      </w:r>
    </w:p>
    <w:p>
      <w:r>
        <w:rPr>
          <w:b/>
        </w:rPr>
        <w:t xml:space="preserve">Esimerkki 1.1272</w:t>
      </w:r>
    </w:p>
    <w:p>
      <w:r>
        <w:t xml:space="preserve">mitä villieläimiä Coloradossa elää?</w:t>
      </w:r>
    </w:p>
    <w:p>
      <w:r>
        <w:rPr>
          <w:b/>
        </w:rPr>
        <w:t xml:space="preserve">Tulos</w:t>
      </w:r>
    </w:p>
    <w:p>
      <w:r>
        <w:t xml:space="preserve">Tunturikiuru</w:t>
      </w:r>
    </w:p>
    <w:p>
      <w:r>
        <w:rPr>
          <w:b/>
        </w:rPr>
        <w:t xml:space="preserve">Esimerkki 1.1273</w:t>
      </w:r>
    </w:p>
    <w:p>
      <w:r>
        <w:t xml:space="preserve">kuka on Dominikaanisen tasavallan johtaja 2011?</w:t>
      </w:r>
    </w:p>
    <w:p>
      <w:r>
        <w:rPr>
          <w:b/>
        </w:rPr>
        <w:t xml:space="preserve">Tulos</w:t>
      </w:r>
    </w:p>
    <w:p>
      <w:r>
        <w:t xml:space="preserve">Leonel Fernández</w:t>
      </w:r>
    </w:p>
    <w:p>
      <w:r>
        <w:rPr>
          <w:b/>
        </w:rPr>
        <w:t xml:space="preserve">Esimerkki 1.1274</w:t>
      </w:r>
    </w:p>
    <w:p>
      <w:r>
        <w:t xml:space="preserve">Minkä tyyppinen hallitus Pohjois-Korea on?</w:t>
      </w:r>
    </w:p>
    <w:p>
      <w:r>
        <w:rPr>
          <w:b/>
        </w:rPr>
        <w:t xml:space="preserve">Tulos</w:t>
      </w:r>
    </w:p>
    <w:p>
      <w:r>
        <w:t xml:space="preserve">Juche</w:t>
      </w:r>
    </w:p>
    <w:p>
      <w:r>
        <w:rPr>
          <w:b/>
        </w:rPr>
        <w:t xml:space="preserve">Esimerkki 1.1275</w:t>
      </w:r>
    </w:p>
    <w:p>
      <w:r>
        <w:t xml:space="preserve">missä aikavyöhykkeessä Texas San Antonio on?</w:t>
      </w:r>
    </w:p>
    <w:p>
      <w:r>
        <w:rPr>
          <w:b/>
        </w:rPr>
        <w:t xml:space="preserve">Tulos</w:t>
      </w:r>
    </w:p>
    <w:p>
      <w:r>
        <w:t xml:space="preserve">Keskiaikavyöhyke</w:t>
      </w:r>
    </w:p>
    <w:p>
      <w:r>
        <w:rPr>
          <w:b/>
        </w:rPr>
        <w:t xml:space="preserve">Esimerkki 1.1276</w:t>
      </w:r>
    </w:p>
    <w:p>
      <w:r>
        <w:t xml:space="preserve">kuka näytteli Dumbledorea ensimmäisessä elokuvassa?</w:t>
      </w:r>
    </w:p>
    <w:p>
      <w:r>
        <w:rPr>
          <w:b/>
        </w:rPr>
        <w:t xml:space="preserve">Tulos</w:t>
      </w:r>
    </w:p>
    <w:p>
      <w:r>
        <w:t xml:space="preserve">Richard Harris</w:t>
      </w:r>
    </w:p>
    <w:p>
      <w:r>
        <w:rPr>
          <w:b/>
        </w:rPr>
        <w:t xml:space="preserve">Esimerkki 1.1277</w:t>
      </w:r>
    </w:p>
    <w:p>
      <w:r>
        <w:t xml:space="preserve">mihin Saksan vallankumous johti?</w:t>
      </w:r>
    </w:p>
    <w:p>
      <w:r>
        <w:rPr>
          <w:b/>
        </w:rPr>
        <w:t xml:space="preserve">Tulos</w:t>
      </w:r>
    </w:p>
    <w:p>
      <w:r>
        <w:t xml:space="preserve">Saksan demokraattinen tasavalta</w:t>
      </w:r>
    </w:p>
    <w:p>
      <w:r>
        <w:rPr>
          <w:b/>
        </w:rPr>
        <w:t xml:space="preserve">Esimerkki 1.1278</w:t>
      </w:r>
    </w:p>
    <w:p>
      <w:r>
        <w:t xml:space="preserve">mihin maahan Islanti kuuluu?</w:t>
      </w:r>
    </w:p>
    <w:p>
      <w:r>
        <w:rPr>
          <w:b/>
        </w:rPr>
        <w:t xml:space="preserve">Tulos</w:t>
      </w:r>
    </w:p>
    <w:p>
      <w:r>
        <w:t xml:space="preserve">Islanti</w:t>
      </w:r>
    </w:p>
    <w:p>
      <w:r>
        <w:rPr>
          <w:b/>
        </w:rPr>
        <w:t xml:space="preserve">Esimerkki 1.1279</w:t>
      </w:r>
    </w:p>
    <w:p>
      <w:r>
        <w:t xml:space="preserve">mitä Eli Whitney keksi?</w:t>
      </w:r>
    </w:p>
    <w:p>
      <w:r>
        <w:rPr>
          <w:b/>
        </w:rPr>
        <w:t xml:space="preserve">Tulos</w:t>
      </w:r>
    </w:p>
    <w:p>
      <w:r>
        <w:t xml:space="preserve">Vaihdettavat osat</w:t>
      </w:r>
    </w:p>
    <w:p>
      <w:r>
        <w:rPr>
          <w:b/>
        </w:rPr>
        <w:t xml:space="preserve">Tulos</w:t>
      </w:r>
    </w:p>
    <w:p>
      <w:r>
        <w:t xml:space="preserve">Puuvillan puristamo</w:t>
      </w:r>
    </w:p>
    <w:p>
      <w:r>
        <w:rPr>
          <w:b/>
        </w:rPr>
        <w:t xml:space="preserve">Tulos</w:t>
      </w:r>
    </w:p>
    <w:p>
      <w:r>
        <w:t xml:space="preserve">Jyrsintä</w:t>
      </w:r>
    </w:p>
    <w:p>
      <w:r>
        <w:rPr>
          <w:b/>
        </w:rPr>
        <w:t xml:space="preserve">Esimerkki 1.1280</w:t>
      </w:r>
    </w:p>
    <w:p>
      <w:r>
        <w:t xml:space="preserve">Millä lentokentällä lennätte cabo san lucasiin?</w:t>
      </w:r>
    </w:p>
    <w:p>
      <w:r>
        <w:rPr>
          <w:b/>
        </w:rPr>
        <w:t xml:space="preserve">Tulos</w:t>
      </w:r>
    </w:p>
    <w:p>
      <w:r>
        <w:t xml:space="preserve">Cabo San Lucasin kansainvälinen lentoasema</w:t>
      </w:r>
    </w:p>
    <w:p>
      <w:r>
        <w:rPr>
          <w:b/>
        </w:rPr>
        <w:t xml:space="preserve">Esimerkki 1.1281</w:t>
      </w:r>
    </w:p>
    <w:p>
      <w:r>
        <w:t xml:space="preserve">minä vuonna Houston Rockets voitti ensimmäisen mestaruutensa?</w:t>
      </w:r>
    </w:p>
    <w:p>
      <w:r>
        <w:rPr>
          <w:b/>
        </w:rPr>
        <w:t xml:space="preserve">Tulos</w:t>
      </w:r>
    </w:p>
    <w:p>
      <w:r>
        <w:t xml:space="preserve">1994 NBA-finaalit</w:t>
      </w:r>
    </w:p>
    <w:p>
      <w:r>
        <w:rPr>
          <w:b/>
        </w:rPr>
        <w:t xml:space="preserve">Esimerkki 1.1282</w:t>
      </w:r>
    </w:p>
    <w:p>
      <w:r>
        <w:t xml:space="preserve">milloin george h.w. bush valittiin presidentiksi?</w:t>
      </w:r>
    </w:p>
    <w:p>
      <w:r>
        <w:rPr>
          <w:b/>
        </w:rPr>
        <w:t xml:space="preserve">Tulos</w:t>
      </w:r>
    </w:p>
    <w:p>
      <w:r>
        <w:t xml:space="preserve">1/20/1993</w:t>
      </w:r>
    </w:p>
    <w:p>
      <w:r>
        <w:rPr>
          <w:b/>
        </w:rPr>
        <w:t xml:space="preserve">Esimerkki 1.1283</w:t>
      </w:r>
    </w:p>
    <w:p>
      <w:r>
        <w:t xml:space="preserve">Kuka lauloi Pink Floydille?</w:t>
      </w:r>
    </w:p>
    <w:p>
      <w:r>
        <w:rPr>
          <w:b/>
        </w:rPr>
        <w:t xml:space="preserve">Tulos</w:t>
      </w:r>
    </w:p>
    <w:p>
      <w:r>
        <w:t xml:space="preserve">David Gilmour</w:t>
      </w:r>
    </w:p>
    <w:p>
      <w:r>
        <w:rPr>
          <w:b/>
        </w:rPr>
        <w:t xml:space="preserve">Esimerkki 1.1284</w:t>
      </w:r>
    </w:p>
    <w:p>
      <w:r>
        <w:t xml:space="preserve">missä maanosassa Yhdysvallat sijaitsee?</w:t>
      </w:r>
    </w:p>
    <w:p>
      <w:r>
        <w:rPr>
          <w:b/>
        </w:rPr>
        <w:t xml:space="preserve">Tulos</w:t>
      </w:r>
    </w:p>
    <w:p>
      <w:r>
        <w:t xml:space="preserve">Pohjois-Amerikka</w:t>
      </w:r>
    </w:p>
    <w:p>
      <w:r>
        <w:rPr>
          <w:b/>
        </w:rPr>
        <w:t xml:space="preserve">Esimerkki 1.1285</w:t>
      </w:r>
    </w:p>
    <w:p>
      <w:r>
        <w:t xml:space="preserve">mihin Donna Summers kuoli?</w:t>
      </w:r>
    </w:p>
    <w:p>
      <w:r>
        <w:rPr>
          <w:b/>
        </w:rPr>
        <w:t xml:space="preserve">Tulos</w:t>
      </w:r>
    </w:p>
    <w:p>
      <w:r>
        <w:t xml:space="preserve">Keuhkosyöpä</w:t>
      </w:r>
    </w:p>
    <w:p>
      <w:r>
        <w:rPr>
          <w:b/>
        </w:rPr>
        <w:t xml:space="preserve">Tulos</w:t>
      </w:r>
    </w:p>
    <w:p>
      <w:r>
        <w:t xml:space="preserve">Syöpä</w:t>
      </w:r>
    </w:p>
    <w:p>
      <w:r>
        <w:rPr>
          <w:b/>
        </w:rPr>
        <w:t xml:space="preserve">Esimerkki 1.1286</w:t>
      </w:r>
    </w:p>
    <w:p>
      <w:r>
        <w:t xml:space="preserve">Mikä on Nigerian poliittinen järjestelmä?</w:t>
      </w:r>
    </w:p>
    <w:p>
      <w:r>
        <w:rPr>
          <w:b/>
        </w:rPr>
        <w:t xml:space="preserve">Tulos</w:t>
      </w:r>
    </w:p>
    <w:p>
      <w:r>
        <w:t xml:space="preserve">Liittotasavalta</w:t>
      </w:r>
    </w:p>
    <w:p>
      <w:r>
        <w:rPr>
          <w:b/>
        </w:rPr>
        <w:t xml:space="preserve">Esimerkki 1.1287</w:t>
      </w:r>
    </w:p>
    <w:p>
      <w:r>
        <w:t xml:space="preserve">missä presidentti andrew jackson kasvoi?</w:t>
      </w:r>
    </w:p>
    <w:p>
      <w:r>
        <w:rPr>
          <w:b/>
        </w:rPr>
        <w:t xml:space="preserve">Tulos</w:t>
      </w:r>
    </w:p>
    <w:p>
      <w:r>
        <w:t xml:space="preserve">Waxhaws</w:t>
      </w:r>
    </w:p>
    <w:p>
      <w:r>
        <w:rPr>
          <w:b/>
        </w:rPr>
        <w:t xml:space="preserve">Esimerkki 1.1288</w:t>
      </w:r>
    </w:p>
    <w:p>
      <w:r>
        <w:t xml:space="preserve">ketkä olivat marilyn monroen vanhemmat?</w:t>
      </w:r>
    </w:p>
    <w:p>
      <w:r>
        <w:rPr>
          <w:b/>
        </w:rPr>
        <w:t xml:space="preserve">Tulos</w:t>
      </w:r>
    </w:p>
    <w:p>
      <w:r>
        <w:t xml:space="preserve">Charles Stanley Gifford</w:t>
      </w:r>
    </w:p>
    <w:p>
      <w:r>
        <w:rPr>
          <w:b/>
        </w:rPr>
        <w:t xml:space="preserve">Tulos</w:t>
      </w:r>
    </w:p>
    <w:p>
      <w:r>
        <w:t xml:space="preserve">Martin Edward Mortensen</w:t>
      </w:r>
    </w:p>
    <w:p>
      <w:r>
        <w:rPr>
          <w:b/>
        </w:rPr>
        <w:t xml:space="preserve">Tulos</w:t>
      </w:r>
    </w:p>
    <w:p>
      <w:r>
        <w:t xml:space="preserve">Gladys Pearl Baker</w:t>
      </w:r>
    </w:p>
    <w:p>
      <w:r>
        <w:rPr>
          <w:b/>
        </w:rPr>
        <w:t xml:space="preserve">Esimerkki 1.1289</w:t>
      </w:r>
    </w:p>
    <w:p>
      <w:r>
        <w:t xml:space="preserve">missä isaac newton kävi lukiota?</w:t>
      </w:r>
    </w:p>
    <w:p>
      <w:r>
        <w:rPr>
          <w:b/>
        </w:rPr>
        <w:t xml:space="preserve">Tulos</w:t>
      </w:r>
    </w:p>
    <w:p>
      <w:r>
        <w:t xml:space="preserve">The King's School, Grantham</w:t>
      </w:r>
    </w:p>
    <w:p>
      <w:r>
        <w:rPr>
          <w:b/>
        </w:rPr>
        <w:t xml:space="preserve">Esimerkki 1.1290</w:t>
      </w:r>
    </w:p>
    <w:p>
      <w:r>
        <w:t xml:space="preserve">Minä vuonna George Washingtonista tuli presidentti?</w:t>
      </w:r>
    </w:p>
    <w:p>
      <w:r>
        <w:rPr>
          <w:b/>
        </w:rPr>
        <w:t xml:space="preserve">Tulos</w:t>
      </w:r>
    </w:p>
    <w:p>
      <w:r>
        <w:t xml:space="preserve">George Washington 1789 presidentiksi vihkiminen</w:t>
      </w:r>
    </w:p>
    <w:p>
      <w:r>
        <w:rPr>
          <w:b/>
        </w:rPr>
        <w:t xml:space="preserve">Esimerkki 1.1291</w:t>
      </w:r>
    </w:p>
    <w:p>
      <w:r>
        <w:t xml:space="preserve">missä baski sijaitsee?</w:t>
      </w:r>
    </w:p>
    <w:p>
      <w:r>
        <w:rPr>
          <w:b/>
        </w:rPr>
        <w:t xml:space="preserve">Tulos</w:t>
      </w:r>
    </w:p>
    <w:p>
      <w:r>
        <w:t xml:space="preserve">Espanja</w:t>
      </w:r>
    </w:p>
    <w:p>
      <w:r>
        <w:rPr>
          <w:b/>
        </w:rPr>
        <w:t xml:space="preserve">Tulos</w:t>
      </w:r>
    </w:p>
    <w:p>
      <w:r>
        <w:t xml:space="preserve">Ranska</w:t>
      </w:r>
    </w:p>
    <w:p>
      <w:r>
        <w:rPr>
          <w:b/>
        </w:rPr>
        <w:t xml:space="preserve">Esimerkki 1.1292</w:t>
      </w:r>
    </w:p>
    <w:p>
      <w:r>
        <w:t xml:space="preserve">Kuka leikki Mikki Elämämme päiviä?</w:t>
      </w:r>
    </w:p>
    <w:p>
      <w:r>
        <w:rPr>
          <w:b/>
        </w:rPr>
        <w:t xml:space="preserve">Tulos</w:t>
      </w:r>
    </w:p>
    <w:p>
      <w:r>
        <w:t xml:space="preserve">Wayne Allwine</w:t>
      </w:r>
    </w:p>
    <w:p>
      <w:r>
        <w:rPr>
          <w:b/>
        </w:rPr>
        <w:t xml:space="preserve">Esimerkki 1.1293</w:t>
      </w:r>
    </w:p>
    <w:p>
      <w:r>
        <w:t xml:space="preserve">Millaista musiikkia Michael Jackson lauloi?</w:t>
      </w:r>
    </w:p>
    <w:p>
      <w:r>
        <w:rPr>
          <w:b/>
        </w:rPr>
        <w:t xml:space="preserve">Tulos</w:t>
      </w:r>
    </w:p>
    <w:p>
      <w:r>
        <w:t xml:space="preserve">Soul-musiikki</w:t>
      </w:r>
    </w:p>
    <w:p>
      <w:r>
        <w:rPr>
          <w:b/>
        </w:rPr>
        <w:t xml:space="preserve">Tulos</w:t>
      </w:r>
    </w:p>
    <w:p>
      <w:r>
        <w:t xml:space="preserve">Pop-musiikki</w:t>
      </w:r>
    </w:p>
    <w:p>
      <w:r>
        <w:rPr>
          <w:b/>
        </w:rPr>
        <w:t xml:space="preserve">Tulos</w:t>
      </w:r>
    </w:p>
    <w:p>
      <w:r>
        <w:t xml:space="preserve">Uusi jack swing</w:t>
      </w:r>
    </w:p>
    <w:p>
      <w:r>
        <w:rPr>
          <w:b/>
        </w:rPr>
        <w:t xml:space="preserve">Tulos</w:t>
      </w:r>
    </w:p>
    <w:p>
      <w:r>
        <w:t xml:space="preserve">Tanssimusiikki</w:t>
      </w:r>
    </w:p>
    <w:p>
      <w:r>
        <w:rPr>
          <w:b/>
        </w:rPr>
        <w:t xml:space="preserve">Tulos</w:t>
      </w:r>
    </w:p>
    <w:p>
      <w:r>
        <w:t xml:space="preserve">Disco</w:t>
      </w:r>
    </w:p>
    <w:p>
      <w:r>
        <w:rPr>
          <w:b/>
        </w:rPr>
        <w:t xml:space="preserve">Tulos</w:t>
      </w:r>
    </w:p>
    <w:p>
      <w:r>
        <w:t xml:space="preserve">Dance-pop</w:t>
      </w:r>
    </w:p>
    <w:p>
      <w:r>
        <w:rPr>
          <w:b/>
        </w:rPr>
        <w:t xml:space="preserve">Tulos</w:t>
      </w:r>
    </w:p>
    <w:p>
      <w:r>
        <w:t xml:space="preserve">Rock-musiikki</w:t>
      </w:r>
    </w:p>
    <w:p>
      <w:r>
        <w:rPr>
          <w:b/>
        </w:rPr>
        <w:t xml:space="preserve">Tulos</w:t>
      </w:r>
    </w:p>
    <w:p>
      <w:r>
        <w:t xml:space="preserve">Rytmi ja blues</w:t>
      </w:r>
    </w:p>
    <w:p>
      <w:r>
        <w:rPr>
          <w:b/>
        </w:rPr>
        <w:t xml:space="preserve">Tulos</w:t>
      </w:r>
    </w:p>
    <w:p>
      <w:r>
        <w:t xml:space="preserve">Motown Sound</w:t>
      </w:r>
    </w:p>
    <w:p>
      <w:r>
        <w:rPr>
          <w:b/>
        </w:rPr>
        <w:t xml:space="preserve">Tulos</w:t>
      </w:r>
    </w:p>
    <w:p>
      <w:r>
        <w:t xml:space="preserve">Funk</w:t>
      </w:r>
    </w:p>
    <w:p>
      <w:r>
        <w:rPr>
          <w:b/>
        </w:rPr>
        <w:t xml:space="preserve">Esimerkki 1.1294</w:t>
      </w:r>
    </w:p>
    <w:p>
      <w:r>
        <w:t xml:space="preserve">minä vuosina Giants on voittanut World Seriesin?</w:t>
      </w:r>
    </w:p>
    <w:p>
      <w:r>
        <w:rPr>
          <w:b/>
        </w:rPr>
        <w:t xml:space="preserve">Tulos</w:t>
      </w:r>
    </w:p>
    <w:p>
      <w:r>
        <w:t xml:space="preserve">2010 World Series</w:t>
      </w:r>
    </w:p>
    <w:p>
      <w:r>
        <w:rPr>
          <w:b/>
        </w:rPr>
        <w:t xml:space="preserve">Tulos</w:t>
      </w:r>
    </w:p>
    <w:p>
      <w:r>
        <w:t xml:space="preserve">2012 World Series</w:t>
      </w:r>
    </w:p>
    <w:p>
      <w:r>
        <w:rPr>
          <w:b/>
        </w:rPr>
        <w:t xml:space="preserve">Esimerkki 1.1295</w:t>
      </w:r>
    </w:p>
    <w:p>
      <w:r>
        <w:t xml:space="preserve">kuka oli kuningas Tutkan vaimo?</w:t>
      </w:r>
    </w:p>
    <w:p>
      <w:r>
        <w:rPr>
          <w:b/>
        </w:rPr>
        <w:t xml:space="preserve">Tulos</w:t>
      </w:r>
    </w:p>
    <w:p>
      <w:r>
        <w:t xml:space="preserve">Ankhesenamun</w:t>
      </w:r>
    </w:p>
    <w:p>
      <w:r>
        <w:rPr>
          <w:b/>
        </w:rPr>
        <w:t xml:space="preserve">Esimerkki 1.1296</w:t>
      </w:r>
    </w:p>
    <w:p>
      <w:r>
        <w:t xml:space="preserve">Missä Sam Shepard asuu?</w:t>
      </w:r>
    </w:p>
    <w:p>
      <w:r>
        <w:rPr>
          <w:b/>
        </w:rPr>
        <w:t xml:space="preserve">Tulos</w:t>
      </w:r>
    </w:p>
    <w:p>
      <w:r>
        <w:t xml:space="preserve">Fort Sheridan</w:t>
      </w:r>
    </w:p>
    <w:p>
      <w:r>
        <w:rPr>
          <w:b/>
        </w:rPr>
        <w:t xml:space="preserve">Tulos</w:t>
      </w:r>
    </w:p>
    <w:p>
      <w:r>
        <w:t xml:space="preserve">New York</w:t>
      </w:r>
    </w:p>
    <w:p>
      <w:r>
        <w:rPr>
          <w:b/>
        </w:rPr>
        <w:t xml:space="preserve">Tulos</w:t>
      </w:r>
    </w:p>
    <w:p>
      <w:r>
        <w:t xml:space="preserve">Englanti</w:t>
      </w:r>
    </w:p>
    <w:p>
      <w:r>
        <w:rPr>
          <w:b/>
        </w:rPr>
        <w:t xml:space="preserve">Tulos</w:t>
      </w:r>
    </w:p>
    <w:p>
      <w:r>
        <w:t xml:space="preserve">Stillwater</w:t>
      </w:r>
    </w:p>
    <w:p>
      <w:r>
        <w:rPr>
          <w:b/>
        </w:rPr>
        <w:t xml:space="preserve">Esimerkki 1.1297</w:t>
      </w:r>
    </w:p>
    <w:p>
      <w:r>
        <w:t xml:space="preserve">minä vuonna Arizona Cardinals meni superbowliin?</w:t>
      </w:r>
    </w:p>
    <w:p>
      <w:r>
        <w:rPr>
          <w:b/>
        </w:rPr>
        <w:t xml:space="preserve">Tulos</w:t>
      </w:r>
    </w:p>
    <w:p>
      <w:r>
        <w:t xml:space="preserve">Pittsburgh Steelers - Arizona Cardinals, 2009-02-01</w:t>
      </w:r>
    </w:p>
    <w:p>
      <w:r>
        <w:rPr>
          <w:b/>
        </w:rPr>
        <w:t xml:space="preserve">Esimerkki 1.1298</w:t>
      </w:r>
    </w:p>
    <w:p>
      <w:r>
        <w:t xml:space="preserve">missä yliopistossa Russell Wilson kävi?</w:t>
      </w:r>
    </w:p>
    <w:p>
      <w:r>
        <w:rPr>
          <w:b/>
        </w:rPr>
        <w:t xml:space="preserve">Tulos</w:t>
      </w:r>
    </w:p>
    <w:p>
      <w:r>
        <w:t xml:space="preserve">Collegiate School</w:t>
      </w:r>
    </w:p>
    <w:p>
      <w:r>
        <w:rPr>
          <w:b/>
        </w:rPr>
        <w:t xml:space="preserve">Tulos</w:t>
      </w:r>
    </w:p>
    <w:p>
      <w:r>
        <w:t xml:space="preserve">Pohjois-Carolinan valtionyliopisto</w:t>
      </w:r>
    </w:p>
    <w:p>
      <w:r>
        <w:rPr>
          <w:b/>
        </w:rPr>
        <w:t xml:space="preserve">Tulos</w:t>
      </w:r>
    </w:p>
    <w:p>
      <w:r>
        <w:t xml:space="preserve">Wisconsin-Madisonin yliopisto</w:t>
      </w:r>
    </w:p>
    <w:p>
      <w:r>
        <w:rPr>
          <w:b/>
        </w:rPr>
        <w:t xml:space="preserve">Esimerkki 1.1299</w:t>
      </w:r>
    </w:p>
    <w:p>
      <w:r>
        <w:t xml:space="preserve">missä matkustaa ympäri sydney?</w:t>
      </w:r>
    </w:p>
    <w:p>
      <w:r>
        <w:rPr>
          <w:b/>
        </w:rPr>
        <w:t xml:space="preserve">Tulos</w:t>
      </w:r>
    </w:p>
    <w:p>
      <w:r>
        <w:t xml:space="preserve">The Rocks</w:t>
      </w:r>
    </w:p>
    <w:p>
      <w:r>
        <w:rPr>
          <w:b/>
        </w:rPr>
        <w:t xml:space="preserve">Tulos</w:t>
      </w:r>
    </w:p>
    <w:p>
      <w:r>
        <w:t xml:space="preserve">Rose Seidlerin talo</w:t>
      </w:r>
    </w:p>
    <w:p>
      <w:r>
        <w:rPr>
          <w:b/>
        </w:rPr>
        <w:t xml:space="preserve">Tulos</w:t>
      </w:r>
    </w:p>
    <w:p>
      <w:r>
        <w:t xml:space="preserve">Bondi Beach</w:t>
      </w:r>
    </w:p>
    <w:p>
      <w:r>
        <w:rPr>
          <w:b/>
        </w:rPr>
        <w:t xml:space="preserve">Tulos</w:t>
      </w:r>
    </w:p>
    <w:p>
      <w:r>
        <w:t xml:space="preserve">Sydneyn oopperatalo</w:t>
      </w:r>
    </w:p>
    <w:p>
      <w:r>
        <w:rPr>
          <w:b/>
        </w:rPr>
        <w:t xml:space="preserve">Tulos</w:t>
      </w:r>
    </w:p>
    <w:p>
      <w:r>
        <w:t xml:space="preserve">Luna Park Sydney</w:t>
      </w:r>
    </w:p>
    <w:p>
      <w:r>
        <w:rPr>
          <w:b/>
        </w:rPr>
        <w:t xml:space="preserve">Tulos</w:t>
      </w:r>
    </w:p>
    <w:p>
      <w:r>
        <w:t xml:space="preserve">Wild Life Sydney</w:t>
      </w:r>
    </w:p>
    <w:p>
      <w:r>
        <w:rPr>
          <w:b/>
        </w:rPr>
        <w:t xml:space="preserve">Tulos</w:t>
      </w:r>
    </w:p>
    <w:p>
      <w:r>
        <w:t xml:space="preserve">Darling Harbour</w:t>
      </w:r>
    </w:p>
    <w:p>
      <w:r>
        <w:rPr>
          <w:b/>
        </w:rPr>
        <w:t xml:space="preserve">Tulos</w:t>
      </w:r>
    </w:p>
    <w:p>
      <w:r>
        <w:t xml:space="preserve">Sydneyn sataman silta</w:t>
      </w:r>
    </w:p>
    <w:p>
      <w:r>
        <w:rPr>
          <w:b/>
        </w:rPr>
        <w:t xml:space="preserve">Tulos</w:t>
      </w:r>
    </w:p>
    <w:p>
      <w:r>
        <w:t xml:space="preserve">Pyhän Marian katedraali, Sydney</w:t>
      </w:r>
    </w:p>
    <w:p>
      <w:r>
        <w:rPr>
          <w:b/>
        </w:rPr>
        <w:t xml:space="preserve">Tulos</w:t>
      </w:r>
    </w:p>
    <w:p>
      <w:r>
        <w:t xml:space="preserve">Powerhouse-museo</w:t>
      </w:r>
    </w:p>
    <w:p>
      <w:r>
        <w:rPr>
          <w:b/>
        </w:rPr>
        <w:t xml:space="preserve">Esimerkki 1.1300</w:t>
      </w:r>
    </w:p>
    <w:p>
      <w:r>
        <w:t xml:space="preserve">Millainen hallitus Egyptissä oli?</w:t>
      </w:r>
    </w:p>
    <w:p>
      <w:r>
        <w:rPr>
          <w:b/>
        </w:rPr>
        <w:t xml:space="preserve">Tulos</w:t>
      </w:r>
    </w:p>
    <w:p>
      <w:r>
        <w:t xml:space="preserve">Puolipresidentillinen järjestelmä</w:t>
      </w:r>
    </w:p>
    <w:p>
      <w:r>
        <w:rPr>
          <w:b/>
        </w:rPr>
        <w:t xml:space="preserve">Tulos</w:t>
      </w:r>
    </w:p>
    <w:p>
      <w:r>
        <w:t xml:space="preserve">Perustuslaillinen tasavalta</w:t>
      </w:r>
    </w:p>
    <w:p>
      <w:r>
        <w:rPr>
          <w:b/>
        </w:rPr>
        <w:t xml:space="preserve">Tulos</w:t>
      </w:r>
    </w:p>
    <w:p>
      <w:r>
        <w:t xml:space="preserve">Tasavalta</w:t>
      </w:r>
    </w:p>
    <w:p>
      <w:r>
        <w:rPr>
          <w:b/>
        </w:rPr>
        <w:t xml:space="preserve">Tulos</w:t>
      </w:r>
    </w:p>
    <w:p>
      <w:r>
        <w:t xml:space="preserve">Yhtenäinen valtio</w:t>
      </w:r>
    </w:p>
    <w:p>
      <w:r>
        <w:rPr>
          <w:b/>
        </w:rPr>
        <w:t xml:space="preserve">Esimerkki 1.1301</w:t>
      </w:r>
    </w:p>
    <w:p>
      <w:r>
        <w:t xml:space="preserve">milloin barry zito voitti cy youngin?</w:t>
      </w:r>
    </w:p>
    <w:p>
      <w:r>
        <w:rPr>
          <w:b/>
        </w:rPr>
        <w:t xml:space="preserve">Tulos</w:t>
      </w:r>
    </w:p>
    <w:p>
      <w:r>
        <w:t xml:space="preserve">2002 Major League Baseball-kausi</w:t>
      </w:r>
    </w:p>
    <w:p>
      <w:r>
        <w:rPr>
          <w:b/>
        </w:rPr>
        <w:t xml:space="preserve">Esimerkki 1.1302</w:t>
      </w:r>
    </w:p>
    <w:p>
      <w:r>
        <w:t xml:space="preserve">Missä Pauley Perrette kävi collegea?</w:t>
      </w:r>
    </w:p>
    <w:p>
      <w:r>
        <w:rPr>
          <w:b/>
        </w:rPr>
        <w:t xml:space="preserve">Tulos</w:t>
      </w:r>
    </w:p>
    <w:p>
      <w:r>
        <w:t xml:space="preserve">Valdosta State University</w:t>
      </w:r>
    </w:p>
    <w:p>
      <w:r>
        <w:rPr>
          <w:b/>
        </w:rPr>
        <w:t xml:space="preserve">Esimerkki 1.1303</w:t>
      </w:r>
    </w:p>
    <w:p>
      <w:r>
        <w:t xml:space="preserve">milloin Balin pommi-iskut tapahtuivat?</w:t>
      </w:r>
    </w:p>
    <w:p>
      <w:r>
        <w:rPr>
          <w:b/>
        </w:rPr>
        <w:t xml:space="preserve">Tulos</w:t>
      </w:r>
    </w:p>
    <w:p>
      <w:r>
        <w:t xml:space="preserve">2002 Balin pommi-iskut</w:t>
      </w:r>
    </w:p>
    <w:p>
      <w:r>
        <w:rPr>
          <w:b/>
        </w:rPr>
        <w:t xml:space="preserve">Esimerkki 1.1304</w:t>
      </w:r>
    </w:p>
    <w:p>
      <w:r>
        <w:t xml:space="preserve">missä wassily kandinsky työskenteli?</w:t>
      </w:r>
    </w:p>
    <w:p>
      <w:r>
        <w:rPr>
          <w:b/>
        </w:rPr>
        <w:t xml:space="preserve">Tulos</w:t>
      </w:r>
    </w:p>
    <w:p>
      <w:r>
        <w:t xml:space="preserve">Tarton yliopisto</w:t>
      </w:r>
    </w:p>
    <w:p>
      <w:r>
        <w:rPr>
          <w:b/>
        </w:rPr>
        <w:t xml:space="preserve">Tulos</w:t>
      </w:r>
    </w:p>
    <w:p>
      <w:r>
        <w:t xml:space="preserve">Bauhaus</w:t>
      </w:r>
    </w:p>
    <w:p>
      <w:r>
        <w:rPr>
          <w:b/>
        </w:rPr>
        <w:t xml:space="preserve">Esimerkki 1.1305</w:t>
      </w:r>
    </w:p>
    <w:p>
      <w:r>
        <w:t xml:space="preserve">mitä työtä Janelle Brown tekee?</w:t>
      </w:r>
    </w:p>
    <w:p>
      <w:r>
        <w:rPr>
          <w:b/>
        </w:rPr>
        <w:t xml:space="preserve">Tulos</w:t>
      </w:r>
    </w:p>
    <w:p>
      <w:r>
        <w:t xml:space="preserve">Laulaja</w:t>
      </w:r>
    </w:p>
    <w:p>
      <w:r>
        <w:rPr>
          <w:b/>
        </w:rPr>
        <w:t xml:space="preserve">Tulos</w:t>
      </w:r>
    </w:p>
    <w:p>
      <w:r>
        <w:t xml:space="preserve">Näyttelijä</w:t>
      </w:r>
    </w:p>
    <w:p>
      <w:r>
        <w:rPr>
          <w:b/>
        </w:rPr>
        <w:t xml:space="preserve">Esimerkki 1.1306</w:t>
      </w:r>
    </w:p>
    <w:p>
      <w:r>
        <w:t xml:space="preserve">Ketkä ovat nykyiset Marylandin senaattorit?</w:t>
      </w:r>
    </w:p>
    <w:p>
      <w:r>
        <w:rPr>
          <w:b/>
        </w:rPr>
        <w:t xml:space="preserve">Tulos</w:t>
      </w:r>
    </w:p>
    <w:p>
      <w:r>
        <w:t xml:space="preserve">Ben Cardin</w:t>
      </w:r>
    </w:p>
    <w:p>
      <w:r>
        <w:rPr>
          <w:b/>
        </w:rPr>
        <w:t xml:space="preserve">Esimerkki 1.1307</w:t>
      </w:r>
    </w:p>
    <w:p>
      <w:r>
        <w:t xml:space="preserve">Mikä aikavyöhyke on Colorado Springs Co?</w:t>
      </w:r>
    </w:p>
    <w:p>
      <w:r>
        <w:rPr>
          <w:b/>
        </w:rPr>
        <w:t xml:space="preserve">Tulos</w:t>
      </w:r>
    </w:p>
    <w:p>
      <w:r>
        <w:t xml:space="preserve">Vuoriston aikavyöhyke</w:t>
      </w:r>
    </w:p>
    <w:p>
      <w:r>
        <w:rPr>
          <w:b/>
        </w:rPr>
        <w:t xml:space="preserve">Esimerkki 1.1308</w:t>
      </w:r>
    </w:p>
    <w:p>
      <w:r>
        <w:t xml:space="preserve">missä reagan kuoli?</w:t>
      </w:r>
    </w:p>
    <w:p>
      <w:r>
        <w:rPr>
          <w:b/>
        </w:rPr>
        <w:t xml:space="preserve">Tulos</w:t>
      </w:r>
    </w:p>
    <w:p>
      <w:r>
        <w:t xml:space="preserve">Bel-Air</w:t>
      </w:r>
    </w:p>
    <w:p>
      <w:r>
        <w:rPr>
          <w:b/>
        </w:rPr>
        <w:t xml:space="preserve">Esimerkki 1.1309</w:t>
      </w:r>
    </w:p>
    <w:p>
      <w:r>
        <w:t xml:space="preserve">mitä hahmoja seth macfarlane ääninäyttelee?</w:t>
      </w:r>
    </w:p>
    <w:p>
      <w:r>
        <w:rPr>
          <w:b/>
        </w:rPr>
        <w:t xml:space="preserve">Tulos</w:t>
      </w:r>
    </w:p>
    <w:p>
      <w:r>
        <w:t xml:space="preserve">Peter Griffin</w:t>
      </w:r>
    </w:p>
    <w:p>
      <w:r>
        <w:rPr>
          <w:b/>
        </w:rPr>
        <w:t xml:space="preserve">Tulos</w:t>
      </w:r>
    </w:p>
    <w:p>
      <w:r>
        <w:t xml:space="preserve">Mickey McFinnegan</w:t>
      </w:r>
    </w:p>
    <w:p>
      <w:r>
        <w:rPr>
          <w:b/>
        </w:rPr>
        <w:t xml:space="preserve">Tulos</w:t>
      </w:r>
    </w:p>
    <w:p>
      <w:r>
        <w:t xml:space="preserve">Stewie Griffin</w:t>
      </w:r>
    </w:p>
    <w:p>
      <w:r>
        <w:rPr>
          <w:b/>
        </w:rPr>
        <w:t xml:space="preserve">Tulos</w:t>
      </w:r>
    </w:p>
    <w:p>
      <w:r>
        <w:t xml:space="preserve">Jake Tucker</w:t>
      </w:r>
    </w:p>
    <w:p>
      <w:r>
        <w:rPr>
          <w:b/>
        </w:rPr>
        <w:t xml:space="preserve">Tulos</w:t>
      </w:r>
    </w:p>
    <w:p>
      <w:r>
        <w:t xml:space="preserve">Glenn Quagmire</w:t>
      </w:r>
    </w:p>
    <w:p>
      <w:r>
        <w:rPr>
          <w:b/>
        </w:rPr>
        <w:t xml:space="preserve">Tulos</w:t>
      </w:r>
    </w:p>
    <w:p>
      <w:r>
        <w:t xml:space="preserve">Carter Pewterschmidt</w:t>
      </w:r>
    </w:p>
    <w:p>
      <w:r>
        <w:rPr>
          <w:b/>
        </w:rPr>
        <w:t xml:space="preserve">Tulos</w:t>
      </w:r>
    </w:p>
    <w:p>
      <w:r>
        <w:t xml:space="preserve">Stan Smith</w:t>
      </w:r>
    </w:p>
    <w:p>
      <w:r>
        <w:rPr>
          <w:b/>
        </w:rPr>
        <w:t xml:space="preserve">Tulos</w:t>
      </w:r>
    </w:p>
    <w:p>
      <w:r>
        <w:t xml:space="preserve">Tom Tucker</w:t>
      </w:r>
    </w:p>
    <w:p>
      <w:r>
        <w:rPr>
          <w:b/>
        </w:rPr>
        <w:t xml:space="preserve">Tulos</w:t>
      </w:r>
    </w:p>
    <w:p>
      <w:r>
        <w:t xml:space="preserve">Kevin Swanson</w:t>
      </w:r>
    </w:p>
    <w:p>
      <w:r>
        <w:rPr>
          <w:b/>
        </w:rPr>
        <w:t xml:space="preserve">Tulos</w:t>
      </w:r>
    </w:p>
    <w:p>
      <w:r>
        <w:t xml:space="preserve">Brian Griffin</w:t>
      </w:r>
    </w:p>
    <w:p>
      <w:r>
        <w:rPr>
          <w:b/>
        </w:rPr>
        <w:t xml:space="preserve">Esimerkki 1.1310</w:t>
      </w:r>
    </w:p>
    <w:p>
      <w:r>
        <w:t xml:space="preserve">Kenen kanssa Tom Cruise on ollut naimisissa?</w:t>
      </w:r>
    </w:p>
    <w:p>
      <w:r>
        <w:rPr>
          <w:b/>
        </w:rPr>
        <w:t xml:space="preserve">Tulos</w:t>
      </w:r>
    </w:p>
    <w:p>
      <w:r>
        <w:t xml:space="preserve">Katie Holmes</w:t>
      </w:r>
    </w:p>
    <w:p>
      <w:r>
        <w:rPr>
          <w:b/>
        </w:rPr>
        <w:t xml:space="preserve">Tulos</w:t>
      </w:r>
    </w:p>
    <w:p>
      <w:r>
        <w:t xml:space="preserve">Nicole Kidman</w:t>
      </w:r>
    </w:p>
    <w:p>
      <w:r>
        <w:rPr>
          <w:b/>
        </w:rPr>
        <w:t xml:space="preserve">Tulos</w:t>
      </w:r>
    </w:p>
    <w:p>
      <w:r>
        <w:t xml:space="preserve">Mimi Rogers</w:t>
      </w:r>
    </w:p>
    <w:p>
      <w:r>
        <w:rPr>
          <w:b/>
        </w:rPr>
        <w:t xml:space="preserve">Esimerkki 1.1311</w:t>
      </w:r>
    </w:p>
    <w:p>
      <w:r>
        <w:t xml:space="preserve">Kuka oli Venäjän ensimmäinen presidentti?</w:t>
      </w:r>
    </w:p>
    <w:p>
      <w:r>
        <w:rPr>
          <w:b/>
        </w:rPr>
        <w:t xml:space="preserve">Tulos</w:t>
      </w:r>
    </w:p>
    <w:p>
      <w:r>
        <w:t xml:space="preserve">Dmitri Medvedev</w:t>
      </w:r>
    </w:p>
    <w:p>
      <w:r>
        <w:rPr>
          <w:b/>
        </w:rPr>
        <w:t xml:space="preserve">Esimerkki 1.1312</w:t>
      </w:r>
    </w:p>
    <w:p>
      <w:r>
        <w:t xml:space="preserve">mitä kieltä ihmiset puhuvat islannissa?</w:t>
      </w:r>
    </w:p>
    <w:p>
      <w:r>
        <w:rPr>
          <w:b/>
        </w:rPr>
        <w:t xml:space="preserve">Tulos</w:t>
      </w:r>
    </w:p>
    <w:p>
      <w:r>
        <w:t xml:space="preserve">Islannin kieli</w:t>
      </w:r>
    </w:p>
    <w:p>
      <w:r>
        <w:rPr>
          <w:b/>
        </w:rPr>
        <w:t xml:space="preserve">Esimerkki 1.1313</w:t>
      </w:r>
    </w:p>
    <w:p>
      <w:r>
        <w:t xml:space="preserve">milloin mayat ennustivat maailmanlopun?</w:t>
      </w:r>
    </w:p>
    <w:p>
      <w:r>
        <w:rPr>
          <w:b/>
        </w:rPr>
        <w:t xml:space="preserve">Tulos</w:t>
      </w:r>
    </w:p>
    <w:p>
      <w:r>
        <w:t xml:space="preserve">2012</w:t>
      </w:r>
    </w:p>
    <w:p>
      <w:r>
        <w:rPr>
          <w:b/>
        </w:rPr>
        <w:t xml:space="preserve">Esimerkki 1.1314</w:t>
      </w:r>
    </w:p>
    <w:p>
      <w:r>
        <w:t xml:space="preserve">mihin Skinner uskoi?</w:t>
      </w:r>
    </w:p>
    <w:p>
      <w:r>
        <w:rPr>
          <w:b/>
        </w:rPr>
        <w:t xml:space="preserve">Tulos</w:t>
      </w:r>
    </w:p>
    <w:p>
      <w:r>
        <w:t xml:space="preserve">Ateismi</w:t>
      </w:r>
    </w:p>
    <w:p>
      <w:r>
        <w:rPr>
          <w:b/>
        </w:rPr>
        <w:t xml:space="preserve">Esimerkki 1.1315</w:t>
      </w:r>
    </w:p>
    <w:p>
      <w:r>
        <w:t xml:space="preserve">Kuka puhuu Stewielle Family Guyssa?</w:t>
      </w:r>
    </w:p>
    <w:p>
      <w:r>
        <w:rPr>
          <w:b/>
        </w:rPr>
        <w:t xml:space="preserve">Tulos</w:t>
      </w:r>
    </w:p>
    <w:p>
      <w:r>
        <w:t xml:space="preserve">Seth MacFarlane</w:t>
      </w:r>
    </w:p>
    <w:p>
      <w:r>
        <w:rPr>
          <w:b/>
        </w:rPr>
        <w:t xml:space="preserve">Esimerkki 1.1316</w:t>
      </w:r>
    </w:p>
    <w:p>
      <w:r>
        <w:t xml:space="preserve">ketä Ben Stiller näytteli Megamindissa?</w:t>
      </w:r>
    </w:p>
    <w:p>
      <w:r>
        <w:rPr>
          <w:b/>
        </w:rPr>
        <w:t xml:space="preserve">Tulos</w:t>
      </w:r>
    </w:p>
    <w:p>
      <w:r>
        <w:t xml:space="preserve">Bernard</w:t>
      </w:r>
    </w:p>
    <w:p>
      <w:r>
        <w:rPr>
          <w:b/>
        </w:rPr>
        <w:t xml:space="preserve">Esimerkki 1.1317</w:t>
      </w:r>
    </w:p>
    <w:p>
      <w:r>
        <w:t xml:space="preserve">missä sijaitsee Panaman kannas?</w:t>
      </w:r>
    </w:p>
    <w:p>
      <w:r>
        <w:rPr>
          <w:b/>
        </w:rPr>
        <w:t xml:space="preserve">Tulos</w:t>
      </w:r>
    </w:p>
    <w:p>
      <w:r>
        <w:t xml:space="preserve">Costa Rica</w:t>
      </w:r>
    </w:p>
    <w:p>
      <w:r>
        <w:rPr>
          <w:b/>
        </w:rPr>
        <w:t xml:space="preserve">Esimerkki 1.1318</w:t>
      </w:r>
    </w:p>
    <w:p>
      <w:r>
        <w:t xml:space="preserve">missä harriet tubman asui sisällissodan jälkeen?</w:t>
      </w:r>
    </w:p>
    <w:p>
      <w:r>
        <w:rPr>
          <w:b/>
        </w:rPr>
        <w:t xml:space="preserve">Tulos</w:t>
      </w:r>
    </w:p>
    <w:p>
      <w:r>
        <w:t xml:space="preserve">Auburn</w:t>
      </w:r>
    </w:p>
    <w:p>
      <w:r>
        <w:rPr>
          <w:b/>
        </w:rPr>
        <w:t xml:space="preserve">Esimerkki 1.1319</w:t>
      </w:r>
    </w:p>
    <w:p>
      <w:r>
        <w:t xml:space="preserve">missä aikavyöhykkeessä olen Missourissa?</w:t>
      </w:r>
    </w:p>
    <w:p>
      <w:r>
        <w:rPr>
          <w:b/>
        </w:rPr>
        <w:t xml:space="preserve">Tulos</w:t>
      </w:r>
    </w:p>
    <w:p>
      <w:r>
        <w:t xml:space="preserve">Keskiaikavyöhyke</w:t>
      </w:r>
    </w:p>
    <w:p>
      <w:r>
        <w:rPr>
          <w:b/>
        </w:rPr>
        <w:t xml:space="preserve">Tulos</w:t>
      </w:r>
    </w:p>
    <w:p>
      <w:r>
        <w:t xml:space="preserve">UTC-06:00</w:t>
      </w:r>
    </w:p>
    <w:p>
      <w:r>
        <w:rPr>
          <w:b/>
        </w:rPr>
        <w:t xml:space="preserve">Esimerkki 1.1320</w:t>
      </w:r>
    </w:p>
    <w:p>
      <w:r>
        <w:t xml:space="preserve">mitkä joukkueet ovat american league westissä?</w:t>
      </w:r>
    </w:p>
    <w:p>
      <w:r>
        <w:rPr>
          <w:b/>
        </w:rPr>
        <w:t xml:space="preserve">Tulos</w:t>
      </w:r>
    </w:p>
    <w:p>
      <w:r>
        <w:t xml:space="preserve">Texas Rangers</w:t>
      </w:r>
    </w:p>
    <w:p>
      <w:r>
        <w:rPr>
          <w:b/>
        </w:rPr>
        <w:t xml:space="preserve">Tulos</w:t>
      </w:r>
    </w:p>
    <w:p>
      <w:r>
        <w:t xml:space="preserve">Houston Astros</w:t>
      </w:r>
    </w:p>
    <w:p>
      <w:r>
        <w:rPr>
          <w:b/>
        </w:rPr>
        <w:t xml:space="preserve">Tulos</w:t>
      </w:r>
    </w:p>
    <w:p>
      <w:r>
        <w:t xml:space="preserve">Seattle Mariners</w:t>
      </w:r>
    </w:p>
    <w:p>
      <w:r>
        <w:rPr>
          <w:b/>
        </w:rPr>
        <w:t xml:space="preserve">Tulos</w:t>
      </w:r>
    </w:p>
    <w:p>
      <w:r>
        <w:t xml:space="preserve">Los Angeles Angels of Anaheim</w:t>
      </w:r>
    </w:p>
    <w:p>
      <w:r>
        <w:rPr>
          <w:b/>
        </w:rPr>
        <w:t xml:space="preserve">Tulos</w:t>
      </w:r>
    </w:p>
    <w:p>
      <w:r>
        <w:t xml:space="preserve">Oakland Athletics</w:t>
      </w:r>
    </w:p>
    <w:p>
      <w:r>
        <w:rPr>
          <w:b/>
        </w:rPr>
        <w:t xml:space="preserve">Esimerkki 1.1321</w:t>
      </w:r>
    </w:p>
    <w:p>
      <w:r>
        <w:t xml:space="preserve">mitkä ovat parhaita paikkoja Saksassa?</w:t>
      </w:r>
    </w:p>
    <w:p>
      <w:r>
        <w:rPr>
          <w:b/>
        </w:rPr>
        <w:t xml:space="preserve">Tulos</w:t>
      </w:r>
    </w:p>
    <w:p>
      <w:r>
        <w:t xml:space="preserve">Terrorin topografia</w:t>
      </w:r>
    </w:p>
    <w:p>
      <w:r>
        <w:rPr>
          <w:b/>
        </w:rPr>
        <w:t xml:space="preserve">Esimerkki 1.1322</w:t>
      </w:r>
    </w:p>
    <w:p>
      <w:r>
        <w:t xml:space="preserve">kenen kanssa Judy Collins oli naimisissa?</w:t>
      </w:r>
    </w:p>
    <w:p>
      <w:r>
        <w:rPr>
          <w:b/>
        </w:rPr>
        <w:t xml:space="preserve">Tulos</w:t>
      </w:r>
    </w:p>
    <w:p>
      <w:r>
        <w:t xml:space="preserve">Peter Taylor</w:t>
      </w:r>
    </w:p>
    <w:p>
      <w:r>
        <w:rPr>
          <w:b/>
        </w:rPr>
        <w:t xml:space="preserve">Tulos</w:t>
      </w:r>
    </w:p>
    <w:p>
      <w:r>
        <w:t xml:space="preserve">Louis Nelson</w:t>
      </w:r>
    </w:p>
    <w:p>
      <w:r>
        <w:rPr>
          <w:b/>
        </w:rPr>
        <w:t xml:space="preserve">Esimerkki 1.1323</w:t>
      </w:r>
    </w:p>
    <w:p>
      <w:r>
        <w:t xml:space="preserve">missä joukkueessa Luis Suarez pelaa?</w:t>
      </w:r>
    </w:p>
    <w:p>
      <w:r>
        <w:rPr>
          <w:b/>
        </w:rPr>
        <w:t xml:space="preserve">Tulos</w:t>
      </w:r>
    </w:p>
    <w:p>
      <w:r>
        <w:t xml:space="preserve">Liverpool F.C.</w:t>
      </w:r>
    </w:p>
    <w:p>
      <w:r>
        <w:rPr>
          <w:b/>
        </w:rPr>
        <w:t xml:space="preserve">Esimerkki 1.1324</w:t>
      </w:r>
    </w:p>
    <w:p>
      <w:r>
        <w:t xml:space="preserve">kenen kanssa Kleopatra oli naimisissa?</w:t>
      </w:r>
    </w:p>
    <w:p>
      <w:r>
        <w:rPr>
          <w:b/>
        </w:rPr>
        <w:t xml:space="preserve">Tulos</w:t>
      </w:r>
    </w:p>
    <w:p>
      <w:r>
        <w:t xml:space="preserve">Marcus Antonius</w:t>
      </w:r>
    </w:p>
    <w:p>
      <w:r>
        <w:rPr>
          <w:b/>
        </w:rPr>
        <w:t xml:space="preserve">Esimerkki 1.1325</w:t>
      </w:r>
    </w:p>
    <w:p>
      <w:r>
        <w:t xml:space="preserve">Keitä ovat Paul Reveren vanhemmat?</w:t>
      </w:r>
    </w:p>
    <w:p>
      <w:r>
        <w:rPr>
          <w:b/>
        </w:rPr>
        <w:t xml:space="preserve">Tulos</w:t>
      </w:r>
    </w:p>
    <w:p>
      <w:r>
        <w:t xml:space="preserve">Deborah Hitchborn</w:t>
      </w:r>
    </w:p>
    <w:p>
      <w:r>
        <w:rPr>
          <w:b/>
        </w:rPr>
        <w:t xml:space="preserve">Tulos</w:t>
      </w:r>
    </w:p>
    <w:p>
      <w:r>
        <w:t xml:space="preserve">Apollos Rivoire</w:t>
      </w:r>
    </w:p>
    <w:p>
      <w:r>
        <w:rPr>
          <w:b/>
        </w:rPr>
        <w:t xml:space="preserve">Esimerkki 1.1326</w:t>
      </w:r>
    </w:p>
    <w:p>
      <w:r>
        <w:t xml:space="preserve">milloin maria sharapova aloitti tenniksen pelaamisen?</w:t>
      </w:r>
    </w:p>
    <w:p>
      <w:r>
        <w:rPr>
          <w:b/>
        </w:rPr>
        <w:t xml:space="preserve">Tulos</w:t>
      </w:r>
    </w:p>
    <w:p>
      <w:r>
        <w:t xml:space="preserve">2004 Wimbledonin mestaruuskilpailut</w:t>
      </w:r>
    </w:p>
    <w:p>
      <w:r>
        <w:rPr>
          <w:b/>
        </w:rPr>
        <w:t xml:space="preserve">Esimerkki 1.1327</w:t>
      </w:r>
    </w:p>
    <w:p>
      <w:r>
        <w:t xml:space="preserve">kuka on Kentuckyn osavaltion senaattori?</w:t>
      </w:r>
    </w:p>
    <w:p>
      <w:r>
        <w:rPr>
          <w:b/>
        </w:rPr>
        <w:t xml:space="preserve">Tulos</w:t>
      </w:r>
    </w:p>
    <w:p>
      <w:r>
        <w:t xml:space="preserve">Mitch McConnell</w:t>
      </w:r>
    </w:p>
    <w:p>
      <w:r>
        <w:rPr>
          <w:b/>
        </w:rPr>
        <w:t xml:space="preserve">Esimerkki 1.1328</w:t>
      </w:r>
    </w:p>
    <w:p>
      <w:r>
        <w:t xml:space="preserve">Mitkä kuusi osavaltiota rajoittuvat Etelä-Dakotaan?</w:t>
      </w:r>
    </w:p>
    <w:p>
      <w:r>
        <w:rPr>
          <w:b/>
        </w:rPr>
        <w:t xml:space="preserve">Tulos</w:t>
      </w:r>
    </w:p>
    <w:p>
      <w:r>
        <w:t xml:space="preserve">Iowa</w:t>
      </w:r>
    </w:p>
    <w:p>
      <w:r>
        <w:rPr>
          <w:b/>
        </w:rPr>
        <w:t xml:space="preserve">Tulos</w:t>
      </w:r>
    </w:p>
    <w:p>
      <w:r>
        <w:t xml:space="preserve">Pohjois-Dakota</w:t>
      </w:r>
    </w:p>
    <w:p>
      <w:r>
        <w:rPr>
          <w:b/>
        </w:rPr>
        <w:t xml:space="preserve">Tulos</w:t>
      </w:r>
    </w:p>
    <w:p>
      <w:r>
        <w:t xml:space="preserve">Wyoming</w:t>
      </w:r>
    </w:p>
    <w:p>
      <w:r>
        <w:rPr>
          <w:b/>
        </w:rPr>
        <w:t xml:space="preserve">Tulos</w:t>
      </w:r>
    </w:p>
    <w:p>
      <w:r>
        <w:t xml:space="preserve">Minnesota</w:t>
      </w:r>
    </w:p>
    <w:p>
      <w:r>
        <w:rPr>
          <w:b/>
        </w:rPr>
        <w:t xml:space="preserve">Tulos</w:t>
      </w:r>
    </w:p>
    <w:p>
      <w:r>
        <w:t xml:space="preserve">Nebraska</w:t>
      </w:r>
    </w:p>
    <w:p>
      <w:r>
        <w:rPr>
          <w:b/>
        </w:rPr>
        <w:t xml:space="preserve">Tulos</w:t>
      </w:r>
    </w:p>
    <w:p>
      <w:r>
        <w:t xml:space="preserve">Montana</w:t>
      </w:r>
    </w:p>
    <w:p>
      <w:r>
        <w:rPr>
          <w:b/>
        </w:rPr>
        <w:t xml:space="preserve">Esimerkki 1.1329</w:t>
      </w:r>
    </w:p>
    <w:p>
      <w:r>
        <w:t xml:space="preserve">Mistä Yhdistynyt kuningaskunta tuo tuotteita?</w:t>
      </w:r>
    </w:p>
    <w:p>
      <w:r>
        <w:rPr>
          <w:b/>
        </w:rPr>
        <w:t xml:space="preserve">Tulos</w:t>
      </w:r>
    </w:p>
    <w:p>
      <w:r>
        <w:t xml:space="preserve">Kanada</w:t>
      </w:r>
    </w:p>
    <w:p>
      <w:r>
        <w:rPr>
          <w:b/>
        </w:rPr>
        <w:t xml:space="preserve">Tulos</w:t>
      </w:r>
    </w:p>
    <w:p>
      <w:r>
        <w:t xml:space="preserve">Afganistan</w:t>
      </w:r>
    </w:p>
    <w:p>
      <w:r>
        <w:rPr>
          <w:b/>
        </w:rPr>
        <w:t xml:space="preserve">Tulos</w:t>
      </w:r>
    </w:p>
    <w:p>
      <w:r>
        <w:t xml:space="preserve">Madagaskar</w:t>
      </w:r>
    </w:p>
    <w:p>
      <w:r>
        <w:rPr>
          <w:b/>
        </w:rPr>
        <w:t xml:space="preserve">Tulos</w:t>
      </w:r>
    </w:p>
    <w:p>
      <w:r>
        <w:t xml:space="preserve">Yhdysvallat</w:t>
      </w:r>
    </w:p>
    <w:p>
      <w:r>
        <w:rPr>
          <w:b/>
        </w:rPr>
        <w:t xml:space="preserve">Tulos</w:t>
      </w:r>
    </w:p>
    <w:p>
      <w:r>
        <w:t xml:space="preserve">Antigua ja Barbuda</w:t>
      </w:r>
    </w:p>
    <w:p>
      <w:r>
        <w:rPr>
          <w:b/>
        </w:rPr>
        <w:t xml:space="preserve">Tulos</w:t>
      </w:r>
    </w:p>
    <w:p>
      <w:r>
        <w:t xml:space="preserve">Uusi-Seelanti</w:t>
      </w:r>
    </w:p>
    <w:p>
      <w:r>
        <w:rPr>
          <w:b/>
        </w:rPr>
        <w:t xml:space="preserve">Tulos</w:t>
      </w:r>
    </w:p>
    <w:p>
      <w:r>
        <w:t xml:space="preserve">Anguilla</w:t>
      </w:r>
    </w:p>
    <w:p>
      <w:r>
        <w:rPr>
          <w:b/>
        </w:rPr>
        <w:t xml:space="preserve">Esimerkki 1.1330</w:t>
      </w:r>
    </w:p>
    <w:p>
      <w:r>
        <w:t xml:space="preserve">mitä obamalla on tutkinto?</w:t>
      </w:r>
    </w:p>
    <w:p>
      <w:r>
        <w:rPr>
          <w:b/>
        </w:rPr>
        <w:t xml:space="preserve">Tulos</w:t>
      </w:r>
    </w:p>
    <w:p>
      <w:r>
        <w:t xml:space="preserve">Valtiotiede</w:t>
      </w:r>
    </w:p>
    <w:p>
      <w:r>
        <w:rPr>
          <w:b/>
        </w:rPr>
        <w:t xml:space="preserve">Esimerkki 1.1331</w:t>
      </w:r>
    </w:p>
    <w:p>
      <w:r>
        <w:t xml:space="preserve">mikä on Ukrainan virallinen kieli?</w:t>
      </w:r>
    </w:p>
    <w:p>
      <w:r>
        <w:rPr>
          <w:b/>
        </w:rPr>
        <w:t xml:space="preserve">Tulos</w:t>
      </w:r>
    </w:p>
    <w:p>
      <w:r>
        <w:t xml:space="preserve">Ukrainan kieli</w:t>
      </w:r>
    </w:p>
    <w:p>
      <w:r>
        <w:rPr>
          <w:b/>
        </w:rPr>
        <w:t xml:space="preserve">Esimerkki 1.1332</w:t>
      </w:r>
    </w:p>
    <w:p>
      <w:r>
        <w:t xml:space="preserve">missä sijaitsee Panama?</w:t>
      </w:r>
    </w:p>
    <w:p>
      <w:r>
        <w:rPr>
          <w:b/>
        </w:rPr>
        <w:t xml:space="preserve">Tulos</w:t>
      </w:r>
    </w:p>
    <w:p>
      <w:r>
        <w:t xml:space="preserve">Keski-Amerikka</w:t>
      </w:r>
    </w:p>
    <w:p>
      <w:r>
        <w:rPr>
          <w:b/>
        </w:rPr>
        <w:t xml:space="preserve">Tulos</w:t>
      </w:r>
    </w:p>
    <w:p>
      <w:r>
        <w:t xml:space="preserve">Pohjois-Amerikka</w:t>
      </w:r>
    </w:p>
    <w:p>
      <w:r>
        <w:rPr>
          <w:b/>
        </w:rPr>
        <w:t xml:space="preserve">Tulos</w:t>
      </w:r>
    </w:p>
    <w:p>
      <w:r>
        <w:t xml:space="preserve">Americas</w:t>
      </w:r>
    </w:p>
    <w:p>
      <w:r>
        <w:rPr>
          <w:b/>
        </w:rPr>
        <w:t xml:space="preserve">Tulos</w:t>
      </w:r>
    </w:p>
    <w:p>
      <w:r>
        <w:t xml:space="preserve">Latinalainen Amerikka</w:t>
      </w:r>
    </w:p>
    <w:p>
      <w:r>
        <w:rPr>
          <w:b/>
        </w:rPr>
        <w:t xml:space="preserve">Esimerkki 1.1333</w:t>
      </w:r>
    </w:p>
    <w:p>
      <w:r>
        <w:t xml:space="preserve">Mitkä ovat Snoopyn sisarusten nimet?</w:t>
      </w:r>
    </w:p>
    <w:p>
      <w:r>
        <w:rPr>
          <w:b/>
        </w:rPr>
        <w:t xml:space="preserve">Tulos</w:t>
      </w:r>
    </w:p>
    <w:p>
      <w:r>
        <w:t xml:space="preserve">Olaf</w:t>
      </w:r>
    </w:p>
    <w:p>
      <w:r>
        <w:rPr>
          <w:b/>
        </w:rPr>
        <w:t xml:space="preserve">Tulos</w:t>
      </w:r>
    </w:p>
    <w:p>
      <w:r>
        <w:t xml:space="preserve">Spike</w:t>
      </w:r>
    </w:p>
    <w:p>
      <w:r>
        <w:rPr>
          <w:b/>
        </w:rPr>
        <w:t xml:space="preserve">Esimerkki 1.1334</w:t>
      </w:r>
    </w:p>
    <w:p>
      <w:r>
        <w:t xml:space="preserve">mitä urheilulajeja ranskalaiset harrastavat?</w:t>
      </w:r>
    </w:p>
    <w:p>
      <w:r>
        <w:rPr>
          <w:b/>
        </w:rPr>
        <w:t xml:space="preserve">Tulos</w:t>
      </w:r>
    </w:p>
    <w:p>
      <w:r>
        <w:t xml:space="preserve">Ranskan jalkapallomaajoukkue</w:t>
      </w:r>
    </w:p>
    <w:p>
      <w:r>
        <w:rPr>
          <w:b/>
        </w:rPr>
        <w:t xml:space="preserve">Tulos</w:t>
      </w:r>
    </w:p>
    <w:p>
      <w:r>
        <w:t xml:space="preserve">Ranskan Davis Cup -joukkue</w:t>
      </w:r>
    </w:p>
    <w:p>
      <w:r>
        <w:rPr>
          <w:b/>
        </w:rPr>
        <w:t xml:space="preserve">Tulos</w:t>
      </w:r>
    </w:p>
    <w:p>
      <w:r>
        <w:t xml:space="preserve">Ranskan miesten jääkiekkomaajoukkue</w:t>
      </w:r>
    </w:p>
    <w:p>
      <w:r>
        <w:rPr>
          <w:b/>
        </w:rPr>
        <w:t xml:space="preserve">Tulos</w:t>
      </w:r>
    </w:p>
    <w:p>
      <w:r>
        <w:t xml:space="preserve">Ranskan naisten U-18 jääkiekkomaajoukkue</w:t>
      </w:r>
    </w:p>
    <w:p>
      <w:r>
        <w:rPr>
          <w:b/>
        </w:rPr>
        <w:t xml:space="preserve">Tulos</w:t>
      </w:r>
    </w:p>
    <w:p>
      <w:r>
        <w:t xml:space="preserve">Ranskan miesten lentopallomaajoukkue</w:t>
      </w:r>
    </w:p>
    <w:p>
      <w:r>
        <w:rPr>
          <w:b/>
        </w:rPr>
        <w:t xml:space="preserve">Tulos</w:t>
      </w:r>
    </w:p>
    <w:p>
      <w:r>
        <w:t xml:space="preserve">Ranskan naisten lentopallomaajoukkue</w:t>
      </w:r>
    </w:p>
    <w:p>
      <w:r>
        <w:rPr>
          <w:b/>
        </w:rPr>
        <w:t xml:space="preserve">Tulos</w:t>
      </w:r>
    </w:p>
    <w:p>
      <w:r>
        <w:t xml:space="preserve">Ranskan rugbyliigan maajoukkue</w:t>
      </w:r>
    </w:p>
    <w:p>
      <w:r>
        <w:rPr>
          <w:b/>
        </w:rPr>
        <w:t xml:space="preserve">Tulos</w:t>
      </w:r>
    </w:p>
    <w:p>
      <w:r>
        <w:t xml:space="preserve">Ranskan naisten koripallomaajoukkue</w:t>
      </w:r>
    </w:p>
    <w:p>
      <w:r>
        <w:rPr>
          <w:b/>
        </w:rPr>
        <w:t xml:space="preserve">Tulos</w:t>
      </w:r>
    </w:p>
    <w:p>
      <w:r>
        <w:t xml:space="preserve">Ranskan kelkkailujoukkue</w:t>
      </w:r>
    </w:p>
    <w:p>
      <w:r>
        <w:rPr>
          <w:b/>
        </w:rPr>
        <w:t xml:space="preserve">Tulos</w:t>
      </w:r>
    </w:p>
    <w:p>
      <w:r>
        <w:t xml:space="preserve">A1 Team France</w:t>
      </w:r>
    </w:p>
    <w:p>
      <w:r>
        <w:rPr>
          <w:b/>
        </w:rPr>
        <w:t xml:space="preserve">Esimerkki 1.1335</w:t>
      </w:r>
    </w:p>
    <w:p>
      <w:r>
        <w:t xml:space="preserve">minä vuonna Michael Jordan valittiin?</w:t>
      </w:r>
    </w:p>
    <w:p>
      <w:r>
        <w:rPr>
          <w:b/>
        </w:rPr>
        <w:t xml:space="preserve">Tulos</w:t>
      </w:r>
    </w:p>
    <w:p>
      <w:r>
        <w:t xml:space="preserve">1984 NBA Draft</w:t>
      </w:r>
    </w:p>
    <w:p>
      <w:r>
        <w:rPr>
          <w:b/>
        </w:rPr>
        <w:t xml:space="preserve">Esimerkki 1.1336</w:t>
      </w:r>
    </w:p>
    <w:p>
      <w:r>
        <w:t xml:space="preserve">kuka oli kuningatar Elisabet I:n äiti?</w:t>
      </w:r>
    </w:p>
    <w:p>
      <w:r>
        <w:rPr>
          <w:b/>
        </w:rPr>
        <w:t xml:space="preserve">Tulos</w:t>
      </w:r>
    </w:p>
    <w:p>
      <w:r>
        <w:t xml:space="preserve">Anne Boleyn</w:t>
      </w:r>
    </w:p>
    <w:p>
      <w:r>
        <w:rPr>
          <w:b/>
        </w:rPr>
        <w:t xml:space="preserve">Esimerkki 1.1337</w:t>
      </w:r>
    </w:p>
    <w:p>
      <w:r>
        <w:t xml:space="preserve">kuka voitti vuoden 2009 Nobelin rauhanpalkinnon?</w:t>
      </w:r>
    </w:p>
    <w:p>
      <w:r>
        <w:rPr>
          <w:b/>
        </w:rPr>
        <w:t xml:space="preserve">Tulos</w:t>
      </w:r>
    </w:p>
    <w:p>
      <w:r>
        <w:t xml:space="preserve">Barack Obama</w:t>
      </w:r>
    </w:p>
    <w:p>
      <w:r>
        <w:rPr>
          <w:b/>
        </w:rPr>
        <w:t xml:space="preserve">Esimerkki 1.1338</w:t>
      </w:r>
    </w:p>
    <w:p>
      <w:r>
        <w:t xml:space="preserve">Mitkä ovat Michael Jacksonin elokuvien nimet?</w:t>
      </w:r>
    </w:p>
    <w:p>
      <w:r>
        <w:rPr>
          <w:b/>
        </w:rPr>
        <w:t xml:space="preserve">Tulos</w:t>
      </w:r>
    </w:p>
    <w:p>
      <w:r>
        <w:t xml:space="preserve">Michael Jackson: Popin kuninkaan koettelemus ja voittokulku</w:t>
      </w:r>
    </w:p>
    <w:p>
      <w:r>
        <w:rPr>
          <w:b/>
        </w:rPr>
        <w:t xml:space="preserve">Tulos</w:t>
      </w:r>
    </w:p>
    <w:p>
      <w:r>
        <w:t xml:space="preserve">Moonwalker</w:t>
      </w:r>
    </w:p>
    <w:p>
      <w:r>
        <w:rPr>
          <w:b/>
        </w:rPr>
        <w:t xml:space="preserve">Tulos</w:t>
      </w:r>
    </w:p>
    <w:p>
      <w:r>
        <w:t xml:space="preserve">Kuunnelkaa! Quincy Jonesin elämä</w:t>
      </w:r>
    </w:p>
    <w:p>
      <w:r>
        <w:rPr>
          <w:b/>
        </w:rPr>
        <w:t xml:space="preserve">Tulos</w:t>
      </w:r>
    </w:p>
    <w:p>
      <w:r>
        <w:t xml:space="preserve">Maniac Magee</w:t>
      </w:r>
    </w:p>
    <w:p>
      <w:r>
        <w:rPr>
          <w:b/>
        </w:rPr>
        <w:t xml:space="preserve">Tulos</w:t>
      </w:r>
    </w:p>
    <w:p>
      <w:r>
        <w:t xml:space="preserve">Miss Cast Away</w:t>
      </w:r>
    </w:p>
    <w:p>
      <w:r>
        <w:rPr>
          <w:b/>
        </w:rPr>
        <w:t xml:space="preserve">Tulos</w:t>
      </w:r>
    </w:p>
    <w:p>
      <w:r>
        <w:t xml:space="preserve">Michael Jackson: Jackson Jackson Jackson: Live in Japan</w:t>
      </w:r>
    </w:p>
    <w:p>
      <w:r>
        <w:rPr>
          <w:b/>
        </w:rPr>
        <w:t xml:space="preserve">Tulos</w:t>
      </w:r>
    </w:p>
    <w:p>
      <w:r>
        <w:t xml:space="preserve">Michael Jackson: Jackson Jackson: Live in Bucharest: Jackson Jackson: The Dangerous Tour</w:t>
      </w:r>
    </w:p>
    <w:p>
      <w:r>
        <w:rPr>
          <w:b/>
        </w:rPr>
        <w:t xml:space="preserve">Tulos</w:t>
      </w:r>
    </w:p>
    <w:p>
      <w:r>
        <w:t xml:space="preserve">Miles Davis: Elävänä Montrealissa</w:t>
      </w:r>
    </w:p>
    <w:p>
      <w:r>
        <w:rPr>
          <w:b/>
        </w:rPr>
        <w:t xml:space="preserve">Tulos</w:t>
      </w:r>
    </w:p>
    <w:p>
      <w:r>
        <w:t xml:space="preserve">Michael Jacksonin aaveet</w:t>
      </w:r>
    </w:p>
    <w:p>
      <w:r>
        <w:rPr>
          <w:b/>
        </w:rPr>
        <w:t xml:space="preserve">Tulos</w:t>
      </w:r>
    </w:p>
    <w:p>
      <w:r>
        <w:t xml:space="preserve">The Wiz</w:t>
      </w:r>
    </w:p>
    <w:p>
      <w:r>
        <w:rPr>
          <w:b/>
        </w:rPr>
        <w:t xml:space="preserve">Esimerkki 1.1339</w:t>
      </w:r>
    </w:p>
    <w:p>
      <w:r>
        <w:t xml:space="preserve">Missä puolueessa Andrew Jackson oli?</w:t>
      </w:r>
    </w:p>
    <w:p>
      <w:r>
        <w:rPr>
          <w:b/>
        </w:rPr>
        <w:t xml:space="preserve">Tulos</w:t>
      </w:r>
    </w:p>
    <w:p>
      <w:r>
        <w:t xml:space="preserve">Demokraattis-tasavaltalainen puolue</w:t>
      </w:r>
    </w:p>
    <w:p>
      <w:r>
        <w:rPr>
          <w:b/>
        </w:rPr>
        <w:t xml:space="preserve">Tulos</w:t>
      </w:r>
    </w:p>
    <w:p>
      <w:r>
        <w:t xml:space="preserve">Demokraattinen puolue</w:t>
      </w:r>
    </w:p>
    <w:p>
      <w:r>
        <w:rPr>
          <w:b/>
        </w:rPr>
        <w:t xml:space="preserve">Tulos</w:t>
      </w:r>
    </w:p>
    <w:p>
      <w:r>
        <w:t xml:space="preserve">Jacksonilainen demokraattinen puolue</w:t>
      </w:r>
    </w:p>
    <w:p>
      <w:r>
        <w:rPr>
          <w:b/>
        </w:rPr>
        <w:t xml:space="preserve">Esimerkki 1.1340</w:t>
      </w:r>
    </w:p>
    <w:p>
      <w:r>
        <w:t xml:space="preserve">mitä tehdä Ottawa Ontariossa tänään?</w:t>
      </w:r>
    </w:p>
    <w:p>
      <w:r>
        <w:rPr>
          <w:b/>
        </w:rPr>
        <w:t xml:space="preserve">Tulos</w:t>
      </w:r>
    </w:p>
    <w:p>
      <w:r>
        <w:t xml:space="preserve">Bytownin museo</w:t>
      </w:r>
    </w:p>
    <w:p>
      <w:r>
        <w:rPr>
          <w:b/>
        </w:rPr>
        <w:t xml:space="preserve">Tulos</w:t>
      </w:r>
    </w:p>
    <w:p>
      <w:r>
        <w:t xml:space="preserve">Kanadan ilmailu- ja avaruusmuseo</w:t>
      </w:r>
    </w:p>
    <w:p>
      <w:r>
        <w:rPr>
          <w:b/>
        </w:rPr>
        <w:t xml:space="preserve">Tulos</w:t>
      </w:r>
    </w:p>
    <w:p>
      <w:r>
        <w:t xml:space="preserve">Nepeanin museo</w:t>
      </w:r>
    </w:p>
    <w:p>
      <w:r>
        <w:rPr>
          <w:b/>
        </w:rPr>
        <w:t xml:space="preserve">Tulos</w:t>
      </w:r>
    </w:p>
    <w:p>
      <w:r>
        <w:t xml:space="preserve">Billings Estate -museo</w:t>
      </w:r>
    </w:p>
    <w:p>
      <w:r>
        <w:rPr>
          <w:b/>
        </w:rPr>
        <w:t xml:space="preserve">Tulos</w:t>
      </w:r>
    </w:p>
    <w:p>
      <w:r>
        <w:t xml:space="preserve">Kanadan nykyvalokuvamuseo</w:t>
      </w:r>
    </w:p>
    <w:p>
      <w:r>
        <w:rPr>
          <w:b/>
        </w:rPr>
        <w:t xml:space="preserve">Tulos</w:t>
      </w:r>
    </w:p>
    <w:p>
      <w:r>
        <w:t xml:space="preserve">Kanadan kansallisgalleria</w:t>
      </w:r>
    </w:p>
    <w:p>
      <w:r>
        <w:rPr>
          <w:b/>
        </w:rPr>
        <w:t xml:space="preserve">Tulos</w:t>
      </w:r>
    </w:p>
    <w:p>
      <w:r>
        <w:t xml:space="preserve">Kanadan maatalousmuseo</w:t>
      </w:r>
    </w:p>
    <w:p>
      <w:r>
        <w:rPr>
          <w:b/>
        </w:rPr>
        <w:t xml:space="preserve">Tulos</w:t>
      </w:r>
    </w:p>
    <w:p>
      <w:r>
        <w:t xml:space="preserve">Kanadan tiede- ja teknologiamuseo</w:t>
      </w:r>
    </w:p>
    <w:p>
      <w:r>
        <w:rPr>
          <w:b/>
        </w:rPr>
        <w:t xml:space="preserve">Tulos</w:t>
      </w:r>
    </w:p>
    <w:p>
      <w:r>
        <w:t xml:space="preserve">Kanadan hiihtomuseo</w:t>
      </w:r>
    </w:p>
    <w:p>
      <w:r>
        <w:rPr>
          <w:b/>
        </w:rPr>
        <w:t xml:space="preserve">Tulos</w:t>
      </w:r>
    </w:p>
    <w:p>
      <w:r>
        <w:t xml:space="preserve">Kanadan luonnonmuseo</w:t>
      </w:r>
    </w:p>
    <w:p>
      <w:r>
        <w:rPr>
          <w:b/>
        </w:rPr>
        <w:t xml:space="preserve">Esimerkki 1.1341</w:t>
      </w:r>
    </w:p>
    <w:p>
      <w:r>
        <w:t xml:space="preserve">Kuka on Susan St James?</w:t>
      </w:r>
    </w:p>
    <w:p>
      <w:r>
        <w:rPr>
          <w:b/>
        </w:rPr>
        <w:t xml:space="preserve">Tulos</w:t>
      </w:r>
    </w:p>
    <w:p>
      <w:r>
        <w:t xml:space="preserve">Näyttelijä</w:t>
      </w:r>
    </w:p>
    <w:p>
      <w:r>
        <w:rPr>
          <w:b/>
        </w:rPr>
        <w:t xml:space="preserve">Esimerkki 1.1342</w:t>
      </w:r>
    </w:p>
    <w:p>
      <w:r>
        <w:t xml:space="preserve">mitä kappaleita richard marx kirjoitti?</w:t>
      </w:r>
    </w:p>
    <w:p>
      <w:r>
        <w:rPr>
          <w:b/>
        </w:rPr>
        <w:t xml:space="preserve">Tulos</w:t>
      </w:r>
    </w:p>
    <w:p>
      <w:r>
        <w:t xml:space="preserve">Tanssi isäni kanssa</w:t>
      </w:r>
    </w:p>
    <w:p>
      <w:r>
        <w:rPr>
          <w:b/>
        </w:rPr>
        <w:t xml:space="preserve">Esimerkki 1.1343</w:t>
      </w:r>
    </w:p>
    <w:p>
      <w:r>
        <w:t xml:space="preserve">missä on luke afb arizona?</w:t>
      </w:r>
    </w:p>
    <w:p>
      <w:r>
        <w:rPr>
          <w:b/>
        </w:rPr>
        <w:t xml:space="preserve">Tulos</w:t>
      </w:r>
    </w:p>
    <w:p>
      <w:r>
        <w:t xml:space="preserve">Glendale</w:t>
      </w:r>
    </w:p>
    <w:p>
      <w:r>
        <w:rPr>
          <w:b/>
        </w:rPr>
        <w:t xml:space="preserve">Esimerkki 1.1344</w:t>
      </w:r>
    </w:p>
    <w:p>
      <w:r>
        <w:t xml:space="preserve">Missä yliopistossa Jerry Rice opiskeli?</w:t>
      </w:r>
    </w:p>
    <w:p>
      <w:r>
        <w:rPr>
          <w:b/>
        </w:rPr>
        <w:t xml:space="preserve">Tulos</w:t>
      </w:r>
    </w:p>
    <w:p>
      <w:r>
        <w:t xml:space="preserve">Mississippi Valley State University</w:t>
      </w:r>
    </w:p>
    <w:p>
      <w:r>
        <w:rPr>
          <w:b/>
        </w:rPr>
        <w:t xml:space="preserve">Esimerkki 1.1345</w:t>
      </w:r>
    </w:p>
    <w:p>
      <w:r>
        <w:t xml:space="preserve">missä koulussa William Shakespeare kävi?</w:t>
      </w:r>
    </w:p>
    <w:p>
      <w:r>
        <w:rPr>
          <w:b/>
        </w:rPr>
        <w:t xml:space="preserve">Tulos</w:t>
      </w:r>
    </w:p>
    <w:p>
      <w:r>
        <w:t xml:space="preserve">Kuningas Edward VI:n koulu, Stratford-upon-Avon</w:t>
      </w:r>
    </w:p>
    <w:p>
      <w:r>
        <w:rPr>
          <w:b/>
        </w:rPr>
        <w:t xml:space="preserve">Esimerkki 1.1346</w:t>
      </w:r>
    </w:p>
    <w:p>
      <w:r>
        <w:t xml:space="preserve">kuka on Georgian nykyinen kuvernööri 2011?</w:t>
      </w:r>
    </w:p>
    <w:p>
      <w:r>
        <w:rPr>
          <w:b/>
        </w:rPr>
        <w:t xml:space="preserve">Tulos</w:t>
      </w:r>
    </w:p>
    <w:p>
      <w:r>
        <w:t xml:space="preserve">Nathan Deal</w:t>
      </w:r>
    </w:p>
    <w:p>
      <w:r>
        <w:rPr>
          <w:b/>
        </w:rPr>
        <w:t xml:space="preserve">Esimerkki 1.1347</w:t>
      </w:r>
    </w:p>
    <w:p>
      <w:r>
        <w:t xml:space="preserve">missä on lanzarote maailmankartalla?</w:t>
      </w:r>
    </w:p>
    <w:p>
      <w:r>
        <w:rPr>
          <w:b/>
        </w:rPr>
        <w:t xml:space="preserve">Tulos</w:t>
      </w:r>
    </w:p>
    <w:p>
      <w:r>
        <w:t xml:space="preserve">Kanariansaaret</w:t>
      </w:r>
    </w:p>
    <w:p>
      <w:r>
        <w:rPr>
          <w:b/>
        </w:rPr>
        <w:t xml:space="preserve">Esimerkki 1.1348</w:t>
      </w:r>
    </w:p>
    <w:p>
      <w:r>
        <w:t xml:space="preserve">Mitkä ovat Pittsburgh Steelersin joukkueen värit?</w:t>
      </w:r>
    </w:p>
    <w:p>
      <w:r>
        <w:rPr>
          <w:b/>
        </w:rPr>
        <w:t xml:space="preserve">Tulos</w:t>
      </w:r>
    </w:p>
    <w:p>
      <w:r>
        <w:t xml:space="preserve">Valkoinen</w:t>
      </w:r>
    </w:p>
    <w:p>
      <w:r>
        <w:rPr>
          <w:b/>
        </w:rPr>
        <w:t xml:space="preserve">Tulos</w:t>
      </w:r>
    </w:p>
    <w:p>
      <w:r>
        <w:t xml:space="preserve">Musta</w:t>
      </w:r>
    </w:p>
    <w:p>
      <w:r>
        <w:rPr>
          <w:b/>
        </w:rPr>
        <w:t xml:space="preserve">Tulos</w:t>
      </w:r>
    </w:p>
    <w:p>
      <w:r>
        <w:t xml:space="preserve">Kulta</w:t>
      </w:r>
    </w:p>
    <w:p>
      <w:r>
        <w:rPr>
          <w:b/>
        </w:rPr>
        <w:t xml:space="preserve">Esimerkki 1.1349</w:t>
      </w:r>
    </w:p>
    <w:p>
      <w:r>
        <w:t xml:space="preserve">mikä on Israelin pääkieli?</w:t>
      </w:r>
    </w:p>
    <w:p>
      <w:r>
        <w:rPr>
          <w:b/>
        </w:rPr>
        <w:t xml:space="preserve">Tulos</w:t>
      </w:r>
    </w:p>
    <w:p>
      <w:r>
        <w:t xml:space="preserve">Heprean kieli</w:t>
      </w:r>
    </w:p>
    <w:p>
      <w:r>
        <w:rPr>
          <w:b/>
        </w:rPr>
        <w:t xml:space="preserve">Tulos</w:t>
      </w:r>
    </w:p>
    <w:p>
      <w:r>
        <w:t xml:space="preserve">Arabian kieli</w:t>
      </w:r>
    </w:p>
    <w:p>
      <w:r>
        <w:rPr>
          <w:b/>
        </w:rPr>
        <w:t xml:space="preserve">Esimerkki 1.1350</w:t>
      </w:r>
    </w:p>
    <w:p>
      <w:r>
        <w:t xml:space="preserve">Missä Jason Statham asuu?</w:t>
      </w:r>
    </w:p>
    <w:p>
      <w:r>
        <w:rPr>
          <w:b/>
        </w:rPr>
        <w:t xml:space="preserve">Tulos</w:t>
      </w:r>
    </w:p>
    <w:p>
      <w:r>
        <w:t xml:space="preserve">Sydenham</w:t>
      </w:r>
    </w:p>
    <w:p>
      <w:r>
        <w:rPr>
          <w:b/>
        </w:rPr>
        <w:t xml:space="preserve">Tulos</w:t>
      </w:r>
    </w:p>
    <w:p>
      <w:r>
        <w:t xml:space="preserve">Great Yarmouth</w:t>
      </w:r>
    </w:p>
    <w:p>
      <w:r>
        <w:rPr>
          <w:b/>
        </w:rPr>
        <w:t xml:space="preserve">Esimerkki 1.1351</w:t>
      </w:r>
    </w:p>
    <w:p>
      <w:r>
        <w:t xml:space="preserve">Mikä on Meksikon valuutan nimi?</w:t>
      </w:r>
    </w:p>
    <w:p>
      <w:r>
        <w:rPr>
          <w:b/>
        </w:rPr>
        <w:t xml:space="preserve">Tulos</w:t>
      </w:r>
    </w:p>
    <w:p>
      <w:r>
        <w:t xml:space="preserve">Meksikon peso</w:t>
      </w:r>
    </w:p>
    <w:p>
      <w:r>
        <w:rPr>
          <w:b/>
        </w:rPr>
        <w:t xml:space="preserve">Esimerkki 1.1352</w:t>
      </w:r>
    </w:p>
    <w:p>
      <w:r>
        <w:t xml:space="preserve">missä toni braxton syntyi ja kasvoi?</w:t>
      </w:r>
    </w:p>
    <w:p>
      <w:r>
        <w:rPr>
          <w:b/>
        </w:rPr>
        <w:t xml:space="preserve">Tulos</w:t>
      </w:r>
    </w:p>
    <w:p>
      <w:r>
        <w:t xml:space="preserve">Severn</w:t>
      </w:r>
    </w:p>
    <w:p>
      <w:r>
        <w:rPr>
          <w:b/>
        </w:rPr>
        <w:t xml:space="preserve">Esimerkki 1.1353</w:t>
      </w:r>
    </w:p>
    <w:p>
      <w:r>
        <w:t xml:space="preserve">Mikä maa on voittanut kriketin maailmanmestaruuden useimmin?</w:t>
      </w:r>
    </w:p>
    <w:p>
      <w:r>
        <w:rPr>
          <w:b/>
        </w:rPr>
        <w:t xml:space="preserve">Tulos</w:t>
      </w:r>
    </w:p>
    <w:p>
      <w:r>
        <w:t xml:space="preserve">Kuppi</w:t>
      </w:r>
    </w:p>
    <w:p>
      <w:r>
        <w:rPr>
          <w:b/>
        </w:rPr>
        <w:t xml:space="preserve">Esimerkki 1.1354</w:t>
      </w:r>
    </w:p>
    <w:p>
      <w:r>
        <w:t xml:space="preserve">miksi rob kardashian joutui leikkaukseen?</w:t>
      </w:r>
    </w:p>
    <w:p>
      <w:r>
        <w:rPr>
          <w:b/>
        </w:rPr>
        <w:t xml:space="preserve">Tulos</w:t>
      </w:r>
    </w:p>
    <w:p>
      <w:r>
        <w:t xml:space="preserve">Umpilisäkkeen tulehdus</w:t>
      </w:r>
    </w:p>
    <w:p>
      <w:r>
        <w:rPr>
          <w:b/>
        </w:rPr>
        <w:t xml:space="preserve">Esimerkki 1.1355</w:t>
      </w:r>
    </w:p>
    <w:p>
      <w:r>
        <w:t xml:space="preserve">missä oli maanjäristys Chilessä vuonna 2010?</w:t>
      </w:r>
    </w:p>
    <w:p>
      <w:r>
        <w:rPr>
          <w:b/>
        </w:rPr>
        <w:t xml:space="preserve">Tulos</w:t>
      </w:r>
    </w:p>
    <w:p>
      <w:r>
        <w:t xml:space="preserve">Maulen alue</w:t>
      </w:r>
    </w:p>
    <w:p>
      <w:r>
        <w:rPr>
          <w:b/>
        </w:rPr>
        <w:t xml:space="preserve">Esimerkki 1.1356</w:t>
      </w:r>
    </w:p>
    <w:p>
      <w:r>
        <w:t xml:space="preserve">mikä rooli frederick douglassilla oli vapautusliikkeessä?</w:t>
      </w:r>
    </w:p>
    <w:p>
      <w:r>
        <w:rPr>
          <w:b/>
        </w:rPr>
        <w:t xml:space="preserve">Tulos</w:t>
      </w:r>
    </w:p>
    <w:p>
      <w:r>
        <w:t xml:space="preserve">American Equal Rights Association</w:t>
      </w:r>
    </w:p>
    <w:p>
      <w:r>
        <w:rPr>
          <w:b/>
        </w:rPr>
        <w:t xml:space="preserve">Esimerkki 1.1357</w:t>
      </w:r>
    </w:p>
    <w:p>
      <w:r>
        <w:t xml:space="preserve">missä euro 2012 järjestetään?</w:t>
      </w:r>
    </w:p>
    <w:p>
      <w:r>
        <w:rPr>
          <w:b/>
        </w:rPr>
        <w:t xml:space="preserve">Tulos</w:t>
      </w:r>
    </w:p>
    <w:p>
      <w:r>
        <w:t xml:space="preserve">Italia</w:t>
      </w:r>
    </w:p>
    <w:p>
      <w:r>
        <w:rPr>
          <w:b/>
        </w:rPr>
        <w:t xml:space="preserve">Tulos</w:t>
      </w:r>
    </w:p>
    <w:p>
      <w:r>
        <w:t xml:space="preserve">Portugali</w:t>
      </w:r>
    </w:p>
    <w:p>
      <w:r>
        <w:rPr>
          <w:b/>
        </w:rPr>
        <w:t xml:space="preserve">Tulos</w:t>
      </w:r>
    </w:p>
    <w:p>
      <w:r>
        <w:t xml:space="preserve">Suomi</w:t>
      </w:r>
    </w:p>
    <w:p>
      <w:r>
        <w:rPr>
          <w:b/>
        </w:rPr>
        <w:t xml:space="preserve">Tulos</w:t>
      </w:r>
    </w:p>
    <w:p>
      <w:r>
        <w:t xml:space="preserve">Luxemburg</w:t>
      </w:r>
    </w:p>
    <w:p>
      <w:r>
        <w:rPr>
          <w:b/>
        </w:rPr>
        <w:t xml:space="preserve">Tulos</w:t>
      </w:r>
    </w:p>
    <w:p>
      <w:r>
        <w:t xml:space="preserve">Ranska</w:t>
      </w:r>
    </w:p>
    <w:p>
      <w:r>
        <w:rPr>
          <w:b/>
        </w:rPr>
        <w:t xml:space="preserve">Tulos</w:t>
      </w:r>
    </w:p>
    <w:p>
      <w:r>
        <w:t xml:space="preserve">Slovenia</w:t>
      </w:r>
    </w:p>
    <w:p>
      <w:r>
        <w:rPr>
          <w:b/>
        </w:rPr>
        <w:t xml:space="preserve">Tulos</w:t>
      </w:r>
    </w:p>
    <w:p>
      <w:r>
        <w:t xml:space="preserve">Itävalta</w:t>
      </w:r>
    </w:p>
    <w:p>
      <w:r>
        <w:rPr>
          <w:b/>
        </w:rPr>
        <w:t xml:space="preserve">Tulos</w:t>
      </w:r>
    </w:p>
    <w:p>
      <w:r>
        <w:t xml:space="preserve">Saksa</w:t>
      </w:r>
    </w:p>
    <w:p>
      <w:r>
        <w:rPr>
          <w:b/>
        </w:rPr>
        <w:t xml:space="preserve">Tulos</w:t>
      </w:r>
    </w:p>
    <w:p>
      <w:r>
        <w:t xml:space="preserve">Kreikka</w:t>
      </w:r>
    </w:p>
    <w:p>
      <w:r>
        <w:rPr>
          <w:b/>
        </w:rPr>
        <w:t xml:space="preserve">Tulos</w:t>
      </w:r>
    </w:p>
    <w:p>
      <w:r>
        <w:t xml:space="preserve">Espanja</w:t>
      </w:r>
    </w:p>
    <w:p>
      <w:r>
        <w:rPr>
          <w:b/>
        </w:rPr>
        <w:t xml:space="preserve">Esimerkki 1.1358</w:t>
      </w:r>
    </w:p>
    <w:p>
      <w:r>
        <w:t xml:space="preserve">Mikä on Kiinan valuutan nimi?</w:t>
      </w:r>
    </w:p>
    <w:p>
      <w:r>
        <w:rPr>
          <w:b/>
        </w:rPr>
        <w:t xml:space="preserve">Tulos</w:t>
      </w:r>
    </w:p>
    <w:p>
      <w:r>
        <w:t xml:space="preserve">Renminbi</w:t>
      </w:r>
    </w:p>
    <w:p>
      <w:r>
        <w:rPr>
          <w:b/>
        </w:rPr>
        <w:t xml:space="preserve">Esimerkki 1.1359</w:t>
      </w:r>
    </w:p>
    <w:p>
      <w:r>
        <w:t xml:space="preserve">missä elokuvissa Tupac näyttelee?</w:t>
      </w:r>
    </w:p>
    <w:p>
      <w:r>
        <w:rPr>
          <w:b/>
        </w:rPr>
        <w:t xml:space="preserve">Tulos</w:t>
      </w:r>
    </w:p>
    <w:p>
      <w:r>
        <w:t xml:space="preserve">Murha oli tapaus</w:t>
      </w:r>
    </w:p>
    <w:p>
      <w:r>
        <w:rPr>
          <w:b/>
        </w:rPr>
        <w:t xml:space="preserve">Tulos</w:t>
      </w:r>
    </w:p>
    <w:p>
      <w:r>
        <w:t xml:space="preserve">Reunan yläpuolella</w:t>
      </w:r>
    </w:p>
    <w:p>
      <w:r>
        <w:rPr>
          <w:b/>
        </w:rPr>
        <w:t xml:space="preserve">Tulos</w:t>
      </w:r>
    </w:p>
    <w:p>
      <w:r>
        <w:t xml:space="preserve">Bullet</w:t>
      </w:r>
    </w:p>
    <w:p>
      <w:r>
        <w:rPr>
          <w:b/>
        </w:rPr>
        <w:t xml:space="preserve">Tulos</w:t>
      </w:r>
    </w:p>
    <w:p>
      <w:r>
        <w:t xml:space="preserve">Jengi liittyvä</w:t>
      </w:r>
    </w:p>
    <w:p>
      <w:r>
        <w:rPr>
          <w:b/>
        </w:rPr>
        <w:t xml:space="preserve">Tulos</w:t>
      </w:r>
    </w:p>
    <w:p>
      <w:r>
        <w:t xml:space="preserve">Katso Juice</w:t>
      </w:r>
    </w:p>
    <w:p>
      <w:r>
        <w:rPr>
          <w:b/>
        </w:rPr>
        <w:t xml:space="preserve">Tulos</w:t>
      </w:r>
    </w:p>
    <w:p>
      <w:r>
        <w:t xml:space="preserve">Tupac: House of Bluesissa</w:t>
      </w:r>
    </w:p>
    <w:p>
      <w:r>
        <w:rPr>
          <w:b/>
        </w:rPr>
        <w:t xml:space="preserve">Tulos</w:t>
      </w:r>
    </w:p>
    <w:p>
      <w:r>
        <w:t xml:space="preserve">Ei muuta kuin harmia</w:t>
      </w:r>
    </w:p>
    <w:p>
      <w:r>
        <w:rPr>
          <w:b/>
        </w:rPr>
        <w:t xml:space="preserve">Tulos</w:t>
      </w:r>
    </w:p>
    <w:p>
      <w:r>
        <w:t xml:space="preserve">Mehu</w:t>
      </w:r>
    </w:p>
    <w:p>
      <w:r>
        <w:rPr>
          <w:b/>
        </w:rPr>
        <w:t xml:space="preserve">Tulos</w:t>
      </w:r>
    </w:p>
    <w:p>
      <w:r>
        <w:t xml:space="preserve">Runollinen oikeus</w:t>
      </w:r>
    </w:p>
    <w:p>
      <w:r>
        <w:rPr>
          <w:b/>
        </w:rPr>
        <w:t xml:space="preserve">Tulos</w:t>
      </w:r>
    </w:p>
    <w:p>
      <w:r>
        <w:t xml:space="preserve">Gridlock'd</w:t>
      </w:r>
    </w:p>
    <w:p>
      <w:r>
        <w:rPr>
          <w:b/>
        </w:rPr>
        <w:t xml:space="preserve">Esimerkki 1.1360</w:t>
      </w:r>
    </w:p>
    <w:p>
      <w:r>
        <w:t xml:space="preserve">mikä on paras saari Kreikassa?</w:t>
      </w:r>
    </w:p>
    <w:p>
      <w:r>
        <w:rPr>
          <w:b/>
        </w:rPr>
        <w:t xml:space="preserve">Tulos</w:t>
      </w:r>
    </w:p>
    <w:p>
      <w:r>
        <w:t xml:space="preserve">Joonianmeren saaret</w:t>
      </w:r>
    </w:p>
    <w:p>
      <w:r>
        <w:rPr>
          <w:b/>
        </w:rPr>
        <w:t xml:space="preserve">Esimerkki 1.1361</w:t>
      </w:r>
    </w:p>
    <w:p>
      <w:r>
        <w:t xml:space="preserve">missä liittoutuneiden massiivinen hyökkäys Pohjois-Ranskaan tapahtui kesäkuussa 1944?</w:t>
      </w:r>
    </w:p>
    <w:p>
      <w:r>
        <w:rPr>
          <w:b/>
        </w:rPr>
        <w:t xml:space="preserve">Tulos</w:t>
      </w:r>
    </w:p>
    <w:p>
      <w:r>
        <w:t xml:space="preserve">Normandia</w:t>
      </w:r>
    </w:p>
    <w:p>
      <w:r>
        <w:rPr>
          <w:b/>
        </w:rPr>
        <w:t xml:space="preserve">Esimerkki 1.1362</w:t>
      </w:r>
    </w:p>
    <w:p>
      <w:r>
        <w:t xml:space="preserve">mikä on Ruotsin valuutan nimi?</w:t>
      </w:r>
    </w:p>
    <w:p>
      <w:r>
        <w:rPr>
          <w:b/>
        </w:rPr>
        <w:t xml:space="preserve">Tulos</w:t>
      </w:r>
    </w:p>
    <w:p>
      <w:r>
        <w:t xml:space="preserve">Ruotsin kruunu</w:t>
      </w:r>
    </w:p>
    <w:p>
      <w:r>
        <w:rPr>
          <w:b/>
        </w:rPr>
        <w:t xml:space="preserve">Esimerkki 1.1363</w:t>
      </w:r>
    </w:p>
    <w:p>
      <w:r>
        <w:t xml:space="preserve">mitä kieltä fiji?</w:t>
      </w:r>
    </w:p>
    <w:p>
      <w:r>
        <w:rPr>
          <w:b/>
        </w:rPr>
        <w:t xml:space="preserve">Tulos</w:t>
      </w:r>
    </w:p>
    <w:p>
      <w:r>
        <w:t xml:space="preserve">Fidži hindi</w:t>
      </w:r>
    </w:p>
    <w:p>
      <w:r>
        <w:rPr>
          <w:b/>
        </w:rPr>
        <w:t xml:space="preserve">Tulos</w:t>
      </w:r>
    </w:p>
    <w:p>
      <w:r>
        <w:t xml:space="preserve">Englannin kieli</w:t>
      </w:r>
    </w:p>
    <w:p>
      <w:r>
        <w:rPr>
          <w:b/>
        </w:rPr>
        <w:t xml:space="preserve">Tulos</w:t>
      </w:r>
    </w:p>
    <w:p>
      <w:r>
        <w:t xml:space="preserve">Fidžin kieli</w:t>
      </w:r>
    </w:p>
    <w:p>
      <w:r>
        <w:rPr>
          <w:b/>
        </w:rPr>
        <w:t xml:space="preserve">Esimerkki 1.1364</w:t>
      </w:r>
    </w:p>
    <w:p>
      <w:r>
        <w:t xml:space="preserve">Missä Paul Rudd kävi lukion?</w:t>
      </w:r>
    </w:p>
    <w:p>
      <w:r>
        <w:rPr>
          <w:b/>
        </w:rPr>
        <w:t xml:space="preserve">Tulos</w:t>
      </w:r>
    </w:p>
    <w:p>
      <w:r>
        <w:t xml:space="preserve">Shawnee Mission West High School</w:t>
      </w:r>
    </w:p>
    <w:p>
      <w:r>
        <w:rPr>
          <w:b/>
        </w:rPr>
        <w:t xml:space="preserve">Esimerkki 1.1365</w:t>
      </w:r>
    </w:p>
    <w:p>
      <w:r>
        <w:t xml:space="preserve">millä muilla mailla on yhteistä rajaa Kiinan kanssa?</w:t>
      </w:r>
    </w:p>
    <w:p>
      <w:r>
        <w:rPr>
          <w:b/>
        </w:rPr>
        <w:t xml:space="preserve">Tulos</w:t>
      </w:r>
    </w:p>
    <w:p>
      <w:r>
        <w:t xml:space="preserve">Pakistan</w:t>
      </w:r>
    </w:p>
    <w:p>
      <w:r>
        <w:rPr>
          <w:b/>
        </w:rPr>
        <w:t xml:space="preserve">Tulos</w:t>
      </w:r>
    </w:p>
    <w:p>
      <w:r>
        <w:t xml:space="preserve">Kirgisia</w:t>
      </w:r>
    </w:p>
    <w:p>
      <w:r>
        <w:rPr>
          <w:b/>
        </w:rPr>
        <w:t xml:space="preserve">Tulos</w:t>
      </w:r>
    </w:p>
    <w:p>
      <w:r>
        <w:t xml:space="preserve">Myanmar</w:t>
      </w:r>
    </w:p>
    <w:p>
      <w:r>
        <w:rPr>
          <w:b/>
        </w:rPr>
        <w:t xml:space="preserve">Tulos</w:t>
      </w:r>
    </w:p>
    <w:p>
      <w:r>
        <w:t xml:space="preserve">Bhutan</w:t>
      </w:r>
    </w:p>
    <w:p>
      <w:r>
        <w:rPr>
          <w:b/>
        </w:rPr>
        <w:t xml:space="preserve">Tulos</w:t>
      </w:r>
    </w:p>
    <w:p>
      <w:r>
        <w:t xml:space="preserve">Afganistan</w:t>
      </w:r>
    </w:p>
    <w:p>
      <w:r>
        <w:rPr>
          <w:b/>
        </w:rPr>
        <w:t xml:space="preserve">Tulos</w:t>
      </w:r>
    </w:p>
    <w:p>
      <w:r>
        <w:t xml:space="preserve">Tadžikistan</w:t>
      </w:r>
    </w:p>
    <w:p>
      <w:r>
        <w:rPr>
          <w:b/>
        </w:rPr>
        <w:t xml:space="preserve">Tulos</w:t>
      </w:r>
    </w:p>
    <w:p>
      <w:r>
        <w:t xml:space="preserve">Intia</w:t>
      </w:r>
    </w:p>
    <w:p>
      <w:r>
        <w:rPr>
          <w:b/>
        </w:rPr>
        <w:t xml:space="preserve">Tulos</w:t>
      </w:r>
    </w:p>
    <w:p>
      <w:r>
        <w:t xml:space="preserve">Mongolia</w:t>
      </w:r>
    </w:p>
    <w:p>
      <w:r>
        <w:rPr>
          <w:b/>
        </w:rPr>
        <w:t xml:space="preserve">Tulos</w:t>
      </w:r>
    </w:p>
    <w:p>
      <w:r>
        <w:t xml:space="preserve">Laos</w:t>
      </w:r>
    </w:p>
    <w:p>
      <w:r>
        <w:rPr>
          <w:b/>
        </w:rPr>
        <w:t xml:space="preserve">Tulos</w:t>
      </w:r>
    </w:p>
    <w:p>
      <w:r>
        <w:t xml:space="preserve">Kazakstan</w:t>
      </w:r>
    </w:p>
    <w:p>
      <w:r>
        <w:rPr>
          <w:b/>
        </w:rPr>
        <w:t xml:space="preserve">Esimerkki 1.1366</w:t>
      </w:r>
    </w:p>
    <w:p>
      <w:r>
        <w:t xml:space="preserve">mitä vaikeuksia Teddy Roosevelt voitti?</w:t>
      </w:r>
    </w:p>
    <w:p>
      <w:r>
        <w:rPr>
          <w:b/>
        </w:rPr>
        <w:t xml:space="preserve">Tulos</w:t>
      </w:r>
    </w:p>
    <w:p>
      <w:r>
        <w:t xml:space="preserve">Sydän- ja verisuonisairaudet</w:t>
      </w:r>
    </w:p>
    <w:p>
      <w:r>
        <w:rPr>
          <w:b/>
        </w:rPr>
        <w:t xml:space="preserve">Esimerkki 1.1367</w:t>
      </w:r>
    </w:p>
    <w:p>
      <w:r>
        <w:t xml:space="preserve">mitä guamilaiset puhuvat?</w:t>
      </w:r>
    </w:p>
    <w:p>
      <w:r>
        <w:rPr>
          <w:b/>
        </w:rPr>
        <w:t xml:space="preserve">Tulos</w:t>
      </w:r>
    </w:p>
    <w:p>
      <w:r>
        <w:t xml:space="preserve">Chamorron kieli</w:t>
      </w:r>
    </w:p>
    <w:p>
      <w:r>
        <w:rPr>
          <w:b/>
        </w:rPr>
        <w:t xml:space="preserve">Tulos</w:t>
      </w:r>
    </w:p>
    <w:p>
      <w:r>
        <w:t xml:space="preserve">Englannin kieli</w:t>
      </w:r>
    </w:p>
    <w:p>
      <w:r>
        <w:rPr>
          <w:b/>
        </w:rPr>
        <w:t xml:space="preserve">Esimerkki 1.1368</w:t>
      </w:r>
    </w:p>
    <w:p>
      <w:r>
        <w:t xml:space="preserve">Kuka tekee Kittin äänen Knight Riderissa?</w:t>
      </w:r>
    </w:p>
    <w:p>
      <w:r>
        <w:rPr>
          <w:b/>
        </w:rPr>
        <w:t xml:space="preserve">Tulos</w:t>
      </w:r>
    </w:p>
    <w:p>
      <w:r>
        <w:t xml:space="preserve">William Daniels</w:t>
      </w:r>
    </w:p>
    <w:p>
      <w:r>
        <w:rPr>
          <w:b/>
        </w:rPr>
        <w:t xml:space="preserve">Esimerkki 1.1369</w:t>
      </w:r>
    </w:p>
    <w:p>
      <w:r>
        <w:t xml:space="preserve">kenet Lakers on allekirjoittanut?</w:t>
      </w:r>
    </w:p>
    <w:p>
      <w:r>
        <w:rPr>
          <w:b/>
        </w:rPr>
        <w:t xml:space="preserve">Tulos</w:t>
      </w:r>
    </w:p>
    <w:p>
      <w:r>
        <w:t xml:space="preserve">Dwight Howard</w:t>
      </w:r>
    </w:p>
    <w:p>
      <w:r>
        <w:rPr>
          <w:b/>
        </w:rPr>
        <w:t xml:space="preserve">Esimerkki 1.1370</w:t>
      </w:r>
    </w:p>
    <w:p>
      <w:r>
        <w:t xml:space="preserve">mihin LBJ kuoli?</w:t>
      </w:r>
    </w:p>
    <w:p>
      <w:r>
        <w:rPr>
          <w:b/>
        </w:rPr>
        <w:t xml:space="preserve">Tulos</w:t>
      </w:r>
    </w:p>
    <w:p>
      <w:r>
        <w:t xml:space="preserve">Sydäninfarkti</w:t>
      </w:r>
    </w:p>
    <w:p>
      <w:r>
        <w:rPr>
          <w:b/>
        </w:rPr>
        <w:t xml:space="preserve">Esimerkki 1.1371</w:t>
      </w:r>
    </w:p>
    <w:p>
      <w:r>
        <w:t xml:space="preserve">missä oli maanjäristys christchurchissa?</w:t>
      </w:r>
    </w:p>
    <w:p>
      <w:r>
        <w:rPr>
          <w:b/>
        </w:rPr>
        <w:t xml:space="preserve">Tulos</w:t>
      </w:r>
    </w:p>
    <w:p>
      <w:r>
        <w:t xml:space="preserve">Canterbury</w:t>
      </w:r>
    </w:p>
    <w:p>
      <w:r>
        <w:rPr>
          <w:b/>
        </w:rPr>
        <w:t xml:space="preserve">Esimerkki 1.1372</w:t>
      </w:r>
    </w:p>
    <w:p>
      <w:r>
        <w:t xml:space="preserve">kuka oli hadrian ja mitä hän teki?</w:t>
      </w:r>
    </w:p>
    <w:p>
      <w:r>
        <w:rPr>
          <w:b/>
        </w:rPr>
        <w:t xml:space="preserve">Tulos</w:t>
      </w:r>
    </w:p>
    <w:p>
      <w:r>
        <w:t xml:space="preserve">Hadrianuksen muuri</w:t>
      </w:r>
    </w:p>
    <w:p>
      <w:r>
        <w:rPr>
          <w:b/>
        </w:rPr>
        <w:t xml:space="preserve">Esimerkki 1.1373</w:t>
      </w:r>
    </w:p>
    <w:p>
      <w:r>
        <w:t xml:space="preserve">mitä Saksassa tapahtuu juuri nyt?</w:t>
      </w:r>
    </w:p>
    <w:p>
      <w:r>
        <w:rPr>
          <w:b/>
        </w:rPr>
        <w:t xml:space="preserve">Tulos</w:t>
      </w:r>
    </w:p>
    <w:p>
      <w:r>
        <w:t xml:space="preserve">Golf Beach Landing</w:t>
      </w:r>
    </w:p>
    <w:p>
      <w:r>
        <w:rPr>
          <w:b/>
        </w:rPr>
        <w:t xml:space="preserve">Tulos</w:t>
      </w:r>
    </w:p>
    <w:p>
      <w:r>
        <w:t xml:space="preserve">Toinen Aisnen taistelu</w:t>
      </w:r>
    </w:p>
    <w:p>
      <w:r>
        <w:rPr>
          <w:b/>
        </w:rPr>
        <w:t xml:space="preserve">Esimerkki 1.1374</w:t>
      </w:r>
    </w:p>
    <w:p>
      <w:r>
        <w:t xml:space="preserve">mitkä tuotteet on valmistettu Yhdysvalloissa?</w:t>
      </w:r>
    </w:p>
    <w:p>
      <w:r>
        <w:rPr>
          <w:b/>
        </w:rPr>
        <w:t xml:space="preserve">Tulos</w:t>
      </w:r>
    </w:p>
    <w:p>
      <w:r>
        <w:t xml:space="preserve">Farmaseuttiset valmisteet</w:t>
      </w:r>
    </w:p>
    <w:p>
      <w:r>
        <w:rPr>
          <w:b/>
        </w:rPr>
        <w:t xml:space="preserve">Tulos</w:t>
      </w:r>
    </w:p>
    <w:p>
      <w:r>
        <w:t xml:space="preserve">Ruoka</w:t>
      </w:r>
    </w:p>
    <w:p>
      <w:r>
        <w:rPr>
          <w:b/>
        </w:rPr>
        <w:t xml:space="preserve">Tulos</w:t>
      </w:r>
    </w:p>
    <w:p>
      <w:r>
        <w:t xml:space="preserve">Orgaaniset teollisuuskemikaalit, NEC</w:t>
      </w:r>
    </w:p>
    <w:p>
      <w:r>
        <w:rPr>
          <w:b/>
        </w:rPr>
        <w:t xml:space="preserve">Tulos</w:t>
      </w:r>
    </w:p>
    <w:p>
      <w:r>
        <w:t xml:space="preserve">Autot</w:t>
      </w:r>
    </w:p>
    <w:p>
      <w:r>
        <w:rPr>
          <w:b/>
        </w:rPr>
        <w:t xml:space="preserve">Esimerkki 1.1375</w:t>
      </w:r>
    </w:p>
    <w:p>
      <w:r>
        <w:t xml:space="preserve">mitä nähtävyyksiä on Houston Texasissa?</w:t>
      </w:r>
    </w:p>
    <w:p>
      <w:r>
        <w:rPr>
          <w:b/>
        </w:rPr>
        <w:t xml:space="preserve">Tulos</w:t>
      </w:r>
    </w:p>
    <w:p>
      <w:r>
        <w:t xml:space="preserve">George R. Brownin kokouskeskus</w:t>
      </w:r>
    </w:p>
    <w:p>
      <w:r>
        <w:rPr>
          <w:b/>
        </w:rPr>
        <w:t xml:space="preserve">Tulos</w:t>
      </w:r>
    </w:p>
    <w:p>
      <w:r>
        <w:t xml:space="preserve">Sam Houston Race Park</w:t>
      </w:r>
    </w:p>
    <w:p>
      <w:r>
        <w:rPr>
          <w:b/>
        </w:rPr>
        <w:t xml:space="preserve">Tulos</w:t>
      </w:r>
    </w:p>
    <w:p>
      <w:r>
        <w:t xml:space="preserve">Rothkon kappeli</w:t>
      </w:r>
    </w:p>
    <w:p>
      <w:r>
        <w:rPr>
          <w:b/>
        </w:rPr>
        <w:t xml:space="preserve">Tulos</w:t>
      </w:r>
    </w:p>
    <w:p>
      <w:r>
        <w:t xml:space="preserve">Kemah Boardwalk</w:t>
      </w:r>
    </w:p>
    <w:p>
      <w:r>
        <w:rPr>
          <w:b/>
        </w:rPr>
        <w:t xml:space="preserve">Tulos</w:t>
      </w:r>
    </w:p>
    <w:p>
      <w:r>
        <w:t xml:space="preserve">Avaruuskeskus Houston</w:t>
      </w:r>
    </w:p>
    <w:p>
      <w:r>
        <w:rPr>
          <w:b/>
        </w:rPr>
        <w:t xml:space="preserve">Tulos</w:t>
      </w:r>
    </w:p>
    <w:p>
      <w:r>
        <w:t xml:space="preserve">Downtown Aquarium, Houston</w:t>
      </w:r>
    </w:p>
    <w:p>
      <w:r>
        <w:rPr>
          <w:b/>
        </w:rPr>
        <w:t xml:space="preserve">Tulos</w:t>
      </w:r>
    </w:p>
    <w:p>
      <w:r>
        <w:t xml:space="preserve">Hanna-Barbera Land</w:t>
      </w:r>
    </w:p>
    <w:p>
      <w:r>
        <w:rPr>
          <w:b/>
        </w:rPr>
        <w:t xml:space="preserve">Tulos</w:t>
      </w:r>
    </w:p>
    <w:p>
      <w:r>
        <w:t xml:space="preserve">Bayou Bend</w:t>
      </w:r>
    </w:p>
    <w:p>
      <w:r>
        <w:rPr>
          <w:b/>
        </w:rPr>
        <w:t xml:space="preserve">Tulos</w:t>
      </w:r>
    </w:p>
    <w:p>
      <w:r>
        <w:t xml:space="preserve">SplashTown Houston</w:t>
      </w:r>
    </w:p>
    <w:p>
      <w:r>
        <w:rPr>
          <w:b/>
        </w:rPr>
        <w:t xml:space="preserve">Tulos</w:t>
      </w:r>
    </w:p>
    <w:p>
      <w:r>
        <w:t xml:space="preserve">Houstonin eläintarha</w:t>
      </w:r>
    </w:p>
    <w:p>
      <w:r>
        <w:rPr>
          <w:b/>
        </w:rPr>
        <w:t xml:space="preserve">Esimerkki 1.1376</w:t>
      </w:r>
    </w:p>
    <w:p>
      <w:r>
        <w:t xml:space="preserve">missä flaamit asuivat?</w:t>
      </w:r>
    </w:p>
    <w:p>
      <w:r>
        <w:rPr>
          <w:b/>
        </w:rPr>
        <w:t xml:space="preserve">Tulos</w:t>
      </w:r>
    </w:p>
    <w:p>
      <w:r>
        <w:t xml:space="preserve">Belgia</w:t>
      </w:r>
    </w:p>
    <w:p>
      <w:r>
        <w:rPr>
          <w:b/>
        </w:rPr>
        <w:t xml:space="preserve">Esimerkki 1.1377</w:t>
      </w:r>
    </w:p>
    <w:p>
      <w:r>
        <w:t xml:space="preserve">mitä tapahtui Anne Frankin kuoleman jälkeen?</w:t>
      </w:r>
    </w:p>
    <w:p>
      <w:r>
        <w:rPr>
          <w:b/>
        </w:rPr>
        <w:t xml:space="preserve">Tulos</w:t>
      </w:r>
    </w:p>
    <w:p>
      <w:r>
        <w:t xml:space="preserve">perished</w:t>
      </w:r>
    </w:p>
    <w:p>
      <w:r>
        <w:rPr>
          <w:b/>
        </w:rPr>
        <w:t xml:space="preserve">Tulos</w:t>
      </w:r>
    </w:p>
    <w:p>
      <w:r>
        <w:t xml:space="preserve">Lavantauti</w:t>
      </w:r>
    </w:p>
    <w:p>
      <w:r>
        <w:rPr>
          <w:b/>
        </w:rPr>
        <w:t xml:space="preserve">Esimerkki 1.1378</w:t>
      </w:r>
    </w:p>
    <w:p>
      <w:r>
        <w:t xml:space="preserve">Mikä on Egyptin valuutta?</w:t>
      </w:r>
    </w:p>
    <w:p>
      <w:r>
        <w:rPr>
          <w:b/>
        </w:rPr>
        <w:t xml:space="preserve">Tulos</w:t>
      </w:r>
    </w:p>
    <w:p>
      <w:r>
        <w:t xml:space="preserve">Egyptin punta</w:t>
      </w:r>
    </w:p>
    <w:p>
      <w:r>
        <w:rPr>
          <w:b/>
        </w:rPr>
        <w:t xml:space="preserve">Esimerkki 1.1379</w:t>
      </w:r>
    </w:p>
    <w:p>
      <w:r>
        <w:t xml:space="preserve">Mikä inspiroi Scott Fitzgeraldia?</w:t>
      </w:r>
    </w:p>
    <w:p>
      <w:r>
        <w:rPr>
          <w:b/>
        </w:rPr>
        <w:t xml:space="preserve">Tulos</w:t>
      </w:r>
    </w:p>
    <w:p>
      <w:r>
        <w:t xml:space="preserve">Oswald Spengler</w:t>
      </w:r>
    </w:p>
    <w:p>
      <w:r>
        <w:rPr>
          <w:b/>
        </w:rPr>
        <w:t xml:space="preserve">Tulos</w:t>
      </w:r>
    </w:p>
    <w:p>
      <w:r>
        <w:t xml:space="preserve">Sara Murphy</w:t>
      </w:r>
    </w:p>
    <w:p>
      <w:r>
        <w:rPr>
          <w:b/>
        </w:rPr>
        <w:t xml:space="preserve">Tulos</w:t>
      </w:r>
    </w:p>
    <w:p>
      <w:r>
        <w:t xml:space="preserve">R. D. Blackmore</w:t>
      </w:r>
    </w:p>
    <w:p>
      <w:r>
        <w:rPr>
          <w:b/>
        </w:rPr>
        <w:t xml:space="preserve">Tulos</w:t>
      </w:r>
    </w:p>
    <w:p>
      <w:r>
        <w:t xml:space="preserve">Edith Wharton</w:t>
      </w:r>
    </w:p>
    <w:p>
      <w:r>
        <w:rPr>
          <w:b/>
        </w:rPr>
        <w:t xml:space="preserve">Tulos</w:t>
      </w:r>
    </w:p>
    <w:p>
      <w:r>
        <w:t xml:space="preserve">Shane Leslie</w:t>
      </w:r>
    </w:p>
    <w:p>
      <w:r>
        <w:rPr>
          <w:b/>
        </w:rPr>
        <w:t xml:space="preserve">Tulos</w:t>
      </w:r>
    </w:p>
    <w:p>
      <w:r>
        <w:t xml:space="preserve">Sherwood Anderson</w:t>
      </w:r>
    </w:p>
    <w:p>
      <w:r>
        <w:rPr>
          <w:b/>
        </w:rPr>
        <w:t xml:space="preserve">Tulos</w:t>
      </w:r>
    </w:p>
    <w:p>
      <w:r>
        <w:t xml:space="preserve">John Keats</w:t>
      </w:r>
    </w:p>
    <w:p>
      <w:r>
        <w:rPr>
          <w:b/>
        </w:rPr>
        <w:t xml:space="preserve">Esimerkki 1.1380</w:t>
      </w:r>
    </w:p>
    <w:p>
      <w:r>
        <w:t xml:space="preserve">Kuka on Blackwell?</w:t>
      </w:r>
    </w:p>
    <w:p>
      <w:r>
        <w:rPr>
          <w:b/>
        </w:rPr>
        <w:t xml:space="preserve">Tulos</w:t>
      </w:r>
    </w:p>
    <w:p>
      <w:r>
        <w:t xml:space="preserve">Kriitikko</w:t>
      </w:r>
    </w:p>
    <w:p>
      <w:r>
        <w:rPr>
          <w:b/>
        </w:rPr>
        <w:t xml:space="preserve">Tulos</w:t>
      </w:r>
    </w:p>
    <w:p>
      <w:r>
        <w:t xml:space="preserve">Toimittaja</w:t>
      </w:r>
    </w:p>
    <w:p>
      <w:r>
        <w:rPr>
          <w:b/>
        </w:rPr>
        <w:t xml:space="preserve">Tulos</w:t>
      </w:r>
    </w:p>
    <w:p>
      <w:r>
        <w:t xml:space="preserve">Näyttelijä</w:t>
      </w:r>
    </w:p>
    <w:p>
      <w:r>
        <w:rPr>
          <w:b/>
        </w:rPr>
        <w:t xml:space="preserve">Tulos</w:t>
      </w:r>
    </w:p>
    <w:p>
      <w:r>
        <w:t xml:space="preserve">Muotisuunnittelija</w:t>
      </w:r>
    </w:p>
    <w:p>
      <w:r>
        <w:rPr>
          <w:b/>
        </w:rPr>
        <w:t xml:space="preserve">Esimerkki 1.1381</w:t>
      </w:r>
    </w:p>
    <w:p>
      <w:r>
        <w:t xml:space="preserve">Kuka esittää Dante Falconeria?</w:t>
      </w:r>
    </w:p>
    <w:p>
      <w:r>
        <w:rPr>
          <w:b/>
        </w:rPr>
        <w:t xml:space="preserve">Tulos</w:t>
      </w:r>
    </w:p>
    <w:p>
      <w:r>
        <w:t xml:space="preserve">Dominic Zamprogna</w:t>
      </w:r>
    </w:p>
    <w:p>
      <w:r>
        <w:rPr>
          <w:b/>
        </w:rPr>
        <w:t xml:space="preserve">Esimerkki 1.1382</w:t>
      </w:r>
    </w:p>
    <w:p>
      <w:r>
        <w:t xml:space="preserve">kenelle Kurt Busch ajaa nyt?</w:t>
      </w:r>
    </w:p>
    <w:p>
      <w:r>
        <w:rPr>
          <w:b/>
        </w:rPr>
        <w:t xml:space="preserve">Tulos</w:t>
      </w:r>
    </w:p>
    <w:p>
      <w:r>
        <w:t xml:space="preserve">Miller Lite</w:t>
      </w:r>
    </w:p>
    <w:p>
      <w:r>
        <w:rPr>
          <w:b/>
        </w:rPr>
        <w:t xml:space="preserve">Esimerkki 1.1383</w:t>
      </w:r>
    </w:p>
    <w:p>
      <w:r>
        <w:t xml:space="preserve">Mikä on aikavyöhyke New Orleansissa?</w:t>
      </w:r>
    </w:p>
    <w:p>
      <w:r>
        <w:rPr>
          <w:b/>
        </w:rPr>
        <w:t xml:space="preserve">Tulos</w:t>
      </w:r>
    </w:p>
    <w:p>
      <w:r>
        <w:t xml:space="preserve">Keskiaikavyöhyke</w:t>
      </w:r>
    </w:p>
    <w:p>
      <w:r>
        <w:rPr>
          <w:b/>
        </w:rPr>
        <w:t xml:space="preserve">Esimerkki 1.1384</w:t>
      </w:r>
    </w:p>
    <w:p>
      <w:r>
        <w:t xml:space="preserve">Kuka näytteli Indiana Jonesia Kadonneen arkin ryöstäjissä?</w:t>
      </w:r>
    </w:p>
    <w:p>
      <w:r>
        <w:rPr>
          <w:b/>
        </w:rPr>
        <w:t xml:space="preserve">Tulos</w:t>
      </w:r>
    </w:p>
    <w:p>
      <w:r>
        <w:t xml:space="preserve">Harrison Ford</w:t>
      </w:r>
    </w:p>
    <w:p>
      <w:r>
        <w:rPr>
          <w:b/>
        </w:rPr>
        <w:t xml:space="preserve">Esimerkki 1.1385</w:t>
      </w:r>
    </w:p>
    <w:p>
      <w:r>
        <w:t xml:space="preserve">mistä romanit ovat kotoisin?</w:t>
      </w:r>
    </w:p>
    <w:p>
      <w:r>
        <w:rPr>
          <w:b/>
        </w:rPr>
        <w:t xml:space="preserve">Tulos</w:t>
      </w:r>
    </w:p>
    <w:p>
      <w:r>
        <w:t xml:space="preserve">Romanit</w:t>
      </w:r>
    </w:p>
    <w:p>
      <w:r>
        <w:rPr>
          <w:b/>
        </w:rPr>
        <w:t xml:space="preserve">Esimerkki 1.1386</w:t>
      </w:r>
    </w:p>
    <w:p>
      <w:r>
        <w:t xml:space="preserve">kenen pakanat uskovat olevan jumala?</w:t>
      </w:r>
    </w:p>
    <w:p>
      <w:r>
        <w:rPr>
          <w:b/>
        </w:rPr>
        <w:t xml:space="preserve">Tulos</w:t>
      </w:r>
    </w:p>
    <w:p>
      <w:r>
        <w:t xml:space="preserve">Odin</w:t>
      </w:r>
    </w:p>
    <w:p>
      <w:r>
        <w:rPr>
          <w:b/>
        </w:rPr>
        <w:t xml:space="preserve">Esimerkki 1.1387</w:t>
      </w:r>
    </w:p>
    <w:p>
      <w:r>
        <w:t xml:space="preserve">missä elokuvissa Halle Berry on näytellyt?</w:t>
      </w:r>
    </w:p>
    <w:p>
      <w:r>
        <w:rPr>
          <w:b/>
        </w:rPr>
        <w:t xml:space="preserve">Tulos</w:t>
      </w:r>
    </w:p>
    <w:p>
      <w:r>
        <w:t xml:space="preserve">Viidakkokuume</w:t>
      </w:r>
    </w:p>
    <w:p>
      <w:r>
        <w:rPr>
          <w:b/>
        </w:rPr>
        <w:t xml:space="preserve">Tulos</w:t>
      </w:r>
    </w:p>
    <w:p>
      <w:r>
        <w:t xml:space="preserve">Kissanainen</w:t>
      </w:r>
    </w:p>
    <w:p>
      <w:r>
        <w:rPr>
          <w:b/>
        </w:rPr>
        <w:t xml:space="preserve">Tulos</w:t>
      </w:r>
    </w:p>
    <w:p>
      <w:r>
        <w:t xml:space="preserve">Gothika</w:t>
      </w:r>
    </w:p>
    <w:p>
      <w:r>
        <w:rPr>
          <w:b/>
        </w:rPr>
        <w:t xml:space="preserve">Tulos</w:t>
      </w:r>
    </w:p>
    <w:p>
      <w:r>
        <w:t xml:space="preserve">Toimeenpanopäätös</w:t>
      </w:r>
    </w:p>
    <w:p>
      <w:r>
        <w:rPr>
          <w:b/>
        </w:rPr>
        <w:t xml:space="preserve">Tulos</w:t>
      </w:r>
    </w:p>
    <w:p>
      <w:r>
        <w:t xml:space="preserve">Robotit</w:t>
      </w:r>
    </w:p>
    <w:p>
      <w:r>
        <w:rPr>
          <w:b/>
        </w:rPr>
        <w:t xml:space="preserve">Tulos</w:t>
      </w:r>
    </w:p>
    <w:p>
      <w:r>
        <w:t xml:space="preserve">Dorothy Dandridgen esittely</w:t>
      </w:r>
    </w:p>
    <w:p>
      <w:r>
        <w:rPr>
          <w:b/>
        </w:rPr>
        <w:t xml:space="preserve">Tulos</w:t>
      </w:r>
    </w:p>
    <w:p>
      <w:r>
        <w:t xml:space="preserve">B*A*P*S</w:t>
      </w:r>
    </w:p>
    <w:p>
      <w:r>
        <w:rPr>
          <w:b/>
        </w:rPr>
        <w:t xml:space="preserve">Tulos</w:t>
      </w:r>
    </w:p>
    <w:p>
      <w:r>
        <w:t xml:space="preserve">Bulworth</w:t>
      </w:r>
    </w:p>
    <w:p>
      <w:r>
        <w:rPr>
          <w:b/>
        </w:rPr>
        <w:t xml:space="preserve">Tulos</w:t>
      </w:r>
    </w:p>
    <w:p>
      <w:r>
        <w:t xml:space="preserve">Race the Sun</w:t>
      </w:r>
    </w:p>
    <w:p>
      <w:r>
        <w:rPr>
          <w:b/>
        </w:rPr>
        <w:t xml:space="preserve">Tulos</w:t>
      </w:r>
    </w:p>
    <w:p>
      <w:r>
        <w:t xml:space="preserve">Hirviön pallo</w:t>
      </w:r>
    </w:p>
    <w:p>
      <w:r>
        <w:rPr>
          <w:b/>
        </w:rPr>
        <w:t xml:space="preserve">Esimerkki 1.1388</w:t>
      </w:r>
    </w:p>
    <w:p>
      <w:r>
        <w:t xml:space="preserve">kuka oli vladimir lenin ja miksi hän oli tärkeä?</w:t>
      </w:r>
    </w:p>
    <w:p>
      <w:r>
        <w:rPr>
          <w:b/>
        </w:rPr>
        <w:t xml:space="preserve">Tulos</w:t>
      </w:r>
    </w:p>
    <w:p>
      <w:r>
        <w:t xml:space="preserve">Vallankumouksellinen</w:t>
      </w:r>
    </w:p>
    <w:p>
      <w:r>
        <w:rPr>
          <w:b/>
        </w:rPr>
        <w:t xml:space="preserve">Tulos</w:t>
      </w:r>
    </w:p>
    <w:p>
      <w:r>
        <w:t xml:space="preserve">Poliitikko</w:t>
      </w:r>
    </w:p>
    <w:p>
      <w:r>
        <w:rPr>
          <w:b/>
        </w:rPr>
        <w:t xml:space="preserve">Tulos</w:t>
      </w:r>
    </w:p>
    <w:p>
      <w:r>
        <w:t xml:space="preserve">Ekonomisti</w:t>
      </w:r>
    </w:p>
    <w:p>
      <w:r>
        <w:rPr>
          <w:b/>
        </w:rPr>
        <w:t xml:space="preserve">Tulos</w:t>
      </w:r>
    </w:p>
    <w:p>
      <w:r>
        <w:t xml:space="preserve">Asianajaja</w:t>
      </w:r>
    </w:p>
    <w:p>
      <w:r>
        <w:rPr>
          <w:b/>
        </w:rPr>
        <w:t xml:space="preserve">Tulos</w:t>
      </w:r>
    </w:p>
    <w:p>
      <w:r>
        <w:t xml:space="preserve">Filosofi</w:t>
      </w:r>
    </w:p>
    <w:p>
      <w:r>
        <w:rPr>
          <w:b/>
        </w:rPr>
        <w:t xml:space="preserve">Esimerkki 1.1389</w:t>
      </w:r>
    </w:p>
    <w:p>
      <w:r>
        <w:t xml:space="preserve">missä maanosassa Australia sijaitsee?</w:t>
      </w:r>
    </w:p>
    <w:p>
      <w:r>
        <w:rPr>
          <w:b/>
        </w:rPr>
        <w:t xml:space="preserve">Tulos</w:t>
      </w:r>
    </w:p>
    <w:p>
      <w:r>
        <w:t xml:space="preserve">Australia</w:t>
      </w:r>
    </w:p>
    <w:p>
      <w:r>
        <w:rPr>
          <w:b/>
        </w:rPr>
        <w:t xml:space="preserve">Esimerkki 1.1390</w:t>
      </w:r>
    </w:p>
    <w:p>
      <w:r>
        <w:t xml:space="preserve">Mikä poliittinen puolue Lincoln oli?</w:t>
      </w:r>
    </w:p>
    <w:p>
      <w:r>
        <w:rPr>
          <w:b/>
        </w:rPr>
        <w:t xml:space="preserve">Tulos</w:t>
      </w:r>
    </w:p>
    <w:p>
      <w:r>
        <w:t xml:space="preserve">Illinoisin republikaaninen puolue</w:t>
      </w:r>
    </w:p>
    <w:p>
      <w:r>
        <w:rPr>
          <w:b/>
        </w:rPr>
        <w:t xml:space="preserve">Tulos</w:t>
      </w:r>
    </w:p>
    <w:p>
      <w:r>
        <w:t xml:space="preserve">Republikaaninen puolue</w:t>
      </w:r>
    </w:p>
    <w:p>
      <w:r>
        <w:rPr>
          <w:b/>
        </w:rPr>
        <w:t xml:space="preserve">Tulos</w:t>
      </w:r>
    </w:p>
    <w:p>
      <w:r>
        <w:t xml:space="preserve">Kansallinen ammattiyhdistyspuolue</w:t>
      </w:r>
    </w:p>
    <w:p>
      <w:r>
        <w:rPr>
          <w:b/>
        </w:rPr>
        <w:t xml:space="preserve">Tulos</w:t>
      </w:r>
    </w:p>
    <w:p>
      <w:r>
        <w:t xml:space="preserve">Whig-puolue</w:t>
      </w:r>
    </w:p>
    <w:p>
      <w:r>
        <w:rPr>
          <w:b/>
        </w:rPr>
        <w:t xml:space="preserve">Esimerkki 1.1391</w:t>
      </w:r>
    </w:p>
    <w:p>
      <w:r>
        <w:t xml:space="preserve">minä vuonna Michael Jordan aloitti uransa?</w:t>
      </w:r>
    </w:p>
    <w:p>
      <w:r>
        <w:rPr>
          <w:b/>
        </w:rPr>
        <w:t xml:space="preserve">Tulos</w:t>
      </w:r>
    </w:p>
    <w:p>
      <w:r>
        <w:t xml:space="preserve">1984 NBA Draft</w:t>
      </w:r>
    </w:p>
    <w:p>
      <w:r>
        <w:rPr>
          <w:b/>
        </w:rPr>
        <w:t xml:space="preserve">Esimerkki 1.1392</w:t>
      </w:r>
    </w:p>
    <w:p>
      <w:r>
        <w:t xml:space="preserve">Kuka näytteli Lois en Supermania?</w:t>
      </w:r>
    </w:p>
    <w:p>
      <w:r>
        <w:rPr>
          <w:b/>
        </w:rPr>
        <w:t xml:space="preserve">Tulos</w:t>
      </w:r>
    </w:p>
    <w:p>
      <w:r>
        <w:t xml:space="preserve">Dana Delany</w:t>
      </w:r>
    </w:p>
    <w:p>
      <w:r>
        <w:rPr>
          <w:b/>
        </w:rPr>
        <w:t xml:space="preserve">Tulos</w:t>
      </w:r>
    </w:p>
    <w:p>
      <w:r>
        <w:t xml:space="preserve">Anne Heche</w:t>
      </w:r>
    </w:p>
    <w:p>
      <w:r>
        <w:rPr>
          <w:b/>
        </w:rPr>
        <w:t xml:space="preserve">Tulos</w:t>
      </w:r>
    </w:p>
    <w:p>
      <w:r>
        <w:t xml:space="preserve">Kate Bosworth</w:t>
      </w:r>
    </w:p>
    <w:p>
      <w:r>
        <w:rPr>
          <w:b/>
        </w:rPr>
        <w:t xml:space="preserve">Tulos</w:t>
      </w:r>
    </w:p>
    <w:p>
      <w:r>
        <w:t xml:space="preserve">Amy Adams</w:t>
      </w:r>
    </w:p>
    <w:p>
      <w:r>
        <w:rPr>
          <w:b/>
        </w:rPr>
        <w:t xml:space="preserve">Tulos</w:t>
      </w:r>
    </w:p>
    <w:p>
      <w:r>
        <w:t xml:space="preserve">Margot Kidder</w:t>
      </w:r>
    </w:p>
    <w:p>
      <w:r>
        <w:rPr>
          <w:b/>
        </w:rPr>
        <w:t xml:space="preserve">Esimerkki 1.1393</w:t>
      </w:r>
    </w:p>
    <w:p>
      <w:r>
        <w:t xml:space="preserve">mitkä maat kuuluvat Andien alueeseen?</w:t>
      </w:r>
    </w:p>
    <w:p>
      <w:r>
        <w:rPr>
          <w:b/>
        </w:rPr>
        <w:t xml:space="preserve">Tulos</w:t>
      </w:r>
    </w:p>
    <w:p>
      <w:r>
        <w:t xml:space="preserve">Brasilia</w:t>
      </w:r>
    </w:p>
    <w:p>
      <w:r>
        <w:rPr>
          <w:b/>
        </w:rPr>
        <w:t xml:space="preserve">Tulos</w:t>
      </w:r>
    </w:p>
    <w:p>
      <w:r>
        <w:t xml:space="preserve">Ecuador</w:t>
      </w:r>
    </w:p>
    <w:p>
      <w:r>
        <w:rPr>
          <w:b/>
        </w:rPr>
        <w:t xml:space="preserve">Tulos</w:t>
      </w:r>
    </w:p>
    <w:p>
      <w:r>
        <w:t xml:space="preserve">Peru</w:t>
      </w:r>
    </w:p>
    <w:p>
      <w:r>
        <w:rPr>
          <w:b/>
        </w:rPr>
        <w:t xml:space="preserve">Tulos</w:t>
      </w:r>
    </w:p>
    <w:p>
      <w:r>
        <w:t xml:space="preserve">Kolumbia</w:t>
      </w:r>
    </w:p>
    <w:p>
      <w:r>
        <w:rPr>
          <w:b/>
        </w:rPr>
        <w:t xml:space="preserve">Esimerkki 1.1394</w:t>
      </w:r>
    </w:p>
    <w:p>
      <w:r>
        <w:t xml:space="preserve">kuka vaikutti arthur milleriin?</w:t>
      </w:r>
    </w:p>
    <w:p>
      <w:r>
        <w:rPr>
          <w:b/>
        </w:rPr>
        <w:t xml:space="preserve">Tulos</w:t>
      </w:r>
    </w:p>
    <w:p>
      <w:r>
        <w:t xml:space="preserve">Henrik Ibsen</w:t>
      </w:r>
    </w:p>
    <w:p>
      <w:r>
        <w:rPr>
          <w:b/>
        </w:rPr>
        <w:t xml:space="preserve">Esimerkki 1.1395</w:t>
      </w:r>
    </w:p>
    <w:p>
      <w:r>
        <w:t xml:space="preserve">kuka auttoi kiinaa toisessa maailmansodassa?</w:t>
      </w:r>
    </w:p>
    <w:p>
      <w:r>
        <w:rPr>
          <w:b/>
        </w:rPr>
        <w:t xml:space="preserve">Tulos</w:t>
      </w:r>
    </w:p>
    <w:p>
      <w:r>
        <w:t xml:space="preserve">Yhdysvallat</w:t>
      </w:r>
    </w:p>
    <w:p>
      <w:r>
        <w:rPr>
          <w:b/>
        </w:rPr>
        <w:t xml:space="preserve">Esimerkki 1.1396</w:t>
      </w:r>
    </w:p>
    <w:p>
      <w:r>
        <w:t xml:space="preserve">mitä wagner sävelsi?</w:t>
      </w:r>
    </w:p>
    <w:p>
      <w:r>
        <w:rPr>
          <w:b/>
        </w:rPr>
        <w:t xml:space="preserve">Tulos</w:t>
      </w:r>
    </w:p>
    <w:p>
      <w:r>
        <w:t xml:space="preserve">Die Feen</w:t>
      </w:r>
    </w:p>
    <w:p>
      <w:r>
        <w:rPr>
          <w:b/>
        </w:rPr>
        <w:t xml:space="preserve">Tulos</w:t>
      </w:r>
    </w:p>
    <w:p>
      <w:r>
        <w:t xml:space="preserve">Rienzi, der Letzte der Tribunen</w:t>
      </w:r>
    </w:p>
    <w:p>
      <w:r>
        <w:rPr>
          <w:b/>
        </w:rPr>
        <w:t xml:space="preserve">Tulos</w:t>
      </w:r>
    </w:p>
    <w:p>
      <w:r>
        <w:t xml:space="preserve">Tannhäuser</w:t>
      </w:r>
    </w:p>
    <w:p>
      <w:r>
        <w:rPr>
          <w:b/>
        </w:rPr>
        <w:t xml:space="preserve">Tulos</w:t>
      </w:r>
    </w:p>
    <w:p>
      <w:r>
        <w:t xml:space="preserve">Das Rheingold</w:t>
      </w:r>
    </w:p>
    <w:p>
      <w:r>
        <w:rPr>
          <w:b/>
        </w:rPr>
        <w:t xml:space="preserve">Tulos</w:t>
      </w:r>
    </w:p>
    <w:p>
      <w:r>
        <w:t xml:space="preserve">Götterdämmerung</w:t>
      </w:r>
    </w:p>
    <w:p>
      <w:r>
        <w:rPr>
          <w:b/>
        </w:rPr>
        <w:t xml:space="preserve">Tulos</w:t>
      </w:r>
    </w:p>
    <w:p>
      <w:r>
        <w:t xml:space="preserve">Tristan ja Isolde</w:t>
      </w:r>
    </w:p>
    <w:p>
      <w:r>
        <w:rPr>
          <w:b/>
        </w:rPr>
        <w:t xml:space="preserve">Tulos</w:t>
      </w:r>
    </w:p>
    <w:p>
      <w:r>
        <w:t xml:space="preserve">Die Walküre</w:t>
      </w:r>
    </w:p>
    <w:p>
      <w:r>
        <w:rPr>
          <w:b/>
        </w:rPr>
        <w:t xml:space="preserve">Tulos</w:t>
      </w:r>
    </w:p>
    <w:p>
      <w:r>
        <w:t xml:space="preserve">Der Ring des Nibelungen</w:t>
      </w:r>
    </w:p>
    <w:p>
      <w:r>
        <w:rPr>
          <w:b/>
        </w:rPr>
        <w:t xml:space="preserve">Tulos</w:t>
      </w:r>
    </w:p>
    <w:p>
      <w:r>
        <w:t xml:space="preserve">Der fliegende Holländer</w:t>
      </w:r>
    </w:p>
    <w:p>
      <w:r>
        <w:rPr>
          <w:b/>
        </w:rPr>
        <w:t xml:space="preserve">Tulos</w:t>
      </w:r>
    </w:p>
    <w:p>
      <w:r>
        <w:t xml:space="preserve">Siegfried</w:t>
      </w:r>
    </w:p>
    <w:p>
      <w:r>
        <w:rPr>
          <w:b/>
        </w:rPr>
        <w:t xml:space="preserve">Esimerkki 1.1397</w:t>
      </w:r>
    </w:p>
    <w:p>
      <w:r>
        <w:t xml:space="preserve">mitä taiwanilaiset puhuvat?</w:t>
      </w:r>
    </w:p>
    <w:p>
      <w:r>
        <w:rPr>
          <w:b/>
        </w:rPr>
        <w:t xml:space="preserve">Tulos</w:t>
      </w:r>
    </w:p>
    <w:p>
      <w:r>
        <w:t xml:space="preserve">Kiina, Hakan kieli</w:t>
      </w:r>
    </w:p>
    <w:p>
      <w:r>
        <w:rPr>
          <w:b/>
        </w:rPr>
        <w:t xml:space="preserve">Tulos</w:t>
      </w:r>
    </w:p>
    <w:p>
      <w:r>
        <w:t xml:space="preserve">Taiwanin mandariini</w:t>
      </w:r>
    </w:p>
    <w:p>
      <w:r>
        <w:rPr>
          <w:b/>
        </w:rPr>
        <w:t xml:space="preserve">Tulos</w:t>
      </w:r>
    </w:p>
    <w:p>
      <w:r>
        <w:t xml:space="preserve">Taiwanilainen</w:t>
      </w:r>
    </w:p>
    <w:p>
      <w:r>
        <w:rPr>
          <w:b/>
        </w:rPr>
        <w:t xml:space="preserve">Tulos</w:t>
      </w:r>
    </w:p>
    <w:p>
      <w:r>
        <w:t xml:space="preserve">Mandariinikiina</w:t>
      </w:r>
    </w:p>
    <w:p>
      <w:r>
        <w:rPr>
          <w:b/>
        </w:rPr>
        <w:t xml:space="preserve">Esimerkki 1.1398</w:t>
      </w:r>
    </w:p>
    <w:p>
      <w:r>
        <w:t xml:space="preserve">missä osavaltiossa George Washingtonin yliopisto sijaitsee?</w:t>
      </w:r>
    </w:p>
    <w:p>
      <w:r>
        <w:rPr>
          <w:b/>
        </w:rPr>
        <w:t xml:space="preserve">Tulos</w:t>
      </w:r>
    </w:p>
    <w:p>
      <w:r>
        <w:t xml:space="preserve">Washington, D.C.</w:t>
      </w:r>
    </w:p>
    <w:p>
      <w:r>
        <w:rPr>
          <w:b/>
        </w:rPr>
        <w:t xml:space="preserve">Esimerkki 1.1399</w:t>
      </w:r>
    </w:p>
    <w:p>
      <w:r>
        <w:t xml:space="preserve">missä seurassa santi cazorla pelasi?</w:t>
      </w:r>
    </w:p>
    <w:p>
      <w:r>
        <w:rPr>
          <w:b/>
        </w:rPr>
        <w:t xml:space="preserve">Tulos</w:t>
      </w:r>
    </w:p>
    <w:p>
      <w:r>
        <w:t xml:space="preserve">Espanjan jalkapallomaajoukkue</w:t>
      </w:r>
    </w:p>
    <w:p>
      <w:r>
        <w:rPr>
          <w:b/>
        </w:rPr>
        <w:t xml:space="preserve">Esimerkki 1.1400</w:t>
      </w:r>
    </w:p>
    <w:p>
      <w:r>
        <w:t xml:space="preserve">missä piirikunnassa Plainfield il sijaitsee?</w:t>
      </w:r>
    </w:p>
    <w:p>
      <w:r>
        <w:rPr>
          <w:b/>
        </w:rPr>
        <w:t xml:space="preserve">Tulos</w:t>
      </w:r>
    </w:p>
    <w:p>
      <w:r>
        <w:t xml:space="preserve">Willin piirikunta</w:t>
      </w:r>
    </w:p>
    <w:p>
      <w:r>
        <w:rPr>
          <w:b/>
        </w:rPr>
        <w:t xml:space="preserve">Esimerkki 1.1401</w:t>
      </w:r>
    </w:p>
    <w:p>
      <w:r>
        <w:t xml:space="preserve">miksi Vietnamin sotaa käytiin?</w:t>
      </w:r>
    </w:p>
    <w:p>
      <w:r>
        <w:rPr>
          <w:b/>
        </w:rPr>
        <w:t xml:space="preserve">Tulos</w:t>
      </w:r>
    </w:p>
    <w:p>
      <w:r>
        <w:t xml:space="preserve">Kommunismi</w:t>
      </w:r>
    </w:p>
    <w:p>
      <w:r>
        <w:rPr>
          <w:b/>
        </w:rPr>
        <w:t xml:space="preserve">Esimerkki 1.1402</w:t>
      </w:r>
    </w:p>
    <w:p>
      <w:r>
        <w:t xml:space="preserve">Kuka oli keisari ennen Neroa?</w:t>
      </w:r>
    </w:p>
    <w:p>
      <w:r>
        <w:rPr>
          <w:b/>
        </w:rPr>
        <w:t xml:space="preserve">Tulos</w:t>
      </w:r>
    </w:p>
    <w:p>
      <w:r>
        <w:t xml:space="preserve">Claudius</w:t>
      </w:r>
    </w:p>
    <w:p>
      <w:r>
        <w:rPr>
          <w:b/>
        </w:rPr>
        <w:t xml:space="preserve">Esimerkki 1.1403</w:t>
      </w:r>
    </w:p>
    <w:p>
      <w:r>
        <w:t xml:space="preserve">Mitkä ovat Chicagon lentokentät?</w:t>
      </w:r>
    </w:p>
    <w:p>
      <w:r>
        <w:rPr>
          <w:b/>
        </w:rPr>
        <w:t xml:space="preserve">Tulos</w:t>
      </w:r>
    </w:p>
    <w:p>
      <w:r>
        <w:t xml:space="preserve">Lansingin kunnallinen lentoasema</w:t>
      </w:r>
    </w:p>
    <w:p>
      <w:r>
        <w:rPr>
          <w:b/>
        </w:rPr>
        <w:t xml:space="preserve">Tulos</w:t>
      </w:r>
    </w:p>
    <w:p>
      <w:r>
        <w:t xml:space="preserve">O'Haren kansainvälinen lentoasema</w:t>
      </w:r>
    </w:p>
    <w:p>
      <w:r>
        <w:rPr>
          <w:b/>
        </w:rPr>
        <w:t xml:space="preserve">Tulos</w:t>
      </w:r>
    </w:p>
    <w:p>
      <w:r>
        <w:t xml:space="preserve">Chicagon Midwayn kansainvälinen lentoasema</w:t>
      </w:r>
    </w:p>
    <w:p>
      <w:r>
        <w:rPr>
          <w:b/>
        </w:rPr>
        <w:t xml:space="preserve">Tulos</w:t>
      </w:r>
    </w:p>
    <w:p>
      <w:r>
        <w:t xml:space="preserve">Chicago Executive -lentokenttä</w:t>
      </w:r>
    </w:p>
    <w:p>
      <w:r>
        <w:rPr>
          <w:b/>
        </w:rPr>
        <w:t xml:space="preserve">Tulos</w:t>
      </w:r>
    </w:p>
    <w:p>
      <w:r>
        <w:t xml:space="preserve">Schaumburgin alueellinen lentoasema</w:t>
      </w:r>
    </w:p>
    <w:p>
      <w:r>
        <w:rPr>
          <w:b/>
        </w:rPr>
        <w:t xml:space="preserve">Tulos</w:t>
      </w:r>
    </w:p>
    <w:p>
      <w:r>
        <w:t xml:space="preserve">Auroran kunnallinen lentoasema</w:t>
      </w:r>
    </w:p>
    <w:p>
      <w:r>
        <w:rPr>
          <w:b/>
        </w:rPr>
        <w:t xml:space="preserve">Tulos</w:t>
      </w:r>
    </w:p>
    <w:p>
      <w:r>
        <w:t xml:space="preserve">Lewisin yliopiston lentoasema</w:t>
      </w:r>
    </w:p>
    <w:p>
      <w:r>
        <w:rPr>
          <w:b/>
        </w:rPr>
        <w:t xml:space="preserve">Tulos</w:t>
      </w:r>
    </w:p>
    <w:p>
      <w:r>
        <w:t xml:space="preserve">Garyn/Chicagon kansainvälinen lentoasema</w:t>
      </w:r>
    </w:p>
    <w:p>
      <w:r>
        <w:rPr>
          <w:b/>
        </w:rPr>
        <w:t xml:space="preserve">Tulos</w:t>
      </w:r>
    </w:p>
    <w:p>
      <w:r>
        <w:t xml:space="preserve">Waukeganin alueellinen lentoasema</w:t>
      </w:r>
    </w:p>
    <w:p>
      <w:r>
        <w:rPr>
          <w:b/>
        </w:rPr>
        <w:t xml:space="preserve">Esimerkki 1.1404</w:t>
      </w:r>
    </w:p>
    <w:p>
      <w:r>
        <w:t xml:space="preserve">missä käytetään euroa?</w:t>
      </w:r>
    </w:p>
    <w:p>
      <w:r>
        <w:rPr>
          <w:b/>
        </w:rPr>
        <w:t xml:space="preserve">Tulos</w:t>
      </w:r>
    </w:p>
    <w:p>
      <w:r>
        <w:t xml:space="preserve">Italia</w:t>
      </w:r>
    </w:p>
    <w:p>
      <w:r>
        <w:rPr>
          <w:b/>
        </w:rPr>
        <w:t xml:space="preserve">Tulos</w:t>
      </w:r>
    </w:p>
    <w:p>
      <w:r>
        <w:t xml:space="preserve">Portugali</w:t>
      </w:r>
    </w:p>
    <w:p>
      <w:r>
        <w:rPr>
          <w:b/>
        </w:rPr>
        <w:t xml:space="preserve">Tulos</w:t>
      </w:r>
    </w:p>
    <w:p>
      <w:r>
        <w:t xml:space="preserve">Suomi</w:t>
      </w:r>
    </w:p>
    <w:p>
      <w:r>
        <w:rPr>
          <w:b/>
        </w:rPr>
        <w:t xml:space="preserve">Tulos</w:t>
      </w:r>
    </w:p>
    <w:p>
      <w:r>
        <w:t xml:space="preserve">Luxemburg</w:t>
      </w:r>
    </w:p>
    <w:p>
      <w:r>
        <w:rPr>
          <w:b/>
        </w:rPr>
        <w:t xml:space="preserve">Tulos</w:t>
      </w:r>
    </w:p>
    <w:p>
      <w:r>
        <w:t xml:space="preserve">Ranska</w:t>
      </w:r>
    </w:p>
    <w:p>
      <w:r>
        <w:rPr>
          <w:b/>
        </w:rPr>
        <w:t xml:space="preserve">Tulos</w:t>
      </w:r>
    </w:p>
    <w:p>
      <w:r>
        <w:t xml:space="preserve">Slovenia</w:t>
      </w:r>
    </w:p>
    <w:p>
      <w:r>
        <w:rPr>
          <w:b/>
        </w:rPr>
        <w:t xml:space="preserve">Tulos</w:t>
      </w:r>
    </w:p>
    <w:p>
      <w:r>
        <w:t xml:space="preserve">Itävalta</w:t>
      </w:r>
    </w:p>
    <w:p>
      <w:r>
        <w:rPr>
          <w:b/>
        </w:rPr>
        <w:t xml:space="preserve">Tulos</w:t>
      </w:r>
    </w:p>
    <w:p>
      <w:r>
        <w:t xml:space="preserve">Saksa</w:t>
      </w:r>
    </w:p>
    <w:p>
      <w:r>
        <w:rPr>
          <w:b/>
        </w:rPr>
        <w:t xml:space="preserve">Tulos</w:t>
      </w:r>
    </w:p>
    <w:p>
      <w:r>
        <w:t xml:space="preserve">Kreikka</w:t>
      </w:r>
    </w:p>
    <w:p>
      <w:r>
        <w:rPr>
          <w:b/>
        </w:rPr>
        <w:t xml:space="preserve">Tulos</w:t>
      </w:r>
    </w:p>
    <w:p>
      <w:r>
        <w:t xml:space="preserve">Espanja</w:t>
      </w:r>
    </w:p>
    <w:p>
      <w:r>
        <w:rPr>
          <w:b/>
        </w:rPr>
        <w:t xml:space="preserve">Esimerkki 1.1405</w:t>
      </w:r>
    </w:p>
    <w:p>
      <w:r>
        <w:t xml:space="preserve">Kuka on Cameron Crowe?</w:t>
      </w:r>
    </w:p>
    <w:p>
      <w:r>
        <w:rPr>
          <w:b/>
        </w:rPr>
        <w:t xml:space="preserve">Tulos</w:t>
      </w:r>
    </w:p>
    <w:p>
      <w:r>
        <w:t xml:space="preserve">Elokuvatuottaja</w:t>
      </w:r>
    </w:p>
    <w:p>
      <w:r>
        <w:rPr>
          <w:b/>
        </w:rPr>
        <w:t xml:space="preserve">Tulos</w:t>
      </w:r>
    </w:p>
    <w:p>
      <w:r>
        <w:t xml:space="preserve">Elokuvaohjaaja</w:t>
      </w:r>
    </w:p>
    <w:p>
      <w:r>
        <w:rPr>
          <w:b/>
        </w:rPr>
        <w:t xml:space="preserve">Tulos</w:t>
      </w:r>
    </w:p>
    <w:p>
      <w:r>
        <w:t xml:space="preserve">Kirjoittaja</w:t>
      </w:r>
    </w:p>
    <w:p>
      <w:r>
        <w:rPr>
          <w:b/>
        </w:rPr>
        <w:t xml:space="preserve">Tulos</w:t>
      </w:r>
    </w:p>
    <w:p>
      <w:r>
        <w:t xml:space="preserve">Käsikirjoittaja</w:t>
      </w:r>
    </w:p>
    <w:p>
      <w:r>
        <w:rPr>
          <w:b/>
        </w:rPr>
        <w:t xml:space="preserve">Esimerkki 1.1406</w:t>
      </w:r>
    </w:p>
    <w:p>
      <w:r>
        <w:t xml:space="preserve">millainen äänestysjärjestelmä Japanissa on?</w:t>
      </w:r>
    </w:p>
    <w:p>
      <w:r>
        <w:rPr>
          <w:b/>
        </w:rPr>
        <w:t xml:space="preserve">Tulos</w:t>
      </w:r>
    </w:p>
    <w:p>
      <w:r>
        <w:t xml:space="preserve">Parlamentaarinen järjestelmä</w:t>
      </w:r>
    </w:p>
    <w:p>
      <w:r>
        <w:rPr>
          <w:b/>
        </w:rPr>
        <w:t xml:space="preserve">Tulos</w:t>
      </w:r>
    </w:p>
    <w:p>
      <w:r>
        <w:t xml:space="preserve">Yhtenäinen valtio</w:t>
      </w:r>
    </w:p>
    <w:p>
      <w:r>
        <w:rPr>
          <w:b/>
        </w:rPr>
        <w:t xml:space="preserve">Tulos</w:t>
      </w:r>
    </w:p>
    <w:p>
      <w:r>
        <w:t xml:space="preserve">perustuslaillinen monarkia</w:t>
      </w:r>
    </w:p>
    <w:p>
      <w:r>
        <w:rPr>
          <w:b/>
        </w:rPr>
        <w:t xml:space="preserve">Esimerkki 1.1407</w:t>
      </w:r>
    </w:p>
    <w:p>
      <w:r>
        <w:t xml:space="preserve">millaista valuuttaa he käyttävät Thaimaassa?</w:t>
      </w:r>
    </w:p>
    <w:p>
      <w:r>
        <w:rPr>
          <w:b/>
        </w:rPr>
        <w:t xml:space="preserve">Tulos</w:t>
      </w:r>
    </w:p>
    <w:p>
      <w:r>
        <w:t xml:space="preserve">Thaimaan baht</w:t>
      </w:r>
    </w:p>
    <w:p>
      <w:r>
        <w:rPr>
          <w:b/>
        </w:rPr>
        <w:t xml:space="preserve">Esimerkki 1.1408</w:t>
      </w:r>
    </w:p>
    <w:p>
      <w:r>
        <w:t xml:space="preserve">Millainen hallitusmuoto Filippiineillä on?</w:t>
      </w:r>
    </w:p>
    <w:p>
      <w:r>
        <w:rPr>
          <w:b/>
        </w:rPr>
        <w:t xml:space="preserve">Tulos</w:t>
      </w:r>
    </w:p>
    <w:p>
      <w:r>
        <w:t xml:space="preserve">Perustuslaillinen tasavalta</w:t>
      </w:r>
    </w:p>
    <w:p>
      <w:r>
        <w:rPr>
          <w:b/>
        </w:rPr>
        <w:t xml:space="preserve">Tulos</w:t>
      </w:r>
    </w:p>
    <w:p>
      <w:r>
        <w:t xml:space="preserve">Presidenttijärjestelmä</w:t>
      </w:r>
    </w:p>
    <w:p>
      <w:r>
        <w:rPr>
          <w:b/>
        </w:rPr>
        <w:t xml:space="preserve">Tulos</w:t>
      </w:r>
    </w:p>
    <w:p>
      <w:r>
        <w:t xml:space="preserve">Tasavalta</w:t>
      </w:r>
    </w:p>
    <w:p>
      <w:r>
        <w:rPr>
          <w:b/>
        </w:rPr>
        <w:t xml:space="preserve">Tulos</w:t>
      </w:r>
    </w:p>
    <w:p>
      <w:r>
        <w:t xml:space="preserve">Yhtenäinen valtio</w:t>
      </w:r>
    </w:p>
    <w:p>
      <w:r>
        <w:rPr>
          <w:b/>
        </w:rPr>
        <w:t xml:space="preserve">Esimerkki 1.1409</w:t>
      </w:r>
    </w:p>
    <w:p>
      <w:r>
        <w:t xml:space="preserve">kenelle Cristiano Ronaldo pelaa vuonna 2012?</w:t>
      </w:r>
    </w:p>
    <w:p>
      <w:r>
        <w:rPr>
          <w:b/>
        </w:rPr>
        <w:t xml:space="preserve">Tulos</w:t>
      </w:r>
    </w:p>
    <w:p>
      <w:r>
        <w:t xml:space="preserve">Real Madrid C.F.</w:t>
      </w:r>
    </w:p>
    <w:p>
      <w:r>
        <w:rPr>
          <w:b/>
        </w:rPr>
        <w:t xml:space="preserve">Esimerkki 1.1410</w:t>
      </w:r>
    </w:p>
    <w:p>
      <w:r>
        <w:t xml:space="preserve">missä adolf hitler kuoli?</w:t>
      </w:r>
    </w:p>
    <w:p>
      <w:r>
        <w:rPr>
          <w:b/>
        </w:rPr>
        <w:t xml:space="preserve">Tulos</w:t>
      </w:r>
    </w:p>
    <w:p>
      <w:r>
        <w:t xml:space="preserve">Berliini</w:t>
      </w:r>
    </w:p>
    <w:p>
      <w:r>
        <w:rPr>
          <w:b/>
        </w:rPr>
        <w:t xml:space="preserve">Esimerkki 1.1411</w:t>
      </w:r>
    </w:p>
    <w:p>
      <w:r>
        <w:t xml:space="preserve">Mitä Freud sanoi naisista?</w:t>
      </w:r>
    </w:p>
    <w:p>
      <w:r>
        <w:rPr>
          <w:b/>
        </w:rPr>
        <w:t xml:space="preserve">Tulos</w:t>
      </w:r>
    </w:p>
    <w:p>
      <w:r>
        <w:t xml:space="preserve">Anatomia on kohtalo.</w:t>
      </w:r>
    </w:p>
    <w:p>
      <w:r>
        <w:rPr>
          <w:b/>
        </w:rPr>
        <w:t xml:space="preserve">Esimerkki 1.1412</w:t>
      </w:r>
    </w:p>
    <w:p>
      <w:r>
        <w:t xml:space="preserve">Missä lehdessä Edgar Allan Poe työskenteli?</w:t>
      </w:r>
    </w:p>
    <w:p>
      <w:r>
        <w:rPr>
          <w:b/>
        </w:rPr>
        <w:t xml:space="preserve">Tulos</w:t>
      </w:r>
    </w:p>
    <w:p>
      <w:r>
        <w:t xml:space="preserve">Stylus</w:t>
      </w:r>
    </w:p>
    <w:p>
      <w:r>
        <w:rPr>
          <w:b/>
        </w:rPr>
        <w:t xml:space="preserve">Tulos</w:t>
      </w:r>
    </w:p>
    <w:p>
      <w:r>
        <w:t xml:space="preserve">Grahamin lehti</w:t>
      </w:r>
    </w:p>
    <w:p>
      <w:r>
        <w:rPr>
          <w:b/>
        </w:rPr>
        <w:t xml:space="preserve">Tulos</w:t>
      </w:r>
    </w:p>
    <w:p>
      <w:r>
        <w:t xml:space="preserve">Broadway Journal</w:t>
      </w:r>
    </w:p>
    <w:p>
      <w:r>
        <w:rPr>
          <w:b/>
        </w:rPr>
        <w:t xml:space="preserve">Tulos</w:t>
      </w:r>
    </w:p>
    <w:p>
      <w:r>
        <w:t xml:space="preserve">Burtonin aikakauslehti</w:t>
      </w:r>
    </w:p>
    <w:p>
      <w:r>
        <w:rPr>
          <w:b/>
        </w:rPr>
        <w:t xml:space="preserve">Esimerkki 1.1413</w:t>
      </w:r>
    </w:p>
    <w:p>
      <w:r>
        <w:t xml:space="preserve">missä sarjoissa Kellie Martin näytteli?</w:t>
      </w:r>
    </w:p>
    <w:p>
      <w:r>
        <w:rPr>
          <w:b/>
        </w:rPr>
        <w:t xml:space="preserve">Tulos</w:t>
      </w:r>
    </w:p>
    <w:p>
      <w:r>
        <w:t xml:space="preserve">Pentu nimeltä Scooby-Doo</w:t>
      </w:r>
    </w:p>
    <w:p>
      <w:r>
        <w:rPr>
          <w:b/>
        </w:rPr>
        <w:t xml:space="preserve">Tulos</w:t>
      </w:r>
    </w:p>
    <w:p>
      <w:r>
        <w:t xml:space="preserve">Kriisikeskus</w:t>
      </w:r>
    </w:p>
    <w:p>
      <w:r>
        <w:rPr>
          <w:b/>
        </w:rPr>
        <w:t xml:space="preserve">Tulos</w:t>
      </w:r>
    </w:p>
    <w:p>
      <w:r>
        <w:t xml:space="preserve">Isä Murphy</w:t>
      </w:r>
    </w:p>
    <w:p>
      <w:r>
        <w:rPr>
          <w:b/>
        </w:rPr>
        <w:t xml:space="preserve">Tulos</w:t>
      </w:r>
    </w:p>
    <w:p>
      <w:r>
        <w:t xml:space="preserve">Elämä jatkuu</w:t>
      </w:r>
    </w:p>
    <w:p>
      <w:r>
        <w:rPr>
          <w:b/>
        </w:rPr>
        <w:t xml:space="preserve">Tulos</w:t>
      </w:r>
    </w:p>
    <w:p>
      <w:r>
        <w:t xml:space="preserve">Christy</w:t>
      </w:r>
    </w:p>
    <w:p>
      <w:r>
        <w:rPr>
          <w:b/>
        </w:rPr>
        <w:t xml:space="preserve">Esimerkki 1.1414</w:t>
      </w:r>
    </w:p>
    <w:p>
      <w:r>
        <w:t xml:space="preserve">Mihin aikaan Grand Prix alkaa?</w:t>
      </w:r>
    </w:p>
    <w:p>
      <w:r>
        <w:rPr>
          <w:b/>
        </w:rPr>
        <w:t xml:space="preserve">Tulos</w:t>
      </w:r>
    </w:p>
    <w:p>
      <w:r>
        <w:t xml:space="preserve">Raja</w:t>
      </w:r>
    </w:p>
    <w:p>
      <w:r>
        <w:rPr>
          <w:b/>
        </w:rPr>
        <w:t xml:space="preserve">Esimerkki 1.1415</w:t>
      </w:r>
    </w:p>
    <w:p>
      <w:r>
        <w:t xml:space="preserve">minkä yrityksen palveluksessa Henry Ford työskenteli?</w:t>
      </w:r>
    </w:p>
    <w:p>
      <w:r>
        <w:rPr>
          <w:b/>
        </w:rPr>
        <w:t xml:space="preserve">Tulos</w:t>
      </w:r>
    </w:p>
    <w:p>
      <w:r>
        <w:t xml:space="preserve">Ford Motor Company</w:t>
      </w:r>
    </w:p>
    <w:p>
      <w:r>
        <w:rPr>
          <w:b/>
        </w:rPr>
        <w:t xml:space="preserve">Esimerkki 1.1416</w:t>
      </w:r>
    </w:p>
    <w:p>
      <w:r>
        <w:t xml:space="preserve">missä maassa Theodor Schwann syntyi?</w:t>
      </w:r>
    </w:p>
    <w:p>
      <w:r>
        <w:rPr>
          <w:b/>
        </w:rPr>
        <w:t xml:space="preserve">Tulos</w:t>
      </w:r>
    </w:p>
    <w:p>
      <w:r>
        <w:t xml:space="preserve">Saksa</w:t>
      </w:r>
    </w:p>
    <w:p>
      <w:r>
        <w:rPr>
          <w:b/>
        </w:rPr>
        <w:t xml:space="preserve">Esimerkki 1.1417</w:t>
      </w:r>
    </w:p>
    <w:p>
      <w:r>
        <w:t xml:space="preserve">mitä tehdä lasten kanssa Denverissä tänään?</w:t>
      </w:r>
    </w:p>
    <w:p>
      <w:r>
        <w:rPr>
          <w:b/>
        </w:rPr>
        <w:t xml:space="preserve">Tulos</w:t>
      </w:r>
    </w:p>
    <w:p>
      <w:r>
        <w:t xml:space="preserve">Mustan amerikkalaisen lännen museo ja perintökeskus</w:t>
      </w:r>
    </w:p>
    <w:p>
      <w:r>
        <w:rPr>
          <w:b/>
        </w:rPr>
        <w:t xml:space="preserve">Tulos</w:t>
      </w:r>
    </w:p>
    <w:p>
      <w:r>
        <w:t xml:space="preserve">Denverin palomiesten museo</w:t>
      </w:r>
    </w:p>
    <w:p>
      <w:r>
        <w:rPr>
          <w:b/>
        </w:rPr>
        <w:t xml:space="preserve">Tulos</w:t>
      </w:r>
    </w:p>
    <w:p>
      <w:r>
        <w:t xml:space="preserve">Colorado State Capitol</w:t>
      </w:r>
    </w:p>
    <w:p>
      <w:r>
        <w:rPr>
          <w:b/>
        </w:rPr>
        <w:t xml:space="preserve">Tulos</w:t>
      </w:r>
    </w:p>
    <w:p>
      <w:r>
        <w:t xml:space="preserve">Denverin rahapaja</w:t>
      </w:r>
    </w:p>
    <w:p>
      <w:r>
        <w:rPr>
          <w:b/>
        </w:rPr>
        <w:t xml:space="preserve">Tulos</w:t>
      </w:r>
    </w:p>
    <w:p>
      <w:r>
        <w:t xml:space="preserve">Molly Brownin talo</w:t>
      </w:r>
    </w:p>
    <w:p>
      <w:r>
        <w:rPr>
          <w:b/>
        </w:rPr>
        <w:t xml:space="preserve">Tulos</w:t>
      </w:r>
    </w:p>
    <w:p>
      <w:r>
        <w:t xml:space="preserve">Forneyn liikennemuseo</w:t>
      </w:r>
    </w:p>
    <w:p>
      <w:r>
        <w:rPr>
          <w:b/>
        </w:rPr>
        <w:t xml:space="preserve">Tulos</w:t>
      </w:r>
    </w:p>
    <w:p>
      <w:r>
        <w:t xml:space="preserve">Denverin kasvitieteellinen puutarha</w:t>
      </w:r>
    </w:p>
    <w:p>
      <w:r>
        <w:rPr>
          <w:b/>
        </w:rPr>
        <w:t xml:space="preserve">Tulos</w:t>
      </w:r>
    </w:p>
    <w:p>
      <w:r>
        <w:t xml:space="preserve">Denverin nykytaiteen museo</w:t>
      </w:r>
    </w:p>
    <w:p>
      <w:r>
        <w:rPr>
          <w:b/>
        </w:rPr>
        <w:t xml:space="preserve">Tulos</w:t>
      </w:r>
    </w:p>
    <w:p>
      <w:r>
        <w:t xml:space="preserve">Denverin luonnon- ja tiedemuseo</w:t>
      </w:r>
    </w:p>
    <w:p>
      <w:r>
        <w:rPr>
          <w:b/>
        </w:rPr>
        <w:t xml:space="preserve">Tulos</w:t>
      </w:r>
    </w:p>
    <w:p>
      <w:r>
        <w:t xml:space="preserve">Chamberlinin observatorio</w:t>
      </w:r>
    </w:p>
    <w:p>
      <w:r>
        <w:rPr>
          <w:b/>
        </w:rPr>
        <w:t xml:space="preserve">Esimerkki 1.1418</w:t>
      </w:r>
    </w:p>
    <w:p>
      <w:r>
        <w:t xml:space="preserve">Mitkä ovat Yhdysvaltojen tärkeimmät tuontituotteet?</w:t>
      </w:r>
    </w:p>
    <w:p>
      <w:r>
        <w:rPr>
          <w:b/>
        </w:rPr>
        <w:t xml:space="preserve">Tulos</w:t>
      </w:r>
    </w:p>
    <w:p>
      <w:r>
        <w:t xml:space="preserve">Farmaseuttiset valmisteet</w:t>
      </w:r>
    </w:p>
    <w:p>
      <w:r>
        <w:rPr>
          <w:b/>
        </w:rPr>
        <w:t xml:space="preserve">Tulos</w:t>
      </w:r>
    </w:p>
    <w:p>
      <w:r>
        <w:t xml:space="preserve">Autot</w:t>
      </w:r>
    </w:p>
    <w:p>
      <w:r>
        <w:rPr>
          <w:b/>
        </w:rPr>
        <w:t xml:space="preserve">Tulos</w:t>
      </w:r>
    </w:p>
    <w:p>
      <w:r>
        <w:t xml:space="preserve">Öljy</w:t>
      </w:r>
    </w:p>
    <w:p>
      <w:r>
        <w:rPr>
          <w:b/>
        </w:rPr>
        <w:t xml:space="preserve">Tulos</w:t>
      </w:r>
    </w:p>
    <w:p>
      <w:r>
        <w:t xml:space="preserve">Vaatteet</w:t>
      </w:r>
    </w:p>
    <w:p>
      <w:r>
        <w:rPr>
          <w:b/>
        </w:rPr>
        <w:t xml:space="preserve">Tulos</w:t>
      </w:r>
    </w:p>
    <w:p>
      <w:r>
        <w:t xml:space="preserve">Huonekalut</w:t>
      </w:r>
    </w:p>
    <w:p>
      <w:r>
        <w:rPr>
          <w:b/>
        </w:rPr>
        <w:t xml:space="preserve">Esimerkki 1.1419</w:t>
      </w:r>
    </w:p>
    <w:p>
      <w:r>
        <w:t xml:space="preserve">Mihin Doc Holliday kuoli?</w:t>
      </w:r>
    </w:p>
    <w:p>
      <w:r>
        <w:rPr>
          <w:b/>
        </w:rPr>
        <w:t xml:space="preserve">Tulos</w:t>
      </w:r>
    </w:p>
    <w:p>
      <w:r>
        <w:t xml:space="preserve">Tuberkuloosi</w:t>
      </w:r>
    </w:p>
    <w:p>
      <w:r>
        <w:rPr>
          <w:b/>
        </w:rPr>
        <w:t xml:space="preserve">Esimerkki 1.1420</w:t>
      </w:r>
    </w:p>
    <w:p>
      <w:r>
        <w:t xml:space="preserve">mihin taidesuuntaukseen Vincent van Gogh kuului?</w:t>
      </w:r>
    </w:p>
    <w:p>
      <w:r>
        <w:rPr>
          <w:b/>
        </w:rPr>
        <w:t xml:space="preserve">Tulos</w:t>
      </w:r>
    </w:p>
    <w:p>
      <w:r>
        <w:t xml:space="preserve">Postimpressionismi</w:t>
      </w:r>
    </w:p>
    <w:p>
      <w:r>
        <w:rPr>
          <w:b/>
        </w:rPr>
        <w:t xml:space="preserve">Esimerkki 1.1421</w:t>
      </w:r>
    </w:p>
    <w:p>
      <w:r>
        <w:t xml:space="preserve">Mitä George Eastman teki?</w:t>
      </w:r>
    </w:p>
    <w:p>
      <w:r>
        <w:rPr>
          <w:b/>
        </w:rPr>
        <w:t xml:space="preserve">Tulos</w:t>
      </w:r>
    </w:p>
    <w:p>
      <w:r>
        <w:t xml:space="preserve">Rullafilmi</w:t>
      </w:r>
    </w:p>
    <w:p>
      <w:r>
        <w:rPr>
          <w:b/>
        </w:rPr>
        <w:t xml:space="preserve">Esimerkki 1.1422</w:t>
      </w:r>
    </w:p>
    <w:p>
      <w:r>
        <w:t xml:space="preserve">mihin jumalaan katolilaiset uskovat?</w:t>
      </w:r>
    </w:p>
    <w:p>
      <w:r>
        <w:rPr>
          <w:b/>
        </w:rPr>
        <w:t xml:space="preserve">Tulos</w:t>
      </w:r>
    </w:p>
    <w:p>
      <w:r>
        <w:t xml:space="preserve">Jumala</w:t>
      </w:r>
    </w:p>
    <w:p>
      <w:r>
        <w:rPr>
          <w:b/>
        </w:rPr>
        <w:t xml:space="preserve">Esimerkki 1.1423</w:t>
      </w:r>
    </w:p>
    <w:p>
      <w:r>
        <w:t xml:space="preserve">Missä päin Tennesseetä on savuiset vuoret?</w:t>
      </w:r>
    </w:p>
    <w:p>
      <w:r>
        <w:rPr>
          <w:b/>
        </w:rPr>
        <w:t xml:space="preserve">Tulos</w:t>
      </w:r>
    </w:p>
    <w:p>
      <w:r>
        <w:t xml:space="preserve">Appalakkien vuoristo</w:t>
      </w:r>
    </w:p>
    <w:p>
      <w:r>
        <w:rPr>
          <w:b/>
        </w:rPr>
        <w:t xml:space="preserve">Esimerkki 1.1424</w:t>
      </w:r>
    </w:p>
    <w:p>
      <w:r>
        <w:t xml:space="preserve">missä osavaltiossa Toronto on?</w:t>
      </w:r>
    </w:p>
    <w:p>
      <w:r>
        <w:rPr>
          <w:b/>
        </w:rPr>
        <w:t xml:space="preserve">Tulos</w:t>
      </w:r>
    </w:p>
    <w:p>
      <w:r>
        <w:t xml:space="preserve">Ontario</w:t>
      </w:r>
    </w:p>
    <w:p>
      <w:r>
        <w:rPr>
          <w:b/>
        </w:rPr>
        <w:t xml:space="preserve">Esimerkki 1.1425</w:t>
      </w:r>
    </w:p>
    <w:p>
      <w:r>
        <w:t xml:space="preserve">minä vuonna John Adams valittiin presidentiksi?</w:t>
      </w:r>
    </w:p>
    <w:p>
      <w:r>
        <w:rPr>
          <w:b/>
        </w:rPr>
        <w:t xml:space="preserve">Tulos</w:t>
      </w:r>
    </w:p>
    <w:p>
      <w:r>
        <w:t xml:space="preserve">4/21/1789</w:t>
      </w:r>
    </w:p>
    <w:p>
      <w:r>
        <w:rPr>
          <w:b/>
        </w:rPr>
        <w:t xml:space="preserve">Esimerkki 1.1426</w:t>
      </w:r>
    </w:p>
    <w:p>
      <w:r>
        <w:t xml:space="preserve">mitä obama opiskeli koulussa?</w:t>
      </w:r>
    </w:p>
    <w:p>
      <w:r>
        <w:rPr>
          <w:b/>
        </w:rPr>
        <w:t xml:space="preserve">Tulos</w:t>
      </w:r>
    </w:p>
    <w:p>
      <w:r>
        <w:t xml:space="preserve">Valtiotiede</w:t>
      </w:r>
    </w:p>
    <w:p>
      <w:r>
        <w:rPr>
          <w:b/>
        </w:rPr>
        <w:t xml:space="preserve">Esimerkki 1.1427</w:t>
      </w:r>
    </w:p>
    <w:p>
      <w:r>
        <w:t xml:space="preserve">Kenen kanssa Reese Witherspoon oli naimisissa?</w:t>
      </w:r>
    </w:p>
    <w:p>
      <w:r>
        <w:rPr>
          <w:b/>
        </w:rPr>
        <w:t xml:space="preserve">Tulos</w:t>
      </w:r>
    </w:p>
    <w:p>
      <w:r>
        <w:t xml:space="preserve">Ryan Phillippe</w:t>
      </w:r>
    </w:p>
    <w:p>
      <w:r>
        <w:rPr>
          <w:b/>
        </w:rPr>
        <w:t xml:space="preserve">Tulos</w:t>
      </w:r>
    </w:p>
    <w:p>
      <w:r>
        <w:t xml:space="preserve">Jim Toth</w:t>
      </w:r>
    </w:p>
    <w:p>
      <w:r>
        <w:rPr>
          <w:b/>
        </w:rPr>
        <w:t xml:space="preserve">Esimerkki 1.1428</w:t>
      </w:r>
    </w:p>
    <w:p>
      <w:r>
        <w:t xml:space="preserve">Mitkä ovat islamin uskonnon perususkomukset?</w:t>
      </w:r>
    </w:p>
    <w:p>
      <w:r>
        <w:rPr>
          <w:b/>
        </w:rPr>
        <w:t xml:space="preserve">Tulos</w:t>
      </w:r>
    </w:p>
    <w:p>
      <w:r>
        <w:t xml:space="preserve">Monoteismi</w:t>
      </w:r>
    </w:p>
    <w:p>
      <w:r>
        <w:rPr>
          <w:b/>
        </w:rPr>
        <w:t xml:space="preserve">Esimerkki 1.1429</w:t>
      </w:r>
    </w:p>
    <w:p>
      <w:r>
        <w:t xml:space="preserve">Mitkä maat ovat rajanaapureita Ranskan kanssa?</w:t>
      </w:r>
    </w:p>
    <w:p>
      <w:r>
        <w:rPr>
          <w:b/>
        </w:rPr>
        <w:t xml:space="preserve">Tulos</w:t>
      </w:r>
    </w:p>
    <w:p>
      <w:r>
        <w:t xml:space="preserve">Italia</w:t>
      </w:r>
    </w:p>
    <w:p>
      <w:r>
        <w:rPr>
          <w:b/>
        </w:rPr>
        <w:t xml:space="preserve">Tulos</w:t>
      </w:r>
    </w:p>
    <w:p>
      <w:r>
        <w:t xml:space="preserve">Monaco</w:t>
      </w:r>
    </w:p>
    <w:p>
      <w:r>
        <w:rPr>
          <w:b/>
        </w:rPr>
        <w:t xml:space="preserve">Tulos</w:t>
      </w:r>
    </w:p>
    <w:p>
      <w:r>
        <w:t xml:space="preserve">Luxemburg</w:t>
      </w:r>
    </w:p>
    <w:p>
      <w:r>
        <w:rPr>
          <w:b/>
        </w:rPr>
        <w:t xml:space="preserve">Tulos</w:t>
      </w:r>
    </w:p>
    <w:p>
      <w:r>
        <w:t xml:space="preserve">Andorra</w:t>
      </w:r>
    </w:p>
    <w:p>
      <w:r>
        <w:rPr>
          <w:b/>
        </w:rPr>
        <w:t xml:space="preserve">Tulos</w:t>
      </w:r>
    </w:p>
    <w:p>
      <w:r>
        <w:t xml:space="preserve">Sveitsi</w:t>
      </w:r>
    </w:p>
    <w:p>
      <w:r>
        <w:rPr>
          <w:b/>
        </w:rPr>
        <w:t xml:space="preserve">Tulos</w:t>
      </w:r>
    </w:p>
    <w:p>
      <w:r>
        <w:t xml:space="preserve">Saksa</w:t>
      </w:r>
    </w:p>
    <w:p>
      <w:r>
        <w:rPr>
          <w:b/>
        </w:rPr>
        <w:t xml:space="preserve">Tulos</w:t>
      </w:r>
    </w:p>
    <w:p>
      <w:r>
        <w:t xml:space="preserve">Biskajanlahti</w:t>
      </w:r>
    </w:p>
    <w:p>
      <w:r>
        <w:rPr>
          <w:b/>
        </w:rPr>
        <w:t xml:space="preserve">Tulos</w:t>
      </w:r>
    </w:p>
    <w:p>
      <w:r>
        <w:t xml:space="preserve">Belgia</w:t>
      </w:r>
    </w:p>
    <w:p>
      <w:r>
        <w:rPr>
          <w:b/>
        </w:rPr>
        <w:t xml:space="preserve">Tulos</w:t>
      </w:r>
    </w:p>
    <w:p>
      <w:r>
        <w:t xml:space="preserve">Piemont</w:t>
      </w:r>
    </w:p>
    <w:p>
      <w:r>
        <w:rPr>
          <w:b/>
        </w:rPr>
        <w:t xml:space="preserve">Tulos</w:t>
      </w:r>
    </w:p>
    <w:p>
      <w:r>
        <w:t xml:space="preserve">Espanja</w:t>
      </w:r>
    </w:p>
    <w:p>
      <w:r>
        <w:rPr>
          <w:b/>
        </w:rPr>
        <w:t xml:space="preserve">Esimerkki 1.1430</w:t>
      </w:r>
    </w:p>
    <w:p>
      <w:r>
        <w:t xml:space="preserve">milloin Shawn Johnson voitti kultamitalin?</w:t>
      </w:r>
    </w:p>
    <w:p>
      <w:r>
        <w:rPr>
          <w:b/>
        </w:rPr>
        <w:t xml:space="preserve">Tulos</w:t>
      </w:r>
    </w:p>
    <w:p>
      <w:r>
        <w:t xml:space="preserve">Vuoden 2008 kesäolympialaiset</w:t>
      </w:r>
    </w:p>
    <w:p>
      <w:r>
        <w:rPr>
          <w:b/>
        </w:rPr>
        <w:t xml:space="preserve">Esimerkki 1.1431</w:t>
      </w:r>
    </w:p>
    <w:p>
      <w:r>
        <w:t xml:space="preserve">missä elokuvassa Josh Hutcherson on mukana?</w:t>
      </w:r>
    </w:p>
    <w:p>
      <w:r>
        <w:rPr>
          <w:b/>
        </w:rPr>
        <w:t xml:space="preserve">Tulos</w:t>
      </w:r>
    </w:p>
    <w:p>
      <w:r>
        <w:t xml:space="preserve">Cirque du Freak: Vampyyrin apulainen</w:t>
      </w:r>
    </w:p>
    <w:p>
      <w:r>
        <w:rPr>
          <w:b/>
        </w:rPr>
        <w:t xml:space="preserve">Tulos</w:t>
      </w:r>
    </w:p>
    <w:p>
      <w:r>
        <w:t xml:space="preserve">Nälkäpeli</w:t>
      </w:r>
    </w:p>
    <w:p>
      <w:r>
        <w:rPr>
          <w:b/>
        </w:rPr>
        <w:t xml:space="preserve">Tulos</w:t>
      </w:r>
    </w:p>
    <w:p>
      <w:r>
        <w:t xml:space="preserve">7 päivää Havannassa</w:t>
      </w:r>
    </w:p>
    <w:p>
      <w:r>
        <w:rPr>
          <w:b/>
        </w:rPr>
        <w:t xml:space="preserve">Tulos</w:t>
      </w:r>
    </w:p>
    <w:p>
      <w:r>
        <w:t xml:space="preserve">Matka maan keskipisteeseen</w:t>
      </w:r>
    </w:p>
    <w:p>
      <w:r>
        <w:rPr>
          <w:b/>
        </w:rPr>
        <w:t xml:space="preserve">Tulos</w:t>
      </w:r>
    </w:p>
    <w:p>
      <w:r>
        <w:t xml:space="preserve">Väärentäjä</w:t>
      </w:r>
    </w:p>
    <w:p>
      <w:r>
        <w:rPr>
          <w:b/>
        </w:rPr>
        <w:t xml:space="preserve">Tulos</w:t>
      </w:r>
    </w:p>
    <w:p>
      <w:r>
        <w:t xml:space="preserve">Säilöönotto</w:t>
      </w:r>
    </w:p>
    <w:p>
      <w:r>
        <w:rPr>
          <w:b/>
        </w:rPr>
        <w:t xml:space="preserve">Tulos</w:t>
      </w:r>
    </w:p>
    <w:p>
      <w:r>
        <w:t xml:space="preserve">Matka 2: Salaperäinen saari</w:t>
      </w:r>
    </w:p>
    <w:p>
      <w:r>
        <w:rPr>
          <w:b/>
        </w:rPr>
        <w:t xml:space="preserve">Tulos</w:t>
      </w:r>
    </w:p>
    <w:p>
      <w:r>
        <w:t xml:space="preserve">Punainen aamunkoitto</w:t>
      </w:r>
    </w:p>
    <w:p>
      <w:r>
        <w:rPr>
          <w:b/>
        </w:rPr>
        <w:t xml:space="preserve">Tulos</w:t>
      </w:r>
    </w:p>
    <w:p>
      <w:r>
        <w:t xml:space="preserve">Kolmas sääntö</w:t>
      </w:r>
    </w:p>
    <w:p>
      <w:r>
        <w:rPr>
          <w:b/>
        </w:rPr>
        <w:t xml:space="preserve">Tulos</w:t>
      </w:r>
    </w:p>
    <w:p>
      <w:r>
        <w:t xml:space="preserve">Lapset ovat kunnossa</w:t>
      </w:r>
    </w:p>
    <w:p>
      <w:r>
        <w:rPr>
          <w:b/>
        </w:rPr>
        <w:t xml:space="preserve">Esimerkki 1.1432</w:t>
      </w:r>
    </w:p>
    <w:p>
      <w:r>
        <w:t xml:space="preserve">mikä oli William Shakespearen lasten nimi?</w:t>
      </w:r>
    </w:p>
    <w:p>
      <w:r>
        <w:rPr>
          <w:b/>
        </w:rPr>
        <w:t xml:space="preserve">Tulos</w:t>
      </w:r>
    </w:p>
    <w:p>
      <w:r>
        <w:t xml:space="preserve">Judith Quiney</w:t>
      </w:r>
    </w:p>
    <w:p>
      <w:r>
        <w:rPr>
          <w:b/>
        </w:rPr>
        <w:t xml:space="preserve">Tulos</w:t>
      </w:r>
    </w:p>
    <w:p>
      <w:r>
        <w:t xml:space="preserve">Susanna Hall</w:t>
      </w:r>
    </w:p>
    <w:p>
      <w:r>
        <w:rPr>
          <w:b/>
        </w:rPr>
        <w:t xml:space="preserve">Tulos</w:t>
      </w:r>
    </w:p>
    <w:p>
      <w:r>
        <w:t xml:space="preserve">Hamnet Shakespeare</w:t>
      </w:r>
    </w:p>
    <w:p>
      <w:r>
        <w:rPr>
          <w:b/>
        </w:rPr>
        <w:t xml:space="preserve">Esimerkki 1.1433</w:t>
      </w:r>
    </w:p>
    <w:p>
      <w:r>
        <w:t xml:space="preserve">mitä palkintoja louis sachar on voittanut?</w:t>
      </w:r>
    </w:p>
    <w:p>
      <w:r>
        <w:rPr>
          <w:b/>
        </w:rPr>
        <w:t xml:space="preserve">Tulos</w:t>
      </w:r>
    </w:p>
    <w:p>
      <w:r>
        <w:t xml:space="preserve">Nuortenkirjallisuuden kansallinen kirjapalkinto (National Book Award for Young People's Literature)</w:t>
      </w:r>
    </w:p>
    <w:p>
      <w:r>
        <w:rPr>
          <w:b/>
        </w:rPr>
        <w:t xml:space="preserve">Tulos</w:t>
      </w:r>
    </w:p>
    <w:p>
      <w:r>
        <w:t xml:space="preserve">Anne V. Zarrow -palkinto nuortenkirjallisuudesta</w:t>
      </w:r>
    </w:p>
    <w:p>
      <w:r>
        <w:rPr>
          <w:b/>
        </w:rPr>
        <w:t xml:space="preserve">Tulos</w:t>
      </w:r>
    </w:p>
    <w:p>
      <w:r>
        <w:t xml:space="preserve">Dorothy Canfield Fisherin lastenkirjapalkinto</w:t>
      </w:r>
    </w:p>
    <w:p>
      <w:r>
        <w:rPr>
          <w:b/>
        </w:rPr>
        <w:t xml:space="preserve">Tulos</w:t>
      </w:r>
    </w:p>
    <w:p>
      <w:r>
        <w:t xml:space="preserve">Newbery-mitali</w:t>
      </w:r>
    </w:p>
    <w:p>
      <w:r>
        <w:rPr>
          <w:b/>
        </w:rPr>
        <w:t xml:space="preserve">Esimerkki 1.1434</w:t>
      </w:r>
    </w:p>
    <w:p>
      <w:r>
        <w:t xml:space="preserve">mitä rahaa Malediiveilla käytetään?</w:t>
      </w:r>
    </w:p>
    <w:p>
      <w:r>
        <w:rPr>
          <w:b/>
        </w:rPr>
        <w:t xml:space="preserve">Tulos</w:t>
      </w:r>
    </w:p>
    <w:p>
      <w:r>
        <w:t xml:space="preserve">Malediivien rufiyaa</w:t>
      </w:r>
    </w:p>
    <w:p>
      <w:r>
        <w:rPr>
          <w:b/>
        </w:rPr>
        <w:t xml:space="preserve">Esimerkki 1.1435</w:t>
      </w:r>
    </w:p>
    <w:p>
      <w:r>
        <w:t xml:space="preserve">millä alueella Thaimaa sijaitsee?</w:t>
      </w:r>
    </w:p>
    <w:p>
      <w:r>
        <w:rPr>
          <w:b/>
        </w:rPr>
        <w:t xml:space="preserve">Tulos</w:t>
      </w:r>
    </w:p>
    <w:p>
      <w:r>
        <w:t xml:space="preserve">Euraasia</w:t>
      </w:r>
    </w:p>
    <w:p>
      <w:r>
        <w:rPr>
          <w:b/>
        </w:rPr>
        <w:t xml:space="preserve">Tulos</w:t>
      </w:r>
    </w:p>
    <w:p>
      <w:r>
        <w:t xml:space="preserve">Kaakkois-Aasia</w:t>
      </w:r>
    </w:p>
    <w:p>
      <w:r>
        <w:rPr>
          <w:b/>
        </w:rPr>
        <w:t xml:space="preserve">Tulos</w:t>
      </w:r>
    </w:p>
    <w:p>
      <w:r>
        <w:t xml:space="preserve">Aasia</w:t>
      </w:r>
    </w:p>
    <w:p>
      <w:r>
        <w:rPr>
          <w:b/>
        </w:rPr>
        <w:t xml:space="preserve">Esimerkki 1.1436</w:t>
      </w:r>
    </w:p>
    <w:p>
      <w:r>
        <w:t xml:space="preserve">mitä palkintoja morgan freeman on voittanut?</w:t>
      </w:r>
    </w:p>
    <w:p>
      <w:r>
        <w:rPr>
          <w:b/>
        </w:rPr>
        <w:t xml:space="preserve">Tulos</w:t>
      </w:r>
    </w:p>
    <w:p>
      <w:r>
        <w:t xml:space="preserve">Kultainen ikoni</w:t>
      </w:r>
    </w:p>
    <w:p>
      <w:r>
        <w:rPr>
          <w:b/>
        </w:rPr>
        <w:t xml:space="preserve">Tulos</w:t>
      </w:r>
    </w:p>
    <w:p>
      <w:r>
        <w:t xml:space="preserve">National Board of Review -palkinto parhaasta näyttelijästä</w:t>
      </w:r>
    </w:p>
    <w:p>
      <w:r>
        <w:rPr>
          <w:b/>
        </w:rPr>
        <w:t xml:space="preserve">Tulos</w:t>
      </w:r>
    </w:p>
    <w:p>
      <w:r>
        <w:t xml:space="preserve">Lontoon elokuvakriitikkojen piirin palkinto parhaasta miespääosasta</w:t>
      </w:r>
    </w:p>
    <w:p>
      <w:r>
        <w:rPr>
          <w:b/>
        </w:rPr>
        <w:t xml:space="preserve">Tulos</w:t>
      </w:r>
    </w:p>
    <w:p>
      <w:r>
        <w:t xml:space="preserve">Golden Globe -palkinto parhaasta miespääosasta - musikaali tai komediaelokuva</w:t>
      </w:r>
    </w:p>
    <w:p>
      <w:r>
        <w:rPr>
          <w:b/>
        </w:rPr>
        <w:t xml:space="preserve">Tulos</w:t>
      </w:r>
    </w:p>
    <w:p>
      <w:r>
        <w:t xml:space="preserve">National Society of Film Critics -palkinto parhaasta miessivuosasta.</w:t>
      </w:r>
    </w:p>
    <w:p>
      <w:r>
        <w:rPr>
          <w:b/>
        </w:rPr>
        <w:t xml:space="preserve">Tulos</w:t>
      </w:r>
    </w:p>
    <w:p>
      <w:r>
        <w:t xml:space="preserve">Kennedy Centerin kunnia</w:t>
      </w:r>
    </w:p>
    <w:p>
      <w:r>
        <w:rPr>
          <w:b/>
        </w:rPr>
        <w:t xml:space="preserve">Tulos</w:t>
      </w:r>
    </w:p>
    <w:p>
      <w:r>
        <w:t xml:space="preserve">Camie-palkinto</w:t>
      </w:r>
    </w:p>
    <w:p>
      <w:r>
        <w:rPr>
          <w:b/>
        </w:rPr>
        <w:t xml:space="preserve">Tulos</w:t>
      </w:r>
    </w:p>
    <w:p>
      <w:r>
        <w:t xml:space="preserve">NAACP Image Award -palkinto erinomaisesta elokuvan miessivuosan esittäjästä</w:t>
      </w:r>
    </w:p>
    <w:p>
      <w:r>
        <w:rPr>
          <w:b/>
        </w:rPr>
        <w:t xml:space="preserve">Tulos</w:t>
      </w:r>
    </w:p>
    <w:p>
      <w:r>
        <w:t xml:space="preserve">Oscar-palkinto sivuosanäyttelijästä</w:t>
      </w:r>
    </w:p>
    <w:p>
      <w:r>
        <w:rPr>
          <w:b/>
        </w:rPr>
        <w:t xml:space="preserve">Esimerkki 1.1437</w:t>
      </w:r>
    </w:p>
    <w:p>
      <w:r>
        <w:t xml:space="preserve">minne roomalaiset menivät?</w:t>
      </w:r>
    </w:p>
    <w:p>
      <w:r>
        <w:rPr>
          <w:b/>
        </w:rPr>
        <w:t xml:space="preserve">Tulos</w:t>
      </w:r>
    </w:p>
    <w:p>
      <w:r>
        <w:t xml:space="preserve">Eurooppa</w:t>
      </w:r>
    </w:p>
    <w:p>
      <w:r>
        <w:rPr>
          <w:b/>
        </w:rPr>
        <w:t xml:space="preserve">Esimerkki 1.1438</w:t>
      </w:r>
    </w:p>
    <w:p>
      <w:r>
        <w:t xml:space="preserve">missä avril lavigne asuu nyt?</w:t>
      </w:r>
    </w:p>
    <w:p>
      <w:r>
        <w:rPr>
          <w:b/>
        </w:rPr>
        <w:t xml:space="preserve">Tulos</w:t>
      </w:r>
    </w:p>
    <w:p>
      <w:r>
        <w:t xml:space="preserve">Belleville</w:t>
      </w:r>
    </w:p>
    <w:p>
      <w:r>
        <w:rPr>
          <w:b/>
        </w:rPr>
        <w:t xml:space="preserve">Tulos</w:t>
      </w:r>
    </w:p>
    <w:p>
      <w:r>
        <w:t xml:space="preserve">Suur-Napanee</w:t>
      </w:r>
    </w:p>
    <w:p>
      <w:r>
        <w:rPr>
          <w:b/>
        </w:rPr>
        <w:t xml:space="preserve">Esimerkki 1.1439</w:t>
      </w:r>
    </w:p>
    <w:p>
      <w:r>
        <w:t xml:space="preserve">Missä Macho Camachoa ammuttiin?</w:t>
      </w:r>
    </w:p>
    <w:p>
      <w:r>
        <w:rPr>
          <w:b/>
        </w:rPr>
        <w:t xml:space="preserve">Tulos</w:t>
      </w:r>
    </w:p>
    <w:p>
      <w:r>
        <w:t xml:space="preserve">San Juan</w:t>
      </w:r>
    </w:p>
    <w:p>
      <w:r>
        <w:rPr>
          <w:b/>
        </w:rPr>
        <w:t xml:space="preserve">Esimerkki 1.1440</w:t>
      </w:r>
    </w:p>
    <w:p>
      <w:r>
        <w:t xml:space="preserve">kuka on osavaltioni senaattori ja edustaja Minnesotassa?</w:t>
      </w:r>
    </w:p>
    <w:p>
      <w:r>
        <w:rPr>
          <w:b/>
        </w:rPr>
        <w:t xml:space="preserve">Tulos</w:t>
      </w:r>
    </w:p>
    <w:p>
      <w:r>
        <w:t xml:space="preserve">Al Franken</w:t>
      </w:r>
    </w:p>
    <w:p>
      <w:r>
        <w:rPr>
          <w:b/>
        </w:rPr>
        <w:t xml:space="preserve">Esimerkki 1.1441</w:t>
      </w:r>
    </w:p>
    <w:p>
      <w:r>
        <w:t xml:space="preserve">Mitä kello on Ranskassa, jos Skotlannissa on 8.00?</w:t>
      </w:r>
    </w:p>
    <w:p>
      <w:r>
        <w:rPr>
          <w:b/>
        </w:rPr>
        <w:t xml:space="preserve">Tulos</w:t>
      </w:r>
    </w:p>
    <w:p>
      <w:r>
        <w:t xml:space="preserve">Keski-Euroopan aikaa</w:t>
      </w:r>
    </w:p>
    <w:p>
      <w:r>
        <w:rPr>
          <w:b/>
        </w:rPr>
        <w:t xml:space="preserve">Tulos</w:t>
      </w:r>
    </w:p>
    <w:p>
      <w:r>
        <w:t xml:space="preserve">UTC+01:00</w:t>
      </w:r>
    </w:p>
    <w:p>
      <w:r>
        <w:rPr>
          <w:b/>
        </w:rPr>
        <w:t xml:space="preserve">Esimerkki 1.1442</w:t>
      </w:r>
    </w:p>
    <w:p>
      <w:r>
        <w:t xml:space="preserve">missä maakunnassa islamabad sijaitsee?</w:t>
      </w:r>
    </w:p>
    <w:p>
      <w:r>
        <w:rPr>
          <w:b/>
        </w:rPr>
        <w:t xml:space="preserve">Tulos</w:t>
      </w:r>
    </w:p>
    <w:p>
      <w:r>
        <w:t xml:space="preserve">Pakistan</w:t>
      </w:r>
    </w:p>
    <w:p>
      <w:r>
        <w:rPr>
          <w:b/>
        </w:rPr>
        <w:t xml:space="preserve">Esimerkki 1.1443</w:t>
      </w:r>
    </w:p>
    <w:p>
      <w:r>
        <w:t xml:space="preserve">mikä vaikutti jackson pollockin työhön?</w:t>
      </w:r>
    </w:p>
    <w:p>
      <w:r>
        <w:rPr>
          <w:b/>
        </w:rPr>
        <w:t xml:space="preserve">Tulos</w:t>
      </w:r>
    </w:p>
    <w:p>
      <w:r>
        <w:t xml:space="preserve">Mark Tobey</w:t>
      </w:r>
    </w:p>
    <w:p>
      <w:r>
        <w:rPr>
          <w:b/>
        </w:rPr>
        <w:t xml:space="preserve">Tulos</w:t>
      </w:r>
    </w:p>
    <w:p>
      <w:r>
        <w:t xml:space="preserve">Thomas Hart Benton</w:t>
      </w:r>
    </w:p>
    <w:p>
      <w:r>
        <w:rPr>
          <w:b/>
        </w:rPr>
        <w:t xml:space="preserve">Tulos</w:t>
      </w:r>
    </w:p>
    <w:p>
      <w:r>
        <w:t xml:space="preserve">Joan Miró</w:t>
      </w:r>
    </w:p>
    <w:p>
      <w:r>
        <w:rPr>
          <w:b/>
        </w:rPr>
        <w:t xml:space="preserve">Tulos</w:t>
      </w:r>
    </w:p>
    <w:p>
      <w:r>
        <w:t xml:space="preserve">Max Ernst</w:t>
      </w:r>
    </w:p>
    <w:p>
      <w:r>
        <w:rPr>
          <w:b/>
        </w:rPr>
        <w:t xml:space="preserve">Tulos</w:t>
      </w:r>
    </w:p>
    <w:p>
      <w:r>
        <w:t xml:space="preserve">John D. Graham</w:t>
      </w:r>
    </w:p>
    <w:p>
      <w:r>
        <w:rPr>
          <w:b/>
        </w:rPr>
        <w:t xml:space="preserve">Tulos</w:t>
      </w:r>
    </w:p>
    <w:p>
      <w:r>
        <w:t xml:space="preserve">Pablo Picasso</w:t>
      </w:r>
    </w:p>
    <w:p>
      <w:r>
        <w:rPr>
          <w:b/>
        </w:rPr>
        <w:t xml:space="preserve">Esimerkki 1.1444</w:t>
      </w:r>
    </w:p>
    <w:p>
      <w:r>
        <w:t xml:space="preserve">Mitkä olivat leonardo da vincin keksintöjä?</w:t>
      </w:r>
    </w:p>
    <w:p>
      <w:r>
        <w:rPr>
          <w:b/>
        </w:rPr>
        <w:t xml:space="preserve">Tulos</w:t>
      </w:r>
    </w:p>
    <w:p>
      <w:r>
        <w:t xml:space="preserve">Kaksoisrunko</w:t>
      </w:r>
    </w:p>
    <w:p>
      <w:r>
        <w:rPr>
          <w:b/>
        </w:rPr>
        <w:t xml:space="preserve">Tulos</w:t>
      </w:r>
    </w:p>
    <w:p>
      <w:r>
        <w:t xml:space="preserve">Viola organista</w:t>
      </w:r>
    </w:p>
    <w:p>
      <w:r>
        <w:rPr>
          <w:b/>
        </w:rPr>
        <w:t xml:space="preserve">Esimerkki 1.1445</w:t>
      </w:r>
    </w:p>
    <w:p>
      <w:r>
        <w:t xml:space="preserve">Mistä Florida Marlins on kotoisin?</w:t>
      </w:r>
    </w:p>
    <w:p>
      <w:r>
        <w:rPr>
          <w:b/>
        </w:rPr>
        <w:t xml:space="preserve">Tulos</w:t>
      </w:r>
    </w:p>
    <w:p>
      <w:r>
        <w:t xml:space="preserve">Sun Life Stadium</w:t>
      </w:r>
    </w:p>
    <w:p>
      <w:r>
        <w:rPr>
          <w:b/>
        </w:rPr>
        <w:t xml:space="preserve">Tulos</w:t>
      </w:r>
    </w:p>
    <w:p>
      <w:r>
        <w:t xml:space="preserve">Marlins Park</w:t>
      </w:r>
    </w:p>
    <w:p>
      <w:r>
        <w:rPr>
          <w:b/>
        </w:rPr>
        <w:t xml:space="preserve">Esimerkki 1.1446</w:t>
      </w:r>
    </w:p>
    <w:p>
      <w:r>
        <w:t xml:space="preserve">Mikä on georgetown ga:n postinumero?</w:t>
      </w:r>
    </w:p>
    <w:p>
      <w:r>
        <w:rPr>
          <w:b/>
        </w:rPr>
        <w:t xml:space="preserve">Tulos</w:t>
      </w:r>
    </w:p>
    <w:p>
      <w:r>
        <w:t xml:space="preserve">20057</w:t>
      </w:r>
    </w:p>
    <w:p>
      <w:r>
        <w:rPr>
          <w:b/>
        </w:rPr>
        <w:t xml:space="preserve">Esimerkki 1.1447</w:t>
      </w:r>
    </w:p>
    <w:p>
      <w:r>
        <w:t xml:space="preserve">Mikä oli New Orleans Hornets ennen?</w:t>
      </w:r>
    </w:p>
    <w:p>
      <w:r>
        <w:rPr>
          <w:b/>
        </w:rPr>
        <w:t xml:space="preserve">Tulos</w:t>
      </w:r>
    </w:p>
    <w:p>
      <w:r>
        <w:t xml:space="preserve">Charlotte Hornets</w:t>
      </w:r>
    </w:p>
    <w:p>
      <w:r>
        <w:rPr>
          <w:b/>
        </w:rPr>
        <w:t xml:space="preserve">Esimerkki 1.1448</w:t>
      </w:r>
    </w:p>
    <w:p>
      <w:r>
        <w:t xml:space="preserve">mihin robin gibb kuoli?</w:t>
      </w:r>
    </w:p>
    <w:p>
      <w:r>
        <w:rPr>
          <w:b/>
        </w:rPr>
        <w:t xml:space="preserve">Tulos</w:t>
      </w:r>
    </w:p>
    <w:p>
      <w:r>
        <w:t xml:space="preserve">Keuhkokuume</w:t>
      </w:r>
    </w:p>
    <w:p>
      <w:r>
        <w:rPr>
          <w:b/>
        </w:rPr>
        <w:t xml:space="preserve">Tulos</w:t>
      </w:r>
    </w:p>
    <w:p>
      <w:r>
        <w:t xml:space="preserve">Maksasyöpä</w:t>
      </w:r>
    </w:p>
    <w:p>
      <w:r>
        <w:rPr>
          <w:b/>
        </w:rPr>
        <w:t xml:space="preserve">Tulos</w:t>
      </w:r>
    </w:p>
    <w:p>
      <w:r>
        <w:t xml:space="preserve">Paksusuolen syöpä</w:t>
      </w:r>
    </w:p>
    <w:p>
      <w:r>
        <w:rPr>
          <w:b/>
        </w:rPr>
        <w:t xml:space="preserve">Esimerkki 1.1449</w:t>
      </w:r>
    </w:p>
    <w:p>
      <w:r>
        <w:t xml:space="preserve">minä vuonna Lakers voitti ensimmäisen mestaruutensa?</w:t>
      </w:r>
    </w:p>
    <w:p>
      <w:r>
        <w:rPr>
          <w:b/>
        </w:rPr>
        <w:t xml:space="preserve">Tulos</w:t>
      </w:r>
    </w:p>
    <w:p>
      <w:r>
        <w:t xml:space="preserve">1948 NBL-finaalit</w:t>
      </w:r>
    </w:p>
    <w:p>
      <w:r>
        <w:rPr>
          <w:b/>
        </w:rPr>
        <w:t xml:space="preserve">Esimerkki 1.1450</w:t>
      </w:r>
    </w:p>
    <w:p>
      <w:r>
        <w:t xml:space="preserve">minne matkustaa afrikassa tammikuussa?</w:t>
      </w:r>
    </w:p>
    <w:p>
      <w:r>
        <w:rPr>
          <w:b/>
        </w:rPr>
        <w:t xml:space="preserve">Tulos</w:t>
      </w:r>
    </w:p>
    <w:p>
      <w:r>
        <w:t xml:space="preserve">Angola</w:t>
      </w:r>
    </w:p>
    <w:p>
      <w:r>
        <w:rPr>
          <w:b/>
        </w:rPr>
        <w:t xml:space="preserve">Tulos</w:t>
      </w:r>
    </w:p>
    <w:p>
      <w:r>
        <w:t xml:space="preserve">Norsunluurannikko</w:t>
      </w:r>
    </w:p>
    <w:p>
      <w:r>
        <w:rPr>
          <w:b/>
        </w:rPr>
        <w:t xml:space="preserve">Tulos</w:t>
      </w:r>
    </w:p>
    <w:p>
      <w:r>
        <w:t xml:space="preserve">Keski-Afrikan tasavalta</w:t>
      </w:r>
    </w:p>
    <w:p>
      <w:r>
        <w:rPr>
          <w:b/>
        </w:rPr>
        <w:t xml:space="preserve">Tulos</w:t>
      </w:r>
    </w:p>
    <w:p>
      <w:r>
        <w:t xml:space="preserve">Burkina Faso</w:t>
      </w:r>
    </w:p>
    <w:p>
      <w:r>
        <w:rPr>
          <w:b/>
        </w:rPr>
        <w:t xml:space="preserve">Tulos</w:t>
      </w:r>
    </w:p>
    <w:p>
      <w:r>
        <w:t xml:space="preserve">Djibouti</w:t>
      </w:r>
    </w:p>
    <w:p>
      <w:r>
        <w:rPr>
          <w:b/>
        </w:rPr>
        <w:t xml:space="preserve">Tulos</w:t>
      </w:r>
    </w:p>
    <w:p>
      <w:r>
        <w:t xml:space="preserve">Kongo</w:t>
      </w:r>
    </w:p>
    <w:p>
      <w:r>
        <w:rPr>
          <w:b/>
        </w:rPr>
        <w:t xml:space="preserve">Tulos</w:t>
      </w:r>
    </w:p>
    <w:p>
      <w:r>
        <w:t xml:space="preserve">Burundi</w:t>
      </w:r>
    </w:p>
    <w:p>
      <w:r>
        <w:rPr>
          <w:b/>
        </w:rPr>
        <w:t xml:space="preserve">Tulos</w:t>
      </w:r>
    </w:p>
    <w:p>
      <w:r>
        <w:t xml:space="preserve">Botswana</w:t>
      </w:r>
    </w:p>
    <w:p>
      <w:r>
        <w:rPr>
          <w:b/>
        </w:rPr>
        <w:t xml:space="preserve">Tulos</w:t>
      </w:r>
    </w:p>
    <w:p>
      <w:r>
        <w:t xml:space="preserve">Kap Verde</w:t>
      </w:r>
    </w:p>
    <w:p>
      <w:r>
        <w:rPr>
          <w:b/>
        </w:rPr>
        <w:t xml:space="preserve">Tulos</w:t>
      </w:r>
    </w:p>
    <w:p>
      <w:r>
        <w:t xml:space="preserve">Benin</w:t>
      </w:r>
    </w:p>
    <w:p>
      <w:r>
        <w:rPr>
          <w:b/>
        </w:rPr>
        <w:t xml:space="preserve">Esimerkki 1.1451</w:t>
      </w:r>
    </w:p>
    <w:p>
      <w:r>
        <w:t xml:space="preserve">mistä seurata avajaisia livenä lontoossa?</w:t>
      </w:r>
    </w:p>
    <w:p>
      <w:r>
        <w:rPr>
          <w:b/>
        </w:rPr>
        <w:t xml:space="preserve">Tulos</w:t>
      </w:r>
    </w:p>
    <w:p>
      <w:r>
        <w:t xml:space="preserve">2012 kesäolympialaiset</w:t>
      </w:r>
    </w:p>
    <w:p>
      <w:r>
        <w:rPr>
          <w:b/>
        </w:rPr>
        <w:t xml:space="preserve">Esimerkki 1.1452</w:t>
      </w:r>
    </w:p>
    <w:p>
      <w:r>
        <w:t xml:space="preserve">missä hiihtää andorrassa arvostelut?</w:t>
      </w:r>
    </w:p>
    <w:p>
      <w:r>
        <w:rPr>
          <w:b/>
        </w:rPr>
        <w:t xml:space="preserve">Tulos</w:t>
      </w:r>
    </w:p>
    <w:p>
      <w:r>
        <w:t xml:space="preserve">Ordino-Arcalisin hiihtoalue</w:t>
      </w:r>
    </w:p>
    <w:p>
      <w:r>
        <w:rPr>
          <w:b/>
        </w:rPr>
        <w:t xml:space="preserve">Esimerkki 1.1453</w:t>
      </w:r>
    </w:p>
    <w:p>
      <w:r>
        <w:t xml:space="preserve">Mikä on ensimmäinen kirja, jossa Sherlock Holmes esiintyi?</w:t>
      </w:r>
    </w:p>
    <w:p>
      <w:r>
        <w:rPr>
          <w:b/>
        </w:rPr>
        <w:t xml:space="preserve">Tulos</w:t>
      </w:r>
    </w:p>
    <w:p>
      <w:r>
        <w:t xml:space="preserve">A Study in Scarlet</w:t>
      </w:r>
    </w:p>
    <w:p>
      <w:r>
        <w:rPr>
          <w:b/>
        </w:rPr>
        <w:t xml:space="preserve">Esimerkki 1.1454</w:t>
      </w:r>
    </w:p>
    <w:p>
      <w:r>
        <w:t xml:space="preserve">milloin oli vuoden 2012 Calgary Stampede?</w:t>
      </w:r>
    </w:p>
    <w:p>
      <w:r>
        <w:rPr>
          <w:b/>
        </w:rPr>
        <w:t xml:space="preserve">Tulos</w:t>
      </w:r>
    </w:p>
    <w:p>
      <w:r>
        <w:t xml:space="preserve">Vuoden 1988 talviolympialaiset</w:t>
      </w:r>
    </w:p>
    <w:p>
      <w:r>
        <w:rPr>
          <w:b/>
        </w:rPr>
        <w:t xml:space="preserve">Esimerkki 1.1455</w:t>
      </w:r>
    </w:p>
    <w:p>
      <w:r>
        <w:t xml:space="preserve">kuka vaikutti Wolfgang Amadeus Mozartiin?</w:t>
      </w:r>
    </w:p>
    <w:p>
      <w:r>
        <w:rPr>
          <w:b/>
        </w:rPr>
        <w:t xml:space="preserve">Tulos</w:t>
      </w:r>
    </w:p>
    <w:p>
      <w:r>
        <w:t xml:space="preserve">Carl Philipp Emanuel Bach</w:t>
      </w:r>
    </w:p>
    <w:p>
      <w:r>
        <w:rPr>
          <w:b/>
        </w:rPr>
        <w:t xml:space="preserve">Tulos</w:t>
      </w:r>
    </w:p>
    <w:p>
      <w:r>
        <w:t xml:space="preserve">Johann Sebastian Bach</w:t>
      </w:r>
    </w:p>
    <w:p>
      <w:r>
        <w:rPr>
          <w:b/>
        </w:rPr>
        <w:t xml:space="preserve">Tulos</w:t>
      </w:r>
    </w:p>
    <w:p>
      <w:r>
        <w:t xml:space="preserve">Yrjö Frideric Händel</w:t>
      </w:r>
    </w:p>
    <w:p>
      <w:r>
        <w:rPr>
          <w:b/>
        </w:rPr>
        <w:t xml:space="preserve">Tulos</w:t>
      </w:r>
    </w:p>
    <w:p>
      <w:r>
        <w:t xml:space="preserve">Joseph Haydn</w:t>
      </w:r>
    </w:p>
    <w:p>
      <w:r>
        <w:rPr>
          <w:b/>
        </w:rPr>
        <w:t xml:space="preserve">Tulos</w:t>
      </w:r>
    </w:p>
    <w:p>
      <w:r>
        <w:t xml:space="preserve">Michael Haydn</w:t>
      </w:r>
    </w:p>
    <w:p>
      <w:r>
        <w:rPr>
          <w:b/>
        </w:rPr>
        <w:t xml:space="preserve">Esimerkki 1.1456</w:t>
      </w:r>
    </w:p>
    <w:p>
      <w:r>
        <w:t xml:space="preserve">kenet kuningatar Maria nai?</w:t>
      </w:r>
    </w:p>
    <w:p>
      <w:r>
        <w:rPr>
          <w:b/>
        </w:rPr>
        <w:t xml:space="preserve">Tulos</w:t>
      </w:r>
    </w:p>
    <w:p>
      <w:r>
        <w:t xml:space="preserve">Espanjan Filip II</w:t>
      </w:r>
    </w:p>
    <w:p>
      <w:r>
        <w:rPr>
          <w:b/>
        </w:rPr>
        <w:t xml:space="preserve">Esimerkki 1.1457</w:t>
      </w:r>
    </w:p>
    <w:p>
      <w:r>
        <w:t xml:space="preserve">milloin ny giants voitti superbowlin?</w:t>
      </w:r>
    </w:p>
    <w:p>
      <w:r>
        <w:rPr>
          <w:b/>
        </w:rPr>
        <w:t xml:space="preserve">Tulos</w:t>
      </w:r>
    </w:p>
    <w:p>
      <w:r>
        <w:t xml:space="preserve">1927 New York Giantsin kausi</w:t>
      </w:r>
    </w:p>
    <w:p>
      <w:r>
        <w:rPr>
          <w:b/>
        </w:rPr>
        <w:t xml:space="preserve">Tulos</w:t>
      </w:r>
    </w:p>
    <w:p>
      <w:r>
        <w:t xml:space="preserve">2012 NFC-mestaruusottelu</w:t>
      </w:r>
    </w:p>
    <w:p>
      <w:r>
        <w:rPr>
          <w:b/>
        </w:rPr>
        <w:t xml:space="preserve">Tulos</w:t>
      </w:r>
    </w:p>
    <w:p>
      <w:r>
        <w:t xml:space="preserve">1934 NFL-mestaruusottelu</w:t>
      </w:r>
    </w:p>
    <w:p>
      <w:r>
        <w:rPr>
          <w:b/>
        </w:rPr>
        <w:t xml:space="preserve">Tulos</w:t>
      </w:r>
    </w:p>
    <w:p>
      <w:r>
        <w:t xml:space="preserve">Super Bowl XXV</w:t>
      </w:r>
    </w:p>
    <w:p>
      <w:r>
        <w:rPr>
          <w:b/>
        </w:rPr>
        <w:t xml:space="preserve">Tulos</w:t>
      </w:r>
    </w:p>
    <w:p>
      <w:r>
        <w:t xml:space="preserve">Super Bowl XLVI</w:t>
      </w:r>
    </w:p>
    <w:p>
      <w:r>
        <w:rPr>
          <w:b/>
        </w:rPr>
        <w:t xml:space="preserve">Tulos</w:t>
      </w:r>
    </w:p>
    <w:p>
      <w:r>
        <w:t xml:space="preserve">1938 NFL-mestaruusottelu</w:t>
      </w:r>
    </w:p>
    <w:p>
      <w:r>
        <w:rPr>
          <w:b/>
        </w:rPr>
        <w:t xml:space="preserve">Tulos</w:t>
      </w:r>
    </w:p>
    <w:p>
      <w:r>
        <w:t xml:space="preserve">Super Bowl XLII</w:t>
      </w:r>
    </w:p>
    <w:p>
      <w:r>
        <w:rPr>
          <w:b/>
        </w:rPr>
        <w:t xml:space="preserve">Tulos</w:t>
      </w:r>
    </w:p>
    <w:p>
      <w:r>
        <w:t xml:space="preserve">1956 NFL-mestaruusottelu</w:t>
      </w:r>
    </w:p>
    <w:p>
      <w:r>
        <w:rPr>
          <w:b/>
        </w:rPr>
        <w:t xml:space="preserve">Tulos</w:t>
      </w:r>
    </w:p>
    <w:p>
      <w:r>
        <w:t xml:space="preserve">Super Bowl XXI</w:t>
      </w:r>
    </w:p>
    <w:p>
      <w:r>
        <w:rPr>
          <w:b/>
        </w:rPr>
        <w:t xml:space="preserve">Esimerkki 1.1458</w:t>
      </w:r>
    </w:p>
    <w:p>
      <w:r>
        <w:t xml:space="preserve">mitä oikeusjärjestelmää Saksassa käytetään?</w:t>
      </w:r>
    </w:p>
    <w:p>
      <w:r>
        <w:rPr>
          <w:b/>
        </w:rPr>
        <w:t xml:space="preserve">Tulos</w:t>
      </w:r>
    </w:p>
    <w:p>
      <w:r>
        <w:t xml:space="preserve">Liittotasavalta</w:t>
      </w:r>
    </w:p>
    <w:p>
      <w:r>
        <w:rPr>
          <w:b/>
        </w:rPr>
        <w:t xml:space="preserve">Esimerkki 1.1459</w:t>
      </w:r>
    </w:p>
    <w:p>
      <w:r>
        <w:t xml:space="preserve">kuka on angelina jolie aviomiehen nimi?</w:t>
      </w:r>
    </w:p>
    <w:p>
      <w:r>
        <w:rPr>
          <w:b/>
        </w:rPr>
        <w:t xml:space="preserve">Tulos</w:t>
      </w:r>
    </w:p>
    <w:p>
      <w:r>
        <w:t xml:space="preserve">Brad Pitt</w:t>
      </w:r>
    </w:p>
    <w:p>
      <w:r>
        <w:rPr>
          <w:b/>
        </w:rPr>
        <w:t xml:space="preserve">Esimerkki 1.1460</w:t>
      </w:r>
    </w:p>
    <w:p>
      <w:r>
        <w:t xml:space="preserve">mistä YK saa rahoituksensa?</w:t>
      </w:r>
    </w:p>
    <w:p>
      <w:r>
        <w:rPr>
          <w:b/>
        </w:rPr>
        <w:t xml:space="preserve">Tulos</w:t>
      </w:r>
    </w:p>
    <w:p>
      <w:r>
        <w:t xml:space="preserve">Yhdistyneiden Kansakuntien turvallisuusneuvosto</w:t>
      </w:r>
    </w:p>
    <w:p>
      <w:r>
        <w:rPr>
          <w:b/>
        </w:rPr>
        <w:t xml:space="preserve">Esimerkki 1.1461</w:t>
      </w:r>
    </w:p>
    <w:p>
      <w:r>
        <w:t xml:space="preserve">mihin maanosaan Grönlanti kuuluu?</w:t>
      </w:r>
    </w:p>
    <w:p>
      <w:r>
        <w:rPr>
          <w:b/>
        </w:rPr>
        <w:t xml:space="preserve">Tulos</w:t>
      </w:r>
    </w:p>
    <w:p>
      <w:r>
        <w:t xml:space="preserve">Pohjois-Amerikka</w:t>
      </w:r>
    </w:p>
    <w:p>
      <w:r>
        <w:rPr>
          <w:b/>
        </w:rPr>
        <w:t xml:space="preserve">Esimerkki 1.1462</w:t>
      </w:r>
    </w:p>
    <w:p>
      <w:r>
        <w:t xml:space="preserve">Mikä saari Kreikassa?</w:t>
      </w:r>
    </w:p>
    <w:p>
      <w:r>
        <w:rPr>
          <w:b/>
        </w:rPr>
        <w:t xml:space="preserve">Tulos</w:t>
      </w:r>
    </w:p>
    <w:p>
      <w:r>
        <w:t xml:space="preserve">Joonianmeren saaret</w:t>
      </w:r>
    </w:p>
    <w:p>
      <w:r>
        <w:rPr>
          <w:b/>
        </w:rPr>
        <w:t xml:space="preserve">Esimerkki 1.1463</w:t>
      </w:r>
    </w:p>
    <w:p>
      <w:r>
        <w:t xml:space="preserve">Missä New York on kartalla?</w:t>
      </w:r>
    </w:p>
    <w:p>
      <w:r>
        <w:rPr>
          <w:b/>
        </w:rPr>
        <w:t xml:space="preserve">Tulos</w:t>
      </w:r>
    </w:p>
    <w:p>
      <w:r>
        <w:t xml:space="preserve">New York City</w:t>
      </w:r>
    </w:p>
    <w:p>
      <w:r>
        <w:rPr>
          <w:b/>
        </w:rPr>
        <w:t xml:space="preserve">Esimerkki 1.1464</w:t>
      </w:r>
    </w:p>
    <w:p>
      <w:r>
        <w:t xml:space="preserve">Mikä on ensimmäisen Harry Potter -romaanin nimi?</w:t>
      </w:r>
    </w:p>
    <w:p>
      <w:r>
        <w:rPr>
          <w:b/>
        </w:rPr>
        <w:t xml:space="preserve">Tulos</w:t>
      </w:r>
    </w:p>
    <w:p>
      <w:r>
        <w:t xml:space="preserve">Harry Potter ja Viisasten kivi</w:t>
      </w:r>
    </w:p>
    <w:p>
      <w:r>
        <w:rPr>
          <w:b/>
        </w:rPr>
        <w:t xml:space="preserve">Esimerkki 1.1465</w:t>
      </w:r>
    </w:p>
    <w:p>
      <w:r>
        <w:t xml:space="preserve">Mikä freeview-kanava on bbc 3?</w:t>
      </w:r>
    </w:p>
    <w:p>
      <w:r>
        <w:rPr>
          <w:b/>
        </w:rPr>
        <w:t xml:space="preserve">Tulos</w:t>
      </w:r>
    </w:p>
    <w:p>
      <w:r>
        <w:t xml:space="preserve">BBC Three</w:t>
      </w:r>
    </w:p>
    <w:p>
      <w:r>
        <w:rPr>
          <w:b/>
        </w:rPr>
        <w:t xml:space="preserve">Esimerkki 1.1466</w:t>
      </w:r>
    </w:p>
    <w:p>
      <w:r>
        <w:t xml:space="preserve">missä on YK:n päämaja?</w:t>
      </w:r>
    </w:p>
    <w:p>
      <w:r>
        <w:rPr>
          <w:b/>
        </w:rPr>
        <w:t xml:space="preserve">Tulos</w:t>
      </w:r>
    </w:p>
    <w:p>
      <w:r>
        <w:t xml:space="preserve">New York City</w:t>
      </w:r>
    </w:p>
    <w:p>
      <w:r>
        <w:rPr>
          <w:b/>
        </w:rPr>
        <w:t xml:space="preserve">Esimerkki 1.1467</w:t>
      </w:r>
    </w:p>
    <w:p>
      <w:r>
        <w:t xml:space="preserve">missä benjamin franklin kuoli?</w:t>
      </w:r>
    </w:p>
    <w:p>
      <w:r>
        <w:rPr>
          <w:b/>
        </w:rPr>
        <w:t xml:space="preserve">Tulos</w:t>
      </w:r>
    </w:p>
    <w:p>
      <w:r>
        <w:t xml:space="preserve">Philadelphia</w:t>
      </w:r>
    </w:p>
    <w:p>
      <w:r>
        <w:rPr>
          <w:b/>
        </w:rPr>
        <w:t xml:space="preserve">Esimerkki 1.1468</w:t>
      </w:r>
    </w:p>
    <w:p>
      <w:r>
        <w:t xml:space="preserve">minkä uskonnon Maria skotlannin kuningatar on?</w:t>
      </w:r>
    </w:p>
    <w:p>
      <w:r>
        <w:rPr>
          <w:b/>
        </w:rPr>
        <w:t xml:space="preserve">Tulos</w:t>
      </w:r>
    </w:p>
    <w:p>
      <w:r>
        <w:t xml:space="preserve">Katolilaisuus</w:t>
      </w:r>
    </w:p>
    <w:p>
      <w:r>
        <w:rPr>
          <w:b/>
        </w:rPr>
        <w:t xml:space="preserve">Esimerkki 1.1469</w:t>
      </w:r>
    </w:p>
    <w:p>
      <w:r>
        <w:t xml:space="preserve">Millä kierroksella Manny Pacquiao voitti?</w:t>
      </w:r>
    </w:p>
    <w:p>
      <w:r>
        <w:rPr>
          <w:b/>
        </w:rPr>
        <w:t xml:space="preserve">Tulos</w:t>
      </w:r>
    </w:p>
    <w:p>
      <w:r>
        <w:t xml:space="preserve">celebritynetworth.com</w:t>
      </w:r>
    </w:p>
    <w:p>
      <w:r>
        <w:rPr>
          <w:b/>
        </w:rPr>
        <w:t xml:space="preserve">Esimerkki 1.1470</w:t>
      </w:r>
    </w:p>
    <w:p>
      <w:r>
        <w:t xml:space="preserve">mikä oli abe lincolnin vaimon nimi?</w:t>
      </w:r>
    </w:p>
    <w:p>
      <w:r>
        <w:rPr>
          <w:b/>
        </w:rPr>
        <w:t xml:space="preserve">Tulos</w:t>
      </w:r>
    </w:p>
    <w:p>
      <w:r>
        <w:t xml:space="preserve">Mary Todd Lincoln</w:t>
      </w:r>
    </w:p>
    <w:p>
      <w:r>
        <w:rPr>
          <w:b/>
        </w:rPr>
        <w:t xml:space="preserve">Esimerkki 1.1471</w:t>
      </w:r>
    </w:p>
    <w:p>
      <w:r>
        <w:t xml:space="preserve">Missä Vietnamin sota sijaitsi?</w:t>
      </w:r>
    </w:p>
    <w:p>
      <w:r>
        <w:rPr>
          <w:b/>
        </w:rPr>
        <w:t xml:space="preserve">Tulos</w:t>
      </w:r>
    </w:p>
    <w:p>
      <w:r>
        <w:t xml:space="preserve">Vietnam</w:t>
      </w:r>
    </w:p>
    <w:p>
      <w:r>
        <w:rPr>
          <w:b/>
        </w:rPr>
        <w:t xml:space="preserve">Esimerkki 1.1472</w:t>
      </w:r>
    </w:p>
    <w:p>
      <w:r>
        <w:t xml:space="preserve">mitä kieltä ghanan asukkaat puhuvat?</w:t>
      </w:r>
    </w:p>
    <w:p>
      <w:r>
        <w:rPr>
          <w:b/>
        </w:rPr>
        <w:t xml:space="preserve">Tulos</w:t>
      </w:r>
    </w:p>
    <w:p>
      <w:r>
        <w:t xml:space="preserve">Englannin kieli</w:t>
      </w:r>
    </w:p>
    <w:p>
      <w:r>
        <w:rPr>
          <w:b/>
        </w:rPr>
        <w:t xml:space="preserve">Esimerkki 1.1473</w:t>
      </w:r>
    </w:p>
    <w:p>
      <w:r>
        <w:t xml:space="preserve">Kenen joukkueessa Mark Sanchez pelaa?</w:t>
      </w:r>
    </w:p>
    <w:p>
      <w:r>
        <w:rPr>
          <w:b/>
        </w:rPr>
        <w:t xml:space="preserve">Tulos</w:t>
      </w:r>
    </w:p>
    <w:p>
      <w:r>
        <w:t xml:space="preserve">New York Jets</w:t>
      </w:r>
    </w:p>
    <w:p>
      <w:r>
        <w:rPr>
          <w:b/>
        </w:rPr>
        <w:t xml:space="preserve">Esimerkki 1.1474</w:t>
      </w:r>
    </w:p>
    <w:p>
      <w:r>
        <w:t xml:space="preserve">missä rihanna kasvoi?</w:t>
      </w:r>
    </w:p>
    <w:p>
      <w:r>
        <w:rPr>
          <w:b/>
        </w:rPr>
        <w:t xml:space="preserve">Tulos</w:t>
      </w:r>
    </w:p>
    <w:p>
      <w:r>
        <w:t xml:space="preserve">Pyhän Mikaelin seurakunta</w:t>
      </w:r>
    </w:p>
    <w:p>
      <w:r>
        <w:rPr>
          <w:b/>
        </w:rPr>
        <w:t xml:space="preserve">Tulos</w:t>
      </w:r>
    </w:p>
    <w:p>
      <w:r>
        <w:t xml:space="preserve">Barbados</w:t>
      </w:r>
    </w:p>
    <w:p>
      <w:r>
        <w:rPr>
          <w:b/>
        </w:rPr>
        <w:t xml:space="preserve">Esimerkki 1.1475</w:t>
      </w:r>
    </w:p>
    <w:p>
      <w:r>
        <w:t xml:space="preserve">missä sijaitsee ottomaanien valtakunta?</w:t>
      </w:r>
    </w:p>
    <w:p>
      <w:r>
        <w:rPr>
          <w:b/>
        </w:rPr>
        <w:t xml:space="preserve">Tulos</w:t>
      </w:r>
    </w:p>
    <w:p>
      <w:r>
        <w:t xml:space="preserve">Lähi-Itä</w:t>
      </w:r>
    </w:p>
    <w:p>
      <w:r>
        <w:rPr>
          <w:b/>
        </w:rPr>
        <w:t xml:space="preserve">Esimerkki 1.1476</w:t>
      </w:r>
    </w:p>
    <w:p>
      <w:r>
        <w:t xml:space="preserve">kuka näyttelee Stellaa Coronation Streetissä?</w:t>
      </w:r>
    </w:p>
    <w:p>
      <w:r>
        <w:rPr>
          <w:b/>
        </w:rPr>
        <w:t xml:space="preserve">Tulos</w:t>
      </w:r>
    </w:p>
    <w:p>
      <w:r>
        <w:t xml:space="preserve">Lager</w:t>
      </w:r>
    </w:p>
    <w:p>
      <w:r>
        <w:rPr>
          <w:b/>
        </w:rPr>
        <w:t xml:space="preserve">Esimerkki 1.1477</w:t>
      </w:r>
    </w:p>
    <w:p>
      <w:r>
        <w:t xml:space="preserve">Mitä Annie Leibovitz tekee?</w:t>
      </w:r>
    </w:p>
    <w:p>
      <w:r>
        <w:rPr>
          <w:b/>
        </w:rPr>
        <w:t xml:space="preserve">Tulos</w:t>
      </w:r>
    </w:p>
    <w:p>
      <w:r>
        <w:t xml:space="preserve">Valokuvaaja</w:t>
      </w:r>
    </w:p>
    <w:p>
      <w:r>
        <w:rPr>
          <w:b/>
        </w:rPr>
        <w:t xml:space="preserve">Tulos</w:t>
      </w:r>
    </w:p>
    <w:p>
      <w:r>
        <w:t xml:space="preserve">Taiteilija</w:t>
      </w:r>
    </w:p>
    <w:p>
      <w:r>
        <w:rPr>
          <w:b/>
        </w:rPr>
        <w:t xml:space="preserve">Esimerkki 1.1478</w:t>
      </w:r>
    </w:p>
    <w:p>
      <w:r>
        <w:t xml:space="preserve">missä ian somerhalder on näytellyt?</w:t>
      </w:r>
    </w:p>
    <w:p>
      <w:r>
        <w:rPr>
          <w:b/>
        </w:rPr>
        <w:t xml:space="preserve">Tulos</w:t>
      </w:r>
    </w:p>
    <w:p>
      <w:r>
        <w:t xml:space="preserve">Vetovoiman säännöt</w:t>
      </w:r>
    </w:p>
    <w:p>
      <w:r>
        <w:rPr>
          <w:b/>
        </w:rPr>
        <w:t xml:space="preserve">Tulos</w:t>
      </w:r>
    </w:p>
    <w:p>
      <w:r>
        <w:t xml:space="preserve">Vihollisen käsissä</w:t>
      </w:r>
    </w:p>
    <w:p>
      <w:r>
        <w:rPr>
          <w:b/>
        </w:rPr>
        <w:t xml:space="preserve">Tulos</w:t>
      </w:r>
    </w:p>
    <w:p>
      <w:r>
        <w:t xml:space="preserve">Kuinka rakastella naista</w:t>
      </w:r>
    </w:p>
    <w:p>
      <w:r>
        <w:rPr>
          <w:b/>
        </w:rPr>
        <w:t xml:space="preserve">Tulos</w:t>
      </w:r>
    </w:p>
    <w:p>
      <w:r>
        <w:t xml:space="preserve">Pulssi</w:t>
      </w:r>
    </w:p>
    <w:p>
      <w:r>
        <w:rPr>
          <w:b/>
        </w:rPr>
        <w:t xml:space="preserve">Tulos</w:t>
      </w:r>
    </w:p>
    <w:p>
      <w:r>
        <w:t xml:space="preserve">Viharikoksen anatomia</w:t>
      </w:r>
    </w:p>
    <w:p>
      <w:r>
        <w:rPr>
          <w:b/>
        </w:rPr>
        <w:t xml:space="preserve">Tulos</w:t>
      </w:r>
    </w:p>
    <w:p>
      <w:r>
        <w:t xml:space="preserve">Wake</w:t>
      </w:r>
    </w:p>
    <w:p>
      <w:r>
        <w:rPr>
          <w:b/>
        </w:rPr>
        <w:t xml:space="preserve">Tulos</w:t>
      </w:r>
    </w:p>
    <w:p>
      <w:r>
        <w:t xml:space="preserve">Turnaus</w:t>
      </w:r>
    </w:p>
    <w:p>
      <w:r>
        <w:rPr>
          <w:b/>
        </w:rPr>
        <w:t xml:space="preserve">Tulos</w:t>
      </w:r>
    </w:p>
    <w:p>
      <w:r>
        <w:t xml:space="preserve">Marco Polo</w:t>
      </w:r>
    </w:p>
    <w:p>
      <w:r>
        <w:rPr>
          <w:b/>
        </w:rPr>
        <w:t xml:space="preserve">Tulos</w:t>
      </w:r>
    </w:p>
    <w:p>
      <w:r>
        <w:t xml:space="preserve">Tulipallo</w:t>
      </w:r>
    </w:p>
    <w:p>
      <w:r>
        <w:rPr>
          <w:b/>
        </w:rPr>
        <w:t xml:space="preserve">Tulos</w:t>
      </w:r>
    </w:p>
    <w:p>
      <w:r>
        <w:t xml:space="preserve">Kadonnut samarialainen</w:t>
      </w:r>
    </w:p>
    <w:p>
      <w:r>
        <w:rPr>
          <w:b/>
        </w:rPr>
        <w:t xml:space="preserve">Esimerkki 1.1479</w:t>
      </w:r>
    </w:p>
    <w:p>
      <w:r>
        <w:t xml:space="preserve">mikä on iselin nj:n postinumero?</w:t>
      </w:r>
    </w:p>
    <w:p>
      <w:r>
        <w:rPr>
          <w:b/>
        </w:rPr>
        <w:t xml:space="preserve">Tulos</w:t>
      </w:r>
    </w:p>
    <w:p>
      <w:r>
        <w:t xml:space="preserve">08830</w:t>
      </w:r>
    </w:p>
    <w:p>
      <w:r>
        <w:rPr>
          <w:b/>
        </w:rPr>
        <w:t xml:space="preserve">Esimerkki 1.1480</w:t>
      </w:r>
    </w:p>
    <w:p>
      <w:r>
        <w:t xml:space="preserve">mitä Jennifer Lopez tekee?</w:t>
      </w:r>
    </w:p>
    <w:p>
      <w:r>
        <w:rPr>
          <w:b/>
        </w:rPr>
        <w:t xml:space="preserve">Tulos</w:t>
      </w:r>
    </w:p>
    <w:p>
      <w:r>
        <w:t xml:space="preserve">Näyttelijä</w:t>
      </w:r>
    </w:p>
    <w:p>
      <w:r>
        <w:rPr>
          <w:b/>
        </w:rPr>
        <w:t xml:space="preserve">Esimerkki 1.1481</w:t>
      </w:r>
    </w:p>
    <w:p>
      <w:r>
        <w:t xml:space="preserve">mikä innoitti steinbeckiä kirjoittamaan?</w:t>
      </w:r>
    </w:p>
    <w:p>
      <w:r>
        <w:rPr>
          <w:b/>
        </w:rPr>
        <w:t xml:space="preserve">Tulos</w:t>
      </w:r>
    </w:p>
    <w:p>
      <w:r>
        <w:t xml:space="preserve">William Faulkner</w:t>
      </w:r>
    </w:p>
    <w:p>
      <w:r>
        <w:rPr>
          <w:b/>
        </w:rPr>
        <w:t xml:space="preserve">Tulos</w:t>
      </w:r>
    </w:p>
    <w:p>
      <w:r>
        <w:t xml:space="preserve">Robert Burns</w:t>
      </w:r>
    </w:p>
    <w:p>
      <w:r>
        <w:rPr>
          <w:b/>
        </w:rPr>
        <w:t xml:space="preserve">Tulos</w:t>
      </w:r>
    </w:p>
    <w:p>
      <w:r>
        <w:t xml:space="preserve">Sherwood Anderson</w:t>
      </w:r>
    </w:p>
    <w:p>
      <w:r>
        <w:rPr>
          <w:b/>
        </w:rPr>
        <w:t xml:space="preserve">Tulos</w:t>
      </w:r>
    </w:p>
    <w:p>
      <w:r>
        <w:t xml:space="preserve">Thomas Malory</w:t>
      </w:r>
    </w:p>
    <w:p>
      <w:r>
        <w:rPr>
          <w:b/>
        </w:rPr>
        <w:t xml:space="preserve">Esimerkki 1.1482</w:t>
      </w:r>
    </w:p>
    <w:p>
      <w:r>
        <w:t xml:space="preserve">mitä Mary Harris Jones sai aikaan?</w:t>
      </w:r>
    </w:p>
    <w:p>
      <w:r>
        <w:rPr>
          <w:b/>
        </w:rPr>
        <w:t xml:space="preserve">Tulos</w:t>
      </w:r>
    </w:p>
    <w:p>
      <w:r>
        <w:t xml:space="preserve">Lasten oikeudet</w:t>
      </w:r>
    </w:p>
    <w:p>
      <w:r>
        <w:rPr>
          <w:b/>
        </w:rPr>
        <w:t xml:space="preserve">Tulos</w:t>
      </w:r>
    </w:p>
    <w:p>
      <w:r>
        <w:t xml:space="preserve">Työelämän oikeudet</w:t>
      </w:r>
    </w:p>
    <w:p>
      <w:r>
        <w:rPr>
          <w:b/>
        </w:rPr>
        <w:t xml:space="preserve">Esimerkki 1.1483</w:t>
      </w:r>
    </w:p>
    <w:p>
      <w:r>
        <w:t xml:space="preserve">missä alice walker syntyi?</w:t>
      </w:r>
    </w:p>
    <w:p>
      <w:r>
        <w:rPr>
          <w:b/>
        </w:rPr>
        <w:t xml:space="preserve">Tulos</w:t>
      </w:r>
    </w:p>
    <w:p>
      <w:r>
        <w:t xml:space="preserve">Eatonton</w:t>
      </w:r>
    </w:p>
    <w:p>
      <w:r>
        <w:rPr>
          <w:b/>
        </w:rPr>
        <w:t xml:space="preserve">Esimerkki 1.1484</w:t>
      </w:r>
    </w:p>
    <w:p>
      <w:r>
        <w:t xml:space="preserve">missä sarjassa Kim Richards oli lapsena?</w:t>
      </w:r>
    </w:p>
    <w:p>
      <w:r>
        <w:rPr>
          <w:b/>
        </w:rPr>
        <w:t xml:space="preserve">Tulos</w:t>
      </w:r>
    </w:p>
    <w:p>
      <w:r>
        <w:t xml:space="preserve">Nanny ja professori</w:t>
      </w:r>
    </w:p>
    <w:p>
      <w:r>
        <w:rPr>
          <w:b/>
        </w:rPr>
        <w:t xml:space="preserve">Esimerkki 1.1485</w:t>
      </w:r>
    </w:p>
    <w:p>
      <w:r>
        <w:t xml:space="preserve">mihin jumalaan taolaisuus uskoo?</w:t>
      </w:r>
    </w:p>
    <w:p>
      <w:r>
        <w:rPr>
          <w:b/>
        </w:rPr>
        <w:t xml:space="preserve">Tulos</w:t>
      </w:r>
    </w:p>
    <w:p>
      <w:r>
        <w:t xml:space="preserve">Tao Te Ching</w:t>
      </w:r>
    </w:p>
    <w:p>
      <w:r>
        <w:rPr>
          <w:b/>
        </w:rPr>
        <w:t xml:space="preserve">Esimerkki 1.1486</w:t>
      </w:r>
    </w:p>
    <w:p>
      <w:r>
        <w:t xml:space="preserve">Missä on Pepsi Center?</w:t>
      </w:r>
    </w:p>
    <w:p>
      <w:r>
        <w:rPr>
          <w:b/>
        </w:rPr>
        <w:t xml:space="preserve">Tulos</w:t>
      </w:r>
    </w:p>
    <w:p>
      <w:r>
        <w:t xml:space="preserve">Denver</w:t>
      </w:r>
    </w:p>
    <w:p>
      <w:r>
        <w:rPr>
          <w:b/>
        </w:rPr>
        <w:t xml:space="preserve">Esimerkki 1.1487</w:t>
      </w:r>
    </w:p>
    <w:p>
      <w:r>
        <w:t xml:space="preserve">mitä Unicef tarkoittaa?</w:t>
      </w:r>
    </w:p>
    <w:p>
      <w:r>
        <w:rPr>
          <w:b/>
        </w:rPr>
        <w:t xml:space="preserve">Tulos</w:t>
      </w:r>
    </w:p>
    <w:p>
      <w:r>
        <w:t xml:space="preserve">Yhdistyneiden kansakuntien lastenrahasto</w:t>
      </w:r>
    </w:p>
    <w:p>
      <w:r>
        <w:rPr>
          <w:b/>
        </w:rPr>
        <w:t xml:space="preserve">Esimerkki 1.1488</w:t>
      </w:r>
    </w:p>
    <w:p>
      <w:r>
        <w:t xml:space="preserve">minkä kauden Brooke Burke voitti?</w:t>
      </w:r>
    </w:p>
    <w:p>
      <w:r>
        <w:rPr>
          <w:b/>
        </w:rPr>
        <w:t xml:space="preserve">Tulos</w:t>
      </w:r>
    </w:p>
    <w:p>
      <w:r>
        <w:t xml:space="preserve">Tanssii tähtien kanssa - Kausi 7</w:t>
      </w:r>
    </w:p>
    <w:p>
      <w:r>
        <w:rPr>
          <w:b/>
        </w:rPr>
        <w:t xml:space="preserve">Esimerkki 1.1489</w:t>
      </w:r>
    </w:p>
    <w:p>
      <w:r>
        <w:t xml:space="preserve">kuka näyttelee Haukansilmää Avengers-elokuvassa?</w:t>
      </w:r>
    </w:p>
    <w:p>
      <w:r>
        <w:rPr>
          <w:b/>
        </w:rPr>
        <w:t xml:space="preserve">Tulos</w:t>
      </w:r>
    </w:p>
    <w:p>
      <w:r>
        <w:t xml:space="preserve">Jeremy Renner</w:t>
      </w:r>
    </w:p>
    <w:p>
      <w:r>
        <w:rPr>
          <w:b/>
        </w:rPr>
        <w:t xml:space="preserve">Esimerkki 1.1490</w:t>
      </w:r>
    </w:p>
    <w:p>
      <w:r>
        <w:t xml:space="preserve">missä on amsterdam ohio?</w:t>
      </w:r>
    </w:p>
    <w:p>
      <w:r>
        <w:rPr>
          <w:b/>
        </w:rPr>
        <w:t xml:space="preserve">Tulos</w:t>
      </w:r>
    </w:p>
    <w:p>
      <w:r>
        <w:t xml:space="preserve">Jeffersonin piirikunta</w:t>
      </w:r>
    </w:p>
    <w:p>
      <w:r>
        <w:rPr>
          <w:b/>
        </w:rPr>
        <w:t xml:space="preserve">Tulos</w:t>
      </w:r>
    </w:p>
    <w:p>
      <w:r>
        <w:t xml:space="preserve">Ohio</w:t>
      </w:r>
    </w:p>
    <w:p>
      <w:r>
        <w:rPr>
          <w:b/>
        </w:rPr>
        <w:t xml:space="preserve">Tulos</w:t>
      </w:r>
    </w:p>
    <w:p>
      <w:r>
        <w:t xml:space="preserve">Springfieldin kunta</w:t>
      </w:r>
    </w:p>
    <w:p>
      <w:r>
        <w:rPr>
          <w:b/>
        </w:rPr>
        <w:t xml:space="preserve">Esimerkki 1.1491</w:t>
      </w:r>
    </w:p>
    <w:p>
      <w:r>
        <w:t xml:space="preserve">kenessä John Beck pelaa?</w:t>
      </w:r>
    </w:p>
    <w:p>
      <w:r>
        <w:rPr>
          <w:b/>
        </w:rPr>
        <w:t xml:space="preserve">Tulos</w:t>
      </w:r>
    </w:p>
    <w:p>
      <w:r>
        <w:t xml:space="preserve">Washington Redskins</w:t>
      </w:r>
    </w:p>
    <w:p>
      <w:r>
        <w:rPr>
          <w:b/>
        </w:rPr>
        <w:t xml:space="preserve">Tulos</w:t>
      </w:r>
    </w:p>
    <w:p>
      <w:r>
        <w:t xml:space="preserve">Miami Dolphins</w:t>
      </w:r>
    </w:p>
    <w:p>
      <w:r>
        <w:rPr>
          <w:b/>
        </w:rPr>
        <w:t xml:space="preserve">Tulos</w:t>
      </w:r>
    </w:p>
    <w:p>
      <w:r>
        <w:t xml:space="preserve">Baltimore Ravens</w:t>
      </w:r>
    </w:p>
    <w:p>
      <w:r>
        <w:rPr>
          <w:b/>
        </w:rPr>
        <w:t xml:space="preserve">Tulos</w:t>
      </w:r>
    </w:p>
    <w:p>
      <w:r>
        <w:t xml:space="preserve">Houston Texans</w:t>
      </w:r>
    </w:p>
    <w:p>
      <w:r>
        <w:rPr>
          <w:b/>
        </w:rPr>
        <w:t xml:space="preserve">Esimerkki 1.1492</w:t>
      </w:r>
    </w:p>
    <w:p>
      <w:r>
        <w:t xml:space="preserve">missä joukkueessa Reggie Bush pelaa vuonna 2011?</w:t>
      </w:r>
    </w:p>
    <w:p>
      <w:r>
        <w:rPr>
          <w:b/>
        </w:rPr>
        <w:t xml:space="preserve">Tulos</w:t>
      </w:r>
    </w:p>
    <w:p>
      <w:r>
        <w:t xml:space="preserve">Miami Dolphins</w:t>
      </w:r>
    </w:p>
    <w:p>
      <w:r>
        <w:rPr>
          <w:b/>
        </w:rPr>
        <w:t xml:space="preserve">Esimerkki 1.1493</w:t>
      </w:r>
    </w:p>
    <w:p>
      <w:r>
        <w:t xml:space="preserve">mistä arthur conan doyle oli kuuluisa?</w:t>
      </w:r>
    </w:p>
    <w:p>
      <w:r>
        <w:rPr>
          <w:b/>
        </w:rPr>
        <w:t xml:space="preserve">Tulos</w:t>
      </w:r>
    </w:p>
    <w:p>
      <w:r>
        <w:t xml:space="preserve">Sherlock Holmes</w:t>
      </w:r>
    </w:p>
    <w:p>
      <w:r>
        <w:rPr>
          <w:b/>
        </w:rPr>
        <w:t xml:space="preserve">Esimerkki 1.1494</w:t>
      </w:r>
    </w:p>
    <w:p>
      <w:r>
        <w:t xml:space="preserve">mitä rahaa japanilaiset käyttävät?</w:t>
      </w:r>
    </w:p>
    <w:p>
      <w:r>
        <w:rPr>
          <w:b/>
        </w:rPr>
        <w:t xml:space="preserve">Tulos</w:t>
      </w:r>
    </w:p>
    <w:p>
      <w:r>
        <w:t xml:space="preserve">Japanin jeni</w:t>
      </w:r>
    </w:p>
    <w:p>
      <w:r>
        <w:rPr>
          <w:b/>
        </w:rPr>
        <w:t xml:space="preserve">Esimerkki 1.1495</w:t>
      </w:r>
    </w:p>
    <w:p>
      <w:r>
        <w:t xml:space="preserve">kuka puhuu farsia?</w:t>
      </w:r>
    </w:p>
    <w:p>
      <w:r>
        <w:rPr>
          <w:b/>
        </w:rPr>
        <w:t xml:space="preserve">Tulos</w:t>
      </w:r>
    </w:p>
    <w:p>
      <w:r>
        <w:t xml:space="preserve">Kanada</w:t>
      </w:r>
    </w:p>
    <w:p>
      <w:r>
        <w:rPr>
          <w:b/>
        </w:rPr>
        <w:t xml:space="preserve">Tulos</w:t>
      </w:r>
    </w:p>
    <w:p>
      <w:r>
        <w:t xml:space="preserve">Afganistan</w:t>
      </w:r>
    </w:p>
    <w:p>
      <w:r>
        <w:rPr>
          <w:b/>
        </w:rPr>
        <w:t xml:space="preserve">Tulos</w:t>
      </w:r>
    </w:p>
    <w:p>
      <w:r>
        <w:t xml:space="preserve">Iran</w:t>
      </w:r>
    </w:p>
    <w:p>
      <w:r>
        <w:rPr>
          <w:b/>
        </w:rPr>
        <w:t xml:space="preserve">Tulos</w:t>
      </w:r>
    </w:p>
    <w:p>
      <w:r>
        <w:t xml:space="preserve">Oman</w:t>
      </w:r>
    </w:p>
    <w:p>
      <w:r>
        <w:rPr>
          <w:b/>
        </w:rPr>
        <w:t xml:space="preserve">Tulos</w:t>
      </w:r>
    </w:p>
    <w:p>
      <w:r>
        <w:t xml:space="preserve">Uzbekistan</w:t>
      </w:r>
    </w:p>
    <w:p>
      <w:r>
        <w:rPr>
          <w:b/>
        </w:rPr>
        <w:t xml:space="preserve">Tulos</w:t>
      </w:r>
    </w:p>
    <w:p>
      <w:r>
        <w:t xml:space="preserve">Bahrain</w:t>
      </w:r>
    </w:p>
    <w:p>
      <w:r>
        <w:rPr>
          <w:b/>
        </w:rPr>
        <w:t xml:space="preserve">Tulos</w:t>
      </w:r>
    </w:p>
    <w:p>
      <w:r>
        <w:t xml:space="preserve">Irak</w:t>
      </w:r>
    </w:p>
    <w:p>
      <w:r>
        <w:rPr>
          <w:b/>
        </w:rPr>
        <w:t xml:space="preserve">Tulos</w:t>
      </w:r>
    </w:p>
    <w:p>
      <w:r>
        <w:t xml:space="preserve">Tadžikistan</w:t>
      </w:r>
    </w:p>
    <w:p>
      <w:r>
        <w:rPr>
          <w:b/>
        </w:rPr>
        <w:t xml:space="preserve">Esimerkki 1.1496</w:t>
      </w:r>
    </w:p>
    <w:p>
      <w:r>
        <w:t xml:space="preserve">missä Joe Biden oli senaattori?</w:t>
      </w:r>
    </w:p>
    <w:p>
      <w:r>
        <w:rPr>
          <w:b/>
        </w:rPr>
        <w:t xml:space="preserve">Tulos</w:t>
      </w:r>
    </w:p>
    <w:p>
      <w:r>
        <w:t xml:space="preserve">Delaware</w:t>
      </w:r>
    </w:p>
    <w:p>
      <w:r>
        <w:rPr>
          <w:b/>
        </w:rPr>
        <w:t xml:space="preserve">Esimerkki 1.1497</w:t>
      </w:r>
    </w:p>
    <w:p>
      <w:r>
        <w:t xml:space="preserve">mitä Hitler vihasi?</w:t>
      </w:r>
    </w:p>
    <w:p>
      <w:r>
        <w:rPr>
          <w:b/>
        </w:rPr>
        <w:t xml:space="preserve">Tulos</w:t>
      </w:r>
    </w:p>
    <w:p>
      <w:r>
        <w:t xml:space="preserve">Näistä ja muista lähteistä nuori Hitler alkoi rakentaa visiota maailmasta, jossa juutalaisista (rodun eikä uskonnon perusteella) tuli kaiken kaaoksen, korruption ja tuhon symboli ja syy kulttuurissa, politiikassa ja taloudessa, ja että lehdistö, prostituutio, kuppa, kapitalismi, marxilaisuus, demokratia ja rauhanomaisuus olivat kaikki "juutalaisen" käyttämiä keinoja hänen salaliitossaan, jolla hän pyrki horjuttamaan saksalaista kansakuntaa ja luovan arjalaisen rodun puhtautta.</w:t>
      </w:r>
    </w:p>
    <w:p>
      <w:r>
        <w:rPr>
          <w:b/>
        </w:rPr>
        <w:t xml:space="preserve">Esimerkki 1.1498</w:t>
      </w:r>
    </w:p>
    <w:p>
      <w:r>
        <w:t xml:space="preserve">Mikä on väkiluvultaan Euroopan suurin maa?</w:t>
      </w:r>
    </w:p>
    <w:p>
      <w:r>
        <w:rPr>
          <w:b/>
        </w:rPr>
        <w:t xml:space="preserve">Tulos</w:t>
      </w:r>
    </w:p>
    <w:p>
      <w:r>
        <w:t xml:space="preserve">Venäjä</w:t>
      </w:r>
    </w:p>
    <w:p>
      <w:r>
        <w:rPr>
          <w:b/>
        </w:rPr>
        <w:t xml:space="preserve">Esimerkki 1.1499</w:t>
      </w:r>
    </w:p>
    <w:p>
      <w:r>
        <w:t xml:space="preserve">mitä musiikkia Robert Pattinson teki Twilightia varten?</w:t>
      </w:r>
    </w:p>
    <w:p>
      <w:r>
        <w:rPr>
          <w:b/>
        </w:rPr>
        <w:t xml:space="preserve">Tulos</w:t>
      </w:r>
    </w:p>
    <w:p>
      <w:r>
        <w:t xml:space="preserve">Anna minun allekirjoittaa</w:t>
      </w:r>
    </w:p>
    <w:p>
      <w:r>
        <w:rPr>
          <w:b/>
        </w:rPr>
        <w:t xml:space="preserve">Tulos</w:t>
      </w:r>
    </w:p>
    <w:p>
      <w:r>
        <w:t xml:space="preserve">Älä koskaan ajattele</w:t>
      </w:r>
    </w:p>
    <w:p>
      <w:r>
        <w:rPr>
          <w:b/>
        </w:rPr>
        <w:t xml:space="preserve">Esimerkki 1.1500</w:t>
      </w:r>
    </w:p>
    <w:p>
      <w:r>
        <w:t xml:space="preserve">Mikä on Antietamin taistelu?</w:t>
      </w:r>
    </w:p>
    <w:p>
      <w:r>
        <w:rPr>
          <w:b/>
        </w:rPr>
        <w:t xml:space="preserve">Tulos</w:t>
      </w:r>
    </w:p>
    <w:p>
      <w:r>
        <w:t xml:space="preserve">Marylandin kampanja</w:t>
      </w:r>
    </w:p>
    <w:p>
      <w:r>
        <w:rPr>
          <w:b/>
        </w:rPr>
        <w:t xml:space="preserve">Tulos</w:t>
      </w:r>
    </w:p>
    <w:p>
      <w:r>
        <w:t xml:space="preserve">Amerikan sisällissota</w:t>
      </w:r>
    </w:p>
    <w:p>
      <w:r>
        <w:rPr>
          <w:b/>
        </w:rPr>
        <w:t xml:space="preserve">Esimerkki 1.1501</w:t>
      </w:r>
    </w:p>
    <w:p>
      <w:r>
        <w:t xml:space="preserve">miksi australialaiset kutsuvat rahaansa?</w:t>
      </w:r>
    </w:p>
    <w:p>
      <w:r>
        <w:rPr>
          <w:b/>
        </w:rPr>
        <w:t xml:space="preserve">Tulos</w:t>
      </w:r>
    </w:p>
    <w:p>
      <w:r>
        <w:t xml:space="preserve">Australian dollari</w:t>
      </w:r>
    </w:p>
    <w:p>
      <w:r>
        <w:rPr>
          <w:b/>
        </w:rPr>
        <w:t xml:space="preserve">Esimerkki 1.1502</w:t>
      </w:r>
    </w:p>
    <w:p>
      <w:r>
        <w:t xml:space="preserve">mitä Hitler teki pahaa?</w:t>
      </w:r>
    </w:p>
    <w:p>
      <w:r>
        <w:rPr>
          <w:b/>
        </w:rPr>
        <w:t xml:space="preserve">Tulos</w:t>
      </w:r>
    </w:p>
    <w:p>
      <w:r>
        <w:t xml:space="preserve">Natsismi</w:t>
      </w:r>
    </w:p>
    <w:p>
      <w:r>
        <w:rPr>
          <w:b/>
        </w:rPr>
        <w:t xml:space="preserve">Esimerkki 1.1503</w:t>
      </w:r>
    </w:p>
    <w:p>
      <w:r>
        <w:t xml:space="preserve">milloin on kesä australiassa sydney?</w:t>
      </w:r>
    </w:p>
    <w:p>
      <w:r>
        <w:rPr>
          <w:b/>
        </w:rPr>
        <w:t xml:space="preserve">Tulos</w:t>
      </w:r>
    </w:p>
    <w:p>
      <w:r>
        <w:t xml:space="preserve">Sydneyn kaupunki</w:t>
      </w:r>
    </w:p>
    <w:p>
      <w:r>
        <w:rPr>
          <w:b/>
        </w:rPr>
        <w:t xml:space="preserve">Esimerkki 1.1504</w:t>
      </w:r>
    </w:p>
    <w:p>
      <w:r>
        <w:t xml:space="preserve">mihin kuningas edward vi kuoli?</w:t>
      </w:r>
    </w:p>
    <w:p>
      <w:r>
        <w:rPr>
          <w:b/>
        </w:rPr>
        <w:t xml:space="preserve">Tulos</w:t>
      </w:r>
    </w:p>
    <w:p>
      <w:r>
        <w:t xml:space="preserve">Tuberkuloosi</w:t>
      </w:r>
    </w:p>
    <w:p>
      <w:r>
        <w:rPr>
          <w:b/>
        </w:rPr>
        <w:t xml:space="preserve">Esimerkki 1.1505</w:t>
      </w:r>
    </w:p>
    <w:p>
      <w:r>
        <w:t xml:space="preserve">Missä Drew Stanton pelasi yliopistossa?</w:t>
      </w:r>
    </w:p>
    <w:p>
      <w:r>
        <w:rPr>
          <w:b/>
        </w:rPr>
        <w:t xml:space="preserve">Tulos</w:t>
      </w:r>
    </w:p>
    <w:p>
      <w:r>
        <w:t xml:space="preserve">Michiganin osavaltion yliopisto</w:t>
      </w:r>
    </w:p>
    <w:p>
      <w:r>
        <w:rPr>
          <w:b/>
        </w:rPr>
        <w:t xml:space="preserve">Esimerkki 1.1506</w:t>
      </w:r>
    </w:p>
    <w:p>
      <w:r>
        <w:t xml:space="preserve">kuka loi muinaisen kielen alagaesiassa?</w:t>
      </w:r>
    </w:p>
    <w:p>
      <w:r>
        <w:rPr>
          <w:b/>
        </w:rPr>
        <w:t xml:space="preserve">Tulos</w:t>
      </w:r>
    </w:p>
    <w:p>
      <w:r>
        <w:t xml:space="preserve">Christopher Paolini</w:t>
      </w:r>
    </w:p>
    <w:p>
      <w:r>
        <w:rPr>
          <w:b/>
        </w:rPr>
        <w:t xml:space="preserve">Esimerkki 1.1507</w:t>
      </w:r>
    </w:p>
    <w:p>
      <w:r>
        <w:t xml:space="preserve">missä elokuvissa michael clarke duncan on ollut mukana?</w:t>
      </w:r>
    </w:p>
    <w:p>
      <w:r>
        <w:rPr>
          <w:b/>
        </w:rPr>
        <w:t xml:space="preserve">Tulos</w:t>
      </w:r>
    </w:p>
    <w:p>
      <w:r>
        <w:t xml:space="preserve">Amerikkalainen raakaöljy</w:t>
      </w:r>
    </w:p>
    <w:p>
      <w:r>
        <w:rPr>
          <w:b/>
        </w:rPr>
        <w:t xml:space="preserve">Tulos</w:t>
      </w:r>
    </w:p>
    <w:p>
      <w:r>
        <w:t xml:space="preserve">Air Buddies</w:t>
      </w:r>
    </w:p>
    <w:p>
      <w:r>
        <w:rPr>
          <w:b/>
        </w:rPr>
        <w:t xml:space="preserve">Tulos</w:t>
      </w:r>
    </w:p>
    <w:p>
      <w:r>
        <w:t xml:space="preserve">Ihastunut sinuun</w:t>
      </w:r>
    </w:p>
    <w:p>
      <w:r>
        <w:rPr>
          <w:b/>
        </w:rPr>
        <w:t xml:space="preserve">Tulos</w:t>
      </w:r>
    </w:p>
    <w:p>
      <w:r>
        <w:t xml:space="preserve">Veli Karhu</w:t>
      </w:r>
    </w:p>
    <w:p>
      <w:r>
        <w:rPr>
          <w:b/>
        </w:rPr>
        <w:t xml:space="preserve">Tulos</w:t>
      </w:r>
    </w:p>
    <w:p>
      <w:r>
        <w:t xml:space="preserve">Takaisin liiketoimintaan</w:t>
      </w:r>
    </w:p>
    <w:p>
      <w:r>
        <w:rPr>
          <w:b/>
        </w:rPr>
        <w:t xml:space="preserve">Tulos</w:t>
      </w:r>
    </w:p>
    <w:p>
      <w:r>
        <w:t xml:space="preserve">Yö Roxburyssa</w:t>
      </w:r>
    </w:p>
    <w:p>
      <w:r>
        <w:rPr>
          <w:b/>
        </w:rPr>
        <w:t xml:space="preserve">Tulos</w:t>
      </w:r>
    </w:p>
    <w:p>
      <w:r>
        <w:t xml:space="preserve">Mestareiden aamiainen</w:t>
      </w:r>
    </w:p>
    <w:p>
      <w:r>
        <w:rPr>
          <w:b/>
        </w:rPr>
        <w:t xml:space="preserve">Tulos</w:t>
      </w:r>
    </w:p>
    <w:p>
      <w:r>
        <w:t xml:space="preserve">Bulworth</w:t>
      </w:r>
    </w:p>
    <w:p>
      <w:r>
        <w:rPr>
          <w:b/>
        </w:rPr>
        <w:t xml:space="preserve">Tulos</w:t>
      </w:r>
    </w:p>
    <w:p>
      <w:r>
        <w:t xml:space="preserve">Harmageddon</w:t>
      </w:r>
    </w:p>
    <w:p>
      <w:r>
        <w:rPr>
          <w:b/>
        </w:rPr>
        <w:t xml:space="preserve">Tulos</w:t>
      </w:r>
    </w:p>
    <w:p>
      <w:r>
        <w:t xml:space="preserve">Veli Karhu 2</w:t>
      </w:r>
    </w:p>
    <w:p>
      <w:r>
        <w:rPr>
          <w:b/>
        </w:rPr>
        <w:t xml:space="preserve">Esimerkki 1.1508</w:t>
      </w:r>
    </w:p>
    <w:p>
      <w:r>
        <w:t xml:space="preserve">missä hotellissa minun pitäisi yöpyä San Franciscossa?</w:t>
      </w:r>
    </w:p>
    <w:p>
      <w:r>
        <w:rPr>
          <w:b/>
        </w:rPr>
        <w:t xml:space="preserve">Tulos</w:t>
      </w:r>
    </w:p>
    <w:p>
      <w:r>
        <w:t xml:space="preserve">Palace Hotel, San Francisco</w:t>
      </w:r>
    </w:p>
    <w:p>
      <w:r>
        <w:rPr>
          <w:b/>
        </w:rPr>
        <w:t xml:space="preserve">Esimerkki 1.1509</w:t>
      </w:r>
    </w:p>
    <w:p>
      <w:r>
        <w:t xml:space="preserve">mitä tapahtui madonnan lapsuudenkodille?</w:t>
      </w:r>
    </w:p>
    <w:p>
      <w:r>
        <w:rPr>
          <w:b/>
        </w:rPr>
        <w:t xml:space="preserve">Tulos</w:t>
      </w:r>
    </w:p>
    <w:p>
      <w:r>
        <w:t xml:space="preserve">iPartyRadio.com: #1 Party Authority</w:t>
      </w:r>
    </w:p>
    <w:p>
      <w:r>
        <w:rPr>
          <w:b/>
        </w:rPr>
        <w:t xml:space="preserve">Esimerkki 1.1510</w:t>
      </w:r>
    </w:p>
    <w:p>
      <w:r>
        <w:t xml:space="preserve">milloin Miami Dolphins voitti Super Bowlin?</w:t>
      </w:r>
    </w:p>
    <w:p>
      <w:r>
        <w:rPr>
          <w:b/>
        </w:rPr>
        <w:t xml:space="preserve">Tulos</w:t>
      </w:r>
    </w:p>
    <w:p>
      <w:r>
        <w:t xml:space="preserve">Super Bowl VII</w:t>
      </w:r>
    </w:p>
    <w:p>
      <w:r>
        <w:rPr>
          <w:b/>
        </w:rPr>
        <w:t xml:space="preserve">Tulos</w:t>
      </w:r>
    </w:p>
    <w:p>
      <w:r>
        <w:t xml:space="preserve">Super Bowl VIII</w:t>
      </w:r>
    </w:p>
    <w:p>
      <w:r>
        <w:rPr>
          <w:b/>
        </w:rPr>
        <w:t xml:space="preserve">Esimerkki 1.1511</w:t>
      </w:r>
    </w:p>
    <w:p>
      <w:r>
        <w:t xml:space="preserve">Kuka näyttelee Karen Jacksonia häpeämättömässä sarjassa?</w:t>
      </w:r>
    </w:p>
    <w:p>
      <w:r>
        <w:rPr>
          <w:b/>
        </w:rPr>
        <w:t xml:space="preserve">Tulos</w:t>
      </w:r>
    </w:p>
    <w:p>
      <w:r>
        <w:t xml:space="preserve">Rebecca Atkinson</w:t>
      </w:r>
    </w:p>
    <w:p>
      <w:r>
        <w:rPr>
          <w:b/>
        </w:rPr>
        <w:t xml:space="preserve">Esimerkki 1.1512</w:t>
      </w:r>
    </w:p>
    <w:p>
      <w:r>
        <w:t xml:space="preserve">kenessä Kevin Garnett pelasi ennen Celticsia?</w:t>
      </w:r>
    </w:p>
    <w:p>
      <w:r>
        <w:rPr>
          <w:b/>
        </w:rPr>
        <w:t xml:space="preserve">Tulos</w:t>
      </w:r>
    </w:p>
    <w:p>
      <w:r>
        <w:t xml:space="preserve">Minnesota Timberwolves</w:t>
      </w:r>
    </w:p>
    <w:p>
      <w:r>
        <w:rPr>
          <w:b/>
        </w:rPr>
        <w:t xml:space="preserve">Esimerkki 1.1513</w:t>
      </w:r>
    </w:p>
    <w:p>
      <w:r>
        <w:t xml:space="preserve">Mikä on Broncosin maskotin nimi?</w:t>
      </w:r>
    </w:p>
    <w:p>
      <w:r>
        <w:rPr>
          <w:b/>
        </w:rPr>
        <w:t xml:space="preserve">Tulos</w:t>
      </w:r>
    </w:p>
    <w:p>
      <w:r>
        <w:t xml:space="preserve">Miles</w:t>
      </w:r>
    </w:p>
    <w:p>
      <w:r>
        <w:rPr>
          <w:b/>
        </w:rPr>
        <w:t xml:space="preserve">Esimerkki 1.1514</w:t>
      </w:r>
    </w:p>
    <w:p>
      <w:r>
        <w:t xml:space="preserve">kuka näytteli prinsessa Leiaa Star Wars -elokuvissa?</w:t>
      </w:r>
    </w:p>
    <w:p>
      <w:r>
        <w:rPr>
          <w:b/>
        </w:rPr>
        <w:t xml:space="preserve">Tulos</w:t>
      </w:r>
    </w:p>
    <w:p>
      <w:r>
        <w:t xml:space="preserve">Carrie Fisher</w:t>
      </w:r>
    </w:p>
    <w:p>
      <w:r>
        <w:rPr>
          <w:b/>
        </w:rPr>
        <w:t xml:space="preserve">Esimerkki 1.1515</w:t>
      </w:r>
    </w:p>
    <w:p>
      <w:r>
        <w:t xml:space="preserve">minkä vaimon kuningas Henrik mestasi?</w:t>
      </w:r>
    </w:p>
    <w:p>
      <w:r>
        <w:rPr>
          <w:b/>
        </w:rPr>
        <w:t xml:space="preserve">Tulos</w:t>
      </w:r>
    </w:p>
    <w:p>
      <w:r>
        <w:t xml:space="preserve">Tuhannen päivän Anne</w:t>
      </w:r>
    </w:p>
    <w:p>
      <w:r>
        <w:rPr>
          <w:b/>
        </w:rPr>
        <w:t xml:space="preserve">Esimerkki 1.1516</w:t>
      </w:r>
    </w:p>
    <w:p>
      <w:r>
        <w:t xml:space="preserve">mistä maasta George Washington Carver on kotoisin?</w:t>
      </w:r>
    </w:p>
    <w:p>
      <w:r>
        <w:rPr>
          <w:b/>
        </w:rPr>
        <w:t xml:space="preserve">Tulos</w:t>
      </w:r>
    </w:p>
    <w:p>
      <w:r>
        <w:t xml:space="preserve">Yhdysvallat</w:t>
      </w:r>
    </w:p>
    <w:p>
      <w:r>
        <w:rPr>
          <w:b/>
        </w:rPr>
        <w:t xml:space="preserve">Esimerkki 1.1517</w:t>
      </w:r>
    </w:p>
    <w:p>
      <w:r>
        <w:t xml:space="preserve">Minkä maan kanssa Etelä-Afrikka on rajanaapuri?</w:t>
      </w:r>
    </w:p>
    <w:p>
      <w:r>
        <w:rPr>
          <w:b/>
        </w:rPr>
        <w:t xml:space="preserve">Tulos</w:t>
      </w:r>
    </w:p>
    <w:p>
      <w:r>
        <w:t xml:space="preserve">Lesotho</w:t>
      </w:r>
    </w:p>
    <w:p>
      <w:r>
        <w:rPr>
          <w:b/>
        </w:rPr>
        <w:t xml:space="preserve">Tulos</w:t>
      </w:r>
    </w:p>
    <w:p>
      <w:r>
        <w:t xml:space="preserve">Zimbabwe</w:t>
      </w:r>
    </w:p>
    <w:p>
      <w:r>
        <w:rPr>
          <w:b/>
        </w:rPr>
        <w:t xml:space="preserve">Tulos</w:t>
      </w:r>
    </w:p>
    <w:p>
      <w:r>
        <w:t xml:space="preserve">Mosambik</w:t>
      </w:r>
    </w:p>
    <w:p>
      <w:r>
        <w:rPr>
          <w:b/>
        </w:rPr>
        <w:t xml:space="preserve">Tulos</w:t>
      </w:r>
    </w:p>
    <w:p>
      <w:r>
        <w:t xml:space="preserve">Swazimaa</w:t>
      </w:r>
    </w:p>
    <w:p>
      <w:r>
        <w:rPr>
          <w:b/>
        </w:rPr>
        <w:t xml:space="preserve">Tulos</w:t>
      </w:r>
    </w:p>
    <w:p>
      <w:r>
        <w:t xml:space="preserve">Namibia</w:t>
      </w:r>
    </w:p>
    <w:p>
      <w:r>
        <w:rPr>
          <w:b/>
        </w:rPr>
        <w:t xml:space="preserve">Tulos</w:t>
      </w:r>
    </w:p>
    <w:p>
      <w:r>
        <w:t xml:space="preserve">Botswana</w:t>
      </w:r>
    </w:p>
    <w:p>
      <w:r>
        <w:rPr>
          <w:b/>
        </w:rPr>
        <w:t xml:space="preserve">Esimerkki 1.1518</w:t>
      </w:r>
    </w:p>
    <w:p>
      <w:r>
        <w:t xml:space="preserve">mitä jouset John Mayer?</w:t>
      </w:r>
    </w:p>
    <w:p>
      <w:r>
        <w:rPr>
          <w:b/>
        </w:rPr>
        <w:t xml:space="preserve">Tulos</w:t>
      </w:r>
    </w:p>
    <w:p>
      <w:r>
        <w:t xml:space="preserve">Blues-rock</w:t>
      </w:r>
    </w:p>
    <w:p>
      <w:r>
        <w:rPr>
          <w:b/>
        </w:rPr>
        <w:t xml:space="preserve">Esimerkki 1.1519</w:t>
      </w:r>
    </w:p>
    <w:p>
      <w:r>
        <w:t xml:space="preserve">milloin ny knicks voitti viimeksi mestaruuden?</w:t>
      </w:r>
    </w:p>
    <w:p>
      <w:r>
        <w:rPr>
          <w:b/>
        </w:rPr>
        <w:t xml:space="preserve">Tulos</w:t>
      </w:r>
    </w:p>
    <w:p>
      <w:r>
        <w:t xml:space="preserve">1973 NBA-finaalit</w:t>
      </w:r>
    </w:p>
    <w:p>
      <w:r>
        <w:rPr>
          <w:b/>
        </w:rPr>
        <w:t xml:space="preserve">Esimerkki 1.1520</w:t>
      </w:r>
    </w:p>
    <w:p>
      <w:r>
        <w:t xml:space="preserve">mistä isaac newton on kuuluisa?</w:t>
      </w:r>
    </w:p>
    <w:p>
      <w:r>
        <w:rPr>
          <w:b/>
        </w:rPr>
        <w:t xml:space="preserve">Tulos</w:t>
      </w:r>
    </w:p>
    <w:p>
      <w:r>
        <w:t xml:space="preserve">Fyysikko</w:t>
      </w:r>
    </w:p>
    <w:p>
      <w:r>
        <w:rPr>
          <w:b/>
        </w:rPr>
        <w:t xml:space="preserve">Esimerkki 1.1521</w:t>
      </w:r>
    </w:p>
    <w:p>
      <w:r>
        <w:t xml:space="preserve">missä kaupungissa Australiassa minun pitäisi asua tietokilpailu?</w:t>
      </w:r>
    </w:p>
    <w:p>
      <w:r>
        <w:rPr>
          <w:b/>
        </w:rPr>
        <w:t xml:space="preserve">Tulos</w:t>
      </w:r>
    </w:p>
    <w:p>
      <w:r>
        <w:t xml:space="preserve">Australian kaupunki</w:t>
      </w:r>
    </w:p>
    <w:p>
      <w:r>
        <w:rPr>
          <w:b/>
        </w:rPr>
        <w:t xml:space="preserve">Esimerkki 1.1522</w:t>
      </w:r>
    </w:p>
    <w:p>
      <w:r>
        <w:t xml:space="preserve">mistä Rooman valtakunta koostuu?</w:t>
      </w:r>
    </w:p>
    <w:p>
      <w:r>
        <w:rPr>
          <w:b/>
        </w:rPr>
        <w:t xml:space="preserve">Tulos</w:t>
      </w:r>
    </w:p>
    <w:p>
      <w:r>
        <w:t xml:space="preserve">Kilikia</w:t>
      </w:r>
    </w:p>
    <w:p>
      <w:r>
        <w:rPr>
          <w:b/>
        </w:rPr>
        <w:t xml:space="preserve">Esimerkki 1.1523</w:t>
      </w:r>
    </w:p>
    <w:p>
      <w:r>
        <w:t xml:space="preserve">Mikä on San Franciscon päärautatieaseman nimi?</w:t>
      </w:r>
    </w:p>
    <w:p>
      <w:r>
        <w:rPr>
          <w:b/>
        </w:rPr>
        <w:t xml:space="preserve">Tulos</w:t>
      </w:r>
    </w:p>
    <w:p>
      <w:r>
        <w:t xml:space="preserve">Emeryvillen Amtrakin asema</w:t>
      </w:r>
    </w:p>
    <w:p>
      <w:r>
        <w:rPr>
          <w:b/>
        </w:rPr>
        <w:t xml:space="preserve">Esimerkki 1.1524</w:t>
      </w:r>
    </w:p>
    <w:p>
      <w:r>
        <w:t xml:space="preserve">mitä kieltä Amerikan intiaanit puhuvat?</w:t>
      </w:r>
    </w:p>
    <w:p>
      <w:r>
        <w:rPr>
          <w:b/>
        </w:rPr>
        <w:t xml:space="preserve">Tulos</w:t>
      </w:r>
    </w:p>
    <w:p>
      <w:r>
        <w:t xml:space="preserve">Ranskan kieli</w:t>
      </w:r>
    </w:p>
    <w:p>
      <w:r>
        <w:rPr>
          <w:b/>
        </w:rPr>
        <w:t xml:space="preserve">Tulos</w:t>
      </w:r>
    </w:p>
    <w:p>
      <w:r>
        <w:t xml:space="preserve">Espanjan kieli</w:t>
      </w:r>
    </w:p>
    <w:p>
      <w:r>
        <w:rPr>
          <w:b/>
        </w:rPr>
        <w:t xml:space="preserve">Tulos</w:t>
      </w:r>
    </w:p>
    <w:p>
      <w:r>
        <w:t xml:space="preserve">Englannin kieli</w:t>
      </w:r>
    </w:p>
    <w:p>
      <w:r>
        <w:rPr>
          <w:b/>
        </w:rPr>
        <w:t xml:space="preserve">Tulos</w:t>
      </w:r>
    </w:p>
    <w:p>
      <w:r>
        <w:t xml:space="preserve">Amerikkalainen englanti</w:t>
      </w:r>
    </w:p>
    <w:p>
      <w:r>
        <w:rPr>
          <w:b/>
        </w:rPr>
        <w:t xml:space="preserve">Esimerkki 1.1525</w:t>
      </w:r>
    </w:p>
    <w:p>
      <w:r>
        <w:t xml:space="preserve">mistä hän on kotoisin shakira?</w:t>
      </w:r>
    </w:p>
    <w:p>
      <w:r>
        <w:rPr>
          <w:b/>
        </w:rPr>
        <w:t xml:space="preserve">Tulos</w:t>
      </w:r>
    </w:p>
    <w:p>
      <w:r>
        <w:t xml:space="preserve">Kolumbia</w:t>
      </w:r>
    </w:p>
    <w:p>
      <w:r>
        <w:rPr>
          <w:b/>
        </w:rPr>
        <w:t xml:space="preserve">Esimerkki 1.1526</w:t>
      </w:r>
    </w:p>
    <w:p>
      <w:r>
        <w:t xml:space="preserve">mitä kieltä fijiläiset puhuvat?</w:t>
      </w:r>
    </w:p>
    <w:p>
      <w:r>
        <w:rPr>
          <w:b/>
        </w:rPr>
        <w:t xml:space="preserve">Tulos</w:t>
      </w:r>
    </w:p>
    <w:p>
      <w:r>
        <w:t xml:space="preserve">Fidži hindi</w:t>
      </w:r>
    </w:p>
    <w:p>
      <w:r>
        <w:rPr>
          <w:b/>
        </w:rPr>
        <w:t xml:space="preserve">Tulos</w:t>
      </w:r>
    </w:p>
    <w:p>
      <w:r>
        <w:t xml:space="preserve">Englannin kieli</w:t>
      </w:r>
    </w:p>
    <w:p>
      <w:r>
        <w:rPr>
          <w:b/>
        </w:rPr>
        <w:t xml:space="preserve">Tulos</w:t>
      </w:r>
    </w:p>
    <w:p>
      <w:r>
        <w:t xml:space="preserve">Fidžin kieli</w:t>
      </w:r>
    </w:p>
    <w:p>
      <w:r>
        <w:rPr>
          <w:b/>
        </w:rPr>
        <w:t xml:space="preserve">Esimerkki 1.1527</w:t>
      </w:r>
    </w:p>
    <w:p>
      <w:r>
        <w:t xml:space="preserve">Mitkä kirjailijat vaikuttivat Charles Dickensiin?</w:t>
      </w:r>
    </w:p>
    <w:p>
      <w:r>
        <w:rPr>
          <w:b/>
        </w:rPr>
        <w:t xml:space="preserve">Tulos</w:t>
      </w:r>
    </w:p>
    <w:p>
      <w:r>
        <w:t xml:space="preserve">Tobias Smollett</w:t>
      </w:r>
    </w:p>
    <w:p>
      <w:r>
        <w:rPr>
          <w:b/>
        </w:rPr>
        <w:t xml:space="preserve">Tulos</w:t>
      </w:r>
    </w:p>
    <w:p>
      <w:r>
        <w:t xml:space="preserve">Washington Irving</w:t>
      </w:r>
    </w:p>
    <w:p>
      <w:r>
        <w:rPr>
          <w:b/>
        </w:rPr>
        <w:t xml:space="preserve">Tulos</w:t>
      </w:r>
    </w:p>
    <w:p>
      <w:r>
        <w:t xml:space="preserve">Miguel de Cervantes</w:t>
      </w:r>
    </w:p>
    <w:p>
      <w:r>
        <w:rPr>
          <w:b/>
        </w:rPr>
        <w:t xml:space="preserve">Tulos</w:t>
      </w:r>
    </w:p>
    <w:p>
      <w:r>
        <w:t xml:space="preserve">William Wordsworth</w:t>
      </w:r>
    </w:p>
    <w:p>
      <w:r>
        <w:rPr>
          <w:b/>
        </w:rPr>
        <w:t xml:space="preserve">Tulos</w:t>
      </w:r>
    </w:p>
    <w:p>
      <w:r>
        <w:t xml:space="preserve">Honoré de Balzac</w:t>
      </w:r>
    </w:p>
    <w:p>
      <w:r>
        <w:rPr>
          <w:b/>
        </w:rPr>
        <w:t xml:space="preserve">Tulos</w:t>
      </w:r>
    </w:p>
    <w:p>
      <w:r>
        <w:t xml:space="preserve">Henry Fielding</w:t>
      </w:r>
    </w:p>
    <w:p>
      <w:r>
        <w:rPr>
          <w:b/>
        </w:rPr>
        <w:t xml:space="preserve">Tulos</w:t>
      </w:r>
    </w:p>
    <w:p>
      <w:r>
        <w:t xml:space="preserve">Victor Hugo</w:t>
      </w:r>
    </w:p>
    <w:p>
      <w:r>
        <w:rPr>
          <w:b/>
        </w:rPr>
        <w:t xml:space="preserve">Tulos</w:t>
      </w:r>
    </w:p>
    <w:p>
      <w:r>
        <w:t xml:space="preserve">Sheridan Le Fanu</w:t>
      </w:r>
    </w:p>
    <w:p>
      <w:r>
        <w:rPr>
          <w:b/>
        </w:rPr>
        <w:t xml:space="preserve">Tulos</w:t>
      </w:r>
    </w:p>
    <w:p>
      <w:r>
        <w:t xml:space="preserve">William Shakespeare</w:t>
      </w:r>
    </w:p>
    <w:p>
      <w:r>
        <w:rPr>
          <w:b/>
        </w:rPr>
        <w:t xml:space="preserve">Tulos</w:t>
      </w:r>
    </w:p>
    <w:p>
      <w:r>
        <w:t xml:space="preserve">Laurence Sterne</w:t>
      </w:r>
    </w:p>
    <w:p>
      <w:r>
        <w:rPr>
          <w:b/>
        </w:rPr>
        <w:t xml:space="preserve">Esimerkki 1.1528</w:t>
      </w:r>
    </w:p>
    <w:p>
      <w:r>
        <w:t xml:space="preserve">Mitä hahmoa Brian Austin Green näytteli 90210:ssä?</w:t>
      </w:r>
    </w:p>
    <w:p>
      <w:r>
        <w:rPr>
          <w:b/>
        </w:rPr>
        <w:t xml:space="preserve">Tulos</w:t>
      </w:r>
    </w:p>
    <w:p>
      <w:r>
        <w:t xml:space="preserve">David Silver</w:t>
      </w:r>
    </w:p>
    <w:p>
      <w:r>
        <w:rPr>
          <w:b/>
        </w:rPr>
        <w:t xml:space="preserve">Esimerkki 1.1529</w:t>
      </w:r>
    </w:p>
    <w:p>
      <w:r>
        <w:t xml:space="preserve">kuka on kuningatar Elisabet 1:n isä?</w:t>
      </w:r>
    </w:p>
    <w:p>
      <w:r>
        <w:rPr>
          <w:b/>
        </w:rPr>
        <w:t xml:space="preserve">Tulos</w:t>
      </w:r>
    </w:p>
    <w:p>
      <w:r>
        <w:t xml:space="preserve">Englannin Henrik VIII</w:t>
      </w:r>
    </w:p>
    <w:p>
      <w:r>
        <w:rPr>
          <w:b/>
        </w:rPr>
        <w:t xml:space="preserve">Esimerkki 1.1530</w:t>
      </w:r>
    </w:p>
    <w:p>
      <w:r>
        <w:t xml:space="preserve">missä sarjassa tamera mowry näyttelee?</w:t>
      </w:r>
    </w:p>
    <w:p>
      <w:r>
        <w:rPr>
          <w:b/>
        </w:rPr>
        <w:t xml:space="preserve">Tulos</w:t>
      </w:r>
    </w:p>
    <w:p>
      <w:r>
        <w:t xml:space="preserve">Sisko, sisko</w:t>
      </w:r>
    </w:p>
    <w:p>
      <w:r>
        <w:rPr>
          <w:b/>
        </w:rPr>
        <w:t xml:space="preserve">Tulos</w:t>
      </w:r>
    </w:p>
    <w:p>
      <w:r>
        <w:t xml:space="preserve">Tia &amp; Tamera</w:t>
      </w:r>
    </w:p>
    <w:p>
      <w:r>
        <w:rPr>
          <w:b/>
        </w:rPr>
        <w:t xml:space="preserve">Tulos</w:t>
      </w:r>
    </w:p>
    <w:p>
      <w:r>
        <w:t xml:space="preserve">Säilöönotto</w:t>
      </w:r>
    </w:p>
    <w:p>
      <w:r>
        <w:rPr>
          <w:b/>
        </w:rPr>
        <w:t xml:space="preserve">Tulos</w:t>
      </w:r>
    </w:p>
    <w:p>
      <w:r>
        <w:t xml:space="preserve">Vahva lääketiede</w:t>
      </w:r>
    </w:p>
    <w:p>
      <w:r>
        <w:rPr>
          <w:b/>
        </w:rPr>
        <w:t xml:space="preserve">Tulos</w:t>
      </w:r>
    </w:p>
    <w:p>
      <w:r>
        <w:t xml:space="preserve">Kämppäkaverit</w:t>
      </w:r>
    </w:p>
    <w:p>
      <w:r>
        <w:rPr>
          <w:b/>
        </w:rPr>
        <w:t xml:space="preserve">Tulos</w:t>
      </w:r>
    </w:p>
    <w:p>
      <w:r>
        <w:t xml:space="preserve">Look for Less</w:t>
      </w:r>
    </w:p>
    <w:p>
      <w:r>
        <w:rPr>
          <w:b/>
        </w:rPr>
        <w:t xml:space="preserve">Tulos</w:t>
      </w:r>
    </w:p>
    <w:p>
      <w:r>
        <w:t xml:space="preserve">Hypermanin seikkailut</w:t>
      </w:r>
    </w:p>
    <w:p>
      <w:r>
        <w:rPr>
          <w:b/>
        </w:rPr>
        <w:t xml:space="preserve">Esimerkki 1.1531</w:t>
      </w:r>
    </w:p>
    <w:p>
      <w:r>
        <w:t xml:space="preserve">kuka on Kiinan nykyinen presidentti?</w:t>
      </w:r>
    </w:p>
    <w:p>
      <w:r>
        <w:rPr>
          <w:b/>
        </w:rPr>
        <w:t xml:space="preserve">Tulos</w:t>
      </w:r>
    </w:p>
    <w:p>
      <w:r>
        <w:t xml:space="preserve">Xi Jinping</w:t>
      </w:r>
    </w:p>
    <w:p>
      <w:r>
        <w:rPr>
          <w:b/>
        </w:rPr>
        <w:t xml:space="preserve">Esimerkki 1.1532</w:t>
      </w:r>
    </w:p>
    <w:p>
      <w:r>
        <w:t xml:space="preserve">missä amerikkalaiset joukot taistelivat ensimmäisessä maailmansodassa?</w:t>
      </w:r>
    </w:p>
    <w:p>
      <w:r>
        <w:rPr>
          <w:b/>
        </w:rPr>
        <w:t xml:space="preserve">Tulos</w:t>
      </w:r>
    </w:p>
    <w:p>
      <w:r>
        <w:t xml:space="preserve">Miksi rodulla oli merkitystä Barack Obaman uudelleenvalinnassa</w:t>
      </w:r>
    </w:p>
    <w:p>
      <w:r>
        <w:rPr>
          <w:b/>
        </w:rPr>
        <w:t xml:space="preserve">Esimerkki 1.1533</w:t>
      </w:r>
    </w:p>
    <w:p>
      <w:r>
        <w:t xml:space="preserve">milloin abraham lincoln vapautti orjat?</w:t>
      </w:r>
    </w:p>
    <w:p>
      <w:r>
        <w:rPr>
          <w:b/>
        </w:rPr>
        <w:t xml:space="preserve">Tulos</w:t>
      </w:r>
    </w:p>
    <w:p>
      <w:r>
        <w:t xml:space="preserve">""Vapautusjulistus... voi muistuttaa meitä vuonna 2013 kaikista niistä virheistä, joita emme halua enää koskaan tehdä, mutta se voi myös motivoida meitä toteuttamaan yhä suuremmassa määrin demokratian lopullisia, vapautta ylläpitäviä ja elämää lisääviä periaatteita elävässä toiminnassa."""</w:t>
      </w:r>
    </w:p>
    <w:p>
      <w:r>
        <w:rPr>
          <w:b/>
        </w:rPr>
        <w:t xml:space="preserve">Esimerkki 1.1534</w:t>
      </w:r>
    </w:p>
    <w:p>
      <w:r>
        <w:t xml:space="preserve">missä Iso-Britannia sijaitsee?</w:t>
      </w:r>
    </w:p>
    <w:p>
      <w:r>
        <w:rPr>
          <w:b/>
        </w:rPr>
        <w:t xml:space="preserve">Tulos</w:t>
      </w:r>
    </w:p>
    <w:p>
      <w:r>
        <w:t xml:space="preserve">Eurooppa</w:t>
      </w:r>
    </w:p>
    <w:p>
      <w:r>
        <w:rPr>
          <w:b/>
        </w:rPr>
        <w:t xml:space="preserve">Tulos</w:t>
      </w:r>
    </w:p>
    <w:p>
      <w:r>
        <w:t xml:space="preserve">Yhdistynyt kuningaskunta</w:t>
      </w:r>
    </w:p>
    <w:p>
      <w:r>
        <w:rPr>
          <w:b/>
        </w:rPr>
        <w:t xml:space="preserve">Esimerkki 1.1535</w:t>
      </w:r>
    </w:p>
    <w:p>
      <w:r>
        <w:t xml:space="preserve">Mikä on Iranin nykyinen hallitusmuoto?</w:t>
      </w:r>
    </w:p>
    <w:p>
      <w:r>
        <w:rPr>
          <w:b/>
        </w:rPr>
        <w:t xml:space="preserve">Tulos</w:t>
      </w:r>
    </w:p>
    <w:p>
      <w:r>
        <w:t xml:space="preserve">Islamilainen tasavalta</w:t>
      </w:r>
    </w:p>
    <w:p>
      <w:r>
        <w:rPr>
          <w:b/>
        </w:rPr>
        <w:t xml:space="preserve">Tulos</w:t>
      </w:r>
    </w:p>
    <w:p>
      <w:r>
        <w:t xml:space="preserve">Teokratia</w:t>
      </w:r>
    </w:p>
    <w:p>
      <w:r>
        <w:rPr>
          <w:b/>
        </w:rPr>
        <w:t xml:space="preserve">Tulos</w:t>
      </w:r>
    </w:p>
    <w:p>
      <w:r>
        <w:t xml:space="preserve">Yhtenäinen valtio</w:t>
      </w:r>
    </w:p>
    <w:p>
      <w:r>
        <w:rPr>
          <w:b/>
        </w:rPr>
        <w:t xml:space="preserve">Esimerkki 1.1536</w:t>
      </w:r>
    </w:p>
    <w:p>
      <w:r>
        <w:t xml:space="preserve">mikä vaikutti vincent van goghin työhön?</w:t>
      </w:r>
    </w:p>
    <w:p>
      <w:r>
        <w:rPr>
          <w:b/>
        </w:rPr>
        <w:t xml:space="preserve">Tulos</w:t>
      </w:r>
    </w:p>
    <w:p>
      <w:r>
        <w:t xml:space="preserve">Jozef Israëls</w:t>
      </w:r>
    </w:p>
    <w:p>
      <w:r>
        <w:rPr>
          <w:b/>
        </w:rPr>
        <w:t xml:space="preserve">Tulos</w:t>
      </w:r>
    </w:p>
    <w:p>
      <w:r>
        <w:t xml:space="preserve">Paul Cézanne</w:t>
      </w:r>
    </w:p>
    <w:p>
      <w:r>
        <w:rPr>
          <w:b/>
        </w:rPr>
        <w:t xml:space="preserve">Tulos</w:t>
      </w:r>
    </w:p>
    <w:p>
      <w:r>
        <w:t xml:space="preserve">Anton Mauve</w:t>
      </w:r>
    </w:p>
    <w:p>
      <w:r>
        <w:rPr>
          <w:b/>
        </w:rPr>
        <w:t xml:space="preserve">Tulos</w:t>
      </w:r>
    </w:p>
    <w:p>
      <w:r>
        <w:t xml:space="preserve">Peter Paul Rubens</w:t>
      </w:r>
    </w:p>
    <w:p>
      <w:r>
        <w:rPr>
          <w:b/>
        </w:rPr>
        <w:t xml:space="preserve">Tulos</w:t>
      </w:r>
    </w:p>
    <w:p>
      <w:r>
        <w:t xml:space="preserve">Jean-François Millet</w:t>
      </w:r>
    </w:p>
    <w:p>
      <w:r>
        <w:rPr>
          <w:b/>
        </w:rPr>
        <w:t xml:space="preserve">Tulos</w:t>
      </w:r>
    </w:p>
    <w:p>
      <w:r>
        <w:t xml:space="preserve">Willem Roelofs</w:t>
      </w:r>
    </w:p>
    <w:p>
      <w:r>
        <w:rPr>
          <w:b/>
        </w:rPr>
        <w:t xml:space="preserve">Tulos</w:t>
      </w:r>
    </w:p>
    <w:p>
      <w:r>
        <w:t xml:space="preserve">Eugène Delacroix</w:t>
      </w:r>
    </w:p>
    <w:p>
      <w:r>
        <w:rPr>
          <w:b/>
        </w:rPr>
        <w:t xml:space="preserve">Tulos</w:t>
      </w:r>
    </w:p>
    <w:p>
      <w:r>
        <w:t xml:space="preserve">Claude Monet</w:t>
      </w:r>
    </w:p>
    <w:p>
      <w:r>
        <w:rPr>
          <w:b/>
        </w:rPr>
        <w:t xml:space="preserve">Tulos</w:t>
      </w:r>
    </w:p>
    <w:p>
      <w:r>
        <w:t xml:space="preserve">Rembrandt</w:t>
      </w:r>
    </w:p>
    <w:p>
      <w:r>
        <w:rPr>
          <w:b/>
        </w:rPr>
        <w:t xml:space="preserve">Esimerkki 1.1537</w:t>
      </w:r>
    </w:p>
    <w:p>
      <w:r>
        <w:t xml:space="preserve">mitä kieltä kyproslaiset puhuvat?</w:t>
      </w:r>
    </w:p>
    <w:p>
      <w:r>
        <w:rPr>
          <w:b/>
        </w:rPr>
        <w:t xml:space="preserve">Tulos</w:t>
      </w:r>
    </w:p>
    <w:p>
      <w:r>
        <w:t xml:space="preserve">Kreikan kieli</w:t>
      </w:r>
    </w:p>
    <w:p>
      <w:r>
        <w:rPr>
          <w:b/>
        </w:rPr>
        <w:t xml:space="preserve">Tulos</w:t>
      </w:r>
    </w:p>
    <w:p>
      <w:r>
        <w:t xml:space="preserve">Turkin kieli</w:t>
      </w:r>
    </w:p>
    <w:p>
      <w:r>
        <w:rPr>
          <w:b/>
        </w:rPr>
        <w:t xml:space="preserve">Esimerkki 1.1538</w:t>
      </w:r>
    </w:p>
    <w:p>
      <w:r>
        <w:t xml:space="preserve">Kuka näytteli kapteeni Kirkiä Star Trekissä?</w:t>
      </w:r>
    </w:p>
    <w:p>
      <w:r>
        <w:rPr>
          <w:b/>
        </w:rPr>
        <w:t xml:space="preserve">Tulos</w:t>
      </w:r>
    </w:p>
    <w:p>
      <w:r>
        <w:t xml:space="preserve">Jimmy Bennett</w:t>
      </w:r>
    </w:p>
    <w:p>
      <w:r>
        <w:rPr>
          <w:b/>
        </w:rPr>
        <w:t xml:space="preserve">Tulos</w:t>
      </w:r>
    </w:p>
    <w:p>
      <w:r>
        <w:t xml:space="preserve">Chris Pine</w:t>
      </w:r>
    </w:p>
    <w:p>
      <w:r>
        <w:rPr>
          <w:b/>
        </w:rPr>
        <w:t xml:space="preserve">Tulos</w:t>
      </w:r>
    </w:p>
    <w:p>
      <w:r>
        <w:t xml:space="preserve">William Shatner</w:t>
      </w:r>
    </w:p>
    <w:p>
      <w:r>
        <w:rPr>
          <w:b/>
        </w:rPr>
        <w:t xml:space="preserve">Esimerkki 1.1539</w:t>
      </w:r>
    </w:p>
    <w:p>
      <w:r>
        <w:t xml:space="preserve">missä seuroissa messi on pelannut?</w:t>
      </w:r>
    </w:p>
    <w:p>
      <w:r>
        <w:rPr>
          <w:b/>
        </w:rPr>
        <w:t xml:space="preserve">Tulos</w:t>
      </w:r>
    </w:p>
    <w:p>
      <w:r>
        <w:t xml:space="preserve">Argentiinan jalkapallomaajoukkue</w:t>
      </w:r>
    </w:p>
    <w:p>
      <w:r>
        <w:rPr>
          <w:b/>
        </w:rPr>
        <w:t xml:space="preserve">Tulos</w:t>
      </w:r>
    </w:p>
    <w:p>
      <w:r>
        <w:t xml:space="preserve">FC Barcelona</w:t>
      </w:r>
    </w:p>
    <w:p>
      <w:r>
        <w:rPr>
          <w:b/>
        </w:rPr>
        <w:t xml:space="preserve">Tulos</w:t>
      </w:r>
    </w:p>
    <w:p>
      <w:r>
        <w:t xml:space="preserve">FC Barcelona C</w:t>
      </w:r>
    </w:p>
    <w:p>
      <w:r>
        <w:rPr>
          <w:b/>
        </w:rPr>
        <w:t xml:space="preserve">Tulos</w:t>
      </w:r>
    </w:p>
    <w:p>
      <w:r>
        <w:t xml:space="preserve">FC Barcelona B</w:t>
      </w:r>
    </w:p>
    <w:p>
      <w:r>
        <w:rPr>
          <w:b/>
        </w:rPr>
        <w:t xml:space="preserve">Esimerkki 1.1540</w:t>
      </w:r>
    </w:p>
    <w:p>
      <w:r>
        <w:t xml:space="preserve">mistä art smith on kotoisin?</w:t>
      </w:r>
    </w:p>
    <w:p>
      <w:r>
        <w:rPr>
          <w:b/>
        </w:rPr>
        <w:t xml:space="preserve">Tulos</w:t>
      </w:r>
    </w:p>
    <w:p>
      <w:r>
        <w:t xml:space="preserve">Kirkcaldy</w:t>
      </w:r>
    </w:p>
    <w:p>
      <w:r>
        <w:rPr>
          <w:b/>
        </w:rPr>
        <w:t xml:space="preserve">Esimerkki 1.1541</w:t>
      </w:r>
    </w:p>
    <w:p>
      <w:r>
        <w:t xml:space="preserve">mitä sotia robert e lee johti?</w:t>
      </w:r>
    </w:p>
    <w:p>
      <w:r>
        <w:rPr>
          <w:b/>
        </w:rPr>
        <w:t xml:space="preserve">Tulos</w:t>
      </w:r>
    </w:p>
    <w:p>
      <w:r>
        <w:t xml:space="preserve">Meksikon ja Amerikan sota</w:t>
      </w:r>
    </w:p>
    <w:p>
      <w:r>
        <w:rPr>
          <w:b/>
        </w:rPr>
        <w:t xml:space="preserve">Tulos</w:t>
      </w:r>
    </w:p>
    <w:p>
      <w:r>
        <w:t xml:space="preserve">Amerikan sisällissota</w:t>
      </w:r>
    </w:p>
    <w:p>
      <w:r>
        <w:rPr>
          <w:b/>
        </w:rPr>
        <w:t xml:space="preserve">Tulos</w:t>
      </w:r>
    </w:p>
    <w:p>
      <w:r>
        <w:t xml:space="preserve">Chancellorsvillen taistelu</w:t>
      </w:r>
    </w:p>
    <w:p>
      <w:r>
        <w:rPr>
          <w:b/>
        </w:rPr>
        <w:t xml:space="preserve">Esimerkki 1.1542</w:t>
      </w:r>
    </w:p>
    <w:p>
      <w:r>
        <w:t xml:space="preserve">mitä kieltä kiinalaiset puhuvat?</w:t>
      </w:r>
    </w:p>
    <w:p>
      <w:r>
        <w:rPr>
          <w:b/>
        </w:rPr>
        <w:t xml:space="preserve">Tulos</w:t>
      </w:r>
    </w:p>
    <w:p>
      <w:r>
        <w:t xml:space="preserve">Kiinalainen</w:t>
      </w:r>
    </w:p>
    <w:p>
      <w:r>
        <w:rPr>
          <w:b/>
        </w:rPr>
        <w:t xml:space="preserve">Esimerkki 1.1543</w:t>
      </w:r>
    </w:p>
    <w:p>
      <w:r>
        <w:t xml:space="preserve">mikä on espanjan rahan nimi?</w:t>
      </w:r>
    </w:p>
    <w:p>
      <w:r>
        <w:rPr>
          <w:b/>
        </w:rPr>
        <w:t xml:space="preserve">Tulos</w:t>
      </w:r>
    </w:p>
    <w:p>
      <w:r>
        <w:t xml:space="preserve">Euro</w:t>
      </w:r>
    </w:p>
    <w:p>
      <w:r>
        <w:rPr>
          <w:b/>
        </w:rPr>
        <w:t xml:space="preserve">Esimerkki 1.1544</w:t>
      </w:r>
    </w:p>
    <w:p>
      <w:r>
        <w:t xml:space="preserve">Mikä on Phoebe Halliwellin oikea nimi?</w:t>
      </w:r>
    </w:p>
    <w:p>
      <w:r>
        <w:rPr>
          <w:b/>
        </w:rPr>
        <w:t xml:space="preserve">Tulos</w:t>
      </w:r>
    </w:p>
    <w:p>
      <w:r>
        <w:t xml:space="preserve">Alyssa Milano</w:t>
      </w:r>
    </w:p>
    <w:p>
      <w:r>
        <w:rPr>
          <w:b/>
        </w:rPr>
        <w:t xml:space="preserve">Esimerkki 1.1545</w:t>
      </w:r>
    </w:p>
    <w:p>
      <w:r>
        <w:t xml:space="preserve">missä singapore sijaitsee maailmankartalla?</w:t>
      </w:r>
    </w:p>
    <w:p>
      <w:r>
        <w:rPr>
          <w:b/>
        </w:rPr>
        <w:t xml:space="preserve">Tulos</w:t>
      </w:r>
    </w:p>
    <w:p>
      <w:r>
        <w:t xml:space="preserve">Euraasia</w:t>
      </w:r>
    </w:p>
    <w:p>
      <w:r>
        <w:rPr>
          <w:b/>
        </w:rPr>
        <w:t xml:space="preserve">Tulos</w:t>
      </w:r>
    </w:p>
    <w:p>
      <w:r>
        <w:t xml:space="preserve">Kaakkois-Aasia</w:t>
      </w:r>
    </w:p>
    <w:p>
      <w:r>
        <w:rPr>
          <w:b/>
        </w:rPr>
        <w:t xml:space="preserve">Tulos</w:t>
      </w:r>
    </w:p>
    <w:p>
      <w:r>
        <w:t xml:space="preserve">Aasia</w:t>
      </w:r>
    </w:p>
    <w:p>
      <w:r>
        <w:rPr>
          <w:b/>
        </w:rPr>
        <w:t xml:space="preserve">Esimerkki 1.1546</w:t>
      </w:r>
    </w:p>
    <w:p>
      <w:r>
        <w:t xml:space="preserve">mitä urheilulajia Toronto Maple Leafs pelaa?</w:t>
      </w:r>
    </w:p>
    <w:p>
      <w:r>
        <w:rPr>
          <w:b/>
        </w:rPr>
        <w:t xml:space="preserve">Tulos</w:t>
      </w:r>
    </w:p>
    <w:p>
      <w:r>
        <w:t xml:space="preserve">Jääkiekko</w:t>
      </w:r>
    </w:p>
    <w:p>
      <w:r>
        <w:rPr>
          <w:b/>
        </w:rPr>
        <w:t xml:space="preserve">Esimerkki 1.1547</w:t>
      </w:r>
    </w:p>
    <w:p>
      <w:r>
        <w:t xml:space="preserve">Kuka on Reba Mcentiren poika?</w:t>
      </w:r>
    </w:p>
    <w:p>
      <w:r>
        <w:rPr>
          <w:b/>
        </w:rPr>
        <w:t xml:space="preserve">Tulos</w:t>
      </w:r>
    </w:p>
    <w:p>
      <w:r>
        <w:t xml:space="preserve">Shelby Steven McEntire Blackstock</w:t>
      </w:r>
    </w:p>
    <w:p>
      <w:r>
        <w:rPr>
          <w:b/>
        </w:rPr>
        <w:t xml:space="preserve">Esimerkki 1.1548</w:t>
      </w:r>
    </w:p>
    <w:p>
      <w:r>
        <w:t xml:space="preserve">Ketä Bryce Dallas Howard esitti Eclipse-elokuvassa?</w:t>
      </w:r>
    </w:p>
    <w:p>
      <w:r>
        <w:rPr>
          <w:b/>
        </w:rPr>
        <w:t xml:space="preserve">Tulos</w:t>
      </w:r>
    </w:p>
    <w:p>
      <w:r>
        <w:t xml:space="preserve">Victoria</w:t>
      </w:r>
    </w:p>
    <w:p>
      <w:r>
        <w:rPr>
          <w:b/>
        </w:rPr>
        <w:t xml:space="preserve">Esimerkki 1.1549</w:t>
      </w:r>
    </w:p>
    <w:p>
      <w:r>
        <w:t xml:space="preserve">Missä Sam Bradford pelaa?</w:t>
      </w:r>
    </w:p>
    <w:p>
      <w:r>
        <w:rPr>
          <w:b/>
        </w:rPr>
        <w:t xml:space="preserve">Tulos</w:t>
      </w:r>
    </w:p>
    <w:p>
      <w:r>
        <w:t xml:space="preserve">St. Louis Rams</w:t>
      </w:r>
    </w:p>
    <w:p>
      <w:r>
        <w:rPr>
          <w:b/>
        </w:rPr>
        <w:t xml:space="preserve">Esimerkki 1.1550</w:t>
      </w:r>
    </w:p>
    <w:p>
      <w:r>
        <w:t xml:space="preserve">Mikä oli Charles Darwinin kirjoittaman kirjan nimi?</w:t>
      </w:r>
    </w:p>
    <w:p>
      <w:r>
        <w:rPr>
          <w:b/>
        </w:rPr>
        <w:t xml:space="preserve">Tulos</w:t>
      </w:r>
    </w:p>
    <w:p>
      <w:r>
        <w:t xml:space="preserve">Lajien synty</w:t>
      </w:r>
    </w:p>
    <w:p>
      <w:r>
        <w:rPr>
          <w:b/>
        </w:rPr>
        <w:t xml:space="preserve">Esimerkki 1.1551</w:t>
      </w:r>
    </w:p>
    <w:p>
      <w:r>
        <w:t xml:space="preserve">milloin manchester united voitti ensimmäisen kerran pokaalin?</w:t>
      </w:r>
    </w:p>
    <w:p>
      <w:r>
        <w:rPr>
          <w:b/>
        </w:rPr>
        <w:t xml:space="preserve">Tulos</w:t>
      </w:r>
    </w:p>
    <w:p>
      <w:r>
        <w:t xml:space="preserve">FA Cup 1976-77</w:t>
      </w:r>
    </w:p>
    <w:p>
      <w:r>
        <w:rPr>
          <w:b/>
        </w:rPr>
        <w:t xml:space="preserve">Esimerkki 1.1552</w:t>
      </w:r>
    </w:p>
    <w:p>
      <w:r>
        <w:t xml:space="preserve">mitä kappaleita mozart kirjoitti?</w:t>
      </w:r>
    </w:p>
    <w:p>
      <w:r>
        <w:rPr>
          <w:b/>
        </w:rPr>
        <w:t xml:space="preserve">Tulos</w:t>
      </w:r>
    </w:p>
    <w:p>
      <w:r>
        <w:t xml:space="preserve">1034 Mozartia</w:t>
      </w:r>
    </w:p>
    <w:p>
      <w:r>
        <w:rPr>
          <w:b/>
        </w:rPr>
        <w:t xml:space="preserve">Esimerkki 1.1553</w:t>
      </w:r>
    </w:p>
    <w:p>
      <w:r>
        <w:t xml:space="preserve">Mitä Shawn Johnson tekee?</w:t>
      </w:r>
    </w:p>
    <w:p>
      <w:r>
        <w:rPr>
          <w:b/>
        </w:rPr>
        <w:t xml:space="preserve">Tulos</w:t>
      </w:r>
    </w:p>
    <w:p>
      <w:r>
        <w:t xml:space="preserve">Voimistelija</w:t>
      </w:r>
    </w:p>
    <w:p>
      <w:r>
        <w:rPr>
          <w:b/>
        </w:rPr>
        <w:t xml:space="preserve">Esimerkki 1.1554</w:t>
      </w:r>
    </w:p>
    <w:p>
      <w:r>
        <w:t xml:space="preserve">Kuka on Kobe Bryant?</w:t>
      </w:r>
    </w:p>
    <w:p>
      <w:r>
        <w:rPr>
          <w:b/>
        </w:rPr>
        <w:t xml:space="preserve">Tulos</w:t>
      </w:r>
    </w:p>
    <w:p>
      <w:r>
        <w:t xml:space="preserve">Koripalloilija</w:t>
      </w:r>
    </w:p>
    <w:p>
      <w:r>
        <w:rPr>
          <w:b/>
        </w:rPr>
        <w:t xml:space="preserve">Esimerkki 1.1555</w:t>
      </w:r>
    </w:p>
    <w:p>
      <w:r>
        <w:t xml:space="preserve">missä tohtori sanjay gupta työskentelee?</w:t>
      </w:r>
    </w:p>
    <w:p>
      <w:r>
        <w:rPr>
          <w:b/>
        </w:rPr>
        <w:t xml:space="preserve">Tulos</w:t>
      </w:r>
    </w:p>
    <w:p>
      <w:r>
        <w:t xml:space="preserve">Grady Memorial Hospital</w:t>
      </w:r>
    </w:p>
    <w:p>
      <w:r>
        <w:rPr>
          <w:b/>
        </w:rPr>
        <w:t xml:space="preserve">Esimerkki 1.1556</w:t>
      </w:r>
    </w:p>
    <w:p>
      <w:r>
        <w:t xml:space="preserve">missä osavaltiossa kaplan university online sijaitsee?</w:t>
      </w:r>
    </w:p>
    <w:p>
      <w:r>
        <w:rPr>
          <w:b/>
        </w:rPr>
        <w:t xml:space="preserve">Tulos</w:t>
      </w:r>
    </w:p>
    <w:p>
      <w:r>
        <w:t xml:space="preserve">Maryland</w:t>
      </w:r>
    </w:p>
    <w:p>
      <w:r>
        <w:rPr>
          <w:b/>
        </w:rPr>
        <w:t xml:space="preserve">Esimerkki 1.1557</w:t>
      </w:r>
    </w:p>
    <w:p>
      <w:r>
        <w:t xml:space="preserve">missä olet, jos olet zagrebissa?</w:t>
      </w:r>
    </w:p>
    <w:p>
      <w:r>
        <w:rPr>
          <w:b/>
        </w:rPr>
        <w:t xml:space="preserve">Tulos</w:t>
      </w:r>
    </w:p>
    <w:p>
      <w:r>
        <w:t xml:space="preserve">Kroatia</w:t>
      </w:r>
    </w:p>
    <w:p>
      <w:r>
        <w:rPr>
          <w:b/>
        </w:rPr>
        <w:t xml:space="preserve">Esimerkki 1.1558</w:t>
      </w:r>
    </w:p>
    <w:p>
      <w:r>
        <w:t xml:space="preserve">ketä obama ihailee?</w:t>
      </w:r>
    </w:p>
    <w:p>
      <w:r>
        <w:rPr>
          <w:b/>
        </w:rPr>
        <w:t xml:space="preserve">Tulos</w:t>
      </w:r>
    </w:p>
    <w:p>
      <w:r>
        <w:t xml:space="preserve">Saul Alinsky</w:t>
      </w:r>
    </w:p>
    <w:p>
      <w:r>
        <w:rPr>
          <w:b/>
        </w:rPr>
        <w:t xml:space="preserve">Tulos</w:t>
      </w:r>
    </w:p>
    <w:p>
      <w:r>
        <w:t xml:space="preserve">Nipsey Russell</w:t>
      </w:r>
    </w:p>
    <w:p>
      <w:r>
        <w:rPr>
          <w:b/>
        </w:rPr>
        <w:t xml:space="preserve">Esimerkki 1.1559</w:t>
      </w:r>
    </w:p>
    <w:p>
      <w:r>
        <w:t xml:space="preserve">Missä on Bank of American paviljonki?</w:t>
      </w:r>
    </w:p>
    <w:p>
      <w:r>
        <w:rPr>
          <w:b/>
        </w:rPr>
        <w:t xml:space="preserve">Tulos</w:t>
      </w:r>
    </w:p>
    <w:p>
      <w:r>
        <w:t xml:space="preserve">Suffolkin piirikunta</w:t>
      </w:r>
    </w:p>
    <w:p>
      <w:r>
        <w:rPr>
          <w:b/>
        </w:rPr>
        <w:t xml:space="preserve">Esimerkki 1.1560</w:t>
      </w:r>
    </w:p>
    <w:p>
      <w:r>
        <w:t xml:space="preserve">Mikä on Syracusen yliopiston maskotti?</w:t>
      </w:r>
    </w:p>
    <w:p>
      <w:r>
        <w:rPr>
          <w:b/>
        </w:rPr>
        <w:t xml:space="preserve">Tulos</w:t>
      </w:r>
    </w:p>
    <w:p>
      <w:r>
        <w:t xml:space="preserve">Otto oranssi</w:t>
      </w:r>
    </w:p>
    <w:p>
      <w:r>
        <w:rPr>
          <w:b/>
        </w:rPr>
        <w:t xml:space="preserve">Esimerkki 1.1561</w:t>
      </w:r>
    </w:p>
    <w:p>
      <w:r>
        <w:t xml:space="preserve">kuka näyttelee Patrick Janen vaimoa?</w:t>
      </w:r>
    </w:p>
    <w:p>
      <w:r>
        <w:rPr>
          <w:b/>
        </w:rPr>
        <w:t xml:space="preserve">Tulos</w:t>
      </w:r>
    </w:p>
    <w:p>
      <w:r>
        <w:t xml:space="preserve">Bruno Heller</w:t>
      </w:r>
    </w:p>
    <w:p>
      <w:r>
        <w:rPr>
          <w:b/>
        </w:rPr>
        <w:t xml:space="preserve">Esimerkki 1.1562</w:t>
      </w:r>
    </w:p>
    <w:p>
      <w:r>
        <w:t xml:space="preserve">mitä uskontoja Afganistanissa harjoitetaan?</w:t>
      </w:r>
    </w:p>
    <w:p>
      <w:r>
        <w:rPr>
          <w:b/>
        </w:rPr>
        <w:t xml:space="preserve">Tulos</w:t>
      </w:r>
    </w:p>
    <w:p>
      <w:r>
        <w:t xml:space="preserve">Shiialais-islam</w:t>
      </w:r>
    </w:p>
    <w:p>
      <w:r>
        <w:rPr>
          <w:b/>
        </w:rPr>
        <w:t xml:space="preserve">Tulos</w:t>
      </w:r>
    </w:p>
    <w:p>
      <w:r>
        <w:t xml:space="preserve">sunnalainen islam</w:t>
      </w:r>
    </w:p>
    <w:p>
      <w:r>
        <w:rPr>
          <w:b/>
        </w:rPr>
        <w:t xml:space="preserve">Esimerkki 1.1563</w:t>
      </w:r>
    </w:p>
    <w:p>
      <w:r>
        <w:t xml:space="preserve">missä mennä naimisiin jacksonville nc?</w:t>
      </w:r>
    </w:p>
    <w:p>
      <w:r>
        <w:rPr>
          <w:b/>
        </w:rPr>
        <w:t xml:space="preserve">Tulos</w:t>
      </w:r>
    </w:p>
    <w:p>
      <w:r>
        <w:t xml:space="preserve">Atlantic Beach</w:t>
      </w:r>
    </w:p>
    <w:p>
      <w:r>
        <w:rPr>
          <w:b/>
        </w:rPr>
        <w:t xml:space="preserve">Tulos</w:t>
      </w:r>
    </w:p>
    <w:p>
      <w:r>
        <w:t xml:space="preserve">Jacksonville Beach</w:t>
      </w:r>
    </w:p>
    <w:p>
      <w:r>
        <w:rPr>
          <w:b/>
        </w:rPr>
        <w:t xml:space="preserve">Tulos</w:t>
      </w:r>
    </w:p>
    <w:p>
      <w:r>
        <w:t xml:space="preserve">Baldwin</w:t>
      </w:r>
    </w:p>
    <w:p>
      <w:r>
        <w:rPr>
          <w:b/>
        </w:rPr>
        <w:t xml:space="preserve">Tulos</w:t>
      </w:r>
    </w:p>
    <w:p>
      <w:r>
        <w:t xml:space="preserve">St. Johns River</w:t>
      </w:r>
    </w:p>
    <w:p>
      <w:r>
        <w:rPr>
          <w:b/>
        </w:rPr>
        <w:t xml:space="preserve">Tulos</w:t>
      </w:r>
    </w:p>
    <w:p>
      <w:r>
        <w:t xml:space="preserve">Vapaamuurarien temppeli</w:t>
      </w:r>
    </w:p>
    <w:p>
      <w:r>
        <w:rPr>
          <w:b/>
        </w:rPr>
        <w:t xml:space="preserve">Tulos</w:t>
      </w:r>
    </w:p>
    <w:p>
      <w:r>
        <w:t xml:space="preserve">Lewis Mausoleum</w:t>
      </w:r>
    </w:p>
    <w:p>
      <w:r>
        <w:rPr>
          <w:b/>
        </w:rPr>
        <w:t xml:space="preserve">Tulos</w:t>
      </w:r>
    </w:p>
    <w:p>
      <w:r>
        <w:t xml:space="preserve">EverBank Field</w:t>
      </w:r>
    </w:p>
    <w:p>
      <w:r>
        <w:rPr>
          <w:b/>
        </w:rPr>
        <w:t xml:space="preserve">Tulos</w:t>
      </w:r>
    </w:p>
    <w:p>
      <w:r>
        <w:t xml:space="preserve">Jacksonville Veterans Memorial Arena</w:t>
      </w:r>
    </w:p>
    <w:p>
      <w:r>
        <w:rPr>
          <w:b/>
        </w:rPr>
        <w:t xml:space="preserve">Tulos</w:t>
      </w:r>
    </w:p>
    <w:p>
      <w:r>
        <w:t xml:space="preserve">Marokon temppeli</w:t>
      </w:r>
    </w:p>
    <w:p>
      <w:r>
        <w:rPr>
          <w:b/>
        </w:rPr>
        <w:t xml:space="preserve">Tulos</w:t>
      </w:r>
    </w:p>
    <w:p>
      <w:r>
        <w:t xml:space="preserve">El Modelo Block</w:t>
      </w:r>
    </w:p>
    <w:p>
      <w:r>
        <w:rPr>
          <w:b/>
        </w:rPr>
        <w:t xml:space="preserve">Esimerkki 1.1564</w:t>
      </w:r>
    </w:p>
    <w:p>
      <w:r>
        <w:t xml:space="preserve">mistä Venus on saanut nimensä?</w:t>
      </w:r>
    </w:p>
    <w:p>
      <w:r>
        <w:rPr>
          <w:b/>
        </w:rPr>
        <w:t xml:space="preserve">Tulos</w:t>
      </w:r>
    </w:p>
    <w:p>
      <w:r>
        <w:t xml:space="preserve">Planeetta</w:t>
      </w:r>
    </w:p>
    <w:p>
      <w:r>
        <w:rPr>
          <w:b/>
        </w:rPr>
        <w:t xml:space="preserve">Esimerkki 1.1565</w:t>
      </w:r>
    </w:p>
    <w:p>
      <w:r>
        <w:t xml:space="preserve">kuka näyttelee miley cyrusin veljeä?</w:t>
      </w:r>
    </w:p>
    <w:p>
      <w:r>
        <w:rPr>
          <w:b/>
        </w:rPr>
        <w:t xml:space="preserve">Tulos</w:t>
      </w:r>
    </w:p>
    <w:p>
      <w:r>
        <w:t xml:space="preserve">Kitaristi</w:t>
      </w:r>
    </w:p>
    <w:p>
      <w:r>
        <w:rPr>
          <w:b/>
        </w:rPr>
        <w:t xml:space="preserve">Esimerkki 1.1566</w:t>
      </w:r>
    </w:p>
    <w:p>
      <w:r>
        <w:t xml:space="preserve">mikä on postinumero moorpark ca?</w:t>
      </w:r>
    </w:p>
    <w:p>
      <w:r>
        <w:rPr>
          <w:b/>
        </w:rPr>
        <w:t xml:space="preserve">Tulos</w:t>
      </w:r>
    </w:p>
    <w:p>
      <w:r>
        <w:t xml:space="preserve">93021</w:t>
      </w:r>
    </w:p>
    <w:p>
      <w:r>
        <w:rPr>
          <w:b/>
        </w:rPr>
        <w:t xml:space="preserve">Tulos</w:t>
      </w:r>
    </w:p>
    <w:p>
      <w:r>
        <w:t xml:space="preserve">93020</w:t>
      </w:r>
    </w:p>
    <w:p>
      <w:r>
        <w:rPr>
          <w:b/>
        </w:rPr>
        <w:t xml:space="preserve">Esimerkki 1.1567</w:t>
      </w:r>
    </w:p>
    <w:p>
      <w:r>
        <w:t xml:space="preserve">minkä kirjan Hitler kirjoitti vankilassa?</w:t>
      </w:r>
    </w:p>
    <w:p>
      <w:r>
        <w:rPr>
          <w:b/>
        </w:rPr>
        <w:t xml:space="preserve">Tulos</w:t>
      </w:r>
    </w:p>
    <w:p>
      <w:r>
        <w:t xml:space="preserve">Mein Kampf</w:t>
      </w:r>
    </w:p>
    <w:p>
      <w:r>
        <w:rPr>
          <w:b/>
        </w:rPr>
        <w:t xml:space="preserve">Esimerkki 1.1568</w:t>
      </w:r>
    </w:p>
    <w:p>
      <w:r>
        <w:t xml:space="preserve">Millaista musiikkia Tšaikovski on?</w:t>
      </w:r>
    </w:p>
    <w:p>
      <w:r>
        <w:rPr>
          <w:b/>
        </w:rPr>
        <w:t xml:space="preserve">Tulos</w:t>
      </w:r>
    </w:p>
    <w:p>
      <w:r>
        <w:t xml:space="preserve">Opera</w:t>
      </w:r>
    </w:p>
    <w:p>
      <w:r>
        <w:rPr>
          <w:b/>
        </w:rPr>
        <w:t xml:space="preserve">Tulos</w:t>
      </w:r>
    </w:p>
    <w:p>
      <w:r>
        <w:t xml:space="preserve">Klassinen musiikki</w:t>
      </w:r>
    </w:p>
    <w:p>
      <w:r>
        <w:rPr>
          <w:b/>
        </w:rPr>
        <w:t xml:space="preserve">Tulos</w:t>
      </w:r>
    </w:p>
    <w:p>
      <w:r>
        <w:t xml:space="preserve">Baletti</w:t>
      </w:r>
    </w:p>
    <w:p>
      <w:r>
        <w:rPr>
          <w:b/>
        </w:rPr>
        <w:t xml:space="preserve">Tulos</w:t>
      </w:r>
    </w:p>
    <w:p>
      <w:r>
        <w:t xml:space="preserve">Taide laulu</w:t>
      </w:r>
    </w:p>
    <w:p>
      <w:r>
        <w:rPr>
          <w:b/>
        </w:rPr>
        <w:t xml:space="preserve">Esimerkki 1.1569</w:t>
      </w:r>
    </w:p>
    <w:p>
      <w:r>
        <w:t xml:space="preserve">missä elokuvissa Chris Colfer on ollut mukana?</w:t>
      </w:r>
    </w:p>
    <w:p>
      <w:r>
        <w:rPr>
          <w:b/>
        </w:rPr>
        <w:t xml:space="preserve">Tulos</w:t>
      </w:r>
    </w:p>
    <w:p>
      <w:r>
        <w:t xml:space="preserve">8</w:t>
      </w:r>
    </w:p>
    <w:p>
      <w:r>
        <w:rPr>
          <w:b/>
        </w:rPr>
        <w:t xml:space="preserve">Tulos</w:t>
      </w:r>
    </w:p>
    <w:p>
      <w:r>
        <w:t xml:space="preserve">Russel Fish: Makkara- ja munatapaus</w:t>
      </w:r>
    </w:p>
    <w:p>
      <w:r>
        <w:rPr>
          <w:b/>
        </w:rPr>
        <w:t xml:space="preserve">Tulos</w:t>
      </w:r>
    </w:p>
    <w:p>
      <w:r>
        <w:t xml:space="preserve">Glee Encore</w:t>
      </w:r>
    </w:p>
    <w:p>
      <w:r>
        <w:rPr>
          <w:b/>
        </w:rPr>
        <w:t xml:space="preserve">Tulos</w:t>
      </w:r>
    </w:p>
    <w:p>
      <w:r>
        <w:t xml:space="preserve">Salaman isku</w:t>
      </w:r>
    </w:p>
    <w:p>
      <w:r>
        <w:rPr>
          <w:b/>
        </w:rPr>
        <w:t xml:space="preserve">Tulos</w:t>
      </w:r>
    </w:p>
    <w:p>
      <w:r>
        <w:t xml:space="preserve">Glee: 3D-konserttielokuva</w:t>
      </w:r>
    </w:p>
    <w:p>
      <w:r>
        <w:rPr>
          <w:b/>
        </w:rPr>
        <w:t xml:space="preserve">Esimerkki 1.1570</w:t>
      </w:r>
    </w:p>
    <w:p>
      <w:r>
        <w:t xml:space="preserve">mitä tekemistä on niagara falls new yorkissa?</w:t>
      </w:r>
    </w:p>
    <w:p>
      <w:r>
        <w:rPr>
          <w:b/>
        </w:rPr>
        <w:t xml:space="preserve">Tulos</w:t>
      </w:r>
    </w:p>
    <w:p>
      <w:r>
        <w:t xml:space="preserve">Johann Williams Farm</w:t>
      </w:r>
    </w:p>
    <w:p>
      <w:r>
        <w:rPr>
          <w:b/>
        </w:rPr>
        <w:t xml:space="preserve">Tulos</w:t>
      </w:r>
    </w:p>
    <w:p>
      <w:r>
        <w:t xml:space="preserve">Niagaran varaus</w:t>
      </w:r>
    </w:p>
    <w:p>
      <w:r>
        <w:rPr>
          <w:b/>
        </w:rPr>
        <w:t xml:space="preserve">Tulos</w:t>
      </w:r>
    </w:p>
    <w:p>
      <w:r>
        <w:t xml:space="preserve">Adamsin voimalaitoksen muuntajarakennus</w:t>
      </w:r>
    </w:p>
    <w:p>
      <w:r>
        <w:rPr>
          <w:b/>
        </w:rPr>
        <w:t xml:space="preserve">Tulos</w:t>
      </w:r>
    </w:p>
    <w:p>
      <w:r>
        <w:t xml:space="preserve">Fallsville Splash Park</w:t>
      </w:r>
    </w:p>
    <w:p>
      <w:r>
        <w:rPr>
          <w:b/>
        </w:rPr>
        <w:t xml:space="preserve">Tulos</w:t>
      </w:r>
    </w:p>
    <w:p>
      <w:r>
        <w:t xml:space="preserve">Niagara Falls Public Library</w:t>
      </w:r>
    </w:p>
    <w:p>
      <w:r>
        <w:rPr>
          <w:b/>
        </w:rPr>
        <w:t xml:space="preserve">Tulos</w:t>
      </w:r>
    </w:p>
    <w:p>
      <w:r>
        <w:t xml:space="preserve">Holley-Rankine-talo</w:t>
      </w:r>
    </w:p>
    <w:p>
      <w:r>
        <w:rPr>
          <w:b/>
        </w:rPr>
        <w:t xml:space="preserve">Tulos</w:t>
      </w:r>
    </w:p>
    <w:p>
      <w:r>
        <w:t xml:space="preserve">Whitneyn kartano</w:t>
      </w:r>
    </w:p>
    <w:p>
      <w:r>
        <w:rPr>
          <w:b/>
        </w:rPr>
        <w:t xml:space="preserve">Tulos</w:t>
      </w:r>
    </w:p>
    <w:p>
      <w:r>
        <w:t xml:space="preserve">US Post Office-Niagara Falls Main</w:t>
      </w:r>
    </w:p>
    <w:p>
      <w:r>
        <w:rPr>
          <w:b/>
        </w:rPr>
        <w:t xml:space="preserve">Tulos</w:t>
      </w:r>
    </w:p>
    <w:p>
      <w:r>
        <w:t xml:space="preserve">Yhdysvaltain tullitalo</w:t>
      </w:r>
    </w:p>
    <w:p>
      <w:r>
        <w:rPr>
          <w:b/>
        </w:rPr>
        <w:t xml:space="preserve">Tulos</w:t>
      </w:r>
    </w:p>
    <w:p>
      <w:r>
        <w:t xml:space="preserve">Niagaran putousten valtionpuisto</w:t>
      </w:r>
    </w:p>
    <w:p>
      <w:r>
        <w:rPr>
          <w:b/>
        </w:rPr>
        <w:t xml:space="preserve">Esimerkki 1.1571</w:t>
      </w:r>
    </w:p>
    <w:p>
      <w:r>
        <w:t xml:space="preserve">Kuka on Lois Griffinin ääni?</w:t>
      </w:r>
    </w:p>
    <w:p>
      <w:r>
        <w:rPr>
          <w:b/>
        </w:rPr>
        <w:t xml:space="preserve">Tulos</w:t>
      </w:r>
    </w:p>
    <w:p>
      <w:r>
        <w:t xml:space="preserve">Alex Borstein</w:t>
      </w:r>
    </w:p>
    <w:p>
      <w:r>
        <w:rPr>
          <w:b/>
        </w:rPr>
        <w:t xml:space="preserve">Esimerkki 1.1572</w:t>
      </w:r>
    </w:p>
    <w:p>
      <w:r>
        <w:t xml:space="preserve">mikä vaikutti Whitmanin runouteen?</w:t>
      </w:r>
    </w:p>
    <w:p>
      <w:r>
        <w:rPr>
          <w:b/>
        </w:rPr>
        <w:t xml:space="preserve">Tulos</w:t>
      </w:r>
    </w:p>
    <w:p>
      <w:r>
        <w:t xml:space="preserve">Abraham Lincoln</w:t>
      </w:r>
    </w:p>
    <w:p>
      <w:r>
        <w:rPr>
          <w:b/>
        </w:rPr>
        <w:t xml:space="preserve">Tulos</w:t>
      </w:r>
    </w:p>
    <w:p>
      <w:r>
        <w:t xml:space="preserve">Edgar Allan Poe</w:t>
      </w:r>
    </w:p>
    <w:p>
      <w:r>
        <w:rPr>
          <w:b/>
        </w:rPr>
        <w:t xml:space="preserve">Tulos</w:t>
      </w:r>
    </w:p>
    <w:p>
      <w:r>
        <w:t xml:space="preserve">Georg Wilhelm Friedrich Hegel</w:t>
      </w:r>
    </w:p>
    <w:p>
      <w:r>
        <w:rPr>
          <w:b/>
        </w:rPr>
        <w:t xml:space="preserve">Tulos</w:t>
      </w:r>
    </w:p>
    <w:p>
      <w:r>
        <w:t xml:space="preserve">Ralph Waldo Emerson</w:t>
      </w:r>
    </w:p>
    <w:p>
      <w:r>
        <w:rPr>
          <w:b/>
        </w:rPr>
        <w:t xml:space="preserve">Tulos</w:t>
      </w:r>
    </w:p>
    <w:p>
      <w:r>
        <w:t xml:space="preserve">Walter Scott</w:t>
      </w:r>
    </w:p>
    <w:p>
      <w:r>
        <w:rPr>
          <w:b/>
        </w:rPr>
        <w:t xml:space="preserve">Tulos</w:t>
      </w:r>
    </w:p>
    <w:p>
      <w:r>
        <w:t xml:space="preserve">Oscar Wilde</w:t>
      </w:r>
    </w:p>
    <w:p>
      <w:r>
        <w:rPr>
          <w:b/>
        </w:rPr>
        <w:t xml:space="preserve">Esimerkki 1.1573</w:t>
      </w:r>
    </w:p>
    <w:p>
      <w:r>
        <w:t xml:space="preserve">missä tanska sijaitsee?</w:t>
      </w:r>
    </w:p>
    <w:p>
      <w:r>
        <w:rPr>
          <w:b/>
        </w:rPr>
        <w:t xml:space="preserve">Tulos</w:t>
      </w:r>
    </w:p>
    <w:p>
      <w:r>
        <w:t xml:space="preserve">Tanska</w:t>
      </w:r>
    </w:p>
    <w:p>
      <w:r>
        <w:rPr>
          <w:b/>
        </w:rPr>
        <w:t xml:space="preserve">Tulos</w:t>
      </w:r>
    </w:p>
    <w:p>
      <w:r>
        <w:t xml:space="preserve">Grönlanti</w:t>
      </w:r>
    </w:p>
    <w:p>
      <w:r>
        <w:rPr>
          <w:b/>
        </w:rPr>
        <w:t xml:space="preserve">Esimerkki 1.1574</w:t>
      </w:r>
    </w:p>
    <w:p>
      <w:r>
        <w:t xml:space="preserve">millaista alkoholia Bacardi Silver on?</w:t>
      </w:r>
    </w:p>
    <w:p>
      <w:r>
        <w:rPr>
          <w:b/>
        </w:rPr>
        <w:t xml:space="preserve">Tulos</w:t>
      </w:r>
    </w:p>
    <w:p>
      <w:r>
        <w:t xml:space="preserve">Bacardi rommi</w:t>
      </w:r>
    </w:p>
    <w:p>
      <w:r>
        <w:rPr>
          <w:b/>
        </w:rPr>
        <w:t xml:space="preserve">Esimerkki 1.1575</w:t>
      </w:r>
    </w:p>
    <w:p>
      <w:r>
        <w:t xml:space="preserve">missä douglas macarthur kuoli?</w:t>
      </w:r>
    </w:p>
    <w:p>
      <w:r>
        <w:rPr>
          <w:b/>
        </w:rPr>
        <w:t xml:space="preserve">Tulos</w:t>
      </w:r>
    </w:p>
    <w:p>
      <w:r>
        <w:t xml:space="preserve">Washington, D.C.</w:t>
      </w:r>
    </w:p>
    <w:p>
      <w:r>
        <w:rPr>
          <w:b/>
        </w:rPr>
        <w:t xml:space="preserve">Esimerkki 1.1576</w:t>
      </w:r>
    </w:p>
    <w:p>
      <w:r>
        <w:t xml:space="preserve">mistä christina aguilera on kotoisin?</w:t>
      </w:r>
    </w:p>
    <w:p>
      <w:r>
        <w:rPr>
          <w:b/>
        </w:rPr>
        <w:t xml:space="preserve">Tulos</w:t>
      </w:r>
    </w:p>
    <w:p>
      <w:r>
        <w:t xml:space="preserve">Staten Island</w:t>
      </w:r>
    </w:p>
    <w:p>
      <w:r>
        <w:rPr>
          <w:b/>
        </w:rPr>
        <w:t xml:space="preserve">Esimerkki 1.1577</w:t>
      </w:r>
    </w:p>
    <w:p>
      <w:r>
        <w:t xml:space="preserve">Mikä on Fort Stocktonin postinumero Texasissa?</w:t>
      </w:r>
    </w:p>
    <w:p>
      <w:r>
        <w:rPr>
          <w:b/>
        </w:rPr>
        <w:t xml:space="preserve">Tulos</w:t>
      </w:r>
    </w:p>
    <w:p>
      <w:r>
        <w:t xml:space="preserve">79735</w:t>
      </w:r>
    </w:p>
    <w:p>
      <w:r>
        <w:rPr>
          <w:b/>
        </w:rPr>
        <w:t xml:space="preserve">Esimerkki 1.1578</w:t>
      </w:r>
    </w:p>
    <w:p>
      <w:r>
        <w:t xml:space="preserve">mitä james madison kirjoitti?</w:t>
      </w:r>
    </w:p>
    <w:p>
      <w:r>
        <w:rPr>
          <w:b/>
        </w:rPr>
        <w:t xml:space="preserve">Tulos</w:t>
      </w:r>
    </w:p>
    <w:p>
      <w:r>
        <w:t xml:space="preserve">Kanadan maihinnousu</w:t>
      </w:r>
    </w:p>
    <w:p>
      <w:r>
        <w:rPr>
          <w:b/>
        </w:rPr>
        <w:t xml:space="preserve">Tulos</w:t>
      </w:r>
    </w:p>
    <w:p>
      <w:r>
        <w:t xml:space="preserve">Suuri pieni Madison</w:t>
      </w:r>
    </w:p>
    <w:p>
      <w:r>
        <w:rPr>
          <w:b/>
        </w:rPr>
        <w:t xml:space="preserve">Tulos</w:t>
      </w:r>
    </w:p>
    <w:p>
      <w:r>
        <w:t xml:space="preserve">American Compact: James Madison ja perustamisen ongelma</w:t>
      </w:r>
    </w:p>
    <w:p>
      <w:r>
        <w:rPr>
          <w:b/>
        </w:rPr>
        <w:t xml:space="preserve">Tulos</w:t>
      </w:r>
    </w:p>
    <w:p>
      <w:r>
        <w:t xml:space="preserve">Vuoden 1812 sota</w:t>
      </w:r>
    </w:p>
    <w:p>
      <w:r>
        <w:rPr>
          <w:b/>
        </w:rPr>
        <w:t xml:space="preserve">Tulos</w:t>
      </w:r>
    </w:p>
    <w:p>
      <w:r>
        <w:t xml:space="preserve">James Madison: Madison: Writings</w:t>
      </w:r>
    </w:p>
    <w:p>
      <w:r>
        <w:rPr>
          <w:b/>
        </w:rPr>
        <w:t xml:space="preserve">Tulos</w:t>
      </w:r>
    </w:p>
    <w:p>
      <w:r>
        <w:t xml:space="preserve">James Madison: Madison Madison: Amerikan presidentit</w:t>
      </w:r>
    </w:p>
    <w:p>
      <w:r>
        <w:rPr>
          <w:b/>
        </w:rPr>
        <w:t xml:space="preserve">Tulos</w:t>
      </w:r>
    </w:p>
    <w:p>
      <w:r>
        <w:t xml:space="preserve">James Madison ja Amerikan tasavallan luominen</w:t>
      </w:r>
    </w:p>
    <w:p>
      <w:r>
        <w:rPr>
          <w:b/>
        </w:rPr>
        <w:t xml:space="preserve">Tulos</w:t>
      </w:r>
    </w:p>
    <w:p>
      <w:r>
        <w:t xml:space="preserve">James Madisonin elämä</w:t>
      </w:r>
    </w:p>
    <w:p>
      <w:r>
        <w:rPr>
          <w:b/>
        </w:rPr>
        <w:t xml:space="preserve">Tulos</w:t>
      </w:r>
    </w:p>
    <w:p>
      <w:r>
        <w:t xml:space="preserve">Onnen merimies</w:t>
      </w:r>
    </w:p>
    <w:p>
      <w:r>
        <w:rPr>
          <w:b/>
        </w:rPr>
        <w:t xml:space="preserve">Tulos</w:t>
      </w:r>
    </w:p>
    <w:p>
      <w:r>
        <w:t xml:space="preserve">Lipputekijä</w:t>
      </w:r>
    </w:p>
    <w:p>
      <w:r>
        <w:rPr>
          <w:b/>
        </w:rPr>
        <w:t xml:space="preserve">Esimerkki 1.1579</w:t>
      </w:r>
    </w:p>
    <w:p>
      <w:r>
        <w:t xml:space="preserve">mitä on tibetin kieli?</w:t>
      </w:r>
    </w:p>
    <w:p>
      <w:r>
        <w:rPr>
          <w:b/>
        </w:rPr>
        <w:t xml:space="preserve">Tulos</w:t>
      </w:r>
    </w:p>
    <w:p>
      <w:r>
        <w:t xml:space="preserve">Nepalin kieli</w:t>
      </w:r>
    </w:p>
    <w:p>
      <w:r>
        <w:rPr>
          <w:b/>
        </w:rPr>
        <w:t xml:space="preserve">Tulos</w:t>
      </w:r>
    </w:p>
    <w:p>
      <w:r>
        <w:t xml:space="preserve">Standardi tiibetiläinen</w:t>
      </w:r>
    </w:p>
    <w:p>
      <w:r>
        <w:rPr>
          <w:b/>
        </w:rPr>
        <w:t xml:space="preserve">Tulos</w:t>
      </w:r>
    </w:p>
    <w:p>
      <w:r>
        <w:t xml:space="preserve">Kiinan kieli</w:t>
      </w:r>
    </w:p>
    <w:p>
      <w:r>
        <w:rPr>
          <w:b/>
        </w:rPr>
        <w:t xml:space="preserve">Tulos</w:t>
      </w:r>
    </w:p>
    <w:p>
      <w:r>
        <w:t xml:space="preserve">Baiman kieli</w:t>
      </w:r>
    </w:p>
    <w:p>
      <w:r>
        <w:rPr>
          <w:b/>
        </w:rPr>
        <w:t xml:space="preserve">Tulos</w:t>
      </w:r>
    </w:p>
    <w:p>
      <w:r>
        <w:t xml:space="preserve">Tiibetin kielet</w:t>
      </w:r>
    </w:p>
    <w:p>
      <w:r>
        <w:rPr>
          <w:b/>
        </w:rPr>
        <w:t xml:space="preserve">Esimerkki 1.1580</w:t>
      </w:r>
    </w:p>
    <w:p>
      <w:r>
        <w:t xml:space="preserve">millaista rahaa Jamaikalla käytetään?</w:t>
      </w:r>
    </w:p>
    <w:p>
      <w:r>
        <w:rPr>
          <w:b/>
        </w:rPr>
        <w:t xml:space="preserve">Tulos</w:t>
      </w:r>
    </w:p>
    <w:p>
      <w:r>
        <w:t xml:space="preserve">Jamaikan dollari</w:t>
      </w:r>
    </w:p>
    <w:p>
      <w:r>
        <w:rPr>
          <w:b/>
        </w:rPr>
        <w:t xml:space="preserve">Esimerkki 1.1581</w:t>
      </w:r>
    </w:p>
    <w:p>
      <w:r>
        <w:t xml:space="preserve">minä vuonna Edgar Allan Poe meni yliopistoon?</w:t>
      </w:r>
    </w:p>
    <w:p>
      <w:r>
        <w:rPr>
          <w:b/>
        </w:rPr>
        <w:t xml:space="preserve">Tulos</w:t>
      </w:r>
    </w:p>
    <w:p>
      <w:r>
        <w:t xml:space="preserve">2/14/1826</w:t>
      </w:r>
    </w:p>
    <w:p>
      <w:r>
        <w:rPr>
          <w:b/>
        </w:rPr>
        <w:t xml:space="preserve">Esimerkki 1.1582</w:t>
      </w:r>
    </w:p>
    <w:p>
      <w:r>
        <w:t xml:space="preserve">Kenet Hera nai?</w:t>
      </w:r>
    </w:p>
    <w:p>
      <w:r>
        <w:rPr>
          <w:b/>
        </w:rPr>
        <w:t xml:space="preserve">Tulos</w:t>
      </w:r>
    </w:p>
    <w:p>
      <w:r>
        <w:t xml:space="preserve">Zeus</w:t>
      </w:r>
    </w:p>
    <w:p>
      <w:r>
        <w:rPr>
          <w:b/>
        </w:rPr>
        <w:t xml:space="preserve">Esimerkki 1.1583</w:t>
      </w:r>
    </w:p>
    <w:p>
      <w:r>
        <w:t xml:space="preserve">Missä osavaltiossa Selena Gomez on?</w:t>
      </w:r>
    </w:p>
    <w:p>
      <w:r>
        <w:rPr>
          <w:b/>
        </w:rPr>
        <w:t xml:space="preserve">Tulos</w:t>
      </w:r>
    </w:p>
    <w:p>
      <w:r>
        <w:t xml:space="preserve">New York City</w:t>
      </w:r>
    </w:p>
    <w:p>
      <w:r>
        <w:rPr>
          <w:b/>
        </w:rPr>
        <w:t xml:space="preserve">Esimerkki 1.1584</w:t>
      </w:r>
    </w:p>
    <w:p>
      <w:r>
        <w:t xml:space="preserve">mikä on Saint Helensin vuori?</w:t>
      </w:r>
    </w:p>
    <w:p>
      <w:r>
        <w:rPr>
          <w:b/>
        </w:rPr>
        <w:t xml:space="preserve">Tulos</w:t>
      </w:r>
    </w:p>
    <w:p>
      <w:r>
        <w:t xml:space="preserve">Stratovulkaanit</w:t>
      </w:r>
    </w:p>
    <w:p>
      <w:r>
        <w:rPr>
          <w:b/>
        </w:rPr>
        <w:t xml:space="preserve">Tulos</w:t>
      </w:r>
    </w:p>
    <w:p>
      <w:r>
        <w:t xml:space="preserve">Tulivuori</w:t>
      </w:r>
    </w:p>
    <w:p>
      <w:r>
        <w:rPr>
          <w:b/>
        </w:rPr>
        <w:t xml:space="preserve">Esimerkki 1.1585</w:t>
      </w:r>
    </w:p>
    <w:p>
      <w:r>
        <w:t xml:space="preserve">missä kurt cobain kuoli?</w:t>
      </w:r>
    </w:p>
    <w:p>
      <w:r>
        <w:rPr>
          <w:b/>
        </w:rPr>
        <w:t xml:space="preserve">Tulos</w:t>
      </w:r>
    </w:p>
    <w:p>
      <w:r>
        <w:t xml:space="preserve">Seattle</w:t>
      </w:r>
    </w:p>
    <w:p>
      <w:r>
        <w:rPr>
          <w:b/>
        </w:rPr>
        <w:t xml:space="preserve">Esimerkki 1.1586</w:t>
      </w:r>
    </w:p>
    <w:p>
      <w:r>
        <w:t xml:space="preserve">Kuka näyttelee Spikea Buffy vampyyrintappajassa?</w:t>
      </w:r>
    </w:p>
    <w:p>
      <w:r>
        <w:rPr>
          <w:b/>
        </w:rPr>
        <w:t xml:space="preserve">Tulos</w:t>
      </w:r>
    </w:p>
    <w:p>
      <w:r>
        <w:t xml:space="preserve">James Marsters</w:t>
      </w:r>
    </w:p>
    <w:p>
      <w:r>
        <w:rPr>
          <w:b/>
        </w:rPr>
        <w:t xml:space="preserve">Esimerkki 1.1587</w:t>
      </w:r>
    </w:p>
    <w:p>
      <w:r>
        <w:t xml:space="preserve">kuka oli kuningas tai kuningatar Jaakko I:n jälkeen?</w:t>
      </w:r>
    </w:p>
    <w:p>
      <w:r>
        <w:rPr>
          <w:b/>
        </w:rPr>
        <w:t xml:space="preserve">Tulos</w:t>
      </w:r>
    </w:p>
    <w:p>
      <w:r>
        <w:t xml:space="preserve">Englannin Kaarle I</w:t>
      </w:r>
    </w:p>
    <w:p>
      <w:r>
        <w:rPr>
          <w:b/>
        </w:rPr>
        <w:t xml:space="preserve">Esimerkki 1.1588</w:t>
      </w:r>
    </w:p>
    <w:p>
      <w:r>
        <w:t xml:space="preserve">mitä valuuttaa Ukraina käyttää?</w:t>
      </w:r>
    </w:p>
    <w:p>
      <w:r>
        <w:rPr>
          <w:b/>
        </w:rPr>
        <w:t xml:space="preserve">Tulos</w:t>
      </w:r>
    </w:p>
    <w:p>
      <w:r>
        <w:t xml:space="preserve">Ukrainan hryvnia</w:t>
      </w:r>
    </w:p>
    <w:p>
      <w:r>
        <w:rPr>
          <w:b/>
        </w:rPr>
        <w:t xml:space="preserve">Esimerkki 1.1589</w:t>
      </w:r>
    </w:p>
    <w:p>
      <w:r>
        <w:t xml:space="preserve">Milloin oli viimeinen haihyökkäys Mauilla?</w:t>
      </w:r>
    </w:p>
    <w:p>
      <w:r>
        <w:rPr>
          <w:b/>
        </w:rPr>
        <w:t xml:space="preserve">Tulos</w:t>
      </w:r>
    </w:p>
    <w:p>
      <w:r>
        <w:t xml:space="preserve">Wailuku</w:t>
      </w:r>
    </w:p>
    <w:p>
      <w:r>
        <w:rPr>
          <w:b/>
        </w:rPr>
        <w:t xml:space="preserve">Esimerkki 1.1590</w:t>
      </w:r>
    </w:p>
    <w:p>
      <w:r>
        <w:t xml:space="preserve">milloin romney asettui ensimmäisen kerran ehdolle presidentiksi?</w:t>
      </w:r>
    </w:p>
    <w:p>
      <w:r>
        <w:rPr>
          <w:b/>
        </w:rPr>
        <w:t xml:space="preserve">Tulos</w:t>
      </w:r>
    </w:p>
    <w:p>
      <w:r>
        <w:t xml:space="preserve">Mitt Romneyn presidentinvaalikampanja, 2008</w:t>
      </w:r>
    </w:p>
    <w:p>
      <w:r>
        <w:rPr>
          <w:b/>
        </w:rPr>
        <w:t xml:space="preserve">Esimerkki 1.1591</w:t>
      </w:r>
    </w:p>
    <w:p>
      <w:r>
        <w:t xml:space="preserve">mitä tapahtui ihmisille Tšernobylissä?</w:t>
      </w:r>
    </w:p>
    <w:p>
      <w:r>
        <w:rPr>
          <w:b/>
        </w:rPr>
        <w:t xml:space="preserve">Tulos</w:t>
      </w:r>
    </w:p>
    <w:p>
      <w:r>
        <w:t xml:space="preserve">Ydinonnettomuus</w:t>
      </w:r>
    </w:p>
    <w:p>
      <w:r>
        <w:rPr>
          <w:b/>
        </w:rPr>
        <w:t xml:space="preserve">Tulos</w:t>
      </w:r>
    </w:p>
    <w:p>
      <w:r>
        <w:t xml:space="preserve">Teollinen katastrofi</w:t>
      </w:r>
    </w:p>
    <w:p>
      <w:r>
        <w:rPr>
          <w:b/>
        </w:rPr>
        <w:t xml:space="preserve">Esimerkki 1.1592</w:t>
      </w:r>
    </w:p>
    <w:p>
      <w:r>
        <w:t xml:space="preserve">missä benjamin franklin kasvoi?</w:t>
      </w:r>
    </w:p>
    <w:p>
      <w:r>
        <w:rPr>
          <w:b/>
        </w:rPr>
        <w:t xml:space="preserve">Tulos</w:t>
      </w:r>
    </w:p>
    <w:p>
      <w:r>
        <w:t xml:space="preserve">Boston</w:t>
      </w:r>
    </w:p>
    <w:p>
      <w:r>
        <w:rPr>
          <w:b/>
        </w:rPr>
        <w:t xml:space="preserve">Esimerkki 1.1593</w:t>
      </w:r>
    </w:p>
    <w:p>
      <w:r>
        <w:t xml:space="preserve">Kuka näytteli Bob Ewelliä elokuvassa Tappaa pilkkanokka?</w:t>
      </w:r>
    </w:p>
    <w:p>
      <w:r>
        <w:rPr>
          <w:b/>
        </w:rPr>
        <w:t xml:space="preserve">Tulos</w:t>
      </w:r>
    </w:p>
    <w:p>
      <w:r>
        <w:t xml:space="preserve">James Anderson</w:t>
      </w:r>
    </w:p>
    <w:p>
      <w:r>
        <w:rPr>
          <w:b/>
        </w:rPr>
        <w:t xml:space="preserve">Esimerkki 1.1594</w:t>
      </w:r>
    </w:p>
    <w:p>
      <w:r>
        <w:t xml:space="preserve">Mikä englantilainen joukkue voitti Mestarien liigan ensimmäisenä?</w:t>
      </w:r>
    </w:p>
    <w:p>
      <w:r>
        <w:rPr>
          <w:b/>
        </w:rPr>
        <w:t xml:space="preserve">Tulos</w:t>
      </w:r>
    </w:p>
    <w:p>
      <w:r>
        <w:t xml:space="preserve">Vapaiden valtioiden liitto</w:t>
      </w:r>
    </w:p>
    <w:p>
      <w:r>
        <w:rPr>
          <w:b/>
        </w:rPr>
        <w:t xml:space="preserve">Esimerkki 1.1595</w:t>
      </w:r>
    </w:p>
    <w:p>
      <w:r>
        <w:t xml:space="preserve">minä vuonna Brandon Roy varattiin?</w:t>
      </w:r>
    </w:p>
    <w:p>
      <w:r>
        <w:rPr>
          <w:b/>
        </w:rPr>
        <w:t xml:space="preserve">Tulos</w:t>
      </w:r>
    </w:p>
    <w:p>
      <w:r>
        <w:t xml:space="preserve">2006 NBA Draft</w:t>
      </w:r>
    </w:p>
    <w:p>
      <w:r>
        <w:rPr>
          <w:b/>
        </w:rPr>
        <w:t xml:space="preserve">Esimerkki 1.1596</w:t>
      </w:r>
    </w:p>
    <w:p>
      <w:r>
        <w:t xml:space="preserve">missä jackie robinson kävi koulua?</w:t>
      </w:r>
    </w:p>
    <w:p>
      <w:r>
        <w:rPr>
          <w:b/>
        </w:rPr>
        <w:t xml:space="preserve">Tulos</w:t>
      </w:r>
    </w:p>
    <w:p>
      <w:r>
        <w:t xml:space="preserve">Kalifornian yliopisto, Los Angeles</w:t>
      </w:r>
    </w:p>
    <w:p>
      <w:r>
        <w:rPr>
          <w:b/>
        </w:rPr>
        <w:t xml:space="preserve">Tulos</w:t>
      </w:r>
    </w:p>
    <w:p>
      <w:r>
        <w:t xml:space="preserve">Pasadena City College</w:t>
      </w:r>
    </w:p>
    <w:p>
      <w:r>
        <w:rPr>
          <w:b/>
        </w:rPr>
        <w:t xml:space="preserve">Tulos</w:t>
      </w:r>
    </w:p>
    <w:p>
      <w:r>
        <w:t xml:space="preserve">John Muirin lukio</w:t>
      </w:r>
    </w:p>
    <w:p>
      <w:r>
        <w:rPr>
          <w:b/>
        </w:rPr>
        <w:t xml:space="preserve">Esimerkki 1.1597</w:t>
      </w:r>
    </w:p>
    <w:p>
      <w:r>
        <w:t xml:space="preserve">missä alabaman yliopisto sijaitsee?</w:t>
      </w:r>
    </w:p>
    <w:p>
      <w:r>
        <w:rPr>
          <w:b/>
        </w:rPr>
        <w:t xml:space="preserve">Tulos</w:t>
      </w:r>
    </w:p>
    <w:p>
      <w:r>
        <w:t xml:space="preserve">Tuscaloosa</w:t>
      </w:r>
    </w:p>
    <w:p>
      <w:r>
        <w:rPr>
          <w:b/>
        </w:rPr>
        <w:t xml:space="preserve">Tulos</w:t>
      </w:r>
    </w:p>
    <w:p>
      <w:r>
        <w:t xml:space="preserve">Alabama</w:t>
      </w:r>
    </w:p>
    <w:p>
      <w:r>
        <w:rPr>
          <w:b/>
        </w:rPr>
        <w:t xml:space="preserve">Tulos</w:t>
      </w:r>
    </w:p>
    <w:p>
      <w:r>
        <w:t xml:space="preserve">Yhdysvallat</w:t>
      </w:r>
    </w:p>
    <w:p>
      <w:r>
        <w:rPr>
          <w:b/>
        </w:rPr>
        <w:t xml:space="preserve">Esimerkki 1.1598</w:t>
      </w:r>
    </w:p>
    <w:p>
      <w:r>
        <w:t xml:space="preserve">mitä Australian liberaalipuolue edustaa?</w:t>
      </w:r>
    </w:p>
    <w:p>
      <w:r>
        <w:rPr>
          <w:b/>
        </w:rPr>
        <w:t xml:space="preserve">Tulos</w:t>
      </w:r>
    </w:p>
    <w:p>
      <w:r>
        <w:t xml:space="preserve">Australia</w:t>
      </w:r>
    </w:p>
    <w:p>
      <w:r>
        <w:rPr>
          <w:b/>
        </w:rPr>
        <w:t xml:space="preserve">Esimerkki 1.1599</w:t>
      </w:r>
    </w:p>
    <w:p>
      <w:r>
        <w:t xml:space="preserve">mistä osasta Italiaa suurin osa maahanmuuttajista oli kotoisin?</w:t>
      </w:r>
    </w:p>
    <w:p>
      <w:r>
        <w:rPr>
          <w:b/>
        </w:rPr>
        <w:t xml:space="preserve">Tulos</w:t>
      </w:r>
    </w:p>
    <w:p>
      <w:r>
        <w:t xml:space="preserve">/g/124x8gxxd</w:t>
      </w:r>
    </w:p>
    <w:p>
      <w:r>
        <w:rPr>
          <w:b/>
        </w:rPr>
        <w:t xml:space="preserve">Esimerkki 1.1600</w:t>
      </w:r>
    </w:p>
    <w:p>
      <w:r>
        <w:t xml:space="preserve">Kuka on Family guysin ääni Meg Griffin?</w:t>
      </w:r>
    </w:p>
    <w:p>
      <w:r>
        <w:rPr>
          <w:b/>
        </w:rPr>
        <w:t xml:space="preserve">Tulos</w:t>
      </w:r>
    </w:p>
    <w:p>
      <w:r>
        <w:t xml:space="preserve">Mila Kunis</w:t>
      </w:r>
    </w:p>
    <w:p>
      <w:r>
        <w:rPr>
          <w:b/>
        </w:rPr>
        <w:t xml:space="preserve">Esimerkki 1.1601</w:t>
      </w:r>
    </w:p>
    <w:p>
      <w:r>
        <w:t xml:space="preserve">Mikä on Australian avointen nimi?</w:t>
      </w:r>
    </w:p>
    <w:p>
      <w:r>
        <w:rPr>
          <w:b/>
        </w:rPr>
        <w:t xml:space="preserve">Tulos</w:t>
      </w:r>
    </w:p>
    <w:p>
      <w:r>
        <w:t xml:space="preserve">2012 Australian avoimet</w:t>
      </w:r>
    </w:p>
    <w:p>
      <w:r>
        <w:rPr>
          <w:b/>
        </w:rPr>
        <w:t xml:space="preserve">Esimerkki 1.1602</w:t>
      </w:r>
    </w:p>
    <w:p>
      <w:r>
        <w:t xml:space="preserve">mitä boudicca tekee?</w:t>
      </w:r>
    </w:p>
    <w:p>
      <w:r>
        <w:rPr>
          <w:b/>
        </w:rPr>
        <w:t xml:space="preserve">Tulos</w:t>
      </w:r>
    </w:p>
    <w:p>
      <w:r>
        <w:t xml:space="preserve">Soturikuningatar</w:t>
      </w:r>
    </w:p>
    <w:p>
      <w:r>
        <w:rPr>
          <w:b/>
        </w:rPr>
        <w:t xml:space="preserve">Esimerkki 1.1603</w:t>
      </w:r>
    </w:p>
    <w:p>
      <w:r>
        <w:t xml:space="preserve">Kuka esittää Ray Baronea?</w:t>
      </w:r>
    </w:p>
    <w:p>
      <w:r>
        <w:rPr>
          <w:b/>
        </w:rPr>
        <w:t xml:space="preserve">Tulos</w:t>
      </w:r>
    </w:p>
    <w:p>
      <w:r>
        <w:t xml:space="preserve">Ray Romano, Michael Buble</w:t>
      </w:r>
    </w:p>
    <w:p>
      <w:r>
        <w:rPr>
          <w:b/>
        </w:rPr>
        <w:t xml:space="preserve">Esimerkki 1.1604</w:t>
      </w:r>
    </w:p>
    <w:p>
      <w:r>
        <w:t xml:space="preserve">Kuka pelaa effyä skins uk:ssa?</w:t>
      </w:r>
    </w:p>
    <w:p>
      <w:r>
        <w:rPr>
          <w:b/>
        </w:rPr>
        <w:t xml:space="preserve">Tulos</w:t>
      </w:r>
    </w:p>
    <w:p>
      <w:r>
        <w:t xml:space="preserve">Kaya Scodelario</w:t>
      </w:r>
    </w:p>
    <w:p>
      <w:r>
        <w:rPr>
          <w:b/>
        </w:rPr>
        <w:t xml:space="preserve">Esimerkki 1.1605</w:t>
      </w:r>
    </w:p>
    <w:p>
      <w:r>
        <w:t xml:space="preserve">Kuka oli Peter Parkerin ensimmäinen tyttöystävä?</w:t>
      </w:r>
    </w:p>
    <w:p>
      <w:r>
        <w:rPr>
          <w:b/>
        </w:rPr>
        <w:t xml:space="preserve">Tulos</w:t>
      </w:r>
    </w:p>
    <w:p>
      <w:r>
        <w:t xml:space="preserve">Marvel Comics</w:t>
      </w:r>
    </w:p>
    <w:p>
      <w:r>
        <w:rPr>
          <w:b/>
        </w:rPr>
        <w:t xml:space="preserve">Esimerkki 1.1606</w:t>
      </w:r>
    </w:p>
    <w:p>
      <w:r>
        <w:t xml:space="preserve">minä vuonna Arizona Diamondbacks voitti World Seriesin?</w:t>
      </w:r>
    </w:p>
    <w:p>
      <w:r>
        <w:rPr>
          <w:b/>
        </w:rPr>
        <w:t xml:space="preserve">Tulos</w:t>
      </w:r>
    </w:p>
    <w:p>
      <w:r>
        <w:t xml:space="preserve">World Series 2001</w:t>
      </w:r>
    </w:p>
    <w:p>
      <w:r>
        <w:rPr>
          <w:b/>
        </w:rPr>
        <w:t xml:space="preserve">Esimerkki 1.1607</w:t>
      </w:r>
    </w:p>
    <w:p>
      <w:r>
        <w:t xml:space="preserve">mitä kourtney kardashian kävi yliopistossa?</w:t>
      </w:r>
    </w:p>
    <w:p>
      <w:r>
        <w:rPr>
          <w:b/>
        </w:rPr>
        <w:t xml:space="preserve">Tulos</w:t>
      </w:r>
    </w:p>
    <w:p>
      <w:r>
        <w:t xml:space="preserve">Teatteri</w:t>
      </w:r>
    </w:p>
    <w:p>
      <w:r>
        <w:rPr>
          <w:b/>
        </w:rPr>
        <w:t xml:space="preserve">Esimerkki 1.1608</w:t>
      </w:r>
    </w:p>
    <w:p>
      <w:r>
        <w:t xml:space="preserve">Millaisen panoksen Hooke antoi tieteelle vuonna 1665?</w:t>
      </w:r>
    </w:p>
    <w:p>
      <w:r>
        <w:rPr>
          <w:b/>
        </w:rPr>
        <w:t xml:space="preserve">Tulos</w:t>
      </w:r>
    </w:p>
    <w:p>
      <w:r>
        <w:t xml:space="preserve">Mikrografia</w:t>
      </w:r>
    </w:p>
    <w:p>
      <w:r>
        <w:rPr>
          <w:b/>
        </w:rPr>
        <w:t xml:space="preserve">Esimerkki 1.1609</w:t>
      </w:r>
    </w:p>
    <w:p>
      <w:r>
        <w:t xml:space="preserve">ketä avril lavigne näyttelee over the hedge -elokuvassa?</w:t>
      </w:r>
    </w:p>
    <w:p>
      <w:r>
        <w:rPr>
          <w:b/>
        </w:rPr>
        <w:t xml:space="preserve">Tulos</w:t>
      </w:r>
    </w:p>
    <w:p>
      <w:r>
        <w:t xml:space="preserve">Heather</w:t>
      </w:r>
    </w:p>
    <w:p>
      <w:r>
        <w:rPr>
          <w:b/>
        </w:rPr>
        <w:t xml:space="preserve">Esimerkki 1.1610</w:t>
      </w:r>
    </w:p>
    <w:p>
      <w:r>
        <w:t xml:space="preserve">Mikä oli ensimmäisen Dr. Seussin kirjoittaman kirjan nimi?</w:t>
      </w:r>
    </w:p>
    <w:p>
      <w:r>
        <w:rPr>
          <w:b/>
        </w:rPr>
        <w:t xml:space="preserve">Tulos</w:t>
      </w:r>
    </w:p>
    <w:p>
      <w:r>
        <w:t xml:space="preserve">Kettu sukissa</w:t>
      </w:r>
    </w:p>
    <w:p>
      <w:r>
        <w:rPr>
          <w:b/>
        </w:rPr>
        <w:t xml:space="preserve">Esimerkki 1.1611</w:t>
      </w:r>
    </w:p>
    <w:p>
      <w:r>
        <w:t xml:space="preserve">Mikä aikavyöhyke on reno nv?</w:t>
      </w:r>
    </w:p>
    <w:p>
      <w:r>
        <w:rPr>
          <w:b/>
        </w:rPr>
        <w:t xml:space="preserve">Tulos</w:t>
      </w:r>
    </w:p>
    <w:p>
      <w:r>
        <w:t xml:space="preserve">Tyynenmeren aikavyöhyke</w:t>
      </w:r>
    </w:p>
    <w:p>
      <w:r>
        <w:rPr>
          <w:b/>
        </w:rPr>
        <w:t xml:space="preserve">Esimerkki 1.1612</w:t>
      </w:r>
    </w:p>
    <w:p>
      <w:r>
        <w:t xml:space="preserve">Mikä oli James Madisonin työ?</w:t>
      </w:r>
    </w:p>
    <w:p>
      <w:r>
        <w:rPr>
          <w:b/>
        </w:rPr>
        <w:t xml:space="preserve">Tulos</w:t>
      </w:r>
    </w:p>
    <w:p>
      <w:r>
        <w:t xml:space="preserve">Yhdysvaltain edustaja</w:t>
      </w:r>
    </w:p>
    <w:p>
      <w:r>
        <w:rPr>
          <w:b/>
        </w:rPr>
        <w:t xml:space="preserve">Tulos</w:t>
      </w:r>
    </w:p>
    <w:p>
      <w:r>
        <w:t xml:space="preserve">Yhdysvaltain ulkoministeri</w:t>
      </w:r>
    </w:p>
    <w:p>
      <w:r>
        <w:rPr>
          <w:b/>
        </w:rPr>
        <w:t xml:space="preserve">Tulos</w:t>
      </w:r>
    </w:p>
    <w:p>
      <w:r>
        <w:t xml:space="preserve">Yhdysvaltain presidentti</w:t>
      </w:r>
    </w:p>
    <w:p>
      <w:r>
        <w:rPr>
          <w:b/>
        </w:rPr>
        <w:t xml:space="preserve">Esimerkki 1.1613</w:t>
      </w:r>
    </w:p>
    <w:p>
      <w:r>
        <w:t xml:space="preserve">millä lentokentällä lennätte mauille?</w:t>
      </w:r>
    </w:p>
    <w:p>
      <w:r>
        <w:rPr>
          <w:b/>
        </w:rPr>
        <w:t xml:space="preserve">Tulos</w:t>
      </w:r>
    </w:p>
    <w:p>
      <w:r>
        <w:t xml:space="preserve">Kahului lentoasema</w:t>
      </w:r>
    </w:p>
    <w:p>
      <w:r>
        <w:rPr>
          <w:b/>
        </w:rPr>
        <w:t xml:space="preserve">Esimerkki 1.1614</w:t>
      </w:r>
    </w:p>
    <w:p>
      <w:r>
        <w:t xml:space="preserve">kuka omistaa New England Patriots -jalkapallojoukkueen?</w:t>
      </w:r>
    </w:p>
    <w:p>
      <w:r>
        <w:rPr>
          <w:b/>
        </w:rPr>
        <w:t xml:space="preserve">Tulos</w:t>
      </w:r>
    </w:p>
    <w:p>
      <w:r>
        <w:t xml:space="preserve">Robert Kraft</w:t>
      </w:r>
    </w:p>
    <w:p>
      <w:r>
        <w:rPr>
          <w:b/>
        </w:rPr>
        <w:t xml:space="preserve">Esimerkki 1.1615</w:t>
      </w:r>
    </w:p>
    <w:p>
      <w:r>
        <w:t xml:space="preserve">mitä tekniikoita Frida Kahlo käytti maalauksissaan?</w:t>
      </w:r>
    </w:p>
    <w:p>
      <w:r>
        <w:rPr>
          <w:b/>
        </w:rPr>
        <w:t xml:space="preserve">Tulos</w:t>
      </w:r>
    </w:p>
    <w:p>
      <w:r>
        <w:t xml:space="preserve">Surrealismi</w:t>
      </w:r>
    </w:p>
    <w:p>
      <w:r>
        <w:rPr>
          <w:b/>
        </w:rPr>
        <w:t xml:space="preserve">Esimerkki 1.1616</w:t>
      </w:r>
    </w:p>
    <w:p>
      <w:r>
        <w:t xml:space="preserve">Mikä on Espanjassa käytetyn valuutan nimi?</w:t>
      </w:r>
    </w:p>
    <w:p>
      <w:r>
        <w:rPr>
          <w:b/>
        </w:rPr>
        <w:t xml:space="preserve">Tulos</w:t>
      </w:r>
    </w:p>
    <w:p>
      <w:r>
        <w:t xml:space="preserve">Euro</w:t>
      </w:r>
    </w:p>
    <w:p>
      <w:r>
        <w:rPr>
          <w:b/>
        </w:rPr>
        <w:t xml:space="preserve">Esimerkki 1.1617</w:t>
      </w:r>
    </w:p>
    <w:p>
      <w:r>
        <w:t xml:space="preserve">missä jack johnson kävi lukiota?</w:t>
      </w:r>
    </w:p>
    <w:p>
      <w:r>
        <w:rPr>
          <w:b/>
        </w:rPr>
        <w:t xml:space="preserve">Tulos</w:t>
      </w:r>
    </w:p>
    <w:p>
      <w:r>
        <w:t xml:space="preserve">Kahuku High &amp; Intermediate School</w:t>
      </w:r>
    </w:p>
    <w:p>
      <w:r>
        <w:rPr>
          <w:b/>
        </w:rPr>
        <w:t xml:space="preserve">Esimerkki 1.1618</w:t>
      </w:r>
    </w:p>
    <w:p>
      <w:r>
        <w:t xml:space="preserve">mistä bostoninterrierit ovat peräisin?</w:t>
      </w:r>
    </w:p>
    <w:p>
      <w:r>
        <w:rPr>
          <w:b/>
        </w:rPr>
        <w:t xml:space="preserve">Tulos</w:t>
      </w:r>
    </w:p>
    <w:p>
      <w:r>
        <w:t xml:space="preserve">Yhdysvallat</w:t>
      </w:r>
    </w:p>
    <w:p>
      <w:r>
        <w:rPr>
          <w:b/>
        </w:rPr>
        <w:t xml:space="preserve">Esimerkki 1.1619</w:t>
      </w:r>
    </w:p>
    <w:p>
      <w:r>
        <w:t xml:space="preserve">mikä on clarksville tn:n postinumero?</w:t>
      </w:r>
    </w:p>
    <w:p>
      <w:r>
        <w:rPr>
          <w:b/>
        </w:rPr>
        <w:t xml:space="preserve">Tulos</w:t>
      </w:r>
    </w:p>
    <w:p>
      <w:r>
        <w:t xml:space="preserve">37043</w:t>
      </w:r>
    </w:p>
    <w:p>
      <w:r>
        <w:rPr>
          <w:b/>
        </w:rPr>
        <w:t xml:space="preserve">Tulos</w:t>
      </w:r>
    </w:p>
    <w:p>
      <w:r>
        <w:t xml:space="preserve">37042</w:t>
      </w:r>
    </w:p>
    <w:p>
      <w:r>
        <w:rPr>
          <w:b/>
        </w:rPr>
        <w:t xml:space="preserve">Tulos</w:t>
      </w:r>
    </w:p>
    <w:p>
      <w:r>
        <w:t xml:space="preserve">37041</w:t>
      </w:r>
    </w:p>
    <w:p>
      <w:r>
        <w:rPr>
          <w:b/>
        </w:rPr>
        <w:t xml:space="preserve">Tulos</w:t>
      </w:r>
    </w:p>
    <w:p>
      <w:r>
        <w:t xml:space="preserve">37040</w:t>
      </w:r>
    </w:p>
    <w:p>
      <w:r>
        <w:rPr>
          <w:b/>
        </w:rPr>
        <w:t xml:space="preserve">Tulos</w:t>
      </w:r>
    </w:p>
    <w:p>
      <w:r>
        <w:t xml:space="preserve">37044</w:t>
      </w:r>
    </w:p>
    <w:p>
      <w:r>
        <w:rPr>
          <w:b/>
        </w:rPr>
        <w:t xml:space="preserve">Esimerkki 1.1620</w:t>
      </w:r>
    </w:p>
    <w:p>
      <w:r>
        <w:t xml:space="preserve">Keitä ovat kaksi nykyistä Illinoisin senaattoria?</w:t>
      </w:r>
    </w:p>
    <w:p>
      <w:r>
        <w:rPr>
          <w:b/>
        </w:rPr>
        <w:t xml:space="preserve">Tulos</w:t>
      </w:r>
    </w:p>
    <w:p>
      <w:r>
        <w:t xml:space="preserve">Dick Durbin</w:t>
      </w:r>
    </w:p>
    <w:p>
      <w:r>
        <w:rPr>
          <w:b/>
        </w:rPr>
        <w:t xml:space="preserve">Esimerkki 1.1621</w:t>
      </w:r>
    </w:p>
    <w:p>
      <w:r>
        <w:t xml:space="preserve">mistä amazon on peräisin?</w:t>
      </w:r>
    </w:p>
    <w:p>
      <w:r>
        <w:rPr>
          <w:b/>
        </w:rPr>
        <w:t xml:space="preserve">Tulos</w:t>
      </w:r>
    </w:p>
    <w:p>
      <w:r>
        <w:t xml:space="preserve">Seattle</w:t>
      </w:r>
    </w:p>
    <w:p>
      <w:r>
        <w:rPr>
          <w:b/>
        </w:rPr>
        <w:t xml:space="preserve">Esimerkki 1.1622</w:t>
      </w:r>
    </w:p>
    <w:p>
      <w:r>
        <w:t xml:space="preserve">mistä osavaltiosta John Adams valittiin?</w:t>
      </w:r>
    </w:p>
    <w:p>
      <w:r>
        <w:rPr>
          <w:b/>
        </w:rPr>
        <w:t xml:space="preserve">Tulos</w:t>
      </w:r>
    </w:p>
    <w:p>
      <w:r>
        <w:t xml:space="preserve">Massachusetts</w:t>
      </w:r>
    </w:p>
    <w:p>
      <w:r>
        <w:rPr>
          <w:b/>
        </w:rPr>
        <w:t xml:space="preserve">Esimerkki 1.1623</w:t>
      </w:r>
    </w:p>
    <w:p>
      <w:r>
        <w:t xml:space="preserve">missä brad pitt on syntynyt?</w:t>
      </w:r>
    </w:p>
    <w:p>
      <w:r>
        <w:rPr>
          <w:b/>
        </w:rPr>
        <w:t xml:space="preserve">Tulos</w:t>
      </w:r>
    </w:p>
    <w:p>
      <w:r>
        <w:t xml:space="preserve">Shawnee</w:t>
      </w:r>
    </w:p>
    <w:p>
      <w:r>
        <w:rPr>
          <w:b/>
        </w:rPr>
        <w:t xml:space="preserve">Esimerkki 1.1624</w:t>
      </w:r>
    </w:p>
    <w:p>
      <w:r>
        <w:t xml:space="preserve">missä broncosit pelaavat?</w:t>
      </w:r>
    </w:p>
    <w:p>
      <w:r>
        <w:rPr>
          <w:b/>
        </w:rPr>
        <w:t xml:space="preserve">Tulos</w:t>
      </w:r>
    </w:p>
    <w:p>
      <w:r>
        <w:t xml:space="preserve">Sports Authority Field at Mile High</w:t>
      </w:r>
    </w:p>
    <w:p>
      <w:r>
        <w:rPr>
          <w:b/>
        </w:rPr>
        <w:t xml:space="preserve">Esimerkki 1.1625</w:t>
      </w:r>
    </w:p>
    <w:p>
      <w:r>
        <w:t xml:space="preserve">milloin herbert hooverista tuli presidentti?</w:t>
      </w:r>
    </w:p>
    <w:p>
      <w:r>
        <w:rPr>
          <w:b/>
        </w:rPr>
        <w:t xml:space="preserve">Tulos</w:t>
      </w:r>
    </w:p>
    <w:p>
      <w:r>
        <w:t xml:space="preserve">3/4/1929</w:t>
      </w:r>
    </w:p>
    <w:p>
      <w:r>
        <w:rPr>
          <w:b/>
        </w:rPr>
        <w:t xml:space="preserve">Esimerkki 1.1626</w:t>
      </w:r>
    </w:p>
    <w:p>
      <w:r>
        <w:t xml:space="preserve">kuka oli philip randolph?</w:t>
      </w:r>
    </w:p>
    <w:p>
      <w:r>
        <w:rPr>
          <w:b/>
        </w:rPr>
        <w:t xml:space="preserve">Tulos</w:t>
      </w:r>
    </w:p>
    <w:p>
      <w:r>
        <w:t xml:space="preserve">Ammattiyhdistysaktiivi</w:t>
      </w:r>
    </w:p>
    <w:p>
      <w:r>
        <w:rPr>
          <w:b/>
        </w:rPr>
        <w:t xml:space="preserve">Tulos</w:t>
      </w:r>
    </w:p>
    <w:p>
      <w:r>
        <w:t xml:space="preserve">Sosiaalinen aktivisti</w:t>
      </w:r>
    </w:p>
    <w:p>
      <w:r>
        <w:rPr>
          <w:b/>
        </w:rPr>
        <w:t xml:space="preserve">Esimerkki 1.1627</w:t>
      </w:r>
    </w:p>
    <w:p>
      <w:r>
        <w:t xml:space="preserve">minkä maiden läpi Niger-joki virtaa?</w:t>
      </w:r>
    </w:p>
    <w:p>
      <w:r>
        <w:rPr>
          <w:b/>
        </w:rPr>
        <w:t xml:space="preserve">Tulos</w:t>
      </w:r>
    </w:p>
    <w:p>
      <w:r>
        <w:t xml:space="preserve">Libya</w:t>
      </w:r>
    </w:p>
    <w:p>
      <w:r>
        <w:rPr>
          <w:b/>
        </w:rPr>
        <w:t xml:space="preserve">Tulos</w:t>
      </w:r>
    </w:p>
    <w:p>
      <w:r>
        <w:t xml:space="preserve">Chad</w:t>
      </w:r>
    </w:p>
    <w:p>
      <w:r>
        <w:rPr>
          <w:b/>
        </w:rPr>
        <w:t xml:space="preserve">Tulos</w:t>
      </w:r>
    </w:p>
    <w:p>
      <w:r>
        <w:t xml:space="preserve">Algeria</w:t>
      </w:r>
    </w:p>
    <w:p>
      <w:r>
        <w:rPr>
          <w:b/>
        </w:rPr>
        <w:t xml:space="preserve">Tulos</w:t>
      </w:r>
    </w:p>
    <w:p>
      <w:r>
        <w:t xml:space="preserve">Mali</w:t>
      </w:r>
    </w:p>
    <w:p>
      <w:r>
        <w:rPr>
          <w:b/>
        </w:rPr>
        <w:t xml:space="preserve">Tulos</w:t>
      </w:r>
    </w:p>
    <w:p>
      <w:r>
        <w:t xml:space="preserve">Nigeria</w:t>
      </w:r>
    </w:p>
    <w:p>
      <w:r>
        <w:rPr>
          <w:b/>
        </w:rPr>
        <w:t xml:space="preserve">Tulos</w:t>
      </w:r>
    </w:p>
    <w:p>
      <w:r>
        <w:t xml:space="preserve">Burkina Faso</w:t>
      </w:r>
    </w:p>
    <w:p>
      <w:r>
        <w:rPr>
          <w:b/>
        </w:rPr>
        <w:t xml:space="preserve">Tulos</w:t>
      </w:r>
    </w:p>
    <w:p>
      <w:r>
        <w:t xml:space="preserve">Benin</w:t>
      </w:r>
    </w:p>
    <w:p>
      <w:r>
        <w:rPr>
          <w:b/>
        </w:rPr>
        <w:t xml:space="preserve">Esimerkki 1.1628</w:t>
      </w:r>
    </w:p>
    <w:p>
      <w:r>
        <w:t xml:space="preserve">Mikä on Pittsburgh Steelersin stadionin nimi?</w:t>
      </w:r>
    </w:p>
    <w:p>
      <w:r>
        <w:rPr>
          <w:b/>
        </w:rPr>
        <w:t xml:space="preserve">Tulos</w:t>
      </w:r>
    </w:p>
    <w:p>
      <w:r>
        <w:t xml:space="preserve">Pitt Stadium</w:t>
      </w:r>
    </w:p>
    <w:p>
      <w:r>
        <w:rPr>
          <w:b/>
        </w:rPr>
        <w:t xml:space="preserve">Tulos</w:t>
      </w:r>
    </w:p>
    <w:p>
      <w:r>
        <w:t xml:space="preserve">Forbes Field</w:t>
      </w:r>
    </w:p>
    <w:p>
      <w:r>
        <w:rPr>
          <w:b/>
        </w:rPr>
        <w:t xml:space="preserve">Tulos</w:t>
      </w:r>
    </w:p>
    <w:p>
      <w:r>
        <w:t xml:space="preserve">Heinz Field</w:t>
      </w:r>
    </w:p>
    <w:p>
      <w:r>
        <w:rPr>
          <w:b/>
        </w:rPr>
        <w:t xml:space="preserve">Tulos</w:t>
      </w:r>
    </w:p>
    <w:p>
      <w:r>
        <w:t xml:space="preserve">Three Rivers Stadium</w:t>
      </w:r>
    </w:p>
    <w:p>
      <w:r>
        <w:rPr>
          <w:b/>
        </w:rPr>
        <w:t xml:space="preserve">Esimerkki 1.1629</w:t>
      </w:r>
    </w:p>
    <w:p>
      <w:r>
        <w:t xml:space="preserve">Missä piirikunnassa Hamptonin kaupunki sijaitsee?</w:t>
      </w:r>
    </w:p>
    <w:p>
      <w:r>
        <w:rPr>
          <w:b/>
        </w:rPr>
        <w:t xml:space="preserve">Tulos</w:t>
      </w:r>
    </w:p>
    <w:p>
      <w:r>
        <w:t xml:space="preserve">Hampton</w:t>
      </w:r>
    </w:p>
    <w:p>
      <w:r>
        <w:rPr>
          <w:b/>
        </w:rPr>
        <w:t xml:space="preserve">Esimerkki 1.1630</w:t>
      </w:r>
    </w:p>
    <w:p>
      <w:r>
        <w:t xml:space="preserve">Kuka näyttelee Lois Griffiniä Family Guyssa?</w:t>
      </w:r>
    </w:p>
    <w:p>
      <w:r>
        <w:rPr>
          <w:b/>
        </w:rPr>
        <w:t xml:space="preserve">Tulos</w:t>
      </w:r>
    </w:p>
    <w:p>
      <w:r>
        <w:t xml:space="preserve">Alex Borstein</w:t>
      </w:r>
    </w:p>
    <w:p>
      <w:r>
        <w:rPr>
          <w:b/>
        </w:rPr>
        <w:t xml:space="preserve">Esimerkki 1.1631</w:t>
      </w:r>
    </w:p>
    <w:p>
      <w:r>
        <w:t xml:space="preserve">mitä valuuttaa Jamaika hyväksyy?</w:t>
      </w:r>
    </w:p>
    <w:p>
      <w:r>
        <w:rPr>
          <w:b/>
        </w:rPr>
        <w:t xml:space="preserve">Tulos</w:t>
      </w:r>
    </w:p>
    <w:p>
      <w:r>
        <w:t xml:space="preserve">Jamaikan dollari</w:t>
      </w:r>
    </w:p>
    <w:p>
      <w:r>
        <w:rPr>
          <w:b/>
        </w:rPr>
        <w:t xml:space="preserve">Esimerkki 1.1632</w:t>
      </w:r>
    </w:p>
    <w:p>
      <w:r>
        <w:t xml:space="preserve">mitä jackson browne laulaa?</w:t>
      </w:r>
    </w:p>
    <w:p>
      <w:r>
        <w:rPr>
          <w:b/>
        </w:rPr>
        <w:t xml:space="preserve">Tulos</w:t>
      </w:r>
    </w:p>
    <w:p>
      <w:r>
        <w:t xml:space="preserve">Ennen vedenpaisumusta</w:t>
      </w:r>
    </w:p>
    <w:p>
      <w:r>
        <w:rPr>
          <w:b/>
        </w:rPr>
        <w:t xml:space="preserve">Esimerkki 1.1633</w:t>
      </w:r>
    </w:p>
    <w:p>
      <w:r>
        <w:t xml:space="preserve">Missä Martin Luther King Jr ammuttiin?</w:t>
      </w:r>
    </w:p>
    <w:p>
      <w:r>
        <w:rPr>
          <w:b/>
        </w:rPr>
        <w:t xml:space="preserve">Tulos</w:t>
      </w:r>
    </w:p>
    <w:p>
      <w:r>
        <w:t xml:space="preserve">Memphis</w:t>
      </w:r>
    </w:p>
    <w:p>
      <w:r>
        <w:rPr>
          <w:b/>
        </w:rPr>
        <w:t xml:space="preserve">Esimerkki 1.1634</w:t>
      </w:r>
    </w:p>
    <w:p>
      <w:r>
        <w:t xml:space="preserve">Mikä on Vietnamin nykyinen hallitus?</w:t>
      </w:r>
    </w:p>
    <w:p>
      <w:r>
        <w:rPr>
          <w:b/>
        </w:rPr>
        <w:t xml:space="preserve">Tulos</w:t>
      </w:r>
    </w:p>
    <w:p>
      <w:r>
        <w:t xml:space="preserve">Yhden puolueen valtio</w:t>
      </w:r>
    </w:p>
    <w:p>
      <w:r>
        <w:rPr>
          <w:b/>
        </w:rPr>
        <w:t xml:space="preserve">Tulos</w:t>
      </w:r>
    </w:p>
    <w:p>
      <w:r>
        <w:t xml:space="preserve">Kommunistinen valtio</w:t>
      </w:r>
    </w:p>
    <w:p>
      <w:r>
        <w:rPr>
          <w:b/>
        </w:rPr>
        <w:t xml:space="preserve">Tulos</w:t>
      </w:r>
    </w:p>
    <w:p>
      <w:r>
        <w:t xml:space="preserve">Sosialistinen valtio</w:t>
      </w:r>
    </w:p>
    <w:p>
      <w:r>
        <w:rPr>
          <w:b/>
        </w:rPr>
        <w:t xml:space="preserve">Tulos</w:t>
      </w:r>
    </w:p>
    <w:p>
      <w:r>
        <w:t xml:space="preserve">Diktatuuri</w:t>
      </w:r>
    </w:p>
    <w:p>
      <w:r>
        <w:rPr>
          <w:b/>
        </w:rPr>
        <w:t xml:space="preserve">Esimerkki 1.1635</w:t>
      </w:r>
    </w:p>
    <w:p>
      <w:r>
        <w:t xml:space="preserve">mikä on Israelin vallitseva kieli?</w:t>
      </w:r>
    </w:p>
    <w:p>
      <w:r>
        <w:rPr>
          <w:b/>
        </w:rPr>
        <w:t xml:space="preserve">Tulos</w:t>
      </w:r>
    </w:p>
    <w:p>
      <w:r>
        <w:t xml:space="preserve">Heprean kieli</w:t>
      </w:r>
    </w:p>
    <w:p>
      <w:r>
        <w:rPr>
          <w:b/>
        </w:rPr>
        <w:t xml:space="preserve">Esimerkki 1.1636</w:t>
      </w:r>
    </w:p>
    <w:p>
      <w:r>
        <w:t xml:space="preserve">missä drogba pelaa nyt?</w:t>
      </w:r>
    </w:p>
    <w:p>
      <w:r>
        <w:rPr>
          <w:b/>
        </w:rPr>
        <w:t xml:space="preserve">Tulos</w:t>
      </w:r>
    </w:p>
    <w:p>
      <w:r>
        <w:t xml:space="preserve">Norsunluurannikon jalkapallomaajoukkue</w:t>
      </w:r>
    </w:p>
    <w:p>
      <w:r>
        <w:rPr>
          <w:b/>
        </w:rPr>
        <w:t xml:space="preserve">Esimerkki 1.1637</w:t>
      </w:r>
    </w:p>
    <w:p>
      <w:r>
        <w:t xml:space="preserve">missä Tupac kasvoi?</w:t>
      </w:r>
    </w:p>
    <w:p>
      <w:r>
        <w:rPr>
          <w:b/>
        </w:rPr>
        <w:t xml:space="preserve">Tulos</w:t>
      </w:r>
    </w:p>
    <w:p>
      <w:r>
        <w:t xml:space="preserve">Itä-Harlem</w:t>
      </w:r>
    </w:p>
    <w:p>
      <w:r>
        <w:rPr>
          <w:b/>
        </w:rPr>
        <w:t xml:space="preserve">Esimerkki 1.1638</w:t>
      </w:r>
    </w:p>
    <w:p>
      <w:r>
        <w:t xml:space="preserve">kuka Baltimore Ravensin draftissa vuonna 2011?</w:t>
      </w:r>
    </w:p>
    <w:p>
      <w:r>
        <w:rPr>
          <w:b/>
        </w:rPr>
        <w:t xml:space="preserve">Tulos</w:t>
      </w:r>
    </w:p>
    <w:p>
      <w:r>
        <w:t xml:space="preserve">Haloti Ngata</w:t>
      </w:r>
    </w:p>
    <w:p>
      <w:r>
        <w:rPr>
          <w:b/>
        </w:rPr>
        <w:t xml:space="preserve">Tulos</w:t>
      </w:r>
    </w:p>
    <w:p>
      <w:r>
        <w:t xml:space="preserve">Mark Clayton</w:t>
      </w:r>
    </w:p>
    <w:p>
      <w:r>
        <w:rPr>
          <w:b/>
        </w:rPr>
        <w:t xml:space="preserve">Tulos</w:t>
      </w:r>
    </w:p>
    <w:p>
      <w:r>
        <w:t xml:space="preserve">Ben Grubbs</w:t>
      </w:r>
    </w:p>
    <w:p>
      <w:r>
        <w:rPr>
          <w:b/>
        </w:rPr>
        <w:t xml:space="preserve">Tulos</w:t>
      </w:r>
    </w:p>
    <w:p>
      <w:r>
        <w:t xml:space="preserve">Joe Flacco</w:t>
      </w:r>
    </w:p>
    <w:p>
      <w:r>
        <w:rPr>
          <w:b/>
        </w:rPr>
        <w:t xml:space="preserve">Tulos</w:t>
      </w:r>
    </w:p>
    <w:p>
      <w:r>
        <w:t xml:space="preserve">Terrell Suggs</w:t>
      </w:r>
    </w:p>
    <w:p>
      <w:r>
        <w:rPr>
          <w:b/>
        </w:rPr>
        <w:t xml:space="preserve">Tulos</w:t>
      </w:r>
    </w:p>
    <w:p>
      <w:r>
        <w:t xml:space="preserve">Kyle Boller</w:t>
      </w:r>
    </w:p>
    <w:p>
      <w:r>
        <w:rPr>
          <w:b/>
        </w:rPr>
        <w:t xml:space="preserve">Tulos</w:t>
      </w:r>
    </w:p>
    <w:p>
      <w:r>
        <w:t xml:space="preserve">Michael Oher</w:t>
      </w:r>
    </w:p>
    <w:p>
      <w:r>
        <w:rPr>
          <w:b/>
        </w:rPr>
        <w:t xml:space="preserve">Esimerkki 1.1639</w:t>
      </w:r>
    </w:p>
    <w:p>
      <w:r>
        <w:t xml:space="preserve">Kuka on Ellen Bernstein?</w:t>
      </w:r>
    </w:p>
    <w:p>
      <w:r>
        <w:rPr>
          <w:b/>
        </w:rPr>
        <w:t xml:space="preserve">Tulos</w:t>
      </w:r>
    </w:p>
    <w:p>
      <w:r>
        <w:t xml:space="preserve">Näyttelijä</w:t>
      </w:r>
    </w:p>
    <w:p>
      <w:r>
        <w:rPr>
          <w:b/>
        </w:rPr>
        <w:t xml:space="preserve">Esimerkki 1.1640</w:t>
      </w:r>
    </w:p>
    <w:p>
      <w:r>
        <w:t xml:space="preserve">Kuka näytteli Samuel Sullivania elokuvassa Heroes?</w:t>
      </w:r>
    </w:p>
    <w:p>
      <w:r>
        <w:rPr>
          <w:b/>
        </w:rPr>
        <w:t xml:space="preserve">Tulos</w:t>
      </w:r>
    </w:p>
    <w:p>
      <w:r>
        <w:t xml:space="preserve">Robert Knepper</w:t>
      </w:r>
    </w:p>
    <w:p>
      <w:r>
        <w:rPr>
          <w:b/>
        </w:rPr>
        <w:t xml:space="preserve">Esimerkki 1.1641</w:t>
      </w:r>
    </w:p>
    <w:p>
      <w:r>
        <w:t xml:space="preserve">mikä on calabria italia?</w:t>
      </w:r>
    </w:p>
    <w:p>
      <w:r>
        <w:rPr>
          <w:b/>
        </w:rPr>
        <w:t xml:space="preserve">Tulos</w:t>
      </w:r>
    </w:p>
    <w:p>
      <w:r>
        <w:t xml:space="preserve">Italian alue</w:t>
      </w:r>
    </w:p>
    <w:p>
      <w:r>
        <w:rPr>
          <w:b/>
        </w:rPr>
        <w:t xml:space="preserve">Esimerkki 1.1642</w:t>
      </w:r>
    </w:p>
    <w:p>
      <w:r>
        <w:t xml:space="preserve">Kuka näytteli Michael Myersiä Halloween 4:ssä?</w:t>
      </w:r>
    </w:p>
    <w:p>
      <w:r>
        <w:rPr>
          <w:b/>
        </w:rPr>
        <w:t xml:space="preserve">Tulos</w:t>
      </w:r>
    </w:p>
    <w:p>
      <w:r>
        <w:t xml:space="preserve">George P. Wilbur</w:t>
      </w:r>
    </w:p>
    <w:p>
      <w:r>
        <w:rPr>
          <w:b/>
        </w:rPr>
        <w:t xml:space="preserve">Esimerkki 1.1643</w:t>
      </w:r>
    </w:p>
    <w:p>
      <w:r>
        <w:t xml:space="preserve">missä on vuoden 2012 ncaa-koripalloturnaus?</w:t>
      </w:r>
    </w:p>
    <w:p>
      <w:r>
        <w:rPr>
          <w:b/>
        </w:rPr>
        <w:t xml:space="preserve">Tulos</w:t>
      </w:r>
    </w:p>
    <w:p>
      <w:r>
        <w:t xml:space="preserve">NCAA March Madness: NCAA:n miesten Final Four -kilpailun tuhkimot, supertähdet ja mestarit.</w:t>
      </w:r>
    </w:p>
    <w:p>
      <w:r>
        <w:rPr>
          <w:b/>
        </w:rPr>
        <w:t xml:space="preserve">Esimerkki 1.1644</w:t>
      </w:r>
    </w:p>
    <w:p>
      <w:r>
        <w:t xml:space="preserve">kuka on Dominikaanisen tasavallan nykyinen presidentti 2011?</w:t>
      </w:r>
    </w:p>
    <w:p>
      <w:r>
        <w:rPr>
          <w:b/>
        </w:rPr>
        <w:t xml:space="preserve">Tulos</w:t>
      </w:r>
    </w:p>
    <w:p>
      <w:r>
        <w:t xml:space="preserve">Danilo Medina</w:t>
      </w:r>
    </w:p>
    <w:p>
      <w:r>
        <w:rPr>
          <w:b/>
        </w:rPr>
        <w:t xml:space="preserve">Esimerkki 1.1645</w:t>
      </w:r>
    </w:p>
    <w:p>
      <w:r>
        <w:t xml:space="preserve">missä on roger federer sui?</w:t>
      </w:r>
    </w:p>
    <w:p>
      <w:r>
        <w:rPr>
          <w:b/>
        </w:rPr>
        <w:t xml:space="preserve">Tulos</w:t>
      </w:r>
    </w:p>
    <w:p>
      <w:r>
        <w:t xml:space="preserve">Basel</w:t>
      </w:r>
    </w:p>
    <w:p>
      <w:r>
        <w:rPr>
          <w:b/>
        </w:rPr>
        <w:t xml:space="preserve">Esimerkki 1.1646</w:t>
      </w:r>
    </w:p>
    <w:p>
      <w:r>
        <w:t xml:space="preserve">Missä Will Smith kävi lukiota?</w:t>
      </w:r>
    </w:p>
    <w:p>
      <w:r>
        <w:rPr>
          <w:b/>
        </w:rPr>
        <w:t xml:space="preserve">Tulos</w:t>
      </w:r>
    </w:p>
    <w:p>
      <w:r>
        <w:t xml:space="preserve">Overbrook High School</w:t>
      </w:r>
    </w:p>
    <w:p>
      <w:r>
        <w:rPr>
          <w:b/>
        </w:rPr>
        <w:t xml:space="preserve">Esimerkki 1.1647</w:t>
      </w:r>
    </w:p>
    <w:p>
      <w:r>
        <w:t xml:space="preserve">Mikä on Venäjän kansallislippu?</w:t>
      </w:r>
    </w:p>
    <w:p>
      <w:r>
        <w:rPr>
          <w:b/>
        </w:rPr>
        <w:t xml:space="preserve">Tulos</w:t>
      </w:r>
    </w:p>
    <w:p>
      <w:r>
        <w:t xml:space="preserve">Venäjän lippu</w:t>
      </w:r>
    </w:p>
    <w:p>
      <w:r>
        <w:rPr>
          <w:b/>
        </w:rPr>
        <w:t xml:space="preserve">Esimerkki 1.1648</w:t>
      </w:r>
    </w:p>
    <w:p>
      <w:r>
        <w:t xml:space="preserve">Missä husqvarna 235 valmistetaan?</w:t>
      </w:r>
    </w:p>
    <w:p>
      <w:r>
        <w:rPr>
          <w:b/>
        </w:rPr>
        <w:t xml:space="preserve">Tulos</w:t>
      </w:r>
    </w:p>
    <w:p>
      <w:r>
        <w:t xml:space="preserve">Yhdysvallat</w:t>
      </w:r>
    </w:p>
    <w:p>
      <w:r>
        <w:rPr>
          <w:b/>
        </w:rPr>
        <w:t xml:space="preserve">Esimerkki 1.1649</w:t>
      </w:r>
    </w:p>
    <w:p>
      <w:r>
        <w:t xml:space="preserve">Mitä Rupert Murdoch omistaa vuonna 2012?</w:t>
      </w:r>
    </w:p>
    <w:p>
      <w:r>
        <w:rPr>
          <w:b/>
        </w:rPr>
        <w:t xml:space="preserve">Tulos</w:t>
      </w:r>
    </w:p>
    <w:p>
      <w:r>
        <w:t xml:space="preserve">STAR Intia</w:t>
      </w:r>
    </w:p>
    <w:p>
      <w:r>
        <w:rPr>
          <w:b/>
        </w:rPr>
        <w:t xml:space="preserve">Tulos</w:t>
      </w:r>
    </w:p>
    <w:p>
      <w:r>
        <w:t xml:space="preserve">Fox News Channel</w:t>
      </w:r>
    </w:p>
    <w:p>
      <w:r>
        <w:rPr>
          <w:b/>
        </w:rPr>
        <w:t xml:space="preserve">Tulos</w:t>
      </w:r>
    </w:p>
    <w:p>
      <w:r>
        <w:t xml:space="preserve">Sky Italia</w:t>
      </w:r>
    </w:p>
    <w:p>
      <w:r>
        <w:rPr>
          <w:b/>
        </w:rPr>
        <w:t xml:space="preserve">Tulos</w:t>
      </w:r>
    </w:p>
    <w:p>
      <w:r>
        <w:t xml:space="preserve">News Corporation</w:t>
      </w:r>
    </w:p>
    <w:p>
      <w:r>
        <w:rPr>
          <w:b/>
        </w:rPr>
        <w:t xml:space="preserve">Tulos</w:t>
      </w:r>
    </w:p>
    <w:p>
      <w:r>
        <w:t xml:space="preserve">British Sky Broadcasting</w:t>
      </w:r>
    </w:p>
    <w:p>
      <w:r>
        <w:rPr>
          <w:b/>
        </w:rPr>
        <w:t xml:space="preserve">Tulos</w:t>
      </w:r>
    </w:p>
    <w:p>
      <w:r>
        <w:t xml:space="preserve">Fox Broadcasting Company</w:t>
      </w:r>
    </w:p>
    <w:p>
      <w:r>
        <w:rPr>
          <w:b/>
        </w:rPr>
        <w:t xml:space="preserve">Esimerkki 1.1650</w:t>
      </w:r>
    </w:p>
    <w:p>
      <w:r>
        <w:t xml:space="preserve">mistä saksalaiset tulivat wiki?</w:t>
      </w:r>
    </w:p>
    <w:p>
      <w:r>
        <w:rPr>
          <w:b/>
        </w:rPr>
        <w:t xml:space="preserve">Tulos</w:t>
      </w:r>
    </w:p>
    <w:p>
      <w:r>
        <w:t xml:space="preserve">Saksa</w:t>
      </w:r>
    </w:p>
    <w:p>
      <w:r>
        <w:rPr>
          <w:b/>
        </w:rPr>
        <w:t xml:space="preserve">Esimerkki 1.1651</w:t>
      </w:r>
    </w:p>
    <w:p>
      <w:r>
        <w:t xml:space="preserve">mitä suurimpia kieliä Italiassa puhutaan?</w:t>
      </w:r>
    </w:p>
    <w:p>
      <w:r>
        <w:rPr>
          <w:b/>
        </w:rPr>
        <w:t xml:space="preserve">Tulos</w:t>
      </w:r>
    </w:p>
    <w:p>
      <w:r>
        <w:t xml:space="preserve">Italian kieli</w:t>
      </w:r>
    </w:p>
    <w:p>
      <w:r>
        <w:rPr>
          <w:b/>
        </w:rPr>
        <w:t xml:space="preserve">Esimerkki 1.1652</w:t>
      </w:r>
    </w:p>
    <w:p>
      <w:r>
        <w:t xml:space="preserve">missä laura ingalls wilder asui?</w:t>
      </w:r>
    </w:p>
    <w:p>
      <w:r>
        <w:rPr>
          <w:b/>
        </w:rPr>
        <w:t xml:space="preserve">Tulos</w:t>
      </w:r>
    </w:p>
    <w:p>
      <w:r>
        <w:t xml:space="preserve">Wisconsin</w:t>
      </w:r>
    </w:p>
    <w:p>
      <w:r>
        <w:rPr>
          <w:b/>
        </w:rPr>
        <w:t xml:space="preserve">Esimerkki 1.1653</w:t>
      </w:r>
    </w:p>
    <w:p>
      <w:r>
        <w:t xml:space="preserve">kenen kanssa Raamatun Josef meni naimisiin?</w:t>
      </w:r>
    </w:p>
    <w:p>
      <w:r>
        <w:rPr>
          <w:b/>
        </w:rPr>
        <w:t xml:space="preserve">Tulos</w:t>
      </w:r>
    </w:p>
    <w:p>
      <w:r>
        <w:t xml:space="preserve">Asenath</w:t>
      </w:r>
    </w:p>
    <w:p>
      <w:r>
        <w:rPr>
          <w:b/>
        </w:rPr>
        <w:t xml:space="preserve">Esimerkki 1.1654</w:t>
      </w:r>
    </w:p>
    <w:p>
      <w:r>
        <w:t xml:space="preserve">mitkä maat puhuvat espanjaa wikipedia?</w:t>
      </w:r>
    </w:p>
    <w:p>
      <w:r>
        <w:rPr>
          <w:b/>
        </w:rPr>
        <w:t xml:space="preserve">Tulos</w:t>
      </w:r>
    </w:p>
    <w:p>
      <w:r>
        <w:t xml:space="preserve">Espanja</w:t>
      </w:r>
    </w:p>
    <w:p>
      <w:r>
        <w:rPr>
          <w:b/>
        </w:rPr>
        <w:t xml:space="preserve">Esimerkki 1.1655</w:t>
      </w:r>
    </w:p>
    <w:p>
      <w:r>
        <w:t xml:space="preserve">missä elokuvissa Matt Bomer näytteli?</w:t>
      </w:r>
    </w:p>
    <w:p>
      <w:r>
        <w:rPr>
          <w:b/>
        </w:rPr>
        <w:t xml:space="preserve">Tulos</w:t>
      </w:r>
    </w:p>
    <w:p>
      <w:r>
        <w:t xml:space="preserve">Magic Mike</w:t>
      </w:r>
    </w:p>
    <w:p>
      <w:r>
        <w:rPr>
          <w:b/>
        </w:rPr>
        <w:t xml:space="preserve">Tulos</w:t>
      </w:r>
    </w:p>
    <w:p>
      <w:r>
        <w:t xml:space="preserve">Lentosuunnitelma</w:t>
      </w:r>
    </w:p>
    <w:p>
      <w:r>
        <w:rPr>
          <w:b/>
        </w:rPr>
        <w:t xml:space="preserve">Tulos</w:t>
      </w:r>
    </w:p>
    <w:p>
      <w:r>
        <w:t xml:space="preserve">Talven tarina</w:t>
      </w:r>
    </w:p>
    <w:p>
      <w:r>
        <w:rPr>
          <w:b/>
        </w:rPr>
        <w:t xml:space="preserve">Tulos</w:t>
      </w:r>
    </w:p>
    <w:p>
      <w:r>
        <w:t xml:space="preserve">Aikanaan</w:t>
      </w:r>
    </w:p>
    <w:p>
      <w:r>
        <w:rPr>
          <w:b/>
        </w:rPr>
        <w:t xml:space="preserve">Tulos</w:t>
      </w:r>
    </w:p>
    <w:p>
      <w:r>
        <w:t xml:space="preserve">8</w:t>
      </w:r>
    </w:p>
    <w:p>
      <w:r>
        <w:rPr>
          <w:b/>
        </w:rPr>
        <w:t xml:space="preserve">Tulos</w:t>
      </w:r>
    </w:p>
    <w:p>
      <w:r>
        <w:t xml:space="preserve">Normaali sydän</w:t>
      </w:r>
    </w:p>
    <w:p>
      <w:r>
        <w:rPr>
          <w:b/>
        </w:rPr>
        <w:t xml:space="preserve">Tulos</w:t>
      </w:r>
    </w:p>
    <w:p>
      <w:r>
        <w:t xml:space="preserve">Teksasin moottorisahamurha: The Beginning</w:t>
      </w:r>
    </w:p>
    <w:p>
      <w:r>
        <w:rPr>
          <w:b/>
        </w:rPr>
        <w:t xml:space="preserve">Esimerkki 1.1656</w:t>
      </w:r>
    </w:p>
    <w:p>
      <w:r>
        <w:t xml:space="preserve">Kuka näytteli Alfia tv-sarjassa?</w:t>
      </w:r>
    </w:p>
    <w:p>
      <w:r>
        <w:rPr>
          <w:b/>
        </w:rPr>
        <w:t xml:space="preserve">Tulos</w:t>
      </w:r>
    </w:p>
    <w:p>
      <w:r>
        <w:t xml:space="preserve">Paul Fusco</w:t>
      </w:r>
    </w:p>
    <w:p>
      <w:r>
        <w:rPr>
          <w:b/>
        </w:rPr>
        <w:t xml:space="preserve">Esimerkki 1.1657</w:t>
      </w:r>
    </w:p>
    <w:p>
      <w:r>
        <w:t xml:space="preserve">mikä lentokenttä on lähimpänä cancunia?</w:t>
      </w:r>
    </w:p>
    <w:p>
      <w:r>
        <w:rPr>
          <w:b/>
        </w:rPr>
        <w:t xml:space="preserve">Tulos</w:t>
      </w:r>
    </w:p>
    <w:p>
      <w:r>
        <w:t xml:space="preserve">Cancúnin kansainvälinen lentoasema</w:t>
      </w:r>
    </w:p>
    <w:p>
      <w:r>
        <w:rPr>
          <w:b/>
        </w:rPr>
        <w:t xml:space="preserve">Esimerkki 1.1658</w:t>
      </w:r>
    </w:p>
    <w:p>
      <w:r>
        <w:t xml:space="preserve">millaista valuuttaa kannattaa tuoda Meksikoon?</w:t>
      </w:r>
    </w:p>
    <w:p>
      <w:r>
        <w:rPr>
          <w:b/>
        </w:rPr>
        <w:t xml:space="preserve">Tulos</w:t>
      </w:r>
    </w:p>
    <w:p>
      <w:r>
        <w:t xml:space="preserve">Meksikon peso</w:t>
      </w:r>
    </w:p>
    <w:p>
      <w:r>
        <w:rPr>
          <w:b/>
        </w:rPr>
        <w:t xml:space="preserve">Esimerkki 1.1659</w:t>
      </w:r>
    </w:p>
    <w:p>
      <w:r>
        <w:t xml:space="preserve">mistä kurdit ovat kotoisin?</w:t>
      </w:r>
    </w:p>
    <w:p>
      <w:r>
        <w:rPr>
          <w:b/>
        </w:rPr>
        <w:t xml:space="preserve">Tulos</w:t>
      </w:r>
    </w:p>
    <w:p>
      <w:r>
        <w:t xml:space="preserve">Aasia</w:t>
      </w:r>
    </w:p>
    <w:p>
      <w:r>
        <w:rPr>
          <w:b/>
        </w:rPr>
        <w:t xml:space="preserve">Esimerkki 1.1660</w:t>
      </w:r>
    </w:p>
    <w:p>
      <w:r>
        <w:t xml:space="preserve">mihin Potomac-joki virtaa?</w:t>
      </w:r>
    </w:p>
    <w:p>
      <w:r>
        <w:rPr>
          <w:b/>
        </w:rPr>
        <w:t xml:space="preserve">Tulos</w:t>
      </w:r>
    </w:p>
    <w:p>
      <w:r>
        <w:t xml:space="preserve">Chesapeake Bay</w:t>
      </w:r>
    </w:p>
    <w:p>
      <w:r>
        <w:rPr>
          <w:b/>
        </w:rPr>
        <w:t xml:space="preserve">Esimerkki 1.1661</w:t>
      </w:r>
    </w:p>
    <w:p>
      <w:r>
        <w:t xml:space="preserve">kenen kanssa Adam Sandler meni naimisiin?</w:t>
      </w:r>
    </w:p>
    <w:p>
      <w:r>
        <w:rPr>
          <w:b/>
        </w:rPr>
        <w:t xml:space="preserve">Tulos</w:t>
      </w:r>
    </w:p>
    <w:p>
      <w:r>
        <w:t xml:space="preserve">Jackie Sandler</w:t>
      </w:r>
    </w:p>
    <w:p>
      <w:r>
        <w:rPr>
          <w:b/>
        </w:rPr>
        <w:t xml:space="preserve">Esimerkki 1.1662</w:t>
      </w:r>
    </w:p>
    <w:p>
      <w:r>
        <w:t xml:space="preserve">Milloin Mary Poppins tehtiin?</w:t>
      </w:r>
    </w:p>
    <w:p>
      <w:r>
        <w:rPr>
          <w:b/>
        </w:rPr>
        <w:t xml:space="preserve">Tulos</w:t>
      </w:r>
    </w:p>
    <w:p>
      <w:r>
        <w:t xml:space="preserve">1964</w:t>
      </w:r>
    </w:p>
    <w:p>
      <w:r>
        <w:rPr>
          <w:b/>
        </w:rPr>
        <w:t xml:space="preserve">Esimerkki 1.1663</w:t>
      </w:r>
    </w:p>
    <w:p>
      <w:r>
        <w:t xml:space="preserve">mihin maihin Saksa rajoittuu?</w:t>
      </w:r>
    </w:p>
    <w:p>
      <w:r>
        <w:rPr>
          <w:b/>
        </w:rPr>
        <w:t xml:space="preserve">Tulos</w:t>
      </w:r>
    </w:p>
    <w:p>
      <w:r>
        <w:t xml:space="preserve">Alankomaat</w:t>
      </w:r>
    </w:p>
    <w:p>
      <w:r>
        <w:rPr>
          <w:b/>
        </w:rPr>
        <w:t xml:space="preserve">Tulos</w:t>
      </w:r>
    </w:p>
    <w:p>
      <w:r>
        <w:t xml:space="preserve">Tšekin tasavalta</w:t>
      </w:r>
    </w:p>
    <w:p>
      <w:r>
        <w:rPr>
          <w:b/>
        </w:rPr>
        <w:t xml:space="preserve">Tulos</w:t>
      </w:r>
    </w:p>
    <w:p>
      <w:r>
        <w:t xml:space="preserve">Salzburg</w:t>
      </w:r>
    </w:p>
    <w:p>
      <w:r>
        <w:rPr>
          <w:b/>
        </w:rPr>
        <w:t xml:space="preserve">Tulos</w:t>
      </w:r>
    </w:p>
    <w:p>
      <w:r>
        <w:t xml:space="preserve">Tanska</w:t>
      </w:r>
    </w:p>
    <w:p>
      <w:r>
        <w:rPr>
          <w:b/>
        </w:rPr>
        <w:t xml:space="preserve">Tulos</w:t>
      </w:r>
    </w:p>
    <w:p>
      <w:r>
        <w:t xml:space="preserve">Puola</w:t>
      </w:r>
    </w:p>
    <w:p>
      <w:r>
        <w:rPr>
          <w:b/>
        </w:rPr>
        <w:t xml:space="preserve">Tulos</w:t>
      </w:r>
    </w:p>
    <w:p>
      <w:r>
        <w:t xml:space="preserve">Luxemburg</w:t>
      </w:r>
    </w:p>
    <w:p>
      <w:r>
        <w:rPr>
          <w:b/>
        </w:rPr>
        <w:t xml:space="preserve">Tulos</w:t>
      </w:r>
    </w:p>
    <w:p>
      <w:r>
        <w:t xml:space="preserve">Ranska</w:t>
      </w:r>
    </w:p>
    <w:p>
      <w:r>
        <w:rPr>
          <w:b/>
        </w:rPr>
        <w:t xml:space="preserve">Tulos</w:t>
      </w:r>
    </w:p>
    <w:p>
      <w:r>
        <w:t xml:space="preserve">Belgia</w:t>
      </w:r>
    </w:p>
    <w:p>
      <w:r>
        <w:rPr>
          <w:b/>
        </w:rPr>
        <w:t xml:space="preserve">Tulos</w:t>
      </w:r>
    </w:p>
    <w:p>
      <w:r>
        <w:t xml:space="preserve">Itävalta</w:t>
      </w:r>
    </w:p>
    <w:p>
      <w:r>
        <w:rPr>
          <w:b/>
        </w:rPr>
        <w:t xml:space="preserve">Tulos</w:t>
      </w:r>
    </w:p>
    <w:p>
      <w:r>
        <w:t xml:space="preserve">Sveitsi</w:t>
      </w:r>
    </w:p>
    <w:p>
      <w:r>
        <w:rPr>
          <w:b/>
        </w:rPr>
        <w:t xml:space="preserve">Esimerkki 1.1664</w:t>
      </w:r>
    </w:p>
    <w:p>
      <w:r>
        <w:t xml:space="preserve">Mikä postinumero on chicago il?</w:t>
      </w:r>
    </w:p>
    <w:p>
      <w:r>
        <w:rPr>
          <w:b/>
        </w:rPr>
        <w:t xml:space="preserve">Tulos</w:t>
      </w:r>
    </w:p>
    <w:p>
      <w:r>
        <w:t xml:space="preserve">60605</w:t>
      </w:r>
    </w:p>
    <w:p>
      <w:r>
        <w:rPr>
          <w:b/>
        </w:rPr>
        <w:t xml:space="preserve">Tulos</w:t>
      </w:r>
    </w:p>
    <w:p>
      <w:r>
        <w:t xml:space="preserve">60604</w:t>
      </w:r>
    </w:p>
    <w:p>
      <w:r>
        <w:rPr>
          <w:b/>
        </w:rPr>
        <w:t xml:space="preserve">Tulos</w:t>
      </w:r>
    </w:p>
    <w:p>
      <w:r>
        <w:t xml:space="preserve">60607</w:t>
      </w:r>
    </w:p>
    <w:p>
      <w:r>
        <w:rPr>
          <w:b/>
        </w:rPr>
        <w:t xml:space="preserve">Tulos</w:t>
      </w:r>
    </w:p>
    <w:p>
      <w:r>
        <w:t xml:space="preserve">60606</w:t>
      </w:r>
    </w:p>
    <w:p>
      <w:r>
        <w:rPr>
          <w:b/>
        </w:rPr>
        <w:t xml:space="preserve">Tulos</w:t>
      </w:r>
    </w:p>
    <w:p>
      <w:r>
        <w:t xml:space="preserve">60601</w:t>
      </w:r>
    </w:p>
    <w:p>
      <w:r>
        <w:rPr>
          <w:b/>
        </w:rPr>
        <w:t xml:space="preserve">Tulos</w:t>
      </w:r>
    </w:p>
    <w:p>
      <w:r>
        <w:t xml:space="preserve">60610</w:t>
      </w:r>
    </w:p>
    <w:p>
      <w:r>
        <w:rPr>
          <w:b/>
        </w:rPr>
        <w:t xml:space="preserve">Tulos</w:t>
      </w:r>
    </w:p>
    <w:p>
      <w:r>
        <w:t xml:space="preserve">60603</w:t>
      </w:r>
    </w:p>
    <w:p>
      <w:r>
        <w:rPr>
          <w:b/>
        </w:rPr>
        <w:t xml:space="preserve">Tulos</w:t>
      </w:r>
    </w:p>
    <w:p>
      <w:r>
        <w:t xml:space="preserve">60602</w:t>
      </w:r>
    </w:p>
    <w:p>
      <w:r>
        <w:rPr>
          <w:b/>
        </w:rPr>
        <w:t xml:space="preserve">Tulos</w:t>
      </w:r>
    </w:p>
    <w:p>
      <w:r>
        <w:t xml:space="preserve">60290</w:t>
      </w:r>
    </w:p>
    <w:p>
      <w:r>
        <w:rPr>
          <w:b/>
        </w:rPr>
        <w:t xml:space="preserve">Tulos</w:t>
      </w:r>
    </w:p>
    <w:p>
      <w:r>
        <w:t xml:space="preserve">60608</w:t>
      </w:r>
    </w:p>
    <w:p>
      <w:r>
        <w:rPr>
          <w:b/>
        </w:rPr>
        <w:t xml:space="preserve">Esimerkki 1.1665</w:t>
      </w:r>
    </w:p>
    <w:p>
      <w:r>
        <w:t xml:space="preserve">missä american express sijaitsee?</w:t>
      </w:r>
    </w:p>
    <w:p>
      <w:r>
        <w:rPr>
          <w:b/>
        </w:rPr>
        <w:t xml:space="preserve">Tulos</w:t>
      </w:r>
    </w:p>
    <w:p>
      <w:r>
        <w:t xml:space="preserve">New York City</w:t>
      </w:r>
    </w:p>
    <w:p>
      <w:r>
        <w:rPr>
          <w:b/>
        </w:rPr>
        <w:t xml:space="preserve">Tulos</w:t>
      </w:r>
    </w:p>
    <w:p>
      <w:r>
        <w:t xml:space="preserve">Wilmington</w:t>
      </w:r>
    </w:p>
    <w:p>
      <w:r>
        <w:rPr>
          <w:b/>
        </w:rPr>
        <w:t xml:space="preserve">Esimerkki 1.1666</w:t>
      </w:r>
    </w:p>
    <w:p>
      <w:r>
        <w:t xml:space="preserve">kuka cleveland browns teki draftin?</w:t>
      </w:r>
    </w:p>
    <w:p>
      <w:r>
        <w:rPr>
          <w:b/>
        </w:rPr>
        <w:t xml:space="preserve">Tulos</w:t>
      </w:r>
    </w:p>
    <w:p>
      <w:r>
        <w:t xml:space="preserve">Jeff Faine</w:t>
      </w:r>
    </w:p>
    <w:p>
      <w:r>
        <w:rPr>
          <w:b/>
        </w:rPr>
        <w:t xml:space="preserve">Tulos</w:t>
      </w:r>
    </w:p>
    <w:p>
      <w:r>
        <w:t xml:space="preserve">Kellen Winslow II</w:t>
      </w:r>
    </w:p>
    <w:p>
      <w:r>
        <w:rPr>
          <w:b/>
        </w:rPr>
        <w:t xml:space="preserve">Tulos</w:t>
      </w:r>
    </w:p>
    <w:p>
      <w:r>
        <w:t xml:space="preserve">Braylon Edwards</w:t>
      </w:r>
    </w:p>
    <w:p>
      <w:r>
        <w:rPr>
          <w:b/>
        </w:rPr>
        <w:t xml:space="preserve">Tulos</w:t>
      </w:r>
    </w:p>
    <w:p>
      <w:r>
        <w:t xml:space="preserve">Kamerion Wimbley</w:t>
      </w:r>
    </w:p>
    <w:p>
      <w:r>
        <w:rPr>
          <w:b/>
        </w:rPr>
        <w:t xml:space="preserve">Tulos</w:t>
      </w:r>
    </w:p>
    <w:p>
      <w:r>
        <w:t xml:space="preserve">Brady Quinn</w:t>
      </w:r>
    </w:p>
    <w:p>
      <w:r>
        <w:rPr>
          <w:b/>
        </w:rPr>
        <w:t xml:space="preserve">Tulos</w:t>
      </w:r>
    </w:p>
    <w:p>
      <w:r>
        <w:t xml:space="preserve">Joe Thomas</w:t>
      </w:r>
    </w:p>
    <w:p>
      <w:r>
        <w:rPr>
          <w:b/>
        </w:rPr>
        <w:t xml:space="preserve">Esimerkki 1.1667</w:t>
      </w:r>
    </w:p>
    <w:p>
      <w:r>
        <w:t xml:space="preserve">Kenet Eta James nai?</w:t>
      </w:r>
    </w:p>
    <w:p>
      <w:r>
        <w:rPr>
          <w:b/>
        </w:rPr>
        <w:t xml:space="preserve">Tulos</w:t>
      </w:r>
    </w:p>
    <w:p>
      <w:r>
        <w:t xml:space="preserve">Artis Mills</w:t>
      </w:r>
    </w:p>
    <w:p>
      <w:r>
        <w:rPr>
          <w:b/>
        </w:rPr>
        <w:t xml:space="preserve">Esimerkki 1.1668</w:t>
      </w:r>
    </w:p>
    <w:p>
      <w:r>
        <w:t xml:space="preserve">missä maassa Iberian niemimaa sijaitsee?</w:t>
      </w:r>
    </w:p>
    <w:p>
      <w:r>
        <w:rPr>
          <w:b/>
        </w:rPr>
        <w:t xml:space="preserve">Tulos</w:t>
      </w:r>
    </w:p>
    <w:p>
      <w:r>
        <w:t xml:space="preserve">Portugali</w:t>
      </w:r>
    </w:p>
    <w:p>
      <w:r>
        <w:rPr>
          <w:b/>
        </w:rPr>
        <w:t xml:space="preserve">Tulos</w:t>
      </w:r>
    </w:p>
    <w:p>
      <w:r>
        <w:t xml:space="preserve">Espanja</w:t>
      </w:r>
    </w:p>
    <w:p>
      <w:r>
        <w:rPr>
          <w:b/>
        </w:rPr>
        <w:t xml:space="preserve">Esimerkki 1.1669</w:t>
      </w:r>
    </w:p>
    <w:p>
      <w:r>
        <w:t xml:space="preserve">Keitä ovat utahilaiset senaattorit?</w:t>
      </w:r>
    </w:p>
    <w:p>
      <w:r>
        <w:rPr>
          <w:b/>
        </w:rPr>
        <w:t xml:space="preserve">Tulos</w:t>
      </w:r>
    </w:p>
    <w:p>
      <w:r>
        <w:t xml:space="preserve">Orrin Hatch</w:t>
      </w:r>
    </w:p>
    <w:p>
      <w:r>
        <w:rPr>
          <w:b/>
        </w:rPr>
        <w:t xml:space="preserve">Tulos</w:t>
      </w:r>
    </w:p>
    <w:p>
      <w:r>
        <w:t xml:space="preserve">Mike Lee</w:t>
      </w:r>
    </w:p>
    <w:p>
      <w:r>
        <w:rPr>
          <w:b/>
        </w:rPr>
        <w:t xml:space="preserve">Tulos</w:t>
      </w:r>
    </w:p>
    <w:p>
      <w:r>
        <w:t xml:space="preserve">Bob Bennett</w:t>
      </w:r>
    </w:p>
    <w:p>
      <w:r>
        <w:rPr>
          <w:b/>
        </w:rPr>
        <w:t xml:space="preserve">Esimerkki 1.1670</w:t>
      </w:r>
    </w:p>
    <w:p>
      <w:r>
        <w:t xml:space="preserve">Missä asemassa Mitt Romney on?</w:t>
      </w:r>
    </w:p>
    <w:p>
      <w:r>
        <w:rPr>
          <w:b/>
        </w:rPr>
        <w:t xml:space="preserve">Tulos</w:t>
      </w:r>
    </w:p>
    <w:p>
      <w:r>
        <w:t xml:space="preserve">Massachusettsin kuvernööri</w:t>
      </w:r>
    </w:p>
    <w:p>
      <w:r>
        <w:rPr>
          <w:b/>
        </w:rPr>
        <w:t xml:space="preserve">Esimerkki 1.1671</w:t>
      </w:r>
    </w:p>
    <w:p>
      <w:r>
        <w:t xml:space="preserve">kuka esittää kapteeni Kirkiä vuonna 2009?</w:t>
      </w:r>
    </w:p>
    <w:p>
      <w:r>
        <w:rPr>
          <w:b/>
        </w:rPr>
        <w:t xml:space="preserve">Tulos</w:t>
      </w:r>
    </w:p>
    <w:p>
      <w:r>
        <w:t xml:space="preserve">Chris Pine</w:t>
      </w:r>
    </w:p>
    <w:p>
      <w:r>
        <w:rPr>
          <w:b/>
        </w:rPr>
        <w:t xml:space="preserve">Esimerkki 1.1672</w:t>
      </w:r>
    </w:p>
    <w:p>
      <w:r>
        <w:t xml:space="preserve">minkä hahmon Stan Lee loi?</w:t>
      </w:r>
    </w:p>
    <w:p>
      <w:r>
        <w:rPr>
          <w:b/>
        </w:rPr>
        <w:t xml:space="preserve">Tulos</w:t>
      </w:r>
    </w:p>
    <w:p>
      <w:r>
        <w:t xml:space="preserve">Teloittaja</w:t>
      </w:r>
    </w:p>
    <w:p>
      <w:r>
        <w:rPr>
          <w:b/>
        </w:rPr>
        <w:t xml:space="preserve">Tulos</w:t>
      </w:r>
    </w:p>
    <w:p>
      <w:r>
        <w:t xml:space="preserve">Mahtava Android</w:t>
      </w:r>
    </w:p>
    <w:p>
      <w:r>
        <w:rPr>
          <w:b/>
        </w:rPr>
        <w:t xml:space="preserve">Tulos</w:t>
      </w:r>
    </w:p>
    <w:p>
      <w:r>
        <w:t xml:space="preserve">Mac Gargan</w:t>
      </w:r>
    </w:p>
    <w:p>
      <w:r>
        <w:rPr>
          <w:b/>
        </w:rPr>
        <w:t xml:space="preserve">Tulos</w:t>
      </w:r>
    </w:p>
    <w:p>
      <w:r>
        <w:t xml:space="preserve">Professori X</w:t>
      </w:r>
    </w:p>
    <w:p>
      <w:r>
        <w:rPr>
          <w:b/>
        </w:rPr>
        <w:t xml:space="preserve">Tulos</w:t>
      </w:r>
    </w:p>
    <w:p>
      <w:r>
        <w:t xml:space="preserve">Sentry</w:t>
      </w:r>
    </w:p>
    <w:p>
      <w:r>
        <w:rPr>
          <w:b/>
        </w:rPr>
        <w:t xml:space="preserve">Tulos</w:t>
      </w:r>
    </w:p>
    <w:p>
      <w:r>
        <w:t xml:space="preserve">Death-Stalker</w:t>
      </w:r>
    </w:p>
    <w:p>
      <w:r>
        <w:rPr>
          <w:b/>
        </w:rPr>
        <w:t xml:space="preserve">Tulos</w:t>
      </w:r>
    </w:p>
    <w:p>
      <w:r>
        <w:t xml:space="preserve">Wong</w:t>
      </w:r>
    </w:p>
    <w:p>
      <w:r>
        <w:rPr>
          <w:b/>
        </w:rPr>
        <w:t xml:space="preserve">Tulos</w:t>
      </w:r>
    </w:p>
    <w:p>
      <w:r>
        <w:t xml:space="preserve">Blob</w:t>
      </w:r>
    </w:p>
    <w:p>
      <w:r>
        <w:rPr>
          <w:b/>
        </w:rPr>
        <w:t xml:space="preserve">Tulos</w:t>
      </w:r>
    </w:p>
    <w:p>
      <w:r>
        <w:t xml:space="preserve">Shellshock</w:t>
      </w:r>
    </w:p>
    <w:p>
      <w:r>
        <w:rPr>
          <w:b/>
        </w:rPr>
        <w:t xml:space="preserve">Tulos</w:t>
      </w:r>
    </w:p>
    <w:p>
      <w:r>
        <w:t xml:space="preserve">Plantman</w:t>
      </w:r>
    </w:p>
    <w:p>
      <w:r>
        <w:rPr>
          <w:b/>
        </w:rPr>
        <w:t xml:space="preserve">Esimerkki 1.1673</w:t>
      </w:r>
    </w:p>
    <w:p>
      <w:r>
        <w:t xml:space="preserve">minä vuonna William Jennings Bryan pyrki presidentiksi?</w:t>
      </w:r>
    </w:p>
    <w:p>
      <w:r>
        <w:rPr>
          <w:b/>
        </w:rPr>
        <w:t xml:space="preserve">Tulos</w:t>
      </w:r>
    </w:p>
    <w:p>
      <w:r>
        <w:t xml:space="preserve">1900 Demokraattien kansalliskokous</w:t>
      </w:r>
    </w:p>
    <w:p>
      <w:r>
        <w:rPr>
          <w:b/>
        </w:rPr>
        <w:t xml:space="preserve">Tulos</w:t>
      </w:r>
    </w:p>
    <w:p>
      <w:r>
        <w:t xml:space="preserve">1908 Demokraattien kansalliskokous</w:t>
      </w:r>
    </w:p>
    <w:p>
      <w:r>
        <w:rPr>
          <w:b/>
        </w:rPr>
        <w:t xml:space="preserve">Tulos</w:t>
      </w:r>
    </w:p>
    <w:p>
      <w:r>
        <w:t xml:space="preserve">Vuoden 1896 demokraattinen kansalliskokous</w:t>
      </w:r>
    </w:p>
    <w:p>
      <w:r>
        <w:rPr>
          <w:b/>
        </w:rPr>
        <w:t xml:space="preserve">Esimerkki 1.1674</w:t>
      </w:r>
    </w:p>
    <w:p>
      <w:r>
        <w:t xml:space="preserve">mitä nähdä ja tehdä San Diegossa Kaliforniassa?</w:t>
      </w:r>
    </w:p>
    <w:p>
      <w:r>
        <w:rPr>
          <w:b/>
        </w:rPr>
        <w:t xml:space="preserve">Tulos</w:t>
      </w:r>
    </w:p>
    <w:p>
      <w:r>
        <w:t xml:space="preserve">San Diegon eläintarha Safari Park</w:t>
      </w:r>
    </w:p>
    <w:p>
      <w:r>
        <w:rPr>
          <w:b/>
        </w:rPr>
        <w:t xml:space="preserve">Tulos</w:t>
      </w:r>
    </w:p>
    <w:p>
      <w:r>
        <w:t xml:space="preserve">San Diegon eläintarha</w:t>
      </w:r>
    </w:p>
    <w:p>
      <w:r>
        <w:rPr>
          <w:b/>
        </w:rPr>
        <w:t xml:space="preserve">Tulos</w:t>
      </w:r>
    </w:p>
    <w:p>
      <w:r>
        <w:t xml:space="preserve">Cabrillon kansallinen muistomerkki</w:t>
      </w:r>
    </w:p>
    <w:p>
      <w:r>
        <w:rPr>
          <w:b/>
        </w:rPr>
        <w:t xml:space="preserve">Tulos</w:t>
      </w:r>
    </w:p>
    <w:p>
      <w:r>
        <w:t xml:space="preserve">Hotel del Coronado</w:t>
      </w:r>
    </w:p>
    <w:p>
      <w:r>
        <w:rPr>
          <w:b/>
        </w:rPr>
        <w:t xml:space="preserve">Tulos</w:t>
      </w:r>
    </w:p>
    <w:p>
      <w:r>
        <w:t xml:space="preserve">San Diego de Alcalán lähetysasema</w:t>
      </w:r>
    </w:p>
    <w:p>
      <w:r>
        <w:rPr>
          <w:b/>
        </w:rPr>
        <w:t xml:space="preserve">Tulos</w:t>
      </w:r>
    </w:p>
    <w:p>
      <w:r>
        <w:t xml:space="preserve">San Diegon vanhankaupungin valtion historiallinen puisto</w:t>
      </w:r>
    </w:p>
    <w:p>
      <w:r>
        <w:rPr>
          <w:b/>
        </w:rPr>
        <w:t xml:space="preserve">Tulos</w:t>
      </w:r>
    </w:p>
    <w:p>
      <w:r>
        <w:t xml:space="preserve">Balboa Park</w:t>
      </w:r>
    </w:p>
    <w:p>
      <w:r>
        <w:rPr>
          <w:b/>
        </w:rPr>
        <w:t xml:space="preserve">Tulos</w:t>
      </w:r>
    </w:p>
    <w:p>
      <w:r>
        <w:t xml:space="preserve">Koivu akvaario</w:t>
      </w:r>
    </w:p>
    <w:p>
      <w:r>
        <w:rPr>
          <w:b/>
        </w:rPr>
        <w:t xml:space="preserve">Tulos</w:t>
      </w:r>
    </w:p>
    <w:p>
      <w:r>
        <w:t xml:space="preserve">Vanha Point Loman majakka</w:t>
      </w:r>
    </w:p>
    <w:p>
      <w:r>
        <w:rPr>
          <w:b/>
        </w:rPr>
        <w:t xml:space="preserve">Tulos</w:t>
      </w:r>
    </w:p>
    <w:p>
      <w:r>
        <w:t xml:space="preserve">USS Midway</w:t>
      </w:r>
    </w:p>
    <w:p>
      <w:r>
        <w:rPr>
          <w:b/>
        </w:rPr>
        <w:t xml:space="preserve">Esimerkki 1.1675</w:t>
      </w:r>
    </w:p>
    <w:p>
      <w:r>
        <w:t xml:space="preserve">Milloin Kerry pyrki presidentiksi?</w:t>
      </w:r>
    </w:p>
    <w:p>
      <w:r>
        <w:rPr>
          <w:b/>
        </w:rPr>
        <w:t xml:space="preserve">Tulos</w:t>
      </w:r>
    </w:p>
    <w:p>
      <w:r>
        <w:t xml:space="preserve">John Kerryn presidentinvaalikampanja, 2004</w:t>
      </w:r>
    </w:p>
    <w:p>
      <w:r>
        <w:rPr>
          <w:b/>
        </w:rPr>
        <w:t xml:space="preserve">Esimerkki 1.1676</w:t>
      </w:r>
    </w:p>
    <w:p>
      <w:r>
        <w:t xml:space="preserve">minä vuosina Atlanta Braves voitti World Seriesin?</w:t>
      </w:r>
    </w:p>
    <w:p>
      <w:r>
        <w:rPr>
          <w:b/>
        </w:rPr>
        <w:t xml:space="preserve">Tulos</w:t>
      </w:r>
    </w:p>
    <w:p>
      <w:r>
        <w:t xml:space="preserve">1995 World Series</w:t>
      </w:r>
    </w:p>
    <w:p>
      <w:r>
        <w:rPr>
          <w:b/>
        </w:rPr>
        <w:t xml:space="preserve">Esimerkki 1.1677</w:t>
      </w:r>
    </w:p>
    <w:p>
      <w:r>
        <w:t xml:space="preserve">missä elokuvissa James Franco näytteli?</w:t>
      </w:r>
    </w:p>
    <w:p>
      <w:r>
        <w:rPr>
          <w:b/>
        </w:rPr>
        <w:t xml:space="preserve">Tulos</w:t>
      </w:r>
    </w:p>
    <w:p>
      <w:r>
        <w:t xml:space="preserve">Tristan &amp; Isolde</w:t>
      </w:r>
    </w:p>
    <w:p>
      <w:r>
        <w:rPr>
          <w:b/>
        </w:rPr>
        <w:t xml:space="preserve">Tulos</w:t>
      </w:r>
    </w:p>
    <w:p>
      <w:r>
        <w:t xml:space="preserve">Ananas Express</w:t>
      </w:r>
    </w:p>
    <w:p>
      <w:r>
        <w:rPr>
          <w:b/>
        </w:rPr>
        <w:t xml:space="preserve">Tulos</w:t>
      </w:r>
    </w:p>
    <w:p>
      <w:r>
        <w:t xml:space="preserve">Suuri hyökkäys</w:t>
      </w:r>
    </w:p>
    <w:p>
      <w:r>
        <w:rPr>
          <w:b/>
        </w:rPr>
        <w:t xml:space="preserve">Tulos</w:t>
      </w:r>
    </w:p>
    <w:p>
      <w:r>
        <w:t xml:space="preserve">Annapolis</w:t>
      </w:r>
    </w:p>
    <w:p>
      <w:r>
        <w:rPr>
          <w:b/>
        </w:rPr>
        <w:t xml:space="preserve">Tulos</w:t>
      </w:r>
    </w:p>
    <w:p>
      <w:r>
        <w:t xml:space="preserve">Mitä tahansa se vaatii</w:t>
      </w:r>
    </w:p>
    <w:p>
      <w:r>
        <w:rPr>
          <w:b/>
        </w:rPr>
        <w:t xml:space="preserve">Tulos</w:t>
      </w:r>
    </w:p>
    <w:p>
      <w:r>
        <w:t xml:space="preserve">Yhtiö</w:t>
      </w:r>
    </w:p>
    <w:p>
      <w:r>
        <w:rPr>
          <w:b/>
        </w:rPr>
        <w:t xml:space="preserve">Tulos</w:t>
      </w:r>
    </w:p>
    <w:p>
      <w:r>
        <w:t xml:space="preserve">Amerikkalainen rikos</w:t>
      </w:r>
    </w:p>
    <w:p>
      <w:r>
        <w:rPr>
          <w:b/>
        </w:rPr>
        <w:t xml:space="preserve">Tulos</w:t>
      </w:r>
    </w:p>
    <w:p>
      <w:r>
        <w:t xml:space="preserve">Spider-Man</w:t>
      </w:r>
    </w:p>
    <w:p>
      <w:r>
        <w:rPr>
          <w:b/>
        </w:rPr>
        <w:t xml:space="preserve">Tulos</w:t>
      </w:r>
    </w:p>
    <w:p>
      <w:r>
        <w:t xml:space="preserve">Hämähäkkimies 2</w:t>
      </w:r>
    </w:p>
    <w:p>
      <w:r>
        <w:rPr>
          <w:b/>
        </w:rPr>
        <w:t xml:space="preserve">Tulos</w:t>
      </w:r>
    </w:p>
    <w:p>
      <w:r>
        <w:t xml:space="preserve">Spider-Man 3</w:t>
      </w:r>
    </w:p>
    <w:p>
      <w:r>
        <w:rPr>
          <w:b/>
        </w:rPr>
        <w:t xml:space="preserve">Esimerkki 1.1678</w:t>
      </w:r>
    </w:p>
    <w:p>
      <w:r>
        <w:t xml:space="preserve">kuka ampui ja tappoi presidentti John F. Kennedyn?</w:t>
      </w:r>
    </w:p>
    <w:p>
      <w:r>
        <w:rPr>
          <w:b/>
        </w:rPr>
        <w:t xml:space="preserve">Tulos</w:t>
      </w:r>
    </w:p>
    <w:p>
      <w:r>
        <w:t xml:space="preserve">Lee Harvey Oswald</w:t>
      </w:r>
    </w:p>
    <w:p>
      <w:r>
        <w:rPr>
          <w:b/>
        </w:rPr>
        <w:t xml:space="preserve">Esimerkki 1.1679</w:t>
      </w:r>
    </w:p>
    <w:p>
      <w:r>
        <w:t xml:space="preserve">Mistä Latinalaisessa Amerikassa on kyse?</w:t>
      </w:r>
    </w:p>
    <w:p>
      <w:r>
        <w:rPr>
          <w:b/>
        </w:rPr>
        <w:t xml:space="preserve">Tulos</w:t>
      </w:r>
    </w:p>
    <w:p>
      <w:r>
        <w:t xml:space="preserve">Bolivia</w:t>
      </w:r>
    </w:p>
    <w:p>
      <w:r>
        <w:rPr>
          <w:b/>
        </w:rPr>
        <w:t xml:space="preserve">Tulos</w:t>
      </w:r>
    </w:p>
    <w:p>
      <w:r>
        <w:t xml:space="preserve">Honduras</w:t>
      </w:r>
    </w:p>
    <w:p>
      <w:r>
        <w:rPr>
          <w:b/>
        </w:rPr>
        <w:t xml:space="preserve">Tulos</w:t>
      </w:r>
    </w:p>
    <w:p>
      <w:r>
        <w:t xml:space="preserve">Kuuba</w:t>
      </w:r>
    </w:p>
    <w:p>
      <w:r>
        <w:rPr>
          <w:b/>
        </w:rPr>
        <w:t xml:space="preserve">Tulos</w:t>
      </w:r>
    </w:p>
    <w:p>
      <w:r>
        <w:t xml:space="preserve">El Salvador</w:t>
      </w:r>
    </w:p>
    <w:p>
      <w:r>
        <w:rPr>
          <w:b/>
        </w:rPr>
        <w:t xml:space="preserve">Tulos</w:t>
      </w:r>
    </w:p>
    <w:p>
      <w:r>
        <w:t xml:space="preserve">Guatemala</w:t>
      </w:r>
    </w:p>
    <w:p>
      <w:r>
        <w:rPr>
          <w:b/>
        </w:rPr>
        <w:t xml:space="preserve">Tulos</w:t>
      </w:r>
    </w:p>
    <w:p>
      <w:r>
        <w:t xml:space="preserve">Costa Rica</w:t>
      </w:r>
    </w:p>
    <w:p>
      <w:r>
        <w:rPr>
          <w:b/>
        </w:rPr>
        <w:t xml:space="preserve">Tulos</w:t>
      </w:r>
    </w:p>
    <w:p>
      <w:r>
        <w:t xml:space="preserve">Cuauhtémoc, D.F.</w:t>
      </w:r>
    </w:p>
    <w:p>
      <w:r>
        <w:rPr>
          <w:b/>
        </w:rPr>
        <w:t xml:space="preserve">Tulos</w:t>
      </w:r>
    </w:p>
    <w:p>
      <w:r>
        <w:t xml:space="preserve">Tenochtitlánin suuri pyramidi</w:t>
      </w:r>
    </w:p>
    <w:p>
      <w:r>
        <w:rPr>
          <w:b/>
        </w:rPr>
        <w:t xml:space="preserve">Tulos</w:t>
      </w:r>
    </w:p>
    <w:p>
      <w:r>
        <w:t xml:space="preserve">Paraguay</w:t>
      </w:r>
    </w:p>
    <w:p>
      <w:r>
        <w:rPr>
          <w:b/>
        </w:rPr>
        <w:t xml:space="preserve">Tulos</w:t>
      </w:r>
    </w:p>
    <w:p>
      <w:r>
        <w:t xml:space="preserve">Belize</w:t>
      </w:r>
    </w:p>
    <w:p>
      <w:r>
        <w:rPr>
          <w:b/>
        </w:rPr>
        <w:t xml:space="preserve">Esimerkki 1.1680</w:t>
      </w:r>
    </w:p>
    <w:p>
      <w:r>
        <w:t xml:space="preserve">mikä on Dawn Frenchin ensimmäisen romaanin nimi?</w:t>
      </w:r>
    </w:p>
    <w:p>
      <w:r>
        <w:rPr>
          <w:b/>
        </w:rPr>
        <w:t xml:space="preserve">Tulos</w:t>
      </w:r>
    </w:p>
    <w:p>
      <w:r>
        <w:t xml:space="preserve">Absolutely Fabulous</w:t>
      </w:r>
    </w:p>
    <w:p>
      <w:r>
        <w:rPr>
          <w:b/>
        </w:rPr>
        <w:t xml:space="preserve">Esimerkki 1.1681</w:t>
      </w:r>
    </w:p>
    <w:p>
      <w:r>
        <w:t xml:space="preserve">mitä tehdä nashville tn?</w:t>
      </w:r>
    </w:p>
    <w:p>
      <w:r>
        <w:rPr>
          <w:b/>
        </w:rPr>
        <w:t xml:space="preserve">Tulos</w:t>
      </w:r>
    </w:p>
    <w:p>
      <w:r>
        <w:t xml:space="preserve">Tennesseen maatalousmuseo</w:t>
      </w:r>
    </w:p>
    <w:p>
      <w:r>
        <w:rPr>
          <w:b/>
        </w:rPr>
        <w:t xml:space="preserve">Tulos</w:t>
      </w:r>
    </w:p>
    <w:p>
      <w:r>
        <w:t xml:space="preserve">Parthenon</w:t>
      </w:r>
    </w:p>
    <w:p>
      <w:r>
        <w:rPr>
          <w:b/>
        </w:rPr>
        <w:t xml:space="preserve">Tulos</w:t>
      </w:r>
    </w:p>
    <w:p>
      <w:r>
        <w:t xml:space="preserve">Hotelli Halbrookin rautatie- ja paikallishistoriallinen museo</w:t>
      </w:r>
    </w:p>
    <w:p>
      <w:r>
        <w:rPr>
          <w:b/>
        </w:rPr>
        <w:t xml:space="preserve">Tulos</w:t>
      </w:r>
    </w:p>
    <w:p>
      <w:r>
        <w:t xml:space="preserve">Warner Parks</w:t>
      </w:r>
    </w:p>
    <w:p>
      <w:r>
        <w:rPr>
          <w:b/>
        </w:rPr>
        <w:t xml:space="preserve">Tulos</w:t>
      </w:r>
    </w:p>
    <w:p>
      <w:r>
        <w:t xml:space="preserve">Cheekwoodin kasvitieteellinen puutarha ja taidemuseo</w:t>
      </w:r>
    </w:p>
    <w:p>
      <w:r>
        <w:rPr>
          <w:b/>
        </w:rPr>
        <w:t xml:space="preserve">Tulos</w:t>
      </w:r>
    </w:p>
    <w:p>
      <w:r>
        <w:t xml:space="preserve">Eremitaasi</w:t>
      </w:r>
    </w:p>
    <w:p>
      <w:r>
        <w:rPr>
          <w:b/>
        </w:rPr>
        <w:t xml:space="preserve">Tulos</w:t>
      </w:r>
    </w:p>
    <w:p>
      <w:r>
        <w:t xml:space="preserve">Nashvillen elokuvafestivaali</w:t>
      </w:r>
    </w:p>
    <w:p>
      <w:r>
        <w:rPr>
          <w:b/>
        </w:rPr>
        <w:t xml:space="preserve">Tulos</w:t>
      </w:r>
    </w:p>
    <w:p>
      <w:r>
        <w:t xml:space="preserve">Country Music Hall of Fame ja museo</w:t>
      </w:r>
    </w:p>
    <w:p>
      <w:r>
        <w:rPr>
          <w:b/>
        </w:rPr>
        <w:t xml:space="preserve">Tulos</w:t>
      </w:r>
    </w:p>
    <w:p>
      <w:r>
        <w:t xml:space="preserve">Tennessee State Museum</w:t>
      </w:r>
    </w:p>
    <w:p>
      <w:r>
        <w:rPr>
          <w:b/>
        </w:rPr>
        <w:t xml:space="preserve">Tulos</w:t>
      </w:r>
    </w:p>
    <w:p>
      <w:r>
        <w:t xml:space="preserve">Centennial Park (Nashville)</w:t>
      </w:r>
    </w:p>
    <w:p>
      <w:r>
        <w:rPr>
          <w:b/>
        </w:rPr>
        <w:t xml:space="preserve">Esimerkki 1.1682</w:t>
      </w:r>
    </w:p>
    <w:p>
      <w:r>
        <w:t xml:space="preserve">Kuka näyttelee Tommy Oliveria Power Rangersissa?</w:t>
      </w:r>
    </w:p>
    <w:p>
      <w:r>
        <w:rPr>
          <w:b/>
        </w:rPr>
        <w:t xml:space="preserve">Tulos</w:t>
      </w:r>
    </w:p>
    <w:p>
      <w:r>
        <w:t xml:space="preserve">Jason David Frank</w:t>
      </w:r>
    </w:p>
    <w:p>
      <w:r>
        <w:rPr>
          <w:b/>
        </w:rPr>
        <w:t xml:space="preserve">Esimerkki 1.1683</w:t>
      </w:r>
    </w:p>
    <w:p>
      <w:r>
        <w:t xml:space="preserve">mitä rahaa he käyttävät Chilessä?</w:t>
      </w:r>
    </w:p>
    <w:p>
      <w:r>
        <w:rPr>
          <w:b/>
        </w:rPr>
        <w:t xml:space="preserve">Tulos</w:t>
      </w:r>
    </w:p>
    <w:p>
      <w:r>
        <w:t xml:space="preserve">Chilen peso</w:t>
      </w:r>
    </w:p>
    <w:p>
      <w:r>
        <w:rPr>
          <w:b/>
        </w:rPr>
        <w:t xml:space="preserve">Esimerkki 1.1684</w:t>
      </w:r>
    </w:p>
    <w:p>
      <w:r>
        <w:t xml:space="preserve">missä kahdessa maassa puhutaan italiaa?</w:t>
      </w:r>
    </w:p>
    <w:p>
      <w:r>
        <w:rPr>
          <w:b/>
        </w:rPr>
        <w:t xml:space="preserve">Tulos</w:t>
      </w:r>
    </w:p>
    <w:p>
      <w:r>
        <w:t xml:space="preserve">Italia</w:t>
      </w:r>
    </w:p>
    <w:p>
      <w:r>
        <w:rPr>
          <w:b/>
        </w:rPr>
        <w:t xml:space="preserve">Esimerkki 1.1685</w:t>
      </w:r>
    </w:p>
    <w:p>
      <w:r>
        <w:t xml:space="preserve">mistä Janelle Monae on kuuluisa?</w:t>
      </w:r>
    </w:p>
    <w:p>
      <w:r>
        <w:rPr>
          <w:b/>
        </w:rPr>
        <w:t xml:space="preserve">Tulos</w:t>
      </w:r>
    </w:p>
    <w:p>
      <w:r>
        <w:t xml:space="preserve">Laulaja</w:t>
      </w:r>
    </w:p>
    <w:p>
      <w:r>
        <w:rPr>
          <w:b/>
        </w:rPr>
        <w:t xml:space="preserve">Tulos</w:t>
      </w:r>
    </w:p>
    <w:p>
      <w:r>
        <w:t xml:space="preserve">Taiteilija</w:t>
      </w:r>
    </w:p>
    <w:p>
      <w:r>
        <w:rPr>
          <w:b/>
        </w:rPr>
        <w:t xml:space="preserve">Esimerkki 1.1686</w:t>
      </w:r>
    </w:p>
    <w:p>
      <w:r>
        <w:t xml:space="preserve">kuka on Japanin pääministeri 2012?</w:t>
      </w:r>
    </w:p>
    <w:p>
      <w:r>
        <w:rPr>
          <w:b/>
        </w:rPr>
        <w:t xml:space="preserve">Tulos</w:t>
      </w:r>
    </w:p>
    <w:p>
      <w:r>
        <w:t xml:space="preserve">Shinzō Abe</w:t>
      </w:r>
    </w:p>
    <w:p>
      <w:r>
        <w:rPr>
          <w:b/>
        </w:rPr>
        <w:t xml:space="preserve">Esimerkki 1.1687</w:t>
      </w:r>
    </w:p>
    <w:p>
      <w:r>
        <w:t xml:space="preserve">Keneltä Christina Milianilla on vauva?</w:t>
      </w:r>
    </w:p>
    <w:p>
      <w:r>
        <w:rPr>
          <w:b/>
        </w:rPr>
        <w:t xml:space="preserve">Tulos</w:t>
      </w:r>
    </w:p>
    <w:p>
      <w:r>
        <w:t xml:space="preserve">The-Dream</w:t>
      </w:r>
    </w:p>
    <w:p>
      <w:r>
        <w:rPr>
          <w:b/>
        </w:rPr>
        <w:t xml:space="preserve">Esimerkki 1.1688</w:t>
      </w:r>
    </w:p>
    <w:p>
      <w:r>
        <w:t xml:space="preserve">minä vuonna Kevin Durant valittiin?</w:t>
      </w:r>
    </w:p>
    <w:p>
      <w:r>
        <w:rPr>
          <w:b/>
        </w:rPr>
        <w:t xml:space="preserve">Tulos</w:t>
      </w:r>
    </w:p>
    <w:p>
      <w:r>
        <w:t xml:space="preserve">2007 NBA Draft</w:t>
      </w:r>
    </w:p>
    <w:p>
      <w:r>
        <w:rPr>
          <w:b/>
        </w:rPr>
        <w:t xml:space="preserve">Esimerkki 1.1689</w:t>
      </w:r>
    </w:p>
    <w:p>
      <w:r>
        <w:t xml:space="preserve">mitä kieltä ihmiset puhuvat brasilian wikipedia?</w:t>
      </w:r>
    </w:p>
    <w:p>
      <w:r>
        <w:rPr>
          <w:b/>
        </w:rPr>
        <w:t xml:space="preserve">Tulos</w:t>
      </w:r>
    </w:p>
    <w:p>
      <w:r>
        <w:t xml:space="preserve">Brasilian portugali</w:t>
      </w:r>
    </w:p>
    <w:p>
      <w:r>
        <w:rPr>
          <w:b/>
        </w:rPr>
        <w:t xml:space="preserve">Tulos</w:t>
      </w:r>
    </w:p>
    <w:p>
      <w:r>
        <w:t xml:space="preserve">Portugalin kieli</w:t>
      </w:r>
    </w:p>
    <w:p>
      <w:r>
        <w:rPr>
          <w:b/>
        </w:rPr>
        <w:t xml:space="preserve">Tulos</w:t>
      </w:r>
    </w:p>
    <w:p>
      <w:r>
        <w:t xml:space="preserve">Italian kieli</w:t>
      </w:r>
    </w:p>
    <w:p>
      <w:r>
        <w:rPr>
          <w:b/>
        </w:rPr>
        <w:t xml:space="preserve">Esimerkki 1.1690</w:t>
      </w:r>
    </w:p>
    <w:p>
      <w:r>
        <w:t xml:space="preserve">minne lentää Galapagos-saarille?</w:t>
      </w:r>
    </w:p>
    <w:p>
      <w:r>
        <w:rPr>
          <w:b/>
        </w:rPr>
        <w:t xml:space="preserve">Tulos</w:t>
      </w:r>
    </w:p>
    <w:p>
      <w:r>
        <w:t xml:space="preserve">Seymourin lentoasema</w:t>
      </w:r>
    </w:p>
    <w:p>
      <w:r>
        <w:rPr>
          <w:b/>
        </w:rPr>
        <w:t xml:space="preserve">Tulos</w:t>
      </w:r>
    </w:p>
    <w:p>
      <w:r>
        <w:t xml:space="preserve">San Cristóbalin lentoasema</w:t>
      </w:r>
    </w:p>
    <w:p>
      <w:r>
        <w:rPr>
          <w:b/>
        </w:rPr>
        <w:t xml:space="preserve">Esimerkki 1.1691</w:t>
      </w:r>
    </w:p>
    <w:p>
      <w:r>
        <w:t xml:space="preserve">Mitä Daniel Tosh sanoi, mikä oli niin loukkaavaa?</w:t>
      </w:r>
    </w:p>
    <w:p>
      <w:r>
        <w:rPr>
          <w:b/>
        </w:rPr>
        <w:t xml:space="preserve">Tulos</w:t>
      </w:r>
    </w:p>
    <w:p>
      <w:r>
        <w:t xml:space="preserve">Daniel Tosh: Iloisia ajatuksia</w:t>
      </w:r>
    </w:p>
    <w:p>
      <w:r>
        <w:rPr>
          <w:b/>
        </w:rPr>
        <w:t xml:space="preserve">Esimerkki 1.1692</w:t>
      </w:r>
    </w:p>
    <w:p>
      <w:r>
        <w:t xml:space="preserve">Kenen kanssa Sanjay Gupta on naimisissa?</w:t>
      </w:r>
    </w:p>
    <w:p>
      <w:r>
        <w:rPr>
          <w:b/>
        </w:rPr>
        <w:t xml:space="preserve">Tulos</w:t>
      </w:r>
    </w:p>
    <w:p>
      <w:r>
        <w:t xml:space="preserve">Rebecca Olson Gupta</w:t>
      </w:r>
    </w:p>
    <w:p>
      <w:r>
        <w:rPr>
          <w:b/>
        </w:rPr>
        <w:t xml:space="preserve">Esimerkki 1.1693</w:t>
      </w:r>
    </w:p>
    <w:p>
      <w:r>
        <w:t xml:space="preserve">missä kaupungissa Purduen yliopisto sijaitsee?</w:t>
      </w:r>
    </w:p>
    <w:p>
      <w:r>
        <w:rPr>
          <w:b/>
        </w:rPr>
        <w:t xml:space="preserve">Tulos</w:t>
      </w:r>
    </w:p>
    <w:p>
      <w:r>
        <w:t xml:space="preserve">Indiana</w:t>
      </w:r>
    </w:p>
    <w:p>
      <w:r>
        <w:rPr>
          <w:b/>
        </w:rPr>
        <w:t xml:space="preserve">Tulos</w:t>
      </w:r>
    </w:p>
    <w:p>
      <w:r>
        <w:t xml:space="preserve">West Lafayette</w:t>
      </w:r>
    </w:p>
    <w:p>
      <w:r>
        <w:rPr>
          <w:b/>
        </w:rPr>
        <w:t xml:space="preserve">Tulos</w:t>
      </w:r>
    </w:p>
    <w:p>
      <w:r>
        <w:t xml:space="preserve">Yhdysvallat</w:t>
      </w:r>
    </w:p>
    <w:p>
      <w:r>
        <w:rPr>
          <w:b/>
        </w:rPr>
        <w:t xml:space="preserve">Esimerkki 1.1694</w:t>
      </w:r>
    </w:p>
    <w:p>
      <w:r>
        <w:t xml:space="preserve">mitä michael faraday sai aikaan?</w:t>
      </w:r>
    </w:p>
    <w:p>
      <w:r>
        <w:rPr>
          <w:b/>
        </w:rPr>
        <w:t xml:space="preserve">Tulos</w:t>
      </w:r>
    </w:p>
    <w:p>
      <w:r>
        <w:t xml:space="preserve">Sähköä koskevat kokeelliset tutkimukset</w:t>
      </w:r>
    </w:p>
    <w:p>
      <w:r>
        <w:rPr>
          <w:b/>
        </w:rPr>
        <w:t xml:space="preserve">Esimerkki 1.1695</w:t>
      </w:r>
    </w:p>
    <w:p>
      <w:r>
        <w:t xml:space="preserve">Kuka nimitti Anthony Kennedyn?</w:t>
      </w:r>
    </w:p>
    <w:p>
      <w:r>
        <w:rPr>
          <w:b/>
        </w:rPr>
        <w:t xml:space="preserve">Tulos</w:t>
      </w:r>
    </w:p>
    <w:p>
      <w:r>
        <w:t xml:space="preserve">Ronald Reagan</w:t>
      </w:r>
    </w:p>
    <w:p>
      <w:r>
        <w:rPr>
          <w:b/>
        </w:rPr>
        <w:t xml:space="preserve">Esimerkki 1.1696</w:t>
      </w:r>
    </w:p>
    <w:p>
      <w:r>
        <w:t xml:space="preserve">missä joukkueessa Tim Tebow pelasi yliopistossa?</w:t>
      </w:r>
    </w:p>
    <w:p>
      <w:r>
        <w:rPr>
          <w:b/>
        </w:rPr>
        <w:t xml:space="preserve">Tulos</w:t>
      </w:r>
    </w:p>
    <w:p>
      <w:r>
        <w:t xml:space="preserve">Florida Gators jalkapallo</w:t>
      </w:r>
    </w:p>
    <w:p>
      <w:r>
        <w:rPr>
          <w:b/>
        </w:rPr>
        <w:t xml:space="preserve">Esimerkki 1.1697</w:t>
      </w:r>
    </w:p>
    <w:p>
      <w:r>
        <w:t xml:space="preserve">mistä yliopistosta Donald Trump valmistui?</w:t>
      </w:r>
    </w:p>
    <w:p>
      <w:r>
        <w:rPr>
          <w:b/>
        </w:rPr>
        <w:t xml:space="preserve">Tulos</w:t>
      </w:r>
    </w:p>
    <w:p>
      <w:r>
        <w:t xml:space="preserve">Kew-Forest School</w:t>
      </w:r>
    </w:p>
    <w:p>
      <w:r>
        <w:rPr>
          <w:b/>
        </w:rPr>
        <w:t xml:space="preserve">Tulos</w:t>
      </w:r>
    </w:p>
    <w:p>
      <w:r>
        <w:t xml:space="preserve">Pennsylvanian yliopisto</w:t>
      </w:r>
    </w:p>
    <w:p>
      <w:r>
        <w:rPr>
          <w:b/>
        </w:rPr>
        <w:t xml:space="preserve">Tulos</w:t>
      </w:r>
    </w:p>
    <w:p>
      <w:r>
        <w:t xml:space="preserve">Fordhamin yliopisto</w:t>
      </w:r>
    </w:p>
    <w:p>
      <w:r>
        <w:rPr>
          <w:b/>
        </w:rPr>
        <w:t xml:space="preserve">Tulos</w:t>
      </w:r>
    </w:p>
    <w:p>
      <w:r>
        <w:t xml:space="preserve">Wharton School of the University of Pennsylvania</w:t>
      </w:r>
    </w:p>
    <w:p>
      <w:r>
        <w:rPr>
          <w:b/>
        </w:rPr>
        <w:t xml:space="preserve">Tulos</w:t>
      </w:r>
    </w:p>
    <w:p>
      <w:r>
        <w:t xml:space="preserve">New Yorkin sotilasakatemia</w:t>
      </w:r>
    </w:p>
    <w:p>
      <w:r>
        <w:rPr>
          <w:b/>
        </w:rPr>
        <w:t xml:space="preserve">Esimerkki 1.1698</w:t>
      </w:r>
    </w:p>
    <w:p>
      <w:r>
        <w:t xml:space="preserve">minä vuonna Lamar Odom pelasi Clippersissä?</w:t>
      </w:r>
    </w:p>
    <w:p>
      <w:r>
        <w:rPr>
          <w:b/>
        </w:rPr>
        <w:t xml:space="preserve">Tulos</w:t>
      </w:r>
    </w:p>
    <w:p>
      <w:r>
        <w:t xml:space="preserve">NBA-kausi 2000-01</w:t>
      </w:r>
    </w:p>
    <w:p>
      <w:r>
        <w:rPr>
          <w:b/>
        </w:rPr>
        <w:t xml:space="preserve">Esimerkki 1.1699</w:t>
      </w:r>
    </w:p>
    <w:p>
      <w:r>
        <w:t xml:space="preserve">millaista tennismailaa John Mcenroe käyttää?</w:t>
      </w:r>
    </w:p>
    <w:p>
      <w:r>
        <w:rPr>
          <w:b/>
        </w:rPr>
        <w:t xml:space="preserve">Tulos</w:t>
      </w:r>
    </w:p>
    <w:p>
      <w:r>
        <w:t xml:space="preserve">Yhden käden rystylyönti</w:t>
      </w:r>
    </w:p>
    <w:p>
      <w:r>
        <w:rPr>
          <w:b/>
        </w:rPr>
        <w:t xml:space="preserve">Esimerkki 1.1700</w:t>
      </w:r>
    </w:p>
    <w:p>
      <w:r>
        <w:t xml:space="preserve">kenen kanssa Judy Garland oli naimisissa?</w:t>
      </w:r>
    </w:p>
    <w:p>
      <w:r>
        <w:rPr>
          <w:b/>
        </w:rPr>
        <w:t xml:space="preserve">Tulos</w:t>
      </w:r>
    </w:p>
    <w:p>
      <w:r>
        <w:t xml:space="preserve">Mark Herron</w:t>
      </w:r>
    </w:p>
    <w:p>
      <w:r>
        <w:rPr>
          <w:b/>
        </w:rPr>
        <w:t xml:space="preserve">Tulos</w:t>
      </w:r>
    </w:p>
    <w:p>
      <w:r>
        <w:t xml:space="preserve">Sidney Luft</w:t>
      </w:r>
    </w:p>
    <w:p>
      <w:r>
        <w:rPr>
          <w:b/>
        </w:rPr>
        <w:t xml:space="preserve">Tulos</w:t>
      </w:r>
    </w:p>
    <w:p>
      <w:r>
        <w:t xml:space="preserve">David Rose</w:t>
      </w:r>
    </w:p>
    <w:p>
      <w:r>
        <w:rPr>
          <w:b/>
        </w:rPr>
        <w:t xml:space="preserve">Tulos</w:t>
      </w:r>
    </w:p>
    <w:p>
      <w:r>
        <w:t xml:space="preserve">Mickey Deans</w:t>
      </w:r>
    </w:p>
    <w:p>
      <w:r>
        <w:rPr>
          <w:b/>
        </w:rPr>
        <w:t xml:space="preserve">Tulos</w:t>
      </w:r>
    </w:p>
    <w:p>
      <w:r>
        <w:t xml:space="preserve">Vincente Minnelli</w:t>
      </w:r>
    </w:p>
    <w:p>
      <w:r>
        <w:rPr>
          <w:b/>
        </w:rPr>
        <w:t xml:space="preserve">Esimerkki 1.1701</w:t>
      </w:r>
    </w:p>
    <w:p>
      <w:r>
        <w:t xml:space="preserve">missä on augusta golf masters?</w:t>
      </w:r>
    </w:p>
    <w:p>
      <w:r>
        <w:rPr>
          <w:b/>
        </w:rPr>
        <w:t xml:space="preserve">Tulos</w:t>
      </w:r>
    </w:p>
    <w:p>
      <w:r>
        <w:t xml:space="preserve">Richmondin piirikunta</w:t>
      </w:r>
    </w:p>
    <w:p>
      <w:r>
        <w:rPr>
          <w:b/>
        </w:rPr>
        <w:t xml:space="preserve">Tulos</w:t>
      </w:r>
    </w:p>
    <w:p>
      <w:r>
        <w:t xml:space="preserve">Georgia</w:t>
      </w:r>
    </w:p>
    <w:p>
      <w:r>
        <w:rPr>
          <w:b/>
        </w:rPr>
        <w:t xml:space="preserve">Tulos</w:t>
      </w:r>
    </w:p>
    <w:p>
      <w:r>
        <w:t xml:space="preserve">Yhdysvallat</w:t>
      </w:r>
    </w:p>
    <w:p>
      <w:r>
        <w:rPr>
          <w:b/>
        </w:rPr>
        <w:t xml:space="preserve">Esimerkki 1.1702</w:t>
      </w:r>
    </w:p>
    <w:p>
      <w:r>
        <w:t xml:space="preserve">mitä rahaa Kiinassa käytetään?</w:t>
      </w:r>
    </w:p>
    <w:p>
      <w:r>
        <w:rPr>
          <w:b/>
        </w:rPr>
        <w:t xml:space="preserve">Tulos</w:t>
      </w:r>
    </w:p>
    <w:p>
      <w:r>
        <w:t xml:space="preserve">Renminbi</w:t>
      </w:r>
    </w:p>
    <w:p>
      <w:r>
        <w:rPr>
          <w:b/>
        </w:rPr>
        <w:t xml:space="preserve">Esimerkki 1.1703</w:t>
      </w:r>
    </w:p>
    <w:p>
      <w:r>
        <w:t xml:space="preserve">Milloin McGee aloitti NCIS:ssä?</w:t>
      </w:r>
    </w:p>
    <w:p>
      <w:r>
        <w:rPr>
          <w:b/>
        </w:rPr>
        <w:t xml:space="preserve">Tulos</w:t>
      </w:r>
    </w:p>
    <w:p>
      <w:r>
        <w:t xml:space="preserve">NCIS - Kausi 1</w:t>
      </w:r>
    </w:p>
    <w:p>
      <w:r>
        <w:rPr>
          <w:b/>
        </w:rPr>
        <w:t xml:space="preserve">Esimerkki 1.1704</w:t>
      </w:r>
    </w:p>
    <w:p>
      <w:r>
        <w:t xml:space="preserve">mitkä ovat katolisen kirkon vuoden 2013 velvollisuuspäivät?</w:t>
      </w:r>
    </w:p>
    <w:p>
      <w:r>
        <w:rPr>
          <w:b/>
        </w:rPr>
        <w:t xml:space="preserve">Tulos</w:t>
      </w:r>
    </w:p>
    <w:p>
      <w:r>
        <w:t xml:space="preserve">Nimipäivä</w:t>
      </w:r>
    </w:p>
    <w:p>
      <w:r>
        <w:rPr>
          <w:b/>
        </w:rPr>
        <w:t xml:space="preserve">Tulos</w:t>
      </w:r>
    </w:p>
    <w:p>
      <w:r>
        <w:t xml:space="preserve">Pyhän Patrickin päivä</w:t>
      </w:r>
    </w:p>
    <w:p>
      <w:r>
        <w:rPr>
          <w:b/>
        </w:rPr>
        <w:t xml:space="preserve">Tulos</w:t>
      </w:r>
    </w:p>
    <w:p>
      <w:r>
        <w:t xml:space="preserve">Suurtorstai</w:t>
      </w:r>
    </w:p>
    <w:p>
      <w:r>
        <w:rPr>
          <w:b/>
        </w:rPr>
        <w:t xml:space="preserve">Tulos</w:t>
      </w:r>
    </w:p>
    <w:p>
      <w:r>
        <w:t xml:space="preserve">Palmusunnuntai</w:t>
      </w:r>
    </w:p>
    <w:p>
      <w:r>
        <w:rPr>
          <w:b/>
        </w:rPr>
        <w:t xml:space="preserve">Tulos</w:t>
      </w:r>
    </w:p>
    <w:p>
      <w:r>
        <w:t xml:space="preserve">Pyhän Yrjön päivä</w:t>
      </w:r>
    </w:p>
    <w:p>
      <w:r>
        <w:rPr>
          <w:b/>
        </w:rPr>
        <w:t xml:space="preserve">Tulos</w:t>
      </w:r>
    </w:p>
    <w:p>
      <w:r>
        <w:t xml:space="preserve">Pyhän Joosefin päivä</w:t>
      </w:r>
    </w:p>
    <w:p>
      <w:r>
        <w:rPr>
          <w:b/>
        </w:rPr>
        <w:t xml:space="preserve">Tulos</w:t>
      </w:r>
    </w:p>
    <w:p>
      <w:r>
        <w:t xml:space="preserve">Joulu</w:t>
      </w:r>
    </w:p>
    <w:p>
      <w:r>
        <w:rPr>
          <w:b/>
        </w:rPr>
        <w:t xml:space="preserve">Esimerkki 1.1705</w:t>
      </w:r>
    </w:p>
    <w:p>
      <w:r>
        <w:t xml:space="preserve">Millaista taidetta Andy Warhol tekee?</w:t>
      </w:r>
    </w:p>
    <w:p>
      <w:r>
        <w:rPr>
          <w:b/>
        </w:rPr>
        <w:t xml:space="preserve">Tulos</w:t>
      </w:r>
    </w:p>
    <w:p>
      <w:r>
        <w:t xml:space="preserve">Pop-taide</w:t>
      </w:r>
    </w:p>
    <w:p>
      <w:r>
        <w:rPr>
          <w:b/>
        </w:rPr>
        <w:t xml:space="preserve">Esimerkki 1.1706</w:t>
      </w:r>
    </w:p>
    <w:p>
      <w:r>
        <w:t xml:space="preserve">mitä egyptiläiset puhuivat?</w:t>
      </w:r>
    </w:p>
    <w:p>
      <w:r>
        <w:rPr>
          <w:b/>
        </w:rPr>
        <w:t xml:space="preserve">Tulos</w:t>
      </w:r>
    </w:p>
    <w:p>
      <w:r>
        <w:t xml:space="preserve">Egyptin kielet</w:t>
      </w:r>
    </w:p>
    <w:p>
      <w:r>
        <w:rPr>
          <w:b/>
        </w:rPr>
        <w:t xml:space="preserve">Tulos</w:t>
      </w:r>
    </w:p>
    <w:p>
      <w:r>
        <w:t xml:space="preserve">Egyptin arabia</w:t>
      </w:r>
    </w:p>
    <w:p>
      <w:r>
        <w:rPr>
          <w:b/>
        </w:rPr>
        <w:t xml:space="preserve">Tulos</w:t>
      </w:r>
    </w:p>
    <w:p>
      <w:r>
        <w:t xml:space="preserve">Koptin kieli</w:t>
      </w:r>
    </w:p>
    <w:p>
      <w:r>
        <w:rPr>
          <w:b/>
        </w:rPr>
        <w:t xml:space="preserve">Tulos</w:t>
      </w:r>
    </w:p>
    <w:p>
      <w:r>
        <w:t xml:space="preserve">Egyptin kieli</w:t>
      </w:r>
    </w:p>
    <w:p>
      <w:r>
        <w:rPr>
          <w:b/>
        </w:rPr>
        <w:t xml:space="preserve">Tulos</w:t>
      </w:r>
    </w:p>
    <w:p>
      <w:r>
        <w:t xml:space="preserve">Sa'idi arabia</w:t>
      </w:r>
    </w:p>
    <w:p>
      <w:r>
        <w:rPr>
          <w:b/>
        </w:rPr>
        <w:t xml:space="preserve">Esimerkki 1.1707</w:t>
      </w:r>
    </w:p>
    <w:p>
      <w:r>
        <w:t xml:space="preserve">Mikä on Missourin lainsäätäjän nimi?</w:t>
      </w:r>
    </w:p>
    <w:p>
      <w:r>
        <w:rPr>
          <w:b/>
        </w:rPr>
        <w:t xml:space="preserve">Tulos</w:t>
      </w:r>
    </w:p>
    <w:p>
      <w:r>
        <w:t xml:space="preserve">Missourin yleiskokous</w:t>
      </w:r>
    </w:p>
    <w:p>
      <w:r>
        <w:rPr>
          <w:b/>
        </w:rPr>
        <w:t xml:space="preserve">Esimerkki 1.1708</w:t>
      </w:r>
    </w:p>
    <w:p>
      <w:r>
        <w:t xml:space="preserve">minä vuonna Scottie Pippen tuli NBA:han?</w:t>
      </w:r>
    </w:p>
    <w:p>
      <w:r>
        <w:rPr>
          <w:b/>
        </w:rPr>
        <w:t xml:space="preserve">Tulos</w:t>
      </w:r>
    </w:p>
    <w:p>
      <w:r>
        <w:t xml:space="preserve">1987</w:t>
      </w:r>
    </w:p>
    <w:p>
      <w:r>
        <w:rPr>
          <w:b/>
        </w:rPr>
        <w:t xml:space="preserve">Esimerkki 1.1709</w:t>
      </w:r>
    </w:p>
    <w:p>
      <w:r>
        <w:t xml:space="preserve">mikä aiheutti Venäjän finanssikriisin vuonna 1998?</w:t>
      </w:r>
    </w:p>
    <w:p>
      <w:r>
        <w:rPr>
          <w:b/>
        </w:rPr>
        <w:t xml:space="preserve">Tulos</w:t>
      </w:r>
    </w:p>
    <w:p>
      <w:r>
        <w:t xml:space="preserve">Toisen maailmansodan liittolaiset</w:t>
      </w:r>
    </w:p>
    <w:p>
      <w:r>
        <w:rPr>
          <w:b/>
        </w:rPr>
        <w:t xml:space="preserve">Esimerkki 1.1710</w:t>
      </w:r>
    </w:p>
    <w:p>
      <w:r>
        <w:t xml:space="preserve">milloin lääketurvan osa d alkaa?</w:t>
      </w:r>
    </w:p>
    <w:p>
      <w:r>
        <w:rPr>
          <w:b/>
        </w:rPr>
        <w:t xml:space="preserve">Tulos</w:t>
      </w:r>
    </w:p>
    <w:p>
      <w:r>
        <w:t xml:space="preserve">Centers for Medicare and Medicaid Services (Medicare- ja Medicaid-palvelukeskukset)</w:t>
      </w:r>
    </w:p>
    <w:p>
      <w:r>
        <w:rPr>
          <w:b/>
        </w:rPr>
        <w:t xml:space="preserve">Esimerkki 1.1711</w:t>
      </w:r>
    </w:p>
    <w:p>
      <w:r>
        <w:t xml:space="preserve">kuka on Arizonan Cardinalsin jalkapallovalmentaja?</w:t>
      </w:r>
    </w:p>
    <w:p>
      <w:r>
        <w:rPr>
          <w:b/>
        </w:rPr>
        <w:t xml:space="preserve">Tulos</w:t>
      </w:r>
    </w:p>
    <w:p>
      <w:r>
        <w:t xml:space="preserve">Bruce Arians</w:t>
      </w:r>
    </w:p>
    <w:p>
      <w:r>
        <w:rPr>
          <w:b/>
        </w:rPr>
        <w:t xml:space="preserve">Esimerkki 1.1712</w:t>
      </w:r>
    </w:p>
    <w:p>
      <w:r>
        <w:t xml:space="preserve">missä ovat Yhdistyneen kuningaskunnan ydinvoimalat?</w:t>
      </w:r>
    </w:p>
    <w:p>
      <w:r>
        <w:rPr>
          <w:b/>
        </w:rPr>
        <w:t xml:space="preserve">Tulos</w:t>
      </w:r>
    </w:p>
    <w:p>
      <w:r>
        <w:t xml:space="preserve">Operaatio Grapple</w:t>
      </w:r>
    </w:p>
    <w:p>
      <w:r>
        <w:rPr>
          <w:b/>
        </w:rPr>
        <w:t xml:space="preserve">Tulos</w:t>
      </w:r>
    </w:p>
    <w:p>
      <w:r>
        <w:t xml:space="preserve">Operaatio Hurrikaani</w:t>
      </w:r>
    </w:p>
    <w:p>
      <w:r>
        <w:rPr>
          <w:b/>
        </w:rPr>
        <w:t xml:space="preserve">Tulos</w:t>
      </w:r>
    </w:p>
    <w:p>
      <w:r>
        <w:t xml:space="preserve">Operaatio Totem</w:t>
      </w:r>
    </w:p>
    <w:p>
      <w:r>
        <w:rPr>
          <w:b/>
        </w:rPr>
        <w:t xml:space="preserve">Tulos</w:t>
      </w:r>
    </w:p>
    <w:p>
      <w:r>
        <w:t xml:space="preserve">Britannian ydinkokeet Maralingassa</w:t>
      </w:r>
    </w:p>
    <w:p>
      <w:r>
        <w:rPr>
          <w:b/>
        </w:rPr>
        <w:t xml:space="preserve">Tulos</w:t>
      </w:r>
    </w:p>
    <w:p>
      <w:r>
        <w:t xml:space="preserve">Operaatio Buffalo</w:t>
      </w:r>
    </w:p>
    <w:p>
      <w:r>
        <w:rPr>
          <w:b/>
        </w:rPr>
        <w:t xml:space="preserve">Tulos</w:t>
      </w:r>
    </w:p>
    <w:p>
      <w:r>
        <w:t xml:space="preserve">Operaatio Mosaic</w:t>
      </w:r>
    </w:p>
    <w:p>
      <w:r>
        <w:rPr>
          <w:b/>
        </w:rPr>
        <w:t xml:space="preserve">Esimerkki 1.1713</w:t>
      </w:r>
    </w:p>
    <w:p>
      <w:r>
        <w:t xml:space="preserve">Milloin Steelers voitti viimeksi Superbowlin?</w:t>
      </w:r>
    </w:p>
    <w:p>
      <w:r>
        <w:rPr>
          <w:b/>
        </w:rPr>
        <w:t xml:space="preserve">Tulos</w:t>
      </w:r>
    </w:p>
    <w:p>
      <w:r>
        <w:t xml:space="preserve">NFL-kausi 2006</w:t>
      </w:r>
    </w:p>
    <w:p>
      <w:r>
        <w:rPr>
          <w:b/>
        </w:rPr>
        <w:t xml:space="preserve">Esimerkki 1.1714</w:t>
      </w:r>
    </w:p>
    <w:p>
      <w:r>
        <w:t xml:space="preserve">missä jeb bush asuu?</w:t>
      </w:r>
    </w:p>
    <w:p>
      <w:r>
        <w:rPr>
          <w:b/>
        </w:rPr>
        <w:t xml:space="preserve">Tulos</w:t>
      </w:r>
    </w:p>
    <w:p>
      <w:r>
        <w:t xml:space="preserve">Midland</w:t>
      </w:r>
    </w:p>
    <w:p>
      <w:r>
        <w:rPr>
          <w:b/>
        </w:rPr>
        <w:t xml:space="preserve">Esimerkki 1.1715</w:t>
      </w:r>
    </w:p>
    <w:p>
      <w:r>
        <w:t xml:space="preserve">missä sijaitsee olympian kansallispuisto?</w:t>
      </w:r>
    </w:p>
    <w:p>
      <w:r>
        <w:rPr>
          <w:b/>
        </w:rPr>
        <w:t xml:space="preserve">Tulos</w:t>
      </w:r>
    </w:p>
    <w:p>
      <w:r>
        <w:t xml:space="preserve">Washington</w:t>
      </w:r>
    </w:p>
    <w:p>
      <w:r>
        <w:rPr>
          <w:b/>
        </w:rPr>
        <w:t xml:space="preserve">Esimerkki 1.1716</w:t>
      </w:r>
    </w:p>
    <w:p>
      <w:r>
        <w:t xml:space="preserve">minkä järjestön tohtori Carter G. Woodson perusti?</w:t>
      </w:r>
    </w:p>
    <w:p>
      <w:r>
        <w:rPr>
          <w:b/>
        </w:rPr>
        <w:t xml:space="preserve">Tulos</w:t>
      </w:r>
    </w:p>
    <w:p>
      <w:r>
        <w:t xml:space="preserve">Afroamerikkalaisen elämän ja historian tutkimuksen yhdistys</w:t>
      </w:r>
    </w:p>
    <w:p>
      <w:r>
        <w:rPr>
          <w:b/>
        </w:rPr>
        <w:t xml:space="preserve">Esimerkki 1.1717</w:t>
      </w:r>
    </w:p>
    <w:p>
      <w:r>
        <w:t xml:space="preserve">millaista kitaraa lindsey buckingham soittaa?</w:t>
      </w:r>
    </w:p>
    <w:p>
      <w:r>
        <w:rPr>
          <w:b/>
        </w:rPr>
        <w:t xml:space="preserve">Tulos</w:t>
      </w:r>
    </w:p>
    <w:p>
      <w:r>
        <w:t xml:space="preserve">Bassokitara</w:t>
      </w:r>
    </w:p>
    <w:p>
      <w:r>
        <w:rPr>
          <w:b/>
        </w:rPr>
        <w:t xml:space="preserve">Esimerkki 1.1718</w:t>
      </w:r>
    </w:p>
    <w:p>
      <w:r>
        <w:t xml:space="preserve">kuka on boston celticsin numero 5?</w:t>
      </w:r>
    </w:p>
    <w:p>
      <w:r>
        <w:rPr>
          <w:b/>
        </w:rPr>
        <w:t xml:space="preserve">Tulos</w:t>
      </w:r>
    </w:p>
    <w:p>
      <w:r>
        <w:t xml:space="preserve">Kevin Garnett</w:t>
      </w:r>
    </w:p>
    <w:p>
      <w:r>
        <w:rPr>
          <w:b/>
        </w:rPr>
        <w:t xml:space="preserve">Esimerkki 1.1719</w:t>
      </w:r>
    </w:p>
    <w:p>
      <w:r>
        <w:t xml:space="preserve">Missä Alice Paul on syntynyt?</w:t>
      </w:r>
    </w:p>
    <w:p>
      <w:r>
        <w:rPr>
          <w:b/>
        </w:rPr>
        <w:t xml:space="preserve">Tulos</w:t>
      </w:r>
    </w:p>
    <w:p>
      <w:r>
        <w:t xml:space="preserve">Mount Laurelin kunta</w:t>
      </w:r>
    </w:p>
    <w:p>
      <w:r>
        <w:rPr>
          <w:b/>
        </w:rPr>
        <w:t xml:space="preserve">Esimerkki 1.1720</w:t>
      </w:r>
    </w:p>
    <w:p>
      <w:r>
        <w:t xml:space="preserve">minkälainen valuutta Egyptissä on?</w:t>
      </w:r>
    </w:p>
    <w:p>
      <w:r>
        <w:rPr>
          <w:b/>
        </w:rPr>
        <w:t xml:space="preserve">Tulos</w:t>
      </w:r>
    </w:p>
    <w:p>
      <w:r>
        <w:t xml:space="preserve">Egyptin punta</w:t>
      </w:r>
    </w:p>
    <w:p>
      <w:r>
        <w:rPr>
          <w:b/>
        </w:rPr>
        <w:t xml:space="preserve">Esimerkki 1.1721</w:t>
      </w:r>
    </w:p>
    <w:p>
      <w:r>
        <w:t xml:space="preserve">missä seurassa aguero pelasi ennen man cityä?</w:t>
      </w:r>
    </w:p>
    <w:p>
      <w:r>
        <w:rPr>
          <w:b/>
        </w:rPr>
        <w:t xml:space="preserve">Tulos</w:t>
      </w:r>
    </w:p>
    <w:p>
      <w:r>
        <w:t xml:space="preserve">Atlético Madrid</w:t>
      </w:r>
    </w:p>
    <w:p>
      <w:r>
        <w:rPr>
          <w:b/>
        </w:rPr>
        <w:t xml:space="preserve">Esimerkki 1.1722</w:t>
      </w:r>
    </w:p>
    <w:p>
      <w:r>
        <w:t xml:space="preserve">mikä on kaupunki Belgiassa?</w:t>
      </w:r>
    </w:p>
    <w:p>
      <w:r>
        <w:rPr>
          <w:b/>
        </w:rPr>
        <w:t xml:space="preserve">Tulos</w:t>
      </w:r>
    </w:p>
    <w:p>
      <w:r>
        <w:t xml:space="preserve">Brysselin kaupunki</w:t>
      </w:r>
    </w:p>
    <w:p>
      <w:r>
        <w:rPr>
          <w:b/>
        </w:rPr>
        <w:t xml:space="preserve">Esimerkki 1.1723</w:t>
      </w:r>
    </w:p>
    <w:p>
      <w:r>
        <w:t xml:space="preserve">missä aikavyöhykkeessä Lontoo on juuri nyt?</w:t>
      </w:r>
    </w:p>
    <w:p>
      <w:r>
        <w:rPr>
          <w:b/>
        </w:rPr>
        <w:t xml:space="preserve">Tulos</w:t>
      </w:r>
    </w:p>
    <w:p>
      <w:r>
        <w:t xml:space="preserve">Greenwichin keskiaika</w:t>
      </w:r>
    </w:p>
    <w:p>
      <w:r>
        <w:rPr>
          <w:b/>
        </w:rPr>
        <w:t xml:space="preserve">Esimerkki 1.1724</w:t>
      </w:r>
    </w:p>
    <w:p>
      <w:r>
        <w:t xml:space="preserve">milloin barack obama valittiin presidentiksi?</w:t>
      </w:r>
    </w:p>
    <w:p>
      <w:r>
        <w:rPr>
          <w:b/>
        </w:rPr>
        <w:t xml:space="preserve">Tulos</w:t>
      </w:r>
    </w:p>
    <w:p>
      <w:r>
        <w:t xml:space="preserve">1/10/2011</w:t>
      </w:r>
    </w:p>
    <w:p>
      <w:r>
        <w:rPr>
          <w:b/>
        </w:rPr>
        <w:t xml:space="preserve">Esimerkki 1.1725</w:t>
      </w:r>
    </w:p>
    <w:p>
      <w:r>
        <w:t xml:space="preserve">Missä piirikunnassa Novato sijaitsee?</w:t>
      </w:r>
    </w:p>
    <w:p>
      <w:r>
        <w:rPr>
          <w:b/>
        </w:rPr>
        <w:t xml:space="preserve">Tulos</w:t>
      </w:r>
    </w:p>
    <w:p>
      <w:r>
        <w:t xml:space="preserve">Marinin piirikunta</w:t>
      </w:r>
    </w:p>
    <w:p>
      <w:r>
        <w:rPr>
          <w:b/>
        </w:rPr>
        <w:t xml:space="preserve">Esimerkki 1.1726</w:t>
      </w:r>
    </w:p>
    <w:p>
      <w:r>
        <w:t xml:space="preserve">mistä nimi melbourne tulee?</w:t>
      </w:r>
    </w:p>
    <w:p>
      <w:r>
        <w:rPr>
          <w:b/>
        </w:rPr>
        <w:t xml:space="preserve">Tulos</w:t>
      </w:r>
    </w:p>
    <w:p>
      <w:r>
        <w:t xml:space="preserve">William Lamb, 2. varakreivi Melbourne</w:t>
      </w:r>
    </w:p>
    <w:p>
      <w:r>
        <w:rPr>
          <w:b/>
        </w:rPr>
        <w:t xml:space="preserve">Esimerkki 1.1727</w:t>
      </w:r>
    </w:p>
    <w:p>
      <w:r>
        <w:t xml:space="preserve">mistä englanti tuli?</w:t>
      </w:r>
    </w:p>
    <w:p>
      <w:r>
        <w:rPr>
          <w:b/>
        </w:rPr>
        <w:t xml:space="preserve">Tulos</w:t>
      </w:r>
    </w:p>
    <w:p>
      <w:r>
        <w:t xml:space="preserve">Kanada</w:t>
      </w:r>
    </w:p>
    <w:p>
      <w:r>
        <w:rPr>
          <w:b/>
        </w:rPr>
        <w:t xml:space="preserve">Tulos</w:t>
      </w:r>
    </w:p>
    <w:p>
      <w:r>
        <w:t xml:space="preserve">Australia</w:t>
      </w:r>
    </w:p>
    <w:p>
      <w:r>
        <w:rPr>
          <w:b/>
        </w:rPr>
        <w:t xml:space="preserve">Tulos</w:t>
      </w:r>
    </w:p>
    <w:p>
      <w:r>
        <w:t xml:space="preserve">Ison-Britannian kuningaskunta</w:t>
      </w:r>
    </w:p>
    <w:p>
      <w:r>
        <w:rPr>
          <w:b/>
        </w:rPr>
        <w:t xml:space="preserve">Tulos</w:t>
      </w:r>
    </w:p>
    <w:p>
      <w:r>
        <w:t xml:space="preserve">Yhdysvallat</w:t>
      </w:r>
    </w:p>
    <w:p>
      <w:r>
        <w:rPr>
          <w:b/>
        </w:rPr>
        <w:t xml:space="preserve">Tulos</w:t>
      </w:r>
    </w:p>
    <w:p>
      <w:r>
        <w:t xml:space="preserve">Yhdistynyt kuningaskunta</w:t>
      </w:r>
    </w:p>
    <w:p>
      <w:r>
        <w:rPr>
          <w:b/>
        </w:rPr>
        <w:t xml:space="preserve">Tulos</w:t>
      </w:r>
    </w:p>
    <w:p>
      <w:r>
        <w:t xml:space="preserve">Irlanti</w:t>
      </w:r>
    </w:p>
    <w:p>
      <w:r>
        <w:rPr>
          <w:b/>
        </w:rPr>
        <w:t xml:space="preserve">Tulos</w:t>
      </w:r>
    </w:p>
    <w:p>
      <w:r>
        <w:t xml:space="preserve">Uusi-Seelanti</w:t>
      </w:r>
    </w:p>
    <w:p>
      <w:r>
        <w:rPr>
          <w:b/>
        </w:rPr>
        <w:t xml:space="preserve">Esimerkki 1.1728</w:t>
      </w:r>
    </w:p>
    <w:p>
      <w:r>
        <w:t xml:space="preserve">missä hopi-intiaanit asuivat?</w:t>
      </w:r>
    </w:p>
    <w:p>
      <w:r>
        <w:rPr>
          <w:b/>
        </w:rPr>
        <w:t xml:space="preserve">Tulos</w:t>
      </w:r>
    </w:p>
    <w:p>
      <w:r>
        <w:t xml:space="preserve">Americas</w:t>
      </w:r>
    </w:p>
    <w:p>
      <w:r>
        <w:rPr>
          <w:b/>
        </w:rPr>
        <w:t xml:space="preserve">Esimerkki 1.1729</w:t>
      </w:r>
    </w:p>
    <w:p>
      <w:r>
        <w:t xml:space="preserve">mihin keisari Wilhelm pakeni?</w:t>
      </w:r>
    </w:p>
    <w:p>
      <w:r>
        <w:rPr>
          <w:b/>
        </w:rPr>
        <w:t xml:space="preserve">Tulos</w:t>
      </w:r>
    </w:p>
    <w:p>
      <w:r>
        <w:t xml:space="preserve">Doorn</w:t>
      </w:r>
    </w:p>
    <w:p>
      <w:r>
        <w:rPr>
          <w:b/>
        </w:rPr>
        <w:t xml:space="preserve">Esimerkki 1.1730</w:t>
      </w:r>
    </w:p>
    <w:p>
      <w:r>
        <w:t xml:space="preserve">kuka maksaa sosiaaliturvan ja lääkintähuollon?</w:t>
      </w:r>
    </w:p>
    <w:p>
      <w:r>
        <w:rPr>
          <w:b/>
        </w:rPr>
        <w:t xml:space="preserve">Tulos</w:t>
      </w:r>
    </w:p>
    <w:p>
      <w:r>
        <w:t xml:space="preserve">Centers for Medicare and Medicaid Services (Medicare- ja Medicaid-palvelukeskus)</w:t>
      </w:r>
    </w:p>
    <w:p>
      <w:r>
        <w:rPr>
          <w:b/>
        </w:rPr>
        <w:t xml:space="preserve">Esimerkki 1.1731</w:t>
      </w:r>
    </w:p>
    <w:p>
      <w:r>
        <w:t xml:space="preserve">missä kaupungissa nelson mandela syntyi?</w:t>
      </w:r>
    </w:p>
    <w:p>
      <w:r>
        <w:rPr>
          <w:b/>
        </w:rPr>
        <w:t xml:space="preserve">Tulos</w:t>
      </w:r>
    </w:p>
    <w:p>
      <w:r>
        <w:t xml:space="preserve">Mvezo</w:t>
      </w:r>
    </w:p>
    <w:p>
      <w:r>
        <w:rPr>
          <w:b/>
        </w:rPr>
        <w:t xml:space="preserve">Esimerkki 1.1732</w:t>
      </w:r>
    </w:p>
    <w:p>
      <w:r>
        <w:t xml:space="preserve">Mistä Norja saa öljynsä?</w:t>
      </w:r>
    </w:p>
    <w:p>
      <w:r>
        <w:rPr>
          <w:b/>
        </w:rPr>
        <w:t xml:space="preserve">Tulos</w:t>
      </w:r>
    </w:p>
    <w:p>
      <w:r>
        <w:t xml:space="preserve">Barentsin euroarktinen neuvosto</w:t>
      </w:r>
    </w:p>
    <w:p>
      <w:r>
        <w:rPr>
          <w:b/>
        </w:rPr>
        <w:t xml:space="preserve">Esimerkki 1.1733</w:t>
      </w:r>
    </w:p>
    <w:p>
      <w:r>
        <w:t xml:space="preserve">Millainen poliittinen järjestelmä Venäjällä on?</w:t>
      </w:r>
    </w:p>
    <w:p>
      <w:r>
        <w:rPr>
          <w:b/>
        </w:rPr>
        <w:t xml:space="preserve">Tulos</w:t>
      </w:r>
    </w:p>
    <w:p>
      <w:r>
        <w:t xml:space="preserve">Perustuslaillinen tasavalta</w:t>
      </w:r>
    </w:p>
    <w:p>
      <w:r>
        <w:rPr>
          <w:b/>
        </w:rPr>
        <w:t xml:space="preserve">Esimerkki 1.1734</w:t>
      </w:r>
    </w:p>
    <w:p>
      <w:r>
        <w:t xml:space="preserve">millaista rahaa he käyttävät Aruballa?</w:t>
      </w:r>
    </w:p>
    <w:p>
      <w:r>
        <w:rPr>
          <w:b/>
        </w:rPr>
        <w:t xml:space="preserve">Tulos</w:t>
      </w:r>
    </w:p>
    <w:p>
      <w:r>
        <w:t xml:space="preserve">Aruban kukka</w:t>
      </w:r>
    </w:p>
    <w:p>
      <w:r>
        <w:rPr>
          <w:b/>
        </w:rPr>
        <w:t xml:space="preserve">Esimerkki 1.1735</w:t>
      </w:r>
    </w:p>
    <w:p>
      <w:r>
        <w:t xml:space="preserve">missä elokuvissa Ryan Gosling näyttelee?</w:t>
      </w:r>
    </w:p>
    <w:p>
      <w:r>
        <w:rPr>
          <w:b/>
        </w:rPr>
        <w:t xml:space="preserve">Tulos</w:t>
      </w:r>
    </w:p>
    <w:p>
      <w:r>
        <w:t xml:space="preserve">Lelandin Yhdysvallat</w:t>
      </w:r>
    </w:p>
    <w:p>
      <w:r>
        <w:rPr>
          <w:b/>
        </w:rPr>
        <w:t xml:space="preserve">Tulos</w:t>
      </w:r>
    </w:p>
    <w:p>
      <w:r>
        <w:t xml:space="preserve">Half Nelson</w:t>
      </w:r>
    </w:p>
    <w:p>
      <w:r>
        <w:rPr>
          <w:b/>
        </w:rPr>
        <w:t xml:space="preserve">Tulos</w:t>
      </w:r>
    </w:p>
    <w:p>
      <w:r>
        <w:t xml:space="preserve">Teurastussääntö</w:t>
      </w:r>
    </w:p>
    <w:p>
      <w:r>
        <w:rPr>
          <w:b/>
        </w:rPr>
        <w:t xml:space="preserve">Tulos</w:t>
      </w:r>
    </w:p>
    <w:p>
      <w:r>
        <w:t xml:space="preserve">Pysy osoitteessa</w:t>
      </w:r>
    </w:p>
    <w:p>
      <w:r>
        <w:rPr>
          <w:b/>
        </w:rPr>
        <w:t xml:space="preserve">Tulos</w:t>
      </w:r>
    </w:p>
    <w:p>
      <w:r>
        <w:t xml:space="preserve">Lars ja todellinen tyttö</w:t>
      </w:r>
    </w:p>
    <w:p>
      <w:r>
        <w:rPr>
          <w:b/>
        </w:rPr>
        <w:t xml:space="preserve">Tulos</w:t>
      </w:r>
    </w:p>
    <w:p>
      <w:r>
        <w:t xml:space="preserve">Uskovainen</w:t>
      </w:r>
    </w:p>
    <w:p>
      <w:r>
        <w:rPr>
          <w:b/>
        </w:rPr>
        <w:t xml:space="preserve">Tulos</w:t>
      </w:r>
    </w:p>
    <w:p>
      <w:r>
        <w:t xml:space="preserve">Murtuma</w:t>
      </w:r>
    </w:p>
    <w:p>
      <w:r>
        <w:rPr>
          <w:b/>
        </w:rPr>
        <w:t xml:space="preserve">Tulos</w:t>
      </w:r>
    </w:p>
    <w:p>
      <w:r>
        <w:t xml:space="preserve">Murha numeroin</w:t>
      </w:r>
    </w:p>
    <w:p>
      <w:r>
        <w:rPr>
          <w:b/>
        </w:rPr>
        <w:t xml:space="preserve">Tulos</w:t>
      </w:r>
    </w:p>
    <w:p>
      <w:r>
        <w:t xml:space="preserve">Muistikirja</w:t>
      </w:r>
    </w:p>
    <w:p>
      <w:r>
        <w:rPr>
          <w:b/>
        </w:rPr>
        <w:t xml:space="preserve">Tulos</w:t>
      </w:r>
    </w:p>
    <w:p>
      <w:r>
        <w:t xml:space="preserve">Kaikki hyvät asiat</w:t>
      </w:r>
    </w:p>
    <w:p>
      <w:r>
        <w:rPr>
          <w:b/>
        </w:rPr>
        <w:t xml:space="preserve">Esimerkki 1.1736</w:t>
      </w:r>
    </w:p>
    <w:p>
      <w:r>
        <w:t xml:space="preserve">ketä zach galifianakis näyttelee krapulassa?</w:t>
      </w:r>
    </w:p>
    <w:p>
      <w:r>
        <w:rPr>
          <w:b/>
        </w:rPr>
        <w:t xml:space="preserve">Tulos</w:t>
      </w:r>
    </w:p>
    <w:p>
      <w:r>
        <w:t xml:space="preserve">Alan Garner</w:t>
      </w:r>
    </w:p>
    <w:p>
      <w:r>
        <w:rPr>
          <w:b/>
        </w:rPr>
        <w:t xml:space="preserve">Esimerkki 1.1737</w:t>
      </w:r>
    </w:p>
    <w:p>
      <w:r>
        <w:t xml:space="preserve">mitä ihmiset Raamatussa sanoivat Jeesuksesta?</w:t>
      </w:r>
    </w:p>
    <w:p>
      <w:r>
        <w:rPr>
          <w:b/>
        </w:rPr>
        <w:t xml:space="preserve">Tulos</w:t>
      </w:r>
    </w:p>
    <w:p>
      <w:r>
        <w:t xml:space="preserve">Monet ihmiset kysyvät minulta: "Miksi sinä tapoit Kristuksen?". En tiedä... se oli yksi niistä juhlista, jotka riistäytyivät käsistä. Tapoimme hänet, koska hän ei halunnut tulla lääkäriksi, siksi tapoimme hänet.</w:t>
      </w:r>
    </w:p>
    <w:p>
      <w:r>
        <w:rPr>
          <w:b/>
        </w:rPr>
        <w:t xml:space="preserve">Esimerkki 1.1738</w:t>
      </w:r>
    </w:p>
    <w:p>
      <w:r>
        <w:t xml:space="preserve">Mikä on Etelä-Afrikan poliittinen järjestelmä?</w:t>
      </w:r>
    </w:p>
    <w:p>
      <w:r>
        <w:rPr>
          <w:b/>
        </w:rPr>
        <w:t xml:space="preserve">Tulos</w:t>
      </w:r>
    </w:p>
    <w:p>
      <w:r>
        <w:t xml:space="preserve">Parlamentaarinen tasavalta</w:t>
      </w:r>
    </w:p>
    <w:p>
      <w:r>
        <w:rPr>
          <w:b/>
        </w:rPr>
        <w:t xml:space="preserve">Esimerkki 1.1739</w:t>
      </w:r>
    </w:p>
    <w:p>
      <w:r>
        <w:t xml:space="preserve">Kuka pelasi Heath Barkleya?</w:t>
      </w:r>
    </w:p>
    <w:p>
      <w:r>
        <w:rPr>
          <w:b/>
        </w:rPr>
        <w:t xml:space="preserve">Tulos</w:t>
      </w:r>
    </w:p>
    <w:p>
      <w:r>
        <w:t xml:space="preserve">Lee Majors</w:t>
      </w:r>
    </w:p>
    <w:p>
      <w:r>
        <w:rPr>
          <w:b/>
        </w:rPr>
        <w:t xml:space="preserve">Esimerkki 1.1740</w:t>
      </w:r>
    </w:p>
    <w:p>
      <w:r>
        <w:t xml:space="preserve">minne lennätte Destiniin?</w:t>
      </w:r>
    </w:p>
    <w:p>
      <w:r>
        <w:rPr>
          <w:b/>
        </w:rPr>
        <w:t xml:space="preserve">Tulos</w:t>
      </w:r>
    </w:p>
    <w:p>
      <w:r>
        <w:t xml:space="preserve">Luoteis-Floridan alueellinen lentoasema</w:t>
      </w:r>
    </w:p>
    <w:p>
      <w:r>
        <w:rPr>
          <w:b/>
        </w:rPr>
        <w:t xml:space="preserve">Tulos</w:t>
      </w:r>
    </w:p>
    <w:p>
      <w:r>
        <w:t xml:space="preserve">Destin-Fort Walton Beachin lentoasema</w:t>
      </w:r>
    </w:p>
    <w:p>
      <w:r>
        <w:rPr>
          <w:b/>
        </w:rPr>
        <w:t xml:space="preserve">Esimerkki 1.1741</w:t>
      </w:r>
    </w:p>
    <w:p>
      <w:r>
        <w:t xml:space="preserve">kuka oli Josh Groban elokuvassa crazy stupid love?</w:t>
      </w:r>
    </w:p>
    <w:p>
      <w:r>
        <w:rPr>
          <w:b/>
        </w:rPr>
        <w:t xml:space="preserve">Tulos</w:t>
      </w:r>
    </w:p>
    <w:p>
      <w:r>
        <w:t xml:space="preserve">Richard</w:t>
      </w:r>
    </w:p>
    <w:p>
      <w:r>
        <w:rPr>
          <w:b/>
        </w:rPr>
        <w:t xml:space="preserve">Esimerkki 1.1742</w:t>
      </w:r>
    </w:p>
    <w:p>
      <w:r>
        <w:t xml:space="preserve">kuka omistaa Green Bay Packersin?</w:t>
      </w:r>
    </w:p>
    <w:p>
      <w:r>
        <w:rPr>
          <w:b/>
        </w:rPr>
        <w:t xml:space="preserve">Tulos</w:t>
      </w:r>
    </w:p>
    <w:p>
      <w:r>
        <w:t xml:space="preserve">Green Bay Packersin johtokunta</w:t>
      </w:r>
    </w:p>
    <w:p>
      <w:r>
        <w:rPr>
          <w:b/>
        </w:rPr>
        <w:t xml:space="preserve">Esimerkki 1.1743</w:t>
      </w:r>
    </w:p>
    <w:p>
      <w:r>
        <w:t xml:space="preserve">missä aikavyöhykkeessä Iso-Britannia on juuri nyt?</w:t>
      </w:r>
    </w:p>
    <w:p>
      <w:r>
        <w:rPr>
          <w:b/>
        </w:rPr>
        <w:t xml:space="preserve">Tulos</w:t>
      </w:r>
    </w:p>
    <w:p>
      <w:r>
        <w:t xml:space="preserve">Greenwichin keskiaika</w:t>
      </w:r>
    </w:p>
    <w:p>
      <w:r>
        <w:rPr>
          <w:b/>
        </w:rPr>
        <w:t xml:space="preserve">Tulos</w:t>
      </w:r>
    </w:p>
    <w:p>
      <w:r>
        <w:t xml:space="preserve">UTC±00:00</w:t>
      </w:r>
    </w:p>
    <w:p>
      <w:r>
        <w:rPr>
          <w:b/>
        </w:rPr>
        <w:t xml:space="preserve">Esimerkki 1.1744</w:t>
      </w:r>
    </w:p>
    <w:p>
      <w:r>
        <w:t xml:space="preserve">kuka oli kenraali cornwallis amerikkalainen vallankumous?</w:t>
      </w:r>
    </w:p>
    <w:p>
      <w:r>
        <w:rPr>
          <w:b/>
        </w:rPr>
        <w:t xml:space="preserve">Tulos</w:t>
      </w:r>
    </w:p>
    <w:p>
      <w:r>
        <w:t xml:space="preserve">Britannian armeija</w:t>
      </w:r>
    </w:p>
    <w:p>
      <w:r>
        <w:rPr>
          <w:b/>
        </w:rPr>
        <w:t xml:space="preserve">Esimerkki 1.1745</w:t>
      </w:r>
    </w:p>
    <w:p>
      <w:r>
        <w:t xml:space="preserve">missä yliopistossa Martin Luther King Jr. opiskeli?</w:t>
      </w:r>
    </w:p>
    <w:p>
      <w:r>
        <w:rPr>
          <w:b/>
        </w:rPr>
        <w:t xml:space="preserve">Tulos</w:t>
      </w:r>
    </w:p>
    <w:p>
      <w:r>
        <w:t xml:space="preserve">Morehouse College</w:t>
      </w:r>
    </w:p>
    <w:p>
      <w:r>
        <w:rPr>
          <w:b/>
        </w:rPr>
        <w:t xml:space="preserve">Esimerkki 1.1746</w:t>
      </w:r>
    </w:p>
    <w:p>
      <w:r>
        <w:t xml:space="preserve">minä vuosina jenkit voittivat mestaruuksia?</w:t>
      </w:r>
    </w:p>
    <w:p>
      <w:r>
        <w:rPr>
          <w:b/>
        </w:rPr>
        <w:t xml:space="preserve">Tulos</w:t>
      </w:r>
    </w:p>
    <w:p>
      <w:r>
        <w:t xml:space="preserve">1941 World Series</w:t>
      </w:r>
    </w:p>
    <w:p>
      <w:r>
        <w:rPr>
          <w:b/>
        </w:rPr>
        <w:t xml:space="preserve">Tulos</w:t>
      </w:r>
    </w:p>
    <w:p>
      <w:r>
        <w:t xml:space="preserve">1939 World Series</w:t>
      </w:r>
    </w:p>
    <w:p>
      <w:r>
        <w:rPr>
          <w:b/>
        </w:rPr>
        <w:t xml:space="preserve">Tulos</w:t>
      </w:r>
    </w:p>
    <w:p>
      <w:r>
        <w:t xml:space="preserve">1932 World Series</w:t>
      </w:r>
    </w:p>
    <w:p>
      <w:r>
        <w:rPr>
          <w:b/>
        </w:rPr>
        <w:t xml:space="preserve">Tulos</w:t>
      </w:r>
    </w:p>
    <w:p>
      <w:r>
        <w:t xml:space="preserve">1928 World Series</w:t>
      </w:r>
    </w:p>
    <w:p>
      <w:r>
        <w:rPr>
          <w:b/>
        </w:rPr>
        <w:t xml:space="preserve">Tulos</w:t>
      </w:r>
    </w:p>
    <w:p>
      <w:r>
        <w:t xml:space="preserve">1936 World Series</w:t>
      </w:r>
    </w:p>
    <w:p>
      <w:r>
        <w:rPr>
          <w:b/>
        </w:rPr>
        <w:t xml:space="preserve">Tulos</w:t>
      </w:r>
    </w:p>
    <w:p>
      <w:r>
        <w:t xml:space="preserve">1923 World Series</w:t>
      </w:r>
    </w:p>
    <w:p>
      <w:r>
        <w:rPr>
          <w:b/>
        </w:rPr>
        <w:t xml:space="preserve">Tulos</w:t>
      </w:r>
    </w:p>
    <w:p>
      <w:r>
        <w:t xml:space="preserve">1927 World Series</w:t>
      </w:r>
    </w:p>
    <w:p>
      <w:r>
        <w:rPr>
          <w:b/>
        </w:rPr>
        <w:t xml:space="preserve">Tulos</w:t>
      </w:r>
    </w:p>
    <w:p>
      <w:r>
        <w:t xml:space="preserve">1937 World Series</w:t>
      </w:r>
    </w:p>
    <w:p>
      <w:r>
        <w:rPr>
          <w:b/>
        </w:rPr>
        <w:t xml:space="preserve">Tulos</w:t>
      </w:r>
    </w:p>
    <w:p>
      <w:r>
        <w:t xml:space="preserve">1938 World Series</w:t>
      </w:r>
    </w:p>
    <w:p>
      <w:r>
        <w:rPr>
          <w:b/>
        </w:rPr>
        <w:t xml:space="preserve">Tulos</w:t>
      </w:r>
    </w:p>
    <w:p>
      <w:r>
        <w:t xml:space="preserve">1943 World Series</w:t>
      </w:r>
    </w:p>
    <w:p>
      <w:r>
        <w:rPr>
          <w:b/>
        </w:rPr>
        <w:t xml:space="preserve">Esimerkki 1.1747</w:t>
      </w:r>
    </w:p>
    <w:p>
      <w:r>
        <w:t xml:space="preserve">millaista rahaa ottaa mukaan Bahamalle?</w:t>
      </w:r>
    </w:p>
    <w:p>
      <w:r>
        <w:rPr>
          <w:b/>
        </w:rPr>
        <w:t xml:space="preserve">Tulos</w:t>
      </w:r>
    </w:p>
    <w:p>
      <w:r>
        <w:t xml:space="preserve">Bahaman dollari</w:t>
      </w:r>
    </w:p>
    <w:p>
      <w:r>
        <w:rPr>
          <w:b/>
        </w:rPr>
        <w:t xml:space="preserve">Esimerkki 1.1748</w:t>
      </w:r>
    </w:p>
    <w:p>
      <w:r>
        <w:t xml:space="preserve">mistä jordyn wieber voitti kultaa?</w:t>
      </w:r>
    </w:p>
    <w:p>
      <w:r>
        <w:rPr>
          <w:b/>
        </w:rPr>
        <w:t xml:space="preserve">Tulos</w:t>
      </w:r>
    </w:p>
    <w:p>
      <w:r>
        <w:t xml:space="preserve">Voimistelu kesäolympialaisissa 2012 - Naisten moniottelu taidojoukkueessa</w:t>
      </w:r>
    </w:p>
    <w:p>
      <w:r>
        <w:rPr>
          <w:b/>
        </w:rPr>
        <w:t xml:space="preserve">Esimerkki 1.1749</w:t>
      </w:r>
    </w:p>
    <w:p>
      <w:r>
        <w:t xml:space="preserve">Ketä Danneel Harris näyttelee One Tree Hillissä?</w:t>
      </w:r>
    </w:p>
    <w:p>
      <w:r>
        <w:rPr>
          <w:b/>
        </w:rPr>
        <w:t xml:space="preserve">Tulos</w:t>
      </w:r>
    </w:p>
    <w:p>
      <w:r>
        <w:t xml:space="preserve">Rachel Gatina</w:t>
      </w:r>
    </w:p>
    <w:p>
      <w:r>
        <w:rPr>
          <w:b/>
        </w:rPr>
        <w:t xml:space="preserve">Esimerkki 1.1750</w:t>
      </w:r>
    </w:p>
    <w:p>
      <w:r>
        <w:t xml:space="preserve">kuka soittaa Kovun ääntä?</w:t>
      </w:r>
    </w:p>
    <w:p>
      <w:r>
        <w:rPr>
          <w:b/>
        </w:rPr>
        <w:t xml:space="preserve">Tulos</w:t>
      </w:r>
    </w:p>
    <w:p>
      <w:r>
        <w:t xml:space="preserve">Jason Marsden</w:t>
      </w:r>
    </w:p>
    <w:p>
      <w:r>
        <w:rPr>
          <w:b/>
        </w:rPr>
        <w:t xml:space="preserve">Esimerkki 1.1751</w:t>
      </w:r>
    </w:p>
    <w:p>
      <w:r>
        <w:t xml:space="preserve">mikä on kuuluisa henkilö Massachusettsista?</w:t>
      </w:r>
    </w:p>
    <w:p>
      <w:r>
        <w:rPr>
          <w:b/>
        </w:rPr>
        <w:t xml:space="preserve">Tulos</w:t>
      </w:r>
    </w:p>
    <w:p>
      <w:r>
        <w:t xml:space="preserve">Mitt Romney</w:t>
      </w:r>
    </w:p>
    <w:p>
      <w:r>
        <w:rPr>
          <w:b/>
        </w:rPr>
        <w:t xml:space="preserve">Esimerkki 1.1752</w:t>
      </w:r>
    </w:p>
    <w:p>
      <w:r>
        <w:t xml:space="preserve">Mistä tohtori Martin Luther King sai tohtorin tutkinnon?</w:t>
      </w:r>
    </w:p>
    <w:p>
      <w:r>
        <w:rPr>
          <w:b/>
        </w:rPr>
        <w:t xml:space="preserve">Tulos</w:t>
      </w:r>
    </w:p>
    <w:p>
      <w:r>
        <w:t xml:space="preserve">Bostonin yliopisto</w:t>
      </w:r>
    </w:p>
    <w:p>
      <w:r>
        <w:rPr>
          <w:b/>
        </w:rPr>
        <w:t xml:space="preserve">Esimerkki 1.1753</w:t>
      </w:r>
    </w:p>
    <w:p>
      <w:r>
        <w:t xml:space="preserve">Minkä koulutuksen Anderson Silva on saanut?</w:t>
      </w:r>
    </w:p>
    <w:p>
      <w:r>
        <w:rPr>
          <w:b/>
        </w:rPr>
        <w:t xml:space="preserve">Tulos</w:t>
      </w:r>
    </w:p>
    <w:p>
      <w:r>
        <w:t xml:space="preserve">Mixed Martial Artist</w:t>
      </w:r>
    </w:p>
    <w:p>
      <w:r>
        <w:rPr>
          <w:b/>
        </w:rPr>
        <w:t xml:space="preserve">Esimerkki 1.1754</w:t>
      </w:r>
    </w:p>
    <w:p>
      <w:r>
        <w:t xml:space="preserve">missä japanissa tapahtuu eniten maanjäristyksiä?</w:t>
      </w:r>
    </w:p>
    <w:p>
      <w:r>
        <w:rPr>
          <w:b/>
        </w:rPr>
        <w:t xml:space="preserve">Tulos</w:t>
      </w:r>
    </w:p>
    <w:p>
      <w:r>
        <w:t xml:space="preserve">Hokkaido</w:t>
      </w:r>
    </w:p>
    <w:p>
      <w:r>
        <w:rPr>
          <w:b/>
        </w:rPr>
        <w:t xml:space="preserve">Esimerkki 1.1755</w:t>
      </w:r>
    </w:p>
    <w:p>
      <w:r>
        <w:t xml:space="preserve">keitä olivat ulysses s grant ja robert e lee?</w:t>
      </w:r>
    </w:p>
    <w:p>
      <w:r>
        <w:rPr>
          <w:b/>
        </w:rPr>
        <w:t xml:space="preserve">Tulos</w:t>
      </w:r>
    </w:p>
    <w:p>
      <w:r>
        <w:t xml:space="preserve">Ylipäällikkö</w:t>
      </w:r>
    </w:p>
    <w:p>
      <w:r>
        <w:rPr>
          <w:b/>
        </w:rPr>
        <w:t xml:space="preserve">Tulos</w:t>
      </w:r>
    </w:p>
    <w:p>
      <w:r>
        <w:t xml:space="preserve">Komentaja</w:t>
      </w:r>
    </w:p>
    <w:p>
      <w:r>
        <w:rPr>
          <w:b/>
        </w:rPr>
        <w:t xml:space="preserve">Esimerkki 1.1756</w:t>
      </w:r>
    </w:p>
    <w:p>
      <w:r>
        <w:t xml:space="preserve">mitä tehdä ja nähdä miami florida?</w:t>
      </w:r>
    </w:p>
    <w:p>
      <w:r>
        <w:rPr>
          <w:b/>
        </w:rPr>
        <w:t xml:space="preserve">Tulos</w:t>
      </w:r>
    </w:p>
    <w:p>
      <w:r>
        <w:t xml:space="preserve">Wolfsonian-FIU</w:t>
      </w:r>
    </w:p>
    <w:p>
      <w:r>
        <w:rPr>
          <w:b/>
        </w:rPr>
        <w:t xml:space="preserve">Tulos</w:t>
      </w:r>
    </w:p>
    <w:p>
      <w:r>
        <w:t xml:space="preserve">Lowen taidemuseo</w:t>
      </w:r>
    </w:p>
    <w:p>
      <w:r>
        <w:rPr>
          <w:b/>
        </w:rPr>
        <w:t xml:space="preserve">Tulos</w:t>
      </w:r>
    </w:p>
    <w:p>
      <w:r>
        <w:t xml:space="preserve">Suur-Miamin juutalaisliiton holokaustin muistomerkki</w:t>
      </w:r>
    </w:p>
    <w:p>
      <w:r>
        <w:rPr>
          <w:b/>
        </w:rPr>
        <w:t xml:space="preserve">Tulos</w:t>
      </w:r>
    </w:p>
    <w:p>
      <w:r>
        <w:t xml:space="preserve">Miamin taidemuseo</w:t>
      </w:r>
    </w:p>
    <w:p>
      <w:r>
        <w:rPr>
          <w:b/>
        </w:rPr>
        <w:t xml:space="preserve">Tulos</w:t>
      </w:r>
    </w:p>
    <w:p>
      <w:r>
        <w:t xml:space="preserve">Frostin taidemuseo</w:t>
      </w:r>
    </w:p>
    <w:p>
      <w:r>
        <w:rPr>
          <w:b/>
        </w:rPr>
        <w:t xml:space="preserve">Tulos</w:t>
      </w:r>
    </w:p>
    <w:p>
      <w:r>
        <w:t xml:space="preserve">Korallilinna</w:t>
      </w:r>
    </w:p>
    <w:p>
      <w:r>
        <w:rPr>
          <w:b/>
        </w:rPr>
        <w:t xml:space="preserve">Tulos</w:t>
      </w:r>
    </w:p>
    <w:p>
      <w:r>
        <w:t xml:space="preserve">Floridan juutalainen museo</w:t>
      </w:r>
    </w:p>
    <w:p>
      <w:r>
        <w:rPr>
          <w:b/>
        </w:rPr>
        <w:t xml:space="preserve">Tulos</w:t>
      </w:r>
    </w:p>
    <w:p>
      <w:r>
        <w:t xml:space="preserve">Viidakkosaari</w:t>
      </w:r>
    </w:p>
    <w:p>
      <w:r>
        <w:rPr>
          <w:b/>
        </w:rPr>
        <w:t xml:space="preserve">Tulos</w:t>
      </w:r>
    </w:p>
    <w:p>
      <w:r>
        <w:t xml:space="preserve">Miami Seaquarium</w:t>
      </w:r>
    </w:p>
    <w:p>
      <w:r>
        <w:rPr>
          <w:b/>
        </w:rPr>
        <w:t xml:space="preserve">Tulos</w:t>
      </w:r>
    </w:p>
    <w:p>
      <w:r>
        <w:t xml:space="preserve">Venetsialainen allas</w:t>
      </w:r>
    </w:p>
    <w:p>
      <w:r>
        <w:rPr>
          <w:b/>
        </w:rPr>
        <w:t xml:space="preserve">Esimerkki 1.1757</w:t>
      </w:r>
    </w:p>
    <w:p>
      <w:r>
        <w:t xml:space="preserve">Mikä on se Family Guyn jakso, jossa Peter tekee oman maansa?</w:t>
      </w:r>
    </w:p>
    <w:p>
      <w:r>
        <w:rPr>
          <w:b/>
        </w:rPr>
        <w:t xml:space="preserve">Tulos</w:t>
      </w:r>
    </w:p>
    <w:p>
      <w:r>
        <w:t xml:space="preserve">Neitsyt Maria ja lapsi sekä pyhimykset Pietari, Paavali, Johannes Kastaja, Dominikaanus ja lahjoittaja.</w:t>
      </w:r>
    </w:p>
    <w:p>
      <w:r>
        <w:rPr>
          <w:b/>
        </w:rPr>
        <w:t xml:space="preserve">Esimerkki 1.1758</w:t>
      </w:r>
    </w:p>
    <w:p>
      <w:r>
        <w:t xml:space="preserve">mikä vaikutti roy lichtensteinin taiteeseen?</w:t>
      </w:r>
    </w:p>
    <w:p>
      <w:r>
        <w:rPr>
          <w:b/>
        </w:rPr>
        <w:t xml:space="preserve">Tulos</w:t>
      </w:r>
    </w:p>
    <w:p>
      <w:r>
        <w:t xml:space="preserve">Jasper Johns</w:t>
      </w:r>
    </w:p>
    <w:p>
      <w:r>
        <w:rPr>
          <w:b/>
        </w:rPr>
        <w:t xml:space="preserve">Esimerkki 1.1759</w:t>
      </w:r>
    </w:p>
    <w:p>
      <w:r>
        <w:t xml:space="preserve">mitä nähdä singaporessa yöllä?</w:t>
      </w:r>
    </w:p>
    <w:p>
      <w:r>
        <w:rPr>
          <w:b/>
        </w:rPr>
        <w:t xml:space="preserve">Tulos</w:t>
      </w:r>
    </w:p>
    <w:p>
      <w:r>
        <w:t xml:space="preserve">Kampungin päivät</w:t>
      </w:r>
    </w:p>
    <w:p>
      <w:r>
        <w:rPr>
          <w:b/>
        </w:rPr>
        <w:t xml:space="preserve">Tulos</w:t>
      </w:r>
    </w:p>
    <w:p>
      <w:r>
        <w:t xml:space="preserve">Tiger Sky Tower</w:t>
      </w:r>
    </w:p>
    <w:p>
      <w:r>
        <w:rPr>
          <w:b/>
        </w:rPr>
        <w:t xml:space="preserve">Tulos</w:t>
      </w:r>
    </w:p>
    <w:p>
      <w:r>
        <w:t xml:space="preserve">Singaporen eläintarha</w:t>
      </w:r>
    </w:p>
    <w:p>
      <w:r>
        <w:rPr>
          <w:b/>
        </w:rPr>
        <w:t xml:space="preserve">Tulos</w:t>
      </w:r>
    </w:p>
    <w:p>
      <w:r>
        <w:t xml:space="preserve">Telok Ayerin markkinat</w:t>
      </w:r>
    </w:p>
    <w:p>
      <w:r>
        <w:rPr>
          <w:b/>
        </w:rPr>
        <w:t xml:space="preserve">Tulos</w:t>
      </w:r>
    </w:p>
    <w:p>
      <w:r>
        <w:t xml:space="preserve">Entinen Saint Josephin laitos</w:t>
      </w:r>
    </w:p>
    <w:p>
      <w:r>
        <w:rPr>
          <w:b/>
        </w:rPr>
        <w:t xml:space="preserve">Tulos</w:t>
      </w:r>
    </w:p>
    <w:p>
      <w:r>
        <w:t xml:space="preserve">Armenian kirkko, Singapore</w:t>
      </w:r>
    </w:p>
    <w:p>
      <w:r>
        <w:rPr>
          <w:b/>
        </w:rPr>
        <w:t xml:space="preserve">Tulos</w:t>
      </w:r>
    </w:p>
    <w:p>
      <w:r>
        <w:t xml:space="preserve">Singapore Flyer</w:t>
      </w:r>
    </w:p>
    <w:p>
      <w:r>
        <w:rPr>
          <w:b/>
        </w:rPr>
        <w:t xml:space="preserve">Tulos</w:t>
      </w:r>
    </w:p>
    <w:p>
      <w:r>
        <w:t xml:space="preserve">Kong Meng San Phor Kark See -luostari</w:t>
      </w:r>
    </w:p>
    <w:p>
      <w:r>
        <w:rPr>
          <w:b/>
        </w:rPr>
        <w:t xml:space="preserve">Tulos</w:t>
      </w:r>
    </w:p>
    <w:p>
      <w:r>
        <w:t xml:space="preserve">Sri Mariammanin temppeli, Singapore</w:t>
      </w:r>
    </w:p>
    <w:p>
      <w:r>
        <w:rPr>
          <w:b/>
        </w:rPr>
        <w:t xml:space="preserve">Tulos</w:t>
      </w:r>
    </w:p>
    <w:p>
      <w:r>
        <w:t xml:space="preserve">Jurong BirdPark</w:t>
      </w:r>
    </w:p>
    <w:p>
      <w:r>
        <w:rPr>
          <w:b/>
        </w:rPr>
        <w:t xml:space="preserve">Esimerkki 1.1760</w:t>
      </w:r>
    </w:p>
    <w:p>
      <w:r>
        <w:t xml:space="preserve">Ketä Nikki Reed näyttelee Twilightissa?</w:t>
      </w:r>
    </w:p>
    <w:p>
      <w:r>
        <w:rPr>
          <w:b/>
        </w:rPr>
        <w:t xml:space="preserve">Tulos</w:t>
      </w:r>
    </w:p>
    <w:p>
      <w:r>
        <w:t xml:space="preserve">Rosalie Hale</w:t>
      </w:r>
    </w:p>
    <w:p>
      <w:r>
        <w:rPr>
          <w:b/>
        </w:rPr>
        <w:t xml:space="preserve">Esimerkki 1.1761</w:t>
      </w:r>
    </w:p>
    <w:p>
      <w:r>
        <w:t xml:space="preserve">Mikä on kielen nimi Turkissa?</w:t>
      </w:r>
    </w:p>
    <w:p>
      <w:r>
        <w:rPr>
          <w:b/>
        </w:rPr>
        <w:t xml:space="preserve">Tulos</w:t>
      </w:r>
    </w:p>
    <w:p>
      <w:r>
        <w:t xml:space="preserve">Arabian kieli</w:t>
      </w:r>
    </w:p>
    <w:p>
      <w:r>
        <w:rPr>
          <w:b/>
        </w:rPr>
        <w:t xml:space="preserve">Tulos</w:t>
      </w:r>
    </w:p>
    <w:p>
      <w:r>
        <w:t xml:space="preserve">Kurdin kieli</w:t>
      </w:r>
    </w:p>
    <w:p>
      <w:r>
        <w:rPr>
          <w:b/>
        </w:rPr>
        <w:t xml:space="preserve">Tulos</w:t>
      </w:r>
    </w:p>
    <w:p>
      <w:r>
        <w:t xml:space="preserve">Zazakin kieli</w:t>
      </w:r>
    </w:p>
    <w:p>
      <w:r>
        <w:rPr>
          <w:b/>
        </w:rPr>
        <w:t xml:space="preserve">Tulos</w:t>
      </w:r>
    </w:p>
    <w:p>
      <w:r>
        <w:t xml:space="preserve">Ladino kieli</w:t>
      </w:r>
    </w:p>
    <w:p>
      <w:r>
        <w:rPr>
          <w:b/>
        </w:rPr>
        <w:t xml:space="preserve">Tulos</w:t>
      </w:r>
    </w:p>
    <w:p>
      <w:r>
        <w:t xml:space="preserve">Turkin kieli</w:t>
      </w:r>
    </w:p>
    <w:p>
      <w:r>
        <w:rPr>
          <w:b/>
        </w:rPr>
        <w:t xml:space="preserve">Esimerkki 1.1762</w:t>
      </w:r>
    </w:p>
    <w:p>
      <w:r>
        <w:t xml:space="preserve">mistä rihanna on etnisesti kotoisin?</w:t>
      </w:r>
    </w:p>
    <w:p>
      <w:r>
        <w:rPr>
          <w:b/>
        </w:rPr>
        <w:t xml:space="preserve">Tulos</w:t>
      </w:r>
    </w:p>
    <w:p>
      <w:r>
        <w:t xml:space="preserve">Afroguyanalainen</w:t>
      </w:r>
    </w:p>
    <w:p>
      <w:r>
        <w:rPr>
          <w:b/>
        </w:rPr>
        <w:t xml:space="preserve">Esimerkki 1.1763</w:t>
      </w:r>
    </w:p>
    <w:p>
      <w:r>
        <w:t xml:space="preserve">minkä osavaltion obama voitti?</w:t>
      </w:r>
    </w:p>
    <w:p>
      <w:r>
        <w:rPr>
          <w:b/>
        </w:rPr>
        <w:t xml:space="preserve">Tulos</w:t>
      </w:r>
    </w:p>
    <w:p>
      <w:r>
        <w:t xml:space="preserve">Illinois</w:t>
      </w:r>
    </w:p>
    <w:p>
      <w:r>
        <w:rPr>
          <w:b/>
        </w:rPr>
        <w:t xml:space="preserve">Esimerkki 1.1764</w:t>
      </w:r>
    </w:p>
    <w:p>
      <w:r>
        <w:t xml:space="preserve">missä johann sebastian bach asui?</w:t>
      </w:r>
    </w:p>
    <w:p>
      <w:r>
        <w:rPr>
          <w:b/>
        </w:rPr>
        <w:t xml:space="preserve">Tulos</w:t>
      </w:r>
    </w:p>
    <w:p>
      <w:r>
        <w:t xml:space="preserve">Arnstadt</w:t>
      </w:r>
    </w:p>
    <w:p>
      <w:r>
        <w:rPr>
          <w:b/>
        </w:rPr>
        <w:t xml:space="preserve">Tulos</w:t>
      </w:r>
    </w:p>
    <w:p>
      <w:r>
        <w:t xml:space="preserve">Köthen (Anhalt)</w:t>
      </w:r>
    </w:p>
    <w:p>
      <w:r>
        <w:rPr>
          <w:b/>
        </w:rPr>
        <w:t xml:space="preserve">Tulos</w:t>
      </w:r>
    </w:p>
    <w:p>
      <w:r>
        <w:t xml:space="preserve">Leipzig</w:t>
      </w:r>
    </w:p>
    <w:p>
      <w:r>
        <w:rPr>
          <w:b/>
        </w:rPr>
        <w:t xml:space="preserve">Tulos</w:t>
      </w:r>
    </w:p>
    <w:p>
      <w:r>
        <w:t xml:space="preserve">Weimar</w:t>
      </w:r>
    </w:p>
    <w:p>
      <w:r>
        <w:rPr>
          <w:b/>
        </w:rPr>
        <w:t xml:space="preserve">Tulos</w:t>
      </w:r>
    </w:p>
    <w:p>
      <w:r>
        <w:t xml:space="preserve">Mühlhausen</w:t>
      </w:r>
    </w:p>
    <w:p>
      <w:r>
        <w:rPr>
          <w:b/>
        </w:rPr>
        <w:t xml:space="preserve">Tulos</w:t>
      </w:r>
    </w:p>
    <w:p>
      <w:r>
        <w:t xml:space="preserve">Eisenach</w:t>
      </w:r>
    </w:p>
    <w:p>
      <w:r>
        <w:rPr>
          <w:b/>
        </w:rPr>
        <w:t xml:space="preserve">Tulos</w:t>
      </w:r>
    </w:p>
    <w:p>
      <w:r>
        <w:t xml:space="preserve">Lüneburg</w:t>
      </w:r>
    </w:p>
    <w:p>
      <w:r>
        <w:rPr>
          <w:b/>
        </w:rPr>
        <w:t xml:space="preserve">Tulos</w:t>
      </w:r>
    </w:p>
    <w:p>
      <w:r>
        <w:t xml:space="preserve">Ohrdruf</w:t>
      </w:r>
    </w:p>
    <w:p>
      <w:r>
        <w:rPr>
          <w:b/>
        </w:rPr>
        <w:t xml:space="preserve">Esimerkki 1.1765</w:t>
      </w:r>
    </w:p>
    <w:p>
      <w:r>
        <w:t xml:space="preserve">kuka on bändi bushissa?</w:t>
      </w:r>
    </w:p>
    <w:p>
      <w:r>
        <w:rPr>
          <w:b/>
        </w:rPr>
        <w:t xml:space="preserve">Tulos</w:t>
      </w:r>
    </w:p>
    <w:p>
      <w:r>
        <w:t xml:space="preserve">Dave Parsons</w:t>
      </w:r>
    </w:p>
    <w:p>
      <w:r>
        <w:rPr>
          <w:b/>
        </w:rPr>
        <w:t xml:space="preserve">Tulos</w:t>
      </w:r>
    </w:p>
    <w:p>
      <w:r>
        <w:t xml:space="preserve">Gavin Rossdale</w:t>
      </w:r>
    </w:p>
    <w:p>
      <w:r>
        <w:rPr>
          <w:b/>
        </w:rPr>
        <w:t xml:space="preserve">Tulos</w:t>
      </w:r>
    </w:p>
    <w:p>
      <w:r>
        <w:t xml:space="preserve">Sacha Putnam</w:t>
      </w:r>
    </w:p>
    <w:p>
      <w:r>
        <w:rPr>
          <w:b/>
        </w:rPr>
        <w:t xml:space="preserve">Tulos</w:t>
      </w:r>
    </w:p>
    <w:p>
      <w:r>
        <w:t xml:space="preserve">Robin Goodridge</w:t>
      </w:r>
    </w:p>
    <w:p>
      <w:r>
        <w:rPr>
          <w:b/>
        </w:rPr>
        <w:t xml:space="preserve">Tulos</w:t>
      </w:r>
    </w:p>
    <w:p>
      <w:r>
        <w:t xml:space="preserve">Nigel Pulsford</w:t>
      </w:r>
    </w:p>
    <w:p>
      <w:r>
        <w:rPr>
          <w:b/>
        </w:rPr>
        <w:t xml:space="preserve">Tulos</w:t>
      </w:r>
    </w:p>
    <w:p>
      <w:r>
        <w:t xml:space="preserve">Corey Britz</w:t>
      </w:r>
    </w:p>
    <w:p>
      <w:r>
        <w:rPr>
          <w:b/>
        </w:rPr>
        <w:t xml:space="preserve">Tulos</w:t>
      </w:r>
    </w:p>
    <w:p>
      <w:r>
        <w:t xml:space="preserve">Chris Traynor</w:t>
      </w:r>
    </w:p>
    <w:p>
      <w:r>
        <w:rPr>
          <w:b/>
        </w:rPr>
        <w:t xml:space="preserve">Esimerkki 1.1766</w:t>
      </w:r>
    </w:p>
    <w:p>
      <w:r>
        <w:t xml:space="preserve">Missä joukkueessa Lamar Odom pelaa vuonna 2011?</w:t>
      </w:r>
    </w:p>
    <w:p>
      <w:r>
        <w:rPr>
          <w:b/>
        </w:rPr>
        <w:t xml:space="preserve">Tulos</w:t>
      </w:r>
    </w:p>
    <w:p>
      <w:r>
        <w:t xml:space="preserve">Los Angeles Clippers</w:t>
      </w:r>
    </w:p>
    <w:p>
      <w:r>
        <w:rPr>
          <w:b/>
        </w:rPr>
        <w:t xml:space="preserve">Esimerkki 1.1767</w:t>
      </w:r>
    </w:p>
    <w:p>
      <w:r>
        <w:t xml:space="preserve">Mikä on stephanien lyhyt nimi?</w:t>
      </w:r>
    </w:p>
    <w:p>
      <w:r>
        <w:rPr>
          <w:b/>
        </w:rPr>
        <w:t xml:space="preserve">Tulos</w:t>
      </w:r>
    </w:p>
    <w:p>
      <w:r>
        <w:t xml:space="preserve">Stepha</w:t>
      </w:r>
    </w:p>
    <w:p>
      <w:r>
        <w:rPr>
          <w:b/>
        </w:rPr>
        <w:t xml:space="preserve">Esimerkki 1.1768</w:t>
      </w:r>
    </w:p>
    <w:p>
      <w:r>
        <w:t xml:space="preserve">mistä maasta nimi natalie on kotoisin?</w:t>
      </w:r>
    </w:p>
    <w:p>
      <w:r>
        <w:rPr>
          <w:b/>
        </w:rPr>
        <w:t xml:space="preserve">Tulos</w:t>
      </w:r>
    </w:p>
    <w:p>
      <w:r>
        <w:t xml:space="preserve">Yhdysvallat</w:t>
      </w:r>
    </w:p>
    <w:p>
      <w:r>
        <w:rPr>
          <w:b/>
        </w:rPr>
        <w:t xml:space="preserve">Esimerkki 1.1769</w:t>
      </w:r>
    </w:p>
    <w:p>
      <w:r>
        <w:t xml:space="preserve">kuka perusti Pyhän Joosefin sisaret?</w:t>
      </w:r>
    </w:p>
    <w:p>
      <w:r>
        <w:rPr>
          <w:b/>
        </w:rPr>
        <w:t xml:space="preserve">Tulos</w:t>
      </w:r>
    </w:p>
    <w:p>
      <w:r>
        <w:t xml:space="preserve">Rachel</w:t>
      </w:r>
    </w:p>
    <w:p>
      <w:r>
        <w:rPr>
          <w:b/>
        </w:rPr>
        <w:t xml:space="preserve">Esimerkki 1.1770</w:t>
      </w:r>
    </w:p>
    <w:p>
      <w:r>
        <w:t xml:space="preserve">Kuka näytteli Lex Luthoria alkuperäisessä Teräsmiehessä?</w:t>
      </w:r>
    </w:p>
    <w:p>
      <w:r>
        <w:rPr>
          <w:b/>
        </w:rPr>
        <w:t xml:space="preserve">Tulos</w:t>
      </w:r>
    </w:p>
    <w:p>
      <w:r>
        <w:t xml:space="preserve">Gene Hackman</w:t>
      </w:r>
    </w:p>
    <w:p>
      <w:r>
        <w:rPr>
          <w:b/>
        </w:rPr>
        <w:t xml:space="preserve">Esimerkki 1.1771</w:t>
      </w:r>
    </w:p>
    <w:p>
      <w:r>
        <w:t xml:space="preserve">missä monta ellis kävi collegea?</w:t>
      </w:r>
    </w:p>
    <w:p>
      <w:r>
        <w:rPr>
          <w:b/>
        </w:rPr>
        <w:t xml:space="preserve">Tulos</w:t>
      </w:r>
    </w:p>
    <w:p>
      <w:r>
        <w:t xml:space="preserve">Sidney Lanier High School</w:t>
      </w:r>
    </w:p>
    <w:p>
      <w:r>
        <w:rPr>
          <w:b/>
        </w:rPr>
        <w:t xml:space="preserve">Esimerkki 1.1772</w:t>
      </w:r>
    </w:p>
    <w:p>
      <w:r>
        <w:t xml:space="preserve">Mikä on valuutta Englannissa vuonna 2012?</w:t>
      </w:r>
    </w:p>
    <w:p>
      <w:r>
        <w:rPr>
          <w:b/>
        </w:rPr>
        <w:t xml:space="preserve">Tulos</w:t>
      </w:r>
    </w:p>
    <w:p>
      <w:r>
        <w:t xml:space="preserve">UK £</w:t>
      </w:r>
    </w:p>
    <w:p>
      <w:r>
        <w:rPr>
          <w:b/>
        </w:rPr>
        <w:t xml:space="preserve">Esimerkki 1.1773</w:t>
      </w:r>
    </w:p>
    <w:p>
      <w:r>
        <w:t xml:space="preserve">Kuka oli Missourin kuvernööri vuonna 1996?</w:t>
      </w:r>
    </w:p>
    <w:p>
      <w:r>
        <w:rPr>
          <w:b/>
        </w:rPr>
        <w:t xml:space="preserve">Tulos</w:t>
      </w:r>
    </w:p>
    <w:p>
      <w:r>
        <w:t xml:space="preserve">Mel Carnahan</w:t>
      </w:r>
    </w:p>
    <w:p>
      <w:r>
        <w:rPr>
          <w:b/>
        </w:rPr>
        <w:t xml:space="preserve">Esimerkki 1.1774</w:t>
      </w:r>
    </w:p>
    <w:p>
      <w:r>
        <w:t xml:space="preserve">mille lentokentälle southwest lentää denverissä?</w:t>
      </w:r>
    </w:p>
    <w:p>
      <w:r>
        <w:rPr>
          <w:b/>
        </w:rPr>
        <w:t xml:space="preserve">Tulos</w:t>
      </w:r>
    </w:p>
    <w:p>
      <w:r>
        <w:t xml:space="preserve">Front Rangen lentoasema</w:t>
      </w:r>
    </w:p>
    <w:p>
      <w:r>
        <w:rPr>
          <w:b/>
        </w:rPr>
        <w:t xml:space="preserve">Tulos</w:t>
      </w:r>
    </w:p>
    <w:p>
      <w:r>
        <w:t xml:space="preserve">Centennialin lentoasema</w:t>
      </w:r>
    </w:p>
    <w:p>
      <w:r>
        <w:rPr>
          <w:b/>
        </w:rPr>
        <w:t xml:space="preserve">Tulos</w:t>
      </w:r>
    </w:p>
    <w:p>
      <w:r>
        <w:t xml:space="preserve">Denverin kansainvälinen lentoasema</w:t>
      </w:r>
    </w:p>
    <w:p>
      <w:r>
        <w:rPr>
          <w:b/>
        </w:rPr>
        <w:t xml:space="preserve">Tulos</w:t>
      </w:r>
    </w:p>
    <w:p>
      <w:r>
        <w:t xml:space="preserve">Rocky Mountain Metropolitan -lentokenttä</w:t>
      </w:r>
    </w:p>
    <w:p>
      <w:r>
        <w:rPr>
          <w:b/>
        </w:rPr>
        <w:t xml:space="preserve">Esimerkki 1.1775</w:t>
      </w:r>
    </w:p>
    <w:p>
      <w:r>
        <w:t xml:space="preserve">Mitä Ron Howard ohjasi?</w:t>
      </w:r>
    </w:p>
    <w:p>
      <w:r>
        <w:rPr>
          <w:b/>
        </w:rPr>
        <w:t xml:space="preserve">Tulos</w:t>
      </w:r>
    </w:p>
    <w:p>
      <w:r>
        <w:t xml:space="preserve">Paluu Mayberryyn</w:t>
      </w:r>
    </w:p>
    <w:p>
      <w:r>
        <w:rPr>
          <w:b/>
        </w:rPr>
        <w:t xml:space="preserve">Tulos</w:t>
      </w:r>
    </w:p>
    <w:p>
      <w:r>
        <w:t xml:space="preserve">Smithin perhe</w:t>
      </w:r>
    </w:p>
    <w:p>
      <w:r>
        <w:rPr>
          <w:b/>
        </w:rPr>
        <w:t xml:space="preserve">Tulos</w:t>
      </w:r>
    </w:p>
    <w:p>
      <w:r>
        <w:t xml:space="preserve">Happy Days</w:t>
      </w:r>
    </w:p>
    <w:p>
      <w:r>
        <w:rPr>
          <w:b/>
        </w:rPr>
        <w:t xml:space="preserve">Tulos</w:t>
      </w:r>
    </w:p>
    <w:p>
      <w:r>
        <w:t xml:space="preserve">Andy Griffith Show</w:t>
      </w:r>
    </w:p>
    <w:p>
      <w:r>
        <w:rPr>
          <w:b/>
        </w:rPr>
        <w:t xml:space="preserve">Tulos</w:t>
      </w:r>
    </w:p>
    <w:p>
      <w:r>
        <w:t xml:space="preserve">Arrested Development</w:t>
      </w:r>
    </w:p>
    <w:p>
      <w:r>
        <w:rPr>
          <w:b/>
        </w:rPr>
        <w:t xml:space="preserve">Tulos</w:t>
      </w:r>
    </w:p>
    <w:p>
      <w:r>
        <w:t xml:space="preserve">Fonz ja Happy Days -jengi</w:t>
      </w:r>
    </w:p>
    <w:p>
      <w:r>
        <w:rPr>
          <w:b/>
        </w:rPr>
        <w:t xml:space="preserve">Esimerkki 1.1776</w:t>
      </w:r>
    </w:p>
    <w:p>
      <w:r>
        <w:t xml:space="preserve">kuka keksi dell-tietokoneen?</w:t>
      </w:r>
    </w:p>
    <w:p>
      <w:r>
        <w:rPr>
          <w:b/>
        </w:rPr>
        <w:t xml:space="preserve">Tulos</w:t>
      </w:r>
    </w:p>
    <w:p>
      <w:r>
        <w:t xml:space="preserve">Michael S. Dell</w:t>
      </w:r>
    </w:p>
    <w:p>
      <w:r>
        <w:rPr>
          <w:b/>
        </w:rPr>
        <w:t xml:space="preserve">Esimerkki 1.1777</w:t>
      </w:r>
    </w:p>
    <w:p>
      <w:r>
        <w:t xml:space="preserve">mitä valuuttaa tarvitsen Egyptissä?</w:t>
      </w:r>
    </w:p>
    <w:p>
      <w:r>
        <w:rPr>
          <w:b/>
        </w:rPr>
        <w:t xml:space="preserve">Tulos</w:t>
      </w:r>
    </w:p>
    <w:p>
      <w:r>
        <w:t xml:space="preserve">Egyptin punta</w:t>
      </w:r>
    </w:p>
    <w:p>
      <w:r>
        <w:rPr>
          <w:b/>
        </w:rPr>
        <w:t xml:space="preserve">Esimerkki 1.1778</w:t>
      </w:r>
    </w:p>
    <w:p>
      <w:r>
        <w:t xml:space="preserve">Mikä on Kongon tasavallan valuutta?</w:t>
      </w:r>
    </w:p>
    <w:p>
      <w:r>
        <w:rPr>
          <w:b/>
        </w:rPr>
        <w:t xml:space="preserve">Tulos</w:t>
      </w:r>
    </w:p>
    <w:p>
      <w:r>
        <w:t xml:space="preserve">Kongon frangi</w:t>
      </w:r>
    </w:p>
    <w:p>
      <w:r>
        <w:rPr>
          <w:b/>
        </w:rPr>
        <w:t xml:space="preserve">Esimerkki 1.1779</w:t>
      </w:r>
    </w:p>
    <w:p>
      <w:r>
        <w:t xml:space="preserve">mistä katolinen kirkko on peräisin?</w:t>
      </w:r>
    </w:p>
    <w:p>
      <w:r>
        <w:rPr>
          <w:b/>
        </w:rPr>
        <w:t xml:space="preserve">Tulos</w:t>
      </w:r>
    </w:p>
    <w:p>
      <w:r>
        <w:t xml:space="preserve">Apostoli Paavali</w:t>
      </w:r>
    </w:p>
    <w:p>
      <w:r>
        <w:rPr>
          <w:b/>
        </w:rPr>
        <w:t xml:space="preserve">Tulos</w:t>
      </w:r>
    </w:p>
    <w:p>
      <w:r>
        <w:t xml:space="preserve">Pyhä Pietari</w:t>
      </w:r>
    </w:p>
    <w:p>
      <w:r>
        <w:rPr>
          <w:b/>
        </w:rPr>
        <w:t xml:space="preserve">Esimerkki 1.1780</w:t>
      </w:r>
    </w:p>
    <w:p>
      <w:r>
        <w:t xml:space="preserve">Minkälainen hallitusmuoto on Kiinassa?</w:t>
      </w:r>
    </w:p>
    <w:p>
      <w:r>
        <w:rPr>
          <w:b/>
        </w:rPr>
        <w:t xml:space="preserve">Tulos</w:t>
      </w:r>
    </w:p>
    <w:p>
      <w:r>
        <w:t xml:space="preserve">Yhden puolueen valtio</w:t>
      </w:r>
    </w:p>
    <w:p>
      <w:r>
        <w:rPr>
          <w:b/>
        </w:rPr>
        <w:t xml:space="preserve">Tulos</w:t>
      </w:r>
    </w:p>
    <w:p>
      <w:r>
        <w:t xml:space="preserve">Kommunistinen valtio</w:t>
      </w:r>
    </w:p>
    <w:p>
      <w:r>
        <w:rPr>
          <w:b/>
        </w:rPr>
        <w:t xml:space="preserve">Tulos</w:t>
      </w:r>
    </w:p>
    <w:p>
      <w:r>
        <w:t xml:space="preserve">Sosialistinen valtio</w:t>
      </w:r>
    </w:p>
    <w:p>
      <w:r>
        <w:rPr>
          <w:b/>
        </w:rPr>
        <w:t xml:space="preserve">Esimerkki 1.1781</w:t>
      </w:r>
    </w:p>
    <w:p>
      <w:r>
        <w:t xml:space="preserve">mitä kieltä puhutte Egyptissä?</w:t>
      </w:r>
    </w:p>
    <w:p>
      <w:r>
        <w:rPr>
          <w:b/>
        </w:rPr>
        <w:t xml:space="preserve">Tulos</w:t>
      </w:r>
    </w:p>
    <w:p>
      <w:r>
        <w:t xml:space="preserve">Moderni arabian standardi</w:t>
      </w:r>
    </w:p>
    <w:p>
      <w:r>
        <w:rPr>
          <w:b/>
        </w:rPr>
        <w:t xml:space="preserve">Esimerkki 1.1782</w:t>
      </w:r>
    </w:p>
    <w:p>
      <w:r>
        <w:t xml:space="preserve">missä elokuvissa Taylor Lautner on ollut mukana?</w:t>
      </w:r>
    </w:p>
    <w:p>
      <w:r>
        <w:rPr>
          <w:b/>
        </w:rPr>
        <w:t xml:space="preserve">Tulos</w:t>
      </w:r>
    </w:p>
    <w:p>
      <w:r>
        <w:t xml:space="preserve">Uusi kuu</w:t>
      </w:r>
    </w:p>
    <w:p>
      <w:r>
        <w:rPr>
          <w:b/>
        </w:rPr>
        <w:t xml:space="preserve">Tulos</w:t>
      </w:r>
    </w:p>
    <w:p>
      <w:r>
        <w:t xml:space="preserve">Hän on kiusaaja, Charlie Brown</w:t>
      </w:r>
    </w:p>
    <w:p>
      <w:r>
        <w:rPr>
          <w:b/>
        </w:rPr>
        <w:t xml:space="preserve">Tulos</w:t>
      </w:r>
    </w:p>
    <w:p>
      <w:r>
        <w:t xml:space="preserve">Eclipse</w:t>
      </w:r>
    </w:p>
    <w:p>
      <w:r>
        <w:rPr>
          <w:b/>
        </w:rPr>
        <w:t xml:space="preserve">Tulos</w:t>
      </w:r>
    </w:p>
    <w:p>
      <w:r>
        <w:t xml:space="preserve">Tusinan verran halvemmalla 2</w:t>
      </w:r>
    </w:p>
    <w:p>
      <w:r>
        <w:rPr>
          <w:b/>
        </w:rPr>
        <w:t xml:space="preserve">Tulos</w:t>
      </w:r>
    </w:p>
    <w:p>
      <w:r>
        <w:t xml:space="preserve">Incarceron</w:t>
      </w:r>
    </w:p>
    <w:p>
      <w:r>
        <w:rPr>
          <w:b/>
        </w:rPr>
        <w:t xml:space="preserve">Tulos</w:t>
      </w:r>
    </w:p>
    <w:p>
      <w:r>
        <w:t xml:space="preserve">Sharkboyn ja Lavagirlin seikkailut</w:t>
      </w:r>
    </w:p>
    <w:p>
      <w:r>
        <w:rPr>
          <w:b/>
        </w:rPr>
        <w:t xml:space="preserve">Tulos</w:t>
      </w:r>
    </w:p>
    <w:p>
      <w:r>
        <w:t xml:space="preserve">Rakas Eleanor</w:t>
      </w:r>
    </w:p>
    <w:p>
      <w:r>
        <w:rPr>
          <w:b/>
        </w:rPr>
        <w:t xml:space="preserve">Tulos</w:t>
      </w:r>
    </w:p>
    <w:p>
      <w:r>
        <w:t xml:space="preserve">Kaappaus</w:t>
      </w:r>
    </w:p>
    <w:p>
      <w:r>
        <w:rPr>
          <w:b/>
        </w:rPr>
        <w:t xml:space="preserve">Tulos</w:t>
      </w:r>
    </w:p>
    <w:p>
      <w:r>
        <w:t xml:space="preserve">Shadow Fury</w:t>
      </w:r>
    </w:p>
    <w:p>
      <w:r>
        <w:rPr>
          <w:b/>
        </w:rPr>
        <w:t xml:space="preserve">Tulos</w:t>
      </w:r>
    </w:p>
    <w:p>
      <w:r>
        <w:t xml:space="preserve">Unelmien kenttä 2: Lockout</w:t>
      </w:r>
    </w:p>
    <w:p>
      <w:r>
        <w:rPr>
          <w:b/>
        </w:rPr>
        <w:t xml:space="preserve">Esimerkki 1.1783</w:t>
      </w:r>
    </w:p>
    <w:p>
      <w:r>
        <w:t xml:space="preserve">mitä kieltä tanskalaiset puhuvat?</w:t>
      </w:r>
    </w:p>
    <w:p>
      <w:r>
        <w:rPr>
          <w:b/>
        </w:rPr>
        <w:t xml:space="preserve">Tulos</w:t>
      </w:r>
    </w:p>
    <w:p>
      <w:r>
        <w:t xml:space="preserve">Tanskan kieli</w:t>
      </w:r>
    </w:p>
    <w:p>
      <w:r>
        <w:rPr>
          <w:b/>
        </w:rPr>
        <w:t xml:space="preserve">Esimerkki 1.1784</w:t>
      </w:r>
    </w:p>
    <w:p>
      <w:r>
        <w:t xml:space="preserve">kuka on Meksikon presidentti juuri nyt 2011?</w:t>
      </w:r>
    </w:p>
    <w:p>
      <w:r>
        <w:rPr>
          <w:b/>
        </w:rPr>
        <w:t xml:space="preserve">Tulos</w:t>
      </w:r>
    </w:p>
    <w:p>
      <w:r>
        <w:t xml:space="preserve">Felipe Calderón</w:t>
      </w:r>
    </w:p>
    <w:p>
      <w:r>
        <w:rPr>
          <w:b/>
        </w:rPr>
        <w:t xml:space="preserve">Esimerkki 1.1785</w:t>
      </w:r>
    </w:p>
    <w:p>
      <w:r>
        <w:t xml:space="preserve">mistä maasta Anton van Leeuwenhoek oli kotoisin?</w:t>
      </w:r>
    </w:p>
    <w:p>
      <w:r>
        <w:rPr>
          <w:b/>
        </w:rPr>
        <w:t xml:space="preserve">Tulos</w:t>
      </w:r>
    </w:p>
    <w:p>
      <w:r>
        <w:t xml:space="preserve">Alankomaiden tasavalta</w:t>
      </w:r>
    </w:p>
    <w:p>
      <w:r>
        <w:rPr>
          <w:b/>
        </w:rPr>
        <w:t xml:space="preserve">Tulos</w:t>
      </w:r>
    </w:p>
    <w:p>
      <w:r>
        <w:t xml:space="preserve">Alankomaat</w:t>
      </w:r>
    </w:p>
    <w:p>
      <w:r>
        <w:rPr>
          <w:b/>
        </w:rPr>
        <w:t xml:space="preserve">Esimerkki 1.1786</w:t>
      </w:r>
    </w:p>
    <w:p>
      <w:r>
        <w:t xml:space="preserve">Kuka soittaa Stevie Griffinin ääntä Family Guyn?</w:t>
      </w:r>
    </w:p>
    <w:p>
      <w:r>
        <w:rPr>
          <w:b/>
        </w:rPr>
        <w:t xml:space="preserve">Tulos</w:t>
      </w:r>
    </w:p>
    <w:p>
      <w:r>
        <w:t xml:space="preserve">Seth MacFarlane</w:t>
      </w:r>
    </w:p>
    <w:p>
      <w:r>
        <w:rPr>
          <w:b/>
        </w:rPr>
        <w:t xml:space="preserve">Esimerkki 1.1787</w:t>
      </w:r>
    </w:p>
    <w:p>
      <w:r>
        <w:t xml:space="preserve">kenen kaikkien kanssa richard burton oli naimisissa?</w:t>
      </w:r>
    </w:p>
    <w:p>
      <w:r>
        <w:rPr>
          <w:b/>
        </w:rPr>
        <w:t xml:space="preserve">Tulos</w:t>
      </w:r>
    </w:p>
    <w:p>
      <w:r>
        <w:t xml:space="preserve">Elizabeth Taylor</w:t>
      </w:r>
    </w:p>
    <w:p>
      <w:r>
        <w:rPr>
          <w:b/>
        </w:rPr>
        <w:t xml:space="preserve">Tulos</w:t>
      </w:r>
    </w:p>
    <w:p>
      <w:r>
        <w:t xml:space="preserve">Suzy Hunt</w:t>
      </w:r>
    </w:p>
    <w:p>
      <w:r>
        <w:rPr>
          <w:b/>
        </w:rPr>
        <w:t xml:space="preserve">Tulos</w:t>
      </w:r>
    </w:p>
    <w:p>
      <w:r>
        <w:t xml:space="preserve">Sally Burton</w:t>
      </w:r>
    </w:p>
    <w:p>
      <w:r>
        <w:rPr>
          <w:b/>
        </w:rPr>
        <w:t xml:space="preserve">Tulos</w:t>
      </w:r>
    </w:p>
    <w:p>
      <w:r>
        <w:t xml:space="preserve">Sybil Williams</w:t>
      </w:r>
    </w:p>
    <w:p>
      <w:r>
        <w:rPr>
          <w:b/>
        </w:rPr>
        <w:t xml:space="preserve">Esimerkki 1.1788</w:t>
      </w:r>
    </w:p>
    <w:p>
      <w:r>
        <w:t xml:space="preserve">Mitä Kennedyt ovat?</w:t>
      </w:r>
    </w:p>
    <w:p>
      <w:r>
        <w:rPr>
          <w:b/>
        </w:rPr>
        <w:t xml:space="preserve">Tulos</w:t>
      </w:r>
    </w:p>
    <w:p>
      <w:r>
        <w:t xml:space="preserve">Rose Fitzgerald Kennedy</w:t>
      </w:r>
    </w:p>
    <w:p>
      <w:r>
        <w:rPr>
          <w:b/>
        </w:rPr>
        <w:t xml:space="preserve">Tulos</w:t>
      </w:r>
    </w:p>
    <w:p>
      <w:r>
        <w:t xml:space="preserve">Patrick Bouvier Kennedy</w:t>
      </w:r>
    </w:p>
    <w:p>
      <w:r>
        <w:rPr>
          <w:b/>
        </w:rPr>
        <w:t xml:space="preserve">Tulos</w:t>
      </w:r>
    </w:p>
    <w:p>
      <w:r>
        <w:t xml:space="preserve">John F. Kennedy</w:t>
      </w:r>
    </w:p>
    <w:p>
      <w:r>
        <w:rPr>
          <w:b/>
        </w:rPr>
        <w:t xml:space="preserve">Tulos</w:t>
      </w:r>
    </w:p>
    <w:p>
      <w:r>
        <w:t xml:space="preserve">Rosemary Kennedy</w:t>
      </w:r>
    </w:p>
    <w:p>
      <w:r>
        <w:rPr>
          <w:b/>
        </w:rPr>
        <w:t xml:space="preserve">Tulos</w:t>
      </w:r>
    </w:p>
    <w:p>
      <w:r>
        <w:t xml:space="preserve">Caroline Kennedy</w:t>
      </w:r>
    </w:p>
    <w:p>
      <w:r>
        <w:rPr>
          <w:b/>
        </w:rPr>
        <w:t xml:space="preserve">Tulos</w:t>
      </w:r>
    </w:p>
    <w:p>
      <w:r>
        <w:t xml:space="preserve">Kathleen Cavendish</w:t>
      </w:r>
    </w:p>
    <w:p>
      <w:r>
        <w:rPr>
          <w:b/>
        </w:rPr>
        <w:t xml:space="preserve">Tulos</w:t>
      </w:r>
    </w:p>
    <w:p>
      <w:r>
        <w:t xml:space="preserve">John F. Kennedy Jr.</w:t>
      </w:r>
    </w:p>
    <w:p>
      <w:r>
        <w:rPr>
          <w:b/>
        </w:rPr>
        <w:t xml:space="preserve">Tulos</w:t>
      </w:r>
    </w:p>
    <w:p>
      <w:r>
        <w:t xml:space="preserve">Joseph P. Kennedy Sr.</w:t>
      </w:r>
    </w:p>
    <w:p>
      <w:r>
        <w:rPr>
          <w:b/>
        </w:rPr>
        <w:t xml:space="preserve">Tulos</w:t>
      </w:r>
    </w:p>
    <w:p>
      <w:r>
        <w:t xml:space="preserve">Bobby Shriver</w:t>
      </w:r>
    </w:p>
    <w:p>
      <w:r>
        <w:rPr>
          <w:b/>
        </w:rPr>
        <w:t xml:space="preserve">Tulos</w:t>
      </w:r>
    </w:p>
    <w:p>
      <w:r>
        <w:t xml:space="preserve">Joseph P. Kennedy Jr.</w:t>
      </w:r>
    </w:p>
    <w:p>
      <w:r>
        <w:rPr>
          <w:b/>
        </w:rPr>
        <w:t xml:space="preserve">Esimerkki 1.1789</w:t>
      </w:r>
    </w:p>
    <w:p>
      <w:r>
        <w:t xml:space="preserve">Mikä on suuri vuorijono Yhdysvaltojen länsiosissa?</w:t>
      </w:r>
    </w:p>
    <w:p>
      <w:r>
        <w:rPr>
          <w:b/>
        </w:rPr>
        <w:t xml:space="preserve">Tulos</w:t>
      </w:r>
    </w:p>
    <w:p>
      <w:r>
        <w:t xml:space="preserve">Kalliovuoret</w:t>
      </w:r>
    </w:p>
    <w:p>
      <w:r>
        <w:rPr>
          <w:b/>
        </w:rPr>
        <w:t xml:space="preserve">Esimerkki 1.1790</w:t>
      </w:r>
    </w:p>
    <w:p>
      <w:r>
        <w:t xml:space="preserve">minä päivänä John Adams valittiin presidentiksi?</w:t>
      </w:r>
    </w:p>
    <w:p>
      <w:r>
        <w:rPr>
          <w:b/>
        </w:rPr>
        <w:t xml:space="preserve">Tulos</w:t>
      </w:r>
    </w:p>
    <w:p>
      <w:r>
        <w:t xml:space="preserve">John Adamsin presidentinvaalikampanja, 1796</w:t>
      </w:r>
    </w:p>
    <w:p>
      <w:r>
        <w:rPr>
          <w:b/>
        </w:rPr>
        <w:t xml:space="preserve">Esimerkki 1.1791</w:t>
      </w:r>
    </w:p>
    <w:p>
      <w:r>
        <w:t xml:space="preserve">Missä roomalainen Colosseum sijaitsi?</w:t>
      </w:r>
    </w:p>
    <w:p>
      <w:r>
        <w:rPr>
          <w:b/>
        </w:rPr>
        <w:t xml:space="preserve">Tulos</w:t>
      </w:r>
    </w:p>
    <w:p>
      <w:r>
        <w:t xml:space="preserve">Rooma</w:t>
      </w:r>
    </w:p>
    <w:p>
      <w:r>
        <w:rPr>
          <w:b/>
        </w:rPr>
        <w:t xml:space="preserve">Esimerkki 1.1792</w:t>
      </w:r>
    </w:p>
    <w:p>
      <w:r>
        <w:t xml:space="preserve">mitä rahaa käytetään Aruballa?</w:t>
      </w:r>
    </w:p>
    <w:p>
      <w:r>
        <w:rPr>
          <w:b/>
        </w:rPr>
        <w:t xml:space="preserve">Tulos</w:t>
      </w:r>
    </w:p>
    <w:p>
      <w:r>
        <w:t xml:space="preserve">Aruban kukka</w:t>
      </w:r>
    </w:p>
    <w:p>
      <w:r>
        <w:rPr>
          <w:b/>
        </w:rPr>
        <w:t xml:space="preserve">Esimerkki 1.1793</w:t>
      </w:r>
    </w:p>
    <w:p>
      <w:r>
        <w:t xml:space="preserve">missä elokuvissa Alyson Stoner näyttelee?</w:t>
      </w:r>
    </w:p>
    <w:p>
      <w:r>
        <w:rPr>
          <w:b/>
        </w:rPr>
        <w:t xml:space="preserve">Tulos</w:t>
      </w:r>
    </w:p>
    <w:p>
      <w:r>
        <w:t xml:space="preserve">Tusinan verran halvempaa</w:t>
      </w:r>
    </w:p>
    <w:p>
      <w:r>
        <w:rPr>
          <w:b/>
        </w:rPr>
        <w:t xml:space="preserve">Tulos</w:t>
      </w:r>
    </w:p>
    <w:p>
      <w:r>
        <w:t xml:space="preserve">Garfield: Garfield: The Movie</w:t>
      </w:r>
    </w:p>
    <w:p>
      <w:r>
        <w:rPr>
          <w:b/>
        </w:rPr>
        <w:t xml:space="preserve">Tulos</w:t>
      </w:r>
    </w:p>
    <w:p>
      <w:r>
        <w:t xml:space="preserve">Step Up 3D</w:t>
      </w:r>
    </w:p>
    <w:p>
      <w:r>
        <w:rPr>
          <w:b/>
        </w:rPr>
        <w:t xml:space="preserve">Tulos</w:t>
      </w:r>
    </w:p>
    <w:p>
      <w:r>
        <w:t xml:space="preserve">Alyson Stoner Project</w:t>
      </w:r>
    </w:p>
    <w:p>
      <w:r>
        <w:rPr>
          <w:b/>
        </w:rPr>
        <w:t xml:space="preserve">Tulos</w:t>
      </w:r>
    </w:p>
    <w:p>
      <w:r>
        <w:t xml:space="preserve">Holly Hobbie ja ystävät: Hobbie Hobbie: Joulutoiveet</w:t>
      </w:r>
    </w:p>
    <w:p>
      <w:r>
        <w:rPr>
          <w:b/>
        </w:rPr>
        <w:t xml:space="preserve">Tulos</w:t>
      </w:r>
    </w:p>
    <w:p>
      <w:r>
        <w:t xml:space="preserve">Astu ylös</w:t>
      </w:r>
    </w:p>
    <w:p>
      <w:r>
        <w:rPr>
          <w:b/>
        </w:rPr>
        <w:t xml:space="preserve">Tulos</w:t>
      </w:r>
    </w:p>
    <w:p>
      <w:r>
        <w:t xml:space="preserve">Tusinan verran halvemmalla 2</w:t>
      </w:r>
    </w:p>
    <w:p>
      <w:r>
        <w:rPr>
          <w:b/>
        </w:rPr>
        <w:t xml:space="preserve">Tulos</w:t>
      </w:r>
    </w:p>
    <w:p>
      <w:r>
        <w:t xml:space="preserve">Alice ylösalaisin</w:t>
      </w:r>
    </w:p>
    <w:p>
      <w:r>
        <w:rPr>
          <w:b/>
        </w:rPr>
        <w:t xml:space="preserve">Tulos</w:t>
      </w:r>
    </w:p>
    <w:p>
      <w:r>
        <w:t xml:space="preserve">Yin Yang Yo! Elokuva</w:t>
      </w:r>
    </w:p>
    <w:p>
      <w:r>
        <w:rPr>
          <w:b/>
        </w:rPr>
        <w:t xml:space="preserve">Tulos</w:t>
      </w:r>
    </w:p>
    <w:p>
      <w:r>
        <w:t xml:space="preserve">Camp Rock</w:t>
      </w:r>
    </w:p>
    <w:p>
      <w:r>
        <w:rPr>
          <w:b/>
        </w:rPr>
        <w:t xml:space="preserve">Esimerkki 1.1794</w:t>
      </w:r>
    </w:p>
    <w:p>
      <w:r>
        <w:t xml:space="preserve">missä brad paisley syntyi ja kasvoi?</w:t>
      </w:r>
    </w:p>
    <w:p>
      <w:r>
        <w:rPr>
          <w:b/>
        </w:rPr>
        <w:t xml:space="preserve">Tulos</w:t>
      </w:r>
    </w:p>
    <w:p>
      <w:r>
        <w:t xml:space="preserve">Glen Dale</w:t>
      </w:r>
    </w:p>
    <w:p>
      <w:r>
        <w:rPr>
          <w:b/>
        </w:rPr>
        <w:t xml:space="preserve">Esimerkki 1.1795</w:t>
      </w:r>
    </w:p>
    <w:p>
      <w:r>
        <w:t xml:space="preserve">mitä valuuttaa minun pitäisi ottaa mukaan Jamaikalle?</w:t>
      </w:r>
    </w:p>
    <w:p>
      <w:r>
        <w:rPr>
          <w:b/>
        </w:rPr>
        <w:t xml:space="preserve">Tulos</w:t>
      </w:r>
    </w:p>
    <w:p>
      <w:r>
        <w:t xml:space="preserve">Jamaikan dollari</w:t>
      </w:r>
    </w:p>
    <w:p>
      <w:r>
        <w:rPr>
          <w:b/>
        </w:rPr>
        <w:t xml:space="preserve">Esimerkki 1.1796</w:t>
      </w:r>
    </w:p>
    <w:p>
      <w:r>
        <w:t xml:space="preserve">Milloin Ford Rangersin valmistus lopetettiin?</w:t>
      </w:r>
    </w:p>
    <w:p>
      <w:r>
        <w:rPr>
          <w:b/>
        </w:rPr>
        <w:t xml:space="preserve">Tulos</w:t>
      </w:r>
    </w:p>
    <w:p>
      <w:r>
        <w:t xml:space="preserve">2011 Ford Ranger</w:t>
      </w:r>
    </w:p>
    <w:p>
      <w:r>
        <w:rPr>
          <w:b/>
        </w:rPr>
        <w:t xml:space="preserve">Esimerkki 1.1797</w:t>
      </w:r>
    </w:p>
    <w:p>
      <w:r>
        <w:t xml:space="preserve">mitä rahaa Mosambikissa käytetään?</w:t>
      </w:r>
    </w:p>
    <w:p>
      <w:r>
        <w:rPr>
          <w:b/>
        </w:rPr>
        <w:t xml:space="preserve">Tulos</w:t>
      </w:r>
    </w:p>
    <w:p>
      <w:r>
        <w:t xml:space="preserve">Mosambikin metiikka</w:t>
      </w:r>
    </w:p>
    <w:p>
      <w:r>
        <w:rPr>
          <w:b/>
        </w:rPr>
        <w:t xml:space="preserve">Esimerkki 1.1798</w:t>
      </w:r>
    </w:p>
    <w:p>
      <w:r>
        <w:t xml:space="preserve">miksi amsterdamiin mennään?</w:t>
      </w:r>
    </w:p>
    <w:p>
      <w:r>
        <w:rPr>
          <w:b/>
        </w:rPr>
        <w:t xml:space="preserve">Tulos</w:t>
      </w:r>
    </w:p>
    <w:p>
      <w:r>
        <w:t xml:space="preserve">Molen van Slotenin tuulimylly</w:t>
      </w:r>
    </w:p>
    <w:p>
      <w:r>
        <w:rPr>
          <w:b/>
        </w:rPr>
        <w:t xml:space="preserve">Tulos</w:t>
      </w:r>
    </w:p>
    <w:p>
      <w:r>
        <w:t xml:space="preserve">Begijnhofin kappeli</w:t>
      </w:r>
    </w:p>
    <w:p>
      <w:r>
        <w:rPr>
          <w:b/>
        </w:rPr>
        <w:t xml:space="preserve">Tulos</w:t>
      </w:r>
    </w:p>
    <w:p>
      <w:r>
        <w:t xml:space="preserve">Amsterdamin museo</w:t>
      </w:r>
    </w:p>
    <w:p>
      <w:r>
        <w:rPr>
          <w:b/>
        </w:rPr>
        <w:t xml:space="preserve">Tulos</w:t>
      </w:r>
    </w:p>
    <w:p>
      <w:r>
        <w:t xml:space="preserve">Oude Kerk</w:t>
      </w:r>
    </w:p>
    <w:p>
      <w:r>
        <w:rPr>
          <w:b/>
        </w:rPr>
        <w:t xml:space="preserve">Tulos</w:t>
      </w:r>
    </w:p>
    <w:p>
      <w:r>
        <w:t xml:space="preserve">Timanttimuseo Amsterdam</w:t>
      </w:r>
    </w:p>
    <w:p>
      <w:r>
        <w:rPr>
          <w:b/>
        </w:rPr>
        <w:t xml:space="preserve">Tulos</w:t>
      </w:r>
    </w:p>
    <w:p>
      <w:r>
        <w:t xml:space="preserve">Sexmuseum</w:t>
      </w:r>
    </w:p>
    <w:p>
      <w:r>
        <w:rPr>
          <w:b/>
        </w:rPr>
        <w:t xml:space="preserve">Tulos</w:t>
      </w:r>
    </w:p>
    <w:p>
      <w:r>
        <w:t xml:space="preserve">De Gooyerin tuulimylly</w:t>
      </w:r>
    </w:p>
    <w:p>
      <w:r>
        <w:rPr>
          <w:b/>
        </w:rPr>
        <w:t xml:space="preserve">Tulos</w:t>
      </w:r>
    </w:p>
    <w:p>
      <w:r>
        <w:t xml:space="preserve">Hash, Marihuanan ja hampun museo</w:t>
      </w:r>
    </w:p>
    <w:p>
      <w:r>
        <w:rPr>
          <w:b/>
        </w:rPr>
        <w:t xml:space="preserve">Tulos</w:t>
      </w:r>
    </w:p>
    <w:p>
      <w:r>
        <w:t xml:space="preserve">Rembrandtin talon museo</w:t>
      </w:r>
    </w:p>
    <w:p>
      <w:r>
        <w:rPr>
          <w:b/>
        </w:rPr>
        <w:t xml:space="preserve">Tulos</w:t>
      </w:r>
    </w:p>
    <w:p>
      <w:r>
        <w:t xml:space="preserve">Jordaan</w:t>
      </w:r>
    </w:p>
    <w:p>
      <w:r>
        <w:rPr>
          <w:b/>
        </w:rPr>
        <w:t xml:space="preserve">Esimerkki 1.1799</w:t>
      </w:r>
    </w:p>
    <w:p>
      <w:r>
        <w:t xml:space="preserve">mitä guyana puhuu?</w:t>
      </w:r>
    </w:p>
    <w:p>
      <w:r>
        <w:rPr>
          <w:b/>
        </w:rPr>
        <w:t xml:space="preserve">Tulos</w:t>
      </w:r>
    </w:p>
    <w:p>
      <w:r>
        <w:t xml:space="preserve">Englannin kieli</w:t>
      </w:r>
    </w:p>
    <w:p>
      <w:r>
        <w:rPr>
          <w:b/>
        </w:rPr>
        <w:t xml:space="preserve">Esimerkki 1.1800</w:t>
      </w:r>
    </w:p>
    <w:p>
      <w:r>
        <w:t xml:space="preserve">millainen hallitus Mongoliassa on?</w:t>
      </w:r>
    </w:p>
    <w:p>
      <w:r>
        <w:rPr>
          <w:b/>
        </w:rPr>
        <w:t xml:space="preserve">Tulos</w:t>
      </w:r>
    </w:p>
    <w:p>
      <w:r>
        <w:t xml:space="preserve">Puolipresidentillinen järjestelmä</w:t>
      </w:r>
    </w:p>
    <w:p>
      <w:r>
        <w:rPr>
          <w:b/>
        </w:rPr>
        <w:t xml:space="preserve">Tulos</w:t>
      </w:r>
    </w:p>
    <w:p>
      <w:r>
        <w:t xml:space="preserve">Parlamentaarinen tasavalta</w:t>
      </w:r>
    </w:p>
    <w:p>
      <w:r>
        <w:rPr>
          <w:b/>
        </w:rPr>
        <w:t xml:space="preserve">Esimerkki 1.1801</w:t>
      </w:r>
    </w:p>
    <w:p>
      <w:r>
        <w:t xml:space="preserve">mistä kurdit ovat kotoisin?</w:t>
      </w:r>
    </w:p>
    <w:p>
      <w:r>
        <w:rPr>
          <w:b/>
        </w:rPr>
        <w:t xml:space="preserve">Tulos</w:t>
      </w:r>
    </w:p>
    <w:p>
      <w:r>
        <w:t xml:space="preserve">Aasia</w:t>
      </w:r>
    </w:p>
    <w:p>
      <w:r>
        <w:rPr>
          <w:b/>
        </w:rPr>
        <w:t xml:space="preserve">Esimerkki 1.1802</w:t>
      </w:r>
    </w:p>
    <w:p>
      <w:r>
        <w:t xml:space="preserve">kuka voitti Texasin osavaltion vuonna 2008?</w:t>
      </w:r>
    </w:p>
    <w:p>
      <w:r>
        <w:rPr>
          <w:b/>
        </w:rPr>
        <w:t xml:space="preserve">Tulos</w:t>
      </w:r>
    </w:p>
    <w:p>
      <w:r>
        <w:t xml:space="preserve">Esperanza Andrade</w:t>
      </w:r>
    </w:p>
    <w:p>
      <w:r>
        <w:rPr>
          <w:b/>
        </w:rPr>
        <w:t xml:space="preserve">Esimerkki 1.1803</w:t>
      </w:r>
    </w:p>
    <w:p>
      <w:r>
        <w:t xml:space="preserve">Minkä koulun Burne Hogarth perusti?</w:t>
      </w:r>
    </w:p>
    <w:p>
      <w:r>
        <w:rPr>
          <w:b/>
        </w:rPr>
        <w:t xml:space="preserve">Tulos</w:t>
      </w:r>
    </w:p>
    <w:p>
      <w:r>
        <w:t xml:space="preserve">Kuvataidekoulu</w:t>
      </w:r>
    </w:p>
    <w:p>
      <w:r>
        <w:rPr>
          <w:b/>
        </w:rPr>
        <w:t xml:space="preserve">Esimerkki 1.1804</w:t>
      </w:r>
    </w:p>
    <w:p>
      <w:r>
        <w:t xml:space="preserve">missä kuningatar isabella asui?</w:t>
      </w:r>
    </w:p>
    <w:p>
      <w:r>
        <w:rPr>
          <w:b/>
        </w:rPr>
        <w:t xml:space="preserve">Tulos</w:t>
      </w:r>
    </w:p>
    <w:p>
      <w:r>
        <w:t xml:space="preserve">Madrigal de las Altas Torres</w:t>
      </w:r>
    </w:p>
    <w:p>
      <w:r>
        <w:rPr>
          <w:b/>
        </w:rPr>
        <w:t xml:space="preserve">Esimerkki 1.1805</w:t>
      </w:r>
    </w:p>
    <w:p>
      <w:r>
        <w:t xml:space="preserve">mitä Marsista on tähän mennessä löydetty?</w:t>
      </w:r>
    </w:p>
    <w:p>
      <w:r>
        <w:rPr>
          <w:b/>
        </w:rPr>
        <w:t xml:space="preserve">Tulos</w:t>
      </w:r>
    </w:p>
    <w:p>
      <w:r>
        <w:t xml:space="preserve">Acidalia Colles</w:t>
      </w:r>
    </w:p>
    <w:p>
      <w:r>
        <w:rPr>
          <w:b/>
        </w:rPr>
        <w:t xml:space="preserve">Tulos</w:t>
      </w:r>
    </w:p>
    <w:p>
      <w:r>
        <w:t xml:space="preserve">Aganippe Fossa</w:t>
      </w:r>
    </w:p>
    <w:p>
      <w:r>
        <w:rPr>
          <w:b/>
        </w:rPr>
        <w:t xml:space="preserve">Tulos</w:t>
      </w:r>
    </w:p>
    <w:p>
      <w:r>
        <w:t xml:space="preserve">Acheron Fossae</w:t>
      </w:r>
    </w:p>
    <w:p>
      <w:r>
        <w:rPr>
          <w:b/>
        </w:rPr>
        <w:t xml:space="preserve">Tulos</w:t>
      </w:r>
    </w:p>
    <w:p>
      <w:r>
        <w:t xml:space="preserve">Alba Patera</w:t>
      </w:r>
    </w:p>
    <w:p>
      <w:r>
        <w:rPr>
          <w:b/>
        </w:rPr>
        <w:t xml:space="preserve">Tulos</w:t>
      </w:r>
    </w:p>
    <w:p>
      <w:r>
        <w:t xml:space="preserve">Adirondack</w:t>
      </w:r>
    </w:p>
    <w:p>
      <w:r>
        <w:rPr>
          <w:b/>
        </w:rPr>
        <w:t xml:space="preserve">Tulos</w:t>
      </w:r>
    </w:p>
    <w:p>
      <w:r>
        <w:t xml:space="preserve">Aeolis Mensae</w:t>
      </w:r>
    </w:p>
    <w:p>
      <w:r>
        <w:rPr>
          <w:b/>
        </w:rPr>
        <w:t xml:space="preserve">Tulos</w:t>
      </w:r>
    </w:p>
    <w:p>
      <w:r>
        <w:t xml:space="preserve">Airy-0</w:t>
      </w:r>
    </w:p>
    <w:p>
      <w:r>
        <w:rPr>
          <w:b/>
        </w:rPr>
        <w:t xml:space="preserve">Tulos</w:t>
      </w:r>
    </w:p>
    <w:p>
      <w:r>
        <w:t xml:space="preserve">Airy</w:t>
      </w:r>
    </w:p>
    <w:p>
      <w:r>
        <w:rPr>
          <w:b/>
        </w:rPr>
        <w:t xml:space="preserve">Tulos</w:t>
      </w:r>
    </w:p>
    <w:p>
      <w:r>
        <w:t xml:space="preserve">Aeolis-neliö</w:t>
      </w:r>
    </w:p>
    <w:p>
      <w:r>
        <w:rPr>
          <w:b/>
        </w:rPr>
        <w:t xml:space="preserve">Tulos</w:t>
      </w:r>
    </w:p>
    <w:p>
      <w:r>
        <w:t xml:space="preserve">Acidalia Planitia</w:t>
      </w:r>
    </w:p>
    <w:p>
      <w:r>
        <w:rPr>
          <w:b/>
        </w:rPr>
        <w:t xml:space="preserve">Esimerkki 1.1806</w:t>
      </w:r>
    </w:p>
    <w:p>
      <w:r>
        <w:t xml:space="preserve">missä Oseania on kartalla?</w:t>
      </w:r>
    </w:p>
    <w:p>
      <w:r>
        <w:rPr>
          <w:b/>
        </w:rPr>
        <w:t xml:space="preserve">Tulos</w:t>
      </w:r>
    </w:p>
    <w:p>
      <w:r>
        <w:t xml:space="preserve">Tyynimeri</w:t>
      </w:r>
    </w:p>
    <w:p>
      <w:r>
        <w:rPr>
          <w:b/>
        </w:rPr>
        <w:t xml:space="preserve">Esimerkki 1.1807</w:t>
      </w:r>
    </w:p>
    <w:p>
      <w:r>
        <w:t xml:space="preserve">Mitkä ovat Shirley Templen lasten nimet?</w:t>
      </w:r>
    </w:p>
    <w:p>
      <w:r>
        <w:rPr>
          <w:b/>
        </w:rPr>
        <w:t xml:space="preserve">Tulos</w:t>
      </w:r>
    </w:p>
    <w:p>
      <w:r>
        <w:t xml:space="preserve">Charles Alden Black Jr.</w:t>
      </w:r>
    </w:p>
    <w:p>
      <w:r>
        <w:rPr>
          <w:b/>
        </w:rPr>
        <w:t xml:space="preserve">Tulos</w:t>
      </w:r>
    </w:p>
    <w:p>
      <w:r>
        <w:t xml:space="preserve">Lori Black</w:t>
      </w:r>
    </w:p>
    <w:p>
      <w:r>
        <w:rPr>
          <w:b/>
        </w:rPr>
        <w:t xml:space="preserve">Tulos</w:t>
      </w:r>
    </w:p>
    <w:p>
      <w:r>
        <w:t xml:space="preserve">Linda Susan Agar</w:t>
      </w:r>
    </w:p>
    <w:p>
      <w:r>
        <w:rPr>
          <w:b/>
        </w:rPr>
        <w:t xml:space="preserve">Esimerkki 1.1808</w:t>
      </w:r>
    </w:p>
    <w:p>
      <w:r>
        <w:t xml:space="preserve">Mikä on Kiinan virallinen kieli?</w:t>
      </w:r>
    </w:p>
    <w:p>
      <w:r>
        <w:rPr>
          <w:b/>
        </w:rPr>
        <w:t xml:space="preserve">Tulos</w:t>
      </w:r>
    </w:p>
    <w:p>
      <w:r>
        <w:t xml:space="preserve">Nepalin kieli</w:t>
      </w:r>
    </w:p>
    <w:p>
      <w:r>
        <w:rPr>
          <w:b/>
        </w:rPr>
        <w:t xml:space="preserve">Tulos</w:t>
      </w:r>
    </w:p>
    <w:p>
      <w:r>
        <w:t xml:space="preserve">Standardi tiibetiläinen</w:t>
      </w:r>
    </w:p>
    <w:p>
      <w:r>
        <w:rPr>
          <w:b/>
        </w:rPr>
        <w:t xml:space="preserve">Tulos</w:t>
      </w:r>
    </w:p>
    <w:p>
      <w:r>
        <w:t xml:space="preserve">Kiinan kieli</w:t>
      </w:r>
    </w:p>
    <w:p>
      <w:r>
        <w:rPr>
          <w:b/>
        </w:rPr>
        <w:t xml:space="preserve">Tulos</w:t>
      </w:r>
    </w:p>
    <w:p>
      <w:r>
        <w:t xml:space="preserve">Zhuang-kielet</w:t>
      </w:r>
    </w:p>
    <w:p>
      <w:r>
        <w:rPr>
          <w:b/>
        </w:rPr>
        <w:t xml:space="preserve">Tulos</w:t>
      </w:r>
    </w:p>
    <w:p>
      <w:r>
        <w:t xml:space="preserve">Korean kieli</w:t>
      </w:r>
    </w:p>
    <w:p>
      <w:r>
        <w:rPr>
          <w:b/>
        </w:rPr>
        <w:t xml:space="preserve">Tulos</w:t>
      </w:r>
    </w:p>
    <w:p>
      <w:r>
        <w:t xml:space="preserve">Englannin kieli</w:t>
      </w:r>
    </w:p>
    <w:p>
      <w:r>
        <w:rPr>
          <w:b/>
        </w:rPr>
        <w:t xml:space="preserve">Tulos</w:t>
      </w:r>
    </w:p>
    <w:p>
      <w:r>
        <w:t xml:space="preserve">Esperanton kieli</w:t>
      </w:r>
    </w:p>
    <w:p>
      <w:r>
        <w:rPr>
          <w:b/>
        </w:rPr>
        <w:t xml:space="preserve">Tulos</w:t>
      </w:r>
    </w:p>
    <w:p>
      <w:r>
        <w:t xml:space="preserve">Mongolian kieli</w:t>
      </w:r>
    </w:p>
    <w:p>
      <w:r>
        <w:rPr>
          <w:b/>
        </w:rPr>
        <w:t xml:space="preserve">Tulos</w:t>
      </w:r>
    </w:p>
    <w:p>
      <w:r>
        <w:t xml:space="preserve">Portugalin kieli</w:t>
      </w:r>
    </w:p>
    <w:p>
      <w:r>
        <w:rPr>
          <w:b/>
        </w:rPr>
        <w:t xml:space="preserve">Tulos</w:t>
      </w:r>
    </w:p>
    <w:p>
      <w:r>
        <w:t xml:space="preserve">Kantonilainen</w:t>
      </w:r>
    </w:p>
    <w:p>
      <w:r>
        <w:rPr>
          <w:b/>
        </w:rPr>
        <w:t xml:space="preserve">Esimerkki 1.1809</w:t>
      </w:r>
    </w:p>
    <w:p>
      <w:r>
        <w:t xml:space="preserve">kuka voitti Lontoon pormestarivaalit 2012?</w:t>
      </w:r>
    </w:p>
    <w:p>
      <w:r>
        <w:rPr>
          <w:b/>
        </w:rPr>
        <w:t xml:space="preserve">Tulos</w:t>
      </w:r>
    </w:p>
    <w:p>
      <w:r>
        <w:t xml:space="preserve">Stephen Foster</w:t>
      </w:r>
    </w:p>
    <w:p>
      <w:r>
        <w:rPr>
          <w:b/>
        </w:rPr>
        <w:t xml:space="preserve">Esimerkki 1.1810</w:t>
      </w:r>
    </w:p>
    <w:p>
      <w:r>
        <w:t xml:space="preserve">Missä John Muir kuoli?</w:t>
      </w:r>
    </w:p>
    <w:p>
      <w:r>
        <w:rPr>
          <w:b/>
        </w:rPr>
        <w:t xml:space="preserve">Tulos</w:t>
      </w:r>
    </w:p>
    <w:p>
      <w:r>
        <w:t xml:space="preserve">Los Angeles</w:t>
      </w:r>
    </w:p>
    <w:p>
      <w:r>
        <w:rPr>
          <w:b/>
        </w:rPr>
        <w:t xml:space="preserve">Esimerkki 1.1811</w:t>
      </w:r>
    </w:p>
    <w:p>
      <w:r>
        <w:t xml:space="preserve">Millainen poliittinen järjestelmä Pohjois-Koreassa on?</w:t>
      </w:r>
    </w:p>
    <w:p>
      <w:r>
        <w:rPr>
          <w:b/>
        </w:rPr>
        <w:t xml:space="preserve">Tulos</w:t>
      </w:r>
    </w:p>
    <w:p>
      <w:r>
        <w:t xml:space="preserve">Yhden puolueen valtio</w:t>
      </w:r>
    </w:p>
    <w:p>
      <w:r>
        <w:rPr>
          <w:b/>
        </w:rPr>
        <w:t xml:space="preserve">Tulos</w:t>
      </w:r>
    </w:p>
    <w:p>
      <w:r>
        <w:t xml:space="preserve">Sosialistinen valtio</w:t>
      </w:r>
    </w:p>
    <w:p>
      <w:r>
        <w:rPr>
          <w:b/>
        </w:rPr>
        <w:t xml:space="preserve">Tulos</w:t>
      </w:r>
    </w:p>
    <w:p>
      <w:r>
        <w:t xml:space="preserve">Kansantasavalta</w:t>
      </w:r>
    </w:p>
    <w:p>
      <w:r>
        <w:rPr>
          <w:b/>
        </w:rPr>
        <w:t xml:space="preserve">Tulos</w:t>
      </w:r>
    </w:p>
    <w:p>
      <w:r>
        <w:t xml:space="preserve">Juche</w:t>
      </w:r>
    </w:p>
    <w:p>
      <w:r>
        <w:rPr>
          <w:b/>
        </w:rPr>
        <w:t xml:space="preserve">Tulos</w:t>
      </w:r>
    </w:p>
    <w:p>
      <w:r>
        <w:t xml:space="preserve">Yhtenäinen valtio</w:t>
      </w:r>
    </w:p>
    <w:p>
      <w:r>
        <w:rPr>
          <w:b/>
        </w:rPr>
        <w:t xml:space="preserve">Esimerkki 1.1812</w:t>
      </w:r>
    </w:p>
    <w:p>
      <w:r>
        <w:t xml:space="preserve">missä lukiossa Tom Brady kävi?</w:t>
      </w:r>
    </w:p>
    <w:p>
      <w:r>
        <w:rPr>
          <w:b/>
        </w:rPr>
        <w:t xml:space="preserve">Tulos</w:t>
      </w:r>
    </w:p>
    <w:p>
      <w:r>
        <w:t xml:space="preserve">Junípero Serran lukio</w:t>
      </w:r>
    </w:p>
    <w:p>
      <w:r>
        <w:rPr>
          <w:b/>
        </w:rPr>
        <w:t xml:space="preserve">Esimerkki 1.1813</w:t>
      </w:r>
    </w:p>
    <w:p>
      <w:r>
        <w:t xml:space="preserve">missä andrew young kävi koulua?</w:t>
      </w:r>
    </w:p>
    <w:p>
      <w:r>
        <w:rPr>
          <w:b/>
        </w:rPr>
        <w:t xml:space="preserve">Tulos</w:t>
      </w:r>
    </w:p>
    <w:p>
      <w:r>
        <w:t xml:space="preserve">Dillardin yliopisto</w:t>
      </w:r>
    </w:p>
    <w:p>
      <w:r>
        <w:rPr>
          <w:b/>
        </w:rPr>
        <w:t xml:space="preserve">Tulos</w:t>
      </w:r>
    </w:p>
    <w:p>
      <w:r>
        <w:t xml:space="preserve">Howardin yliopisto</w:t>
      </w:r>
    </w:p>
    <w:p>
      <w:r>
        <w:rPr>
          <w:b/>
        </w:rPr>
        <w:t xml:space="preserve">Tulos</w:t>
      </w:r>
    </w:p>
    <w:p>
      <w:r>
        <w:t xml:space="preserve">Hartfordin seminaari</w:t>
      </w:r>
    </w:p>
    <w:p>
      <w:r>
        <w:rPr>
          <w:b/>
        </w:rPr>
        <w:t xml:space="preserve">Esimerkki 1.1814</w:t>
      </w:r>
    </w:p>
    <w:p>
      <w:r>
        <w:t xml:space="preserve">missä on shoreview mn?</w:t>
      </w:r>
    </w:p>
    <w:p>
      <w:r>
        <w:rPr>
          <w:b/>
        </w:rPr>
        <w:t xml:space="preserve">Tulos</w:t>
      </w:r>
    </w:p>
    <w:p>
      <w:r>
        <w:t xml:space="preserve">Ramseyn piirikunta</w:t>
      </w:r>
    </w:p>
    <w:p>
      <w:r>
        <w:rPr>
          <w:b/>
        </w:rPr>
        <w:t xml:space="preserve">Esimerkki 1.1815</w:t>
      </w:r>
    </w:p>
    <w:p>
      <w:r>
        <w:t xml:space="preserve">Mitkä ovat tunnettuja nähtävyyksiä Saksassa?</w:t>
      </w:r>
    </w:p>
    <w:p>
      <w:r>
        <w:rPr>
          <w:b/>
        </w:rPr>
        <w:t xml:space="preserve">Tulos</w:t>
      </w:r>
    </w:p>
    <w:p>
      <w:r>
        <w:t xml:space="preserve">Terrorin topografia</w:t>
      </w:r>
    </w:p>
    <w:p>
      <w:r>
        <w:rPr>
          <w:b/>
        </w:rPr>
        <w:t xml:space="preserve">Esimerkki 1.1816</w:t>
      </w:r>
    </w:p>
    <w:p>
      <w:r>
        <w:t xml:space="preserve">missä Shannon-joki virtaa?</w:t>
      </w:r>
    </w:p>
    <w:p>
      <w:r>
        <w:rPr>
          <w:b/>
        </w:rPr>
        <w:t xml:space="preserve">Tulos</w:t>
      </w:r>
    </w:p>
    <w:p>
      <w:r>
        <w:t xml:space="preserve">Limerick</w:t>
      </w:r>
    </w:p>
    <w:p>
      <w:r>
        <w:rPr>
          <w:b/>
        </w:rPr>
        <w:t xml:space="preserve">Tulos</w:t>
      </w:r>
    </w:p>
    <w:p>
      <w:r>
        <w:t xml:space="preserve">Shannon, Claren kreivikunta</w:t>
      </w:r>
    </w:p>
    <w:p>
      <w:r>
        <w:rPr>
          <w:b/>
        </w:rPr>
        <w:t xml:space="preserve">Tulos</w:t>
      </w:r>
    </w:p>
    <w:p>
      <w:r>
        <w:t xml:space="preserve">Athlone</w:t>
      </w:r>
    </w:p>
    <w:p>
      <w:r>
        <w:rPr>
          <w:b/>
        </w:rPr>
        <w:t xml:space="preserve">Esimerkki 1.1817</w:t>
      </w:r>
    </w:p>
    <w:p>
      <w:r>
        <w:t xml:space="preserve">Mikä virka Hillary Clintonilla on?</w:t>
      </w:r>
    </w:p>
    <w:p>
      <w:r>
        <w:rPr>
          <w:b/>
        </w:rPr>
        <w:t xml:space="preserve">Tulos</w:t>
      </w:r>
    </w:p>
    <w:p>
      <w:r>
        <w:t xml:space="preserve">Yhdysvaltain ulkoministeri</w:t>
      </w:r>
    </w:p>
    <w:p>
      <w:r>
        <w:rPr>
          <w:b/>
        </w:rPr>
        <w:t xml:space="preserve">Esimerkki 1.1818</w:t>
      </w:r>
    </w:p>
    <w:p>
      <w:r>
        <w:t xml:space="preserve">mihin mereen Jangtse-joki laskee?</w:t>
      </w:r>
    </w:p>
    <w:p>
      <w:r>
        <w:rPr>
          <w:b/>
        </w:rPr>
        <w:t xml:space="preserve">Tulos</w:t>
      </w:r>
    </w:p>
    <w:p>
      <w:r>
        <w:t xml:space="preserve">Itä-Kiinan meri</w:t>
      </w:r>
    </w:p>
    <w:p>
      <w:r>
        <w:rPr>
          <w:b/>
        </w:rPr>
        <w:t xml:space="preserve">Esimerkki 1.1819</w:t>
      </w:r>
    </w:p>
    <w:p>
      <w:r>
        <w:t xml:space="preserve">mitä jamaikan valmistaja tekee?</w:t>
      </w:r>
    </w:p>
    <w:p>
      <w:r>
        <w:rPr>
          <w:b/>
        </w:rPr>
        <w:t xml:space="preserve">Tulos</w:t>
      </w:r>
    </w:p>
    <w:p>
      <w:r>
        <w:t xml:space="preserve">Desnoes &amp; Geddes Dragon Stout</w:t>
      </w:r>
    </w:p>
    <w:p>
      <w:r>
        <w:rPr>
          <w:b/>
        </w:rPr>
        <w:t xml:space="preserve">Tulos</w:t>
      </w:r>
    </w:p>
    <w:p>
      <w:r>
        <w:t xml:space="preserve">Red Stripe</w:t>
      </w:r>
    </w:p>
    <w:p>
      <w:r>
        <w:rPr>
          <w:b/>
        </w:rPr>
        <w:t xml:space="preserve">Tulos</w:t>
      </w:r>
    </w:p>
    <w:p>
      <w:r>
        <w:t xml:space="preserve">Desnoes &amp; Geddes Red Stripe Lager - olutjuoma</w:t>
      </w:r>
    </w:p>
    <w:p>
      <w:r>
        <w:rPr>
          <w:b/>
        </w:rPr>
        <w:t xml:space="preserve">Esimerkki 1.1820</w:t>
      </w:r>
    </w:p>
    <w:p>
      <w:r>
        <w:t xml:space="preserve">Mitä George Soros omistaa?</w:t>
      </w:r>
    </w:p>
    <w:p>
      <w:r>
        <w:rPr>
          <w:b/>
        </w:rPr>
        <w:t xml:space="preserve">Tulos</w:t>
      </w:r>
    </w:p>
    <w:p>
      <w:r>
        <w:t xml:space="preserve">Avoimen yhteiskunnan säätiöt</w:t>
      </w:r>
    </w:p>
    <w:p>
      <w:r>
        <w:rPr>
          <w:b/>
        </w:rPr>
        <w:t xml:space="preserve">Tulos</w:t>
      </w:r>
    </w:p>
    <w:p>
      <w:r>
        <w:t xml:space="preserve">Soros Fund Management</w:t>
      </w:r>
    </w:p>
    <w:p>
      <w:r>
        <w:rPr>
          <w:b/>
        </w:rPr>
        <w:t xml:space="preserve">Tulos</w:t>
      </w:r>
    </w:p>
    <w:p>
      <w:r>
        <w:t xml:space="preserve">Eteläisen Afrikan avoin yhteiskunta -aloite</w:t>
      </w:r>
    </w:p>
    <w:p>
      <w:r>
        <w:rPr>
          <w:b/>
        </w:rPr>
        <w:t xml:space="preserve">Tulos</w:t>
      </w:r>
    </w:p>
    <w:p>
      <w:r>
        <w:t xml:space="preserve">Sorosin säätiöiden verkosto</w:t>
      </w:r>
    </w:p>
    <w:p>
      <w:r>
        <w:rPr>
          <w:b/>
        </w:rPr>
        <w:t xml:space="preserve">Tulos</w:t>
      </w:r>
    </w:p>
    <w:p>
      <w:r>
        <w:t xml:space="preserve">Keski-Euroopan yliopisto</w:t>
      </w:r>
    </w:p>
    <w:p>
      <w:r>
        <w:rPr>
          <w:b/>
        </w:rPr>
        <w:t xml:space="preserve">Tulos</w:t>
      </w:r>
    </w:p>
    <w:p>
      <w:r>
        <w:t xml:space="preserve">Stefan Batory -säätiö</w:t>
      </w:r>
    </w:p>
    <w:p>
      <w:r>
        <w:rPr>
          <w:b/>
        </w:rPr>
        <w:t xml:space="preserve">Tulos</w:t>
      </w:r>
    </w:p>
    <w:p>
      <w:r>
        <w:t xml:space="preserve">Demokratialiitto</w:t>
      </w:r>
    </w:p>
    <w:p>
      <w:r>
        <w:rPr>
          <w:b/>
        </w:rPr>
        <w:t xml:space="preserve">Tulos</w:t>
      </w:r>
    </w:p>
    <w:p>
      <w:r>
        <w:t xml:space="preserve">MoveOn.org</w:t>
      </w:r>
    </w:p>
    <w:p>
      <w:r>
        <w:rPr>
          <w:b/>
        </w:rPr>
        <w:t xml:space="preserve">Tulos</w:t>
      </w:r>
    </w:p>
    <w:p>
      <w:r>
        <w:t xml:space="preserve">Huumepolitiikan liitto</w:t>
      </w:r>
    </w:p>
    <w:p>
      <w:r>
        <w:rPr>
          <w:b/>
        </w:rPr>
        <w:t xml:space="preserve">Tulos</w:t>
      </w:r>
    </w:p>
    <w:p>
      <w:r>
        <w:t xml:space="preserve">J Street</w:t>
      </w:r>
    </w:p>
    <w:p>
      <w:r>
        <w:rPr>
          <w:b/>
        </w:rPr>
        <w:t xml:space="preserve">Esimerkki 1.1821</w:t>
      </w:r>
    </w:p>
    <w:p>
      <w:r>
        <w:t xml:space="preserve">mitä skotlantilaiset puhuvat?</w:t>
      </w:r>
    </w:p>
    <w:p>
      <w:r>
        <w:rPr>
          <w:b/>
        </w:rPr>
        <w:t xml:space="preserve">Tulos</w:t>
      </w:r>
    </w:p>
    <w:p>
      <w:r>
        <w:t xml:space="preserve">Englannin kieli</w:t>
      </w:r>
    </w:p>
    <w:p>
      <w:r>
        <w:rPr>
          <w:b/>
        </w:rPr>
        <w:t xml:space="preserve">Esimerkki 1.1822</w:t>
      </w:r>
    </w:p>
    <w:p>
      <w:r>
        <w:t xml:space="preserve">missä arabiaa käytetään?</w:t>
      </w:r>
    </w:p>
    <w:p>
      <w:r>
        <w:rPr>
          <w:b/>
        </w:rPr>
        <w:t xml:space="preserve">Tulos</w:t>
      </w:r>
    </w:p>
    <w:p>
      <w:r>
        <w:t xml:space="preserve">Tunisia</w:t>
      </w:r>
    </w:p>
    <w:p>
      <w:r>
        <w:rPr>
          <w:b/>
        </w:rPr>
        <w:t xml:space="preserve">Tulos</w:t>
      </w:r>
    </w:p>
    <w:p>
      <w:r>
        <w:t xml:space="preserve">Eritrea</w:t>
      </w:r>
    </w:p>
    <w:p>
      <w:r>
        <w:rPr>
          <w:b/>
        </w:rPr>
        <w:t xml:space="preserve">Tulos</w:t>
      </w:r>
    </w:p>
    <w:p>
      <w:r>
        <w:t xml:space="preserve">Saudi-Arabia</w:t>
      </w:r>
    </w:p>
    <w:p>
      <w:r>
        <w:rPr>
          <w:b/>
        </w:rPr>
        <w:t xml:space="preserve">Tulos</w:t>
      </w:r>
    </w:p>
    <w:p>
      <w:r>
        <w:t xml:space="preserve">Komorit</w:t>
      </w:r>
    </w:p>
    <w:p>
      <w:r>
        <w:rPr>
          <w:b/>
        </w:rPr>
        <w:t xml:space="preserve">Esimerkki 1.1823</w:t>
      </w:r>
    </w:p>
    <w:p>
      <w:r>
        <w:t xml:space="preserve">Missä Baltimore Ravens pelaa?</w:t>
      </w:r>
    </w:p>
    <w:p>
      <w:r>
        <w:rPr>
          <w:b/>
        </w:rPr>
        <w:t xml:space="preserve">Tulos</w:t>
      </w:r>
    </w:p>
    <w:p>
      <w:r>
        <w:t xml:space="preserve">M&amp;T Bank Stadium</w:t>
      </w:r>
    </w:p>
    <w:p>
      <w:r>
        <w:rPr>
          <w:b/>
        </w:rPr>
        <w:t xml:space="preserve">Esimerkki 1.1824</w:t>
      </w:r>
    </w:p>
    <w:p>
      <w:r>
        <w:t xml:space="preserve">kuka on valmentanut Baltimore Ravensia?</w:t>
      </w:r>
    </w:p>
    <w:p>
      <w:r>
        <w:rPr>
          <w:b/>
        </w:rPr>
        <w:t xml:space="preserve">Tulos</w:t>
      </w:r>
    </w:p>
    <w:p>
      <w:r>
        <w:t xml:space="preserve">John Harbaugh</w:t>
      </w:r>
    </w:p>
    <w:p>
      <w:r>
        <w:rPr>
          <w:b/>
        </w:rPr>
        <w:t xml:space="preserve">Esimerkki 1.1825</w:t>
      </w:r>
    </w:p>
    <w:p>
      <w:r>
        <w:t xml:space="preserve">mitä jousia John Mayer tekee?</w:t>
      </w:r>
    </w:p>
    <w:p>
      <w:r>
        <w:rPr>
          <w:b/>
        </w:rPr>
        <w:t xml:space="preserve">Tulos</w:t>
      </w:r>
    </w:p>
    <w:p>
      <w:r>
        <w:t xml:space="preserve">kitara</w:t>
      </w:r>
    </w:p>
    <w:p>
      <w:r>
        <w:rPr>
          <w:b/>
        </w:rPr>
        <w:t xml:space="preserve">Esimerkki 1.1826</w:t>
      </w:r>
    </w:p>
    <w:p>
      <w:r>
        <w:t xml:space="preserve">ketä islam palvoo?</w:t>
      </w:r>
    </w:p>
    <w:p>
      <w:r>
        <w:rPr>
          <w:b/>
        </w:rPr>
        <w:t xml:space="preserve">Tulos</w:t>
      </w:r>
    </w:p>
    <w:p>
      <w:r>
        <w:t xml:space="preserve">Allah</w:t>
      </w:r>
    </w:p>
    <w:p>
      <w:r>
        <w:rPr>
          <w:b/>
        </w:rPr>
        <w:t xml:space="preserve">Esimerkki 1.1827</w:t>
      </w:r>
    </w:p>
    <w:p>
      <w:r>
        <w:t xml:space="preserve">mitä rahaa Jamaika käyttää?</w:t>
      </w:r>
    </w:p>
    <w:p>
      <w:r>
        <w:rPr>
          <w:b/>
        </w:rPr>
        <w:t xml:space="preserve">Tulos</w:t>
      </w:r>
    </w:p>
    <w:p>
      <w:r>
        <w:t xml:space="preserve">Jamaikan dollari</w:t>
      </w:r>
    </w:p>
    <w:p>
      <w:r>
        <w:rPr>
          <w:b/>
        </w:rPr>
        <w:t xml:space="preserve">Esimerkki 1.1828</w:t>
      </w:r>
    </w:p>
    <w:p>
      <w:r>
        <w:t xml:space="preserve">mikä valuutta Italialla on?</w:t>
      </w:r>
    </w:p>
    <w:p>
      <w:r>
        <w:rPr>
          <w:b/>
        </w:rPr>
        <w:t xml:space="preserve">Tulos</w:t>
      </w:r>
    </w:p>
    <w:p>
      <w:r>
        <w:t xml:space="preserve">Euro</w:t>
      </w:r>
    </w:p>
    <w:p>
      <w:r>
        <w:rPr>
          <w:b/>
        </w:rPr>
        <w:t xml:space="preserve">Esimerkki 1.1829</w:t>
      </w:r>
    </w:p>
    <w:p>
      <w:r>
        <w:t xml:space="preserve">kuka oli mendel ja mitä hän kehitti?</w:t>
      </w:r>
    </w:p>
    <w:p>
      <w:r>
        <w:rPr>
          <w:b/>
        </w:rPr>
        <w:t xml:space="preserve">Tulos</w:t>
      </w:r>
    </w:p>
    <w:p>
      <w:r>
        <w:t xml:space="preserve">Tutkija</w:t>
      </w:r>
    </w:p>
    <w:p>
      <w:r>
        <w:rPr>
          <w:b/>
        </w:rPr>
        <w:t xml:space="preserve">Esimerkki 1.1830</w:t>
      </w:r>
    </w:p>
    <w:p>
      <w:r>
        <w:t xml:space="preserve">Mikä oli sen sanomalehden nimi, jossa Hemingway kirjoitti?</w:t>
      </w:r>
    </w:p>
    <w:p>
      <w:r>
        <w:rPr>
          <w:b/>
        </w:rPr>
        <w:t xml:space="preserve">Tulos</w:t>
      </w:r>
    </w:p>
    <w:p>
      <w:r>
        <w:t xml:space="preserve">Toronto Star</w:t>
      </w:r>
    </w:p>
    <w:p>
      <w:r>
        <w:rPr>
          <w:b/>
        </w:rPr>
        <w:t xml:space="preserve">Esimerkki 1.1831</w:t>
      </w:r>
    </w:p>
    <w:p>
      <w:r>
        <w:t xml:space="preserve">Mikä oli alkuperäisen Seattlen baseball-joukkueen nimi?</w:t>
      </w:r>
    </w:p>
    <w:p>
      <w:r>
        <w:rPr>
          <w:b/>
        </w:rPr>
        <w:t xml:space="preserve">Tulos</w:t>
      </w:r>
    </w:p>
    <w:p>
      <w:r>
        <w:t xml:space="preserve">Seattle Mariners</w:t>
      </w:r>
    </w:p>
    <w:p>
      <w:r>
        <w:rPr>
          <w:b/>
        </w:rPr>
        <w:t xml:space="preserve">Esimerkki 1.1832</w:t>
      </w:r>
    </w:p>
    <w:p>
      <w:r>
        <w:t xml:space="preserve">Milloin Dallas Cowboys voitti viimeksi Super Bowlin?</w:t>
      </w:r>
    </w:p>
    <w:p>
      <w:r>
        <w:rPr>
          <w:b/>
        </w:rPr>
        <w:t xml:space="preserve">Tulos</w:t>
      </w:r>
    </w:p>
    <w:p>
      <w:r>
        <w:t xml:space="preserve">Super Bowl XXX</w:t>
      </w:r>
    </w:p>
    <w:p>
      <w:r>
        <w:rPr>
          <w:b/>
        </w:rPr>
        <w:t xml:space="preserve">Esimerkki 1.1833</w:t>
      </w:r>
    </w:p>
    <w:p>
      <w:r>
        <w:t xml:space="preserve">mitä valuuttaa Dominikaaninen tasavalta käyttää?</w:t>
      </w:r>
    </w:p>
    <w:p>
      <w:r>
        <w:rPr>
          <w:b/>
        </w:rPr>
        <w:t xml:space="preserve">Tulos</w:t>
      </w:r>
    </w:p>
    <w:p>
      <w:r>
        <w:t xml:space="preserve">Dominikaaninen peso</w:t>
      </w:r>
    </w:p>
    <w:p>
      <w:r>
        <w:rPr>
          <w:b/>
        </w:rPr>
        <w:t xml:space="preserve">Esimerkki 1.1834</w:t>
      </w:r>
    </w:p>
    <w:p>
      <w:r>
        <w:t xml:space="preserve">Missä yliopistossa Ron Jaworski kävi?</w:t>
      </w:r>
    </w:p>
    <w:p>
      <w:r>
        <w:rPr>
          <w:b/>
        </w:rPr>
        <w:t xml:space="preserve">Tulos</w:t>
      </w:r>
    </w:p>
    <w:p>
      <w:r>
        <w:t xml:space="preserve">Youngstownin valtionyliopisto</w:t>
      </w:r>
    </w:p>
    <w:p>
      <w:r>
        <w:rPr>
          <w:b/>
        </w:rPr>
        <w:t xml:space="preserve">Esimerkki 1.1835</w:t>
      </w:r>
    </w:p>
    <w:p>
      <w:r>
        <w:t xml:space="preserve">Mikä on Etelä-Amerikan sademetsän nimi?</w:t>
      </w:r>
    </w:p>
    <w:p>
      <w:r>
        <w:rPr>
          <w:b/>
        </w:rPr>
        <w:t xml:space="preserve">Tulos</w:t>
      </w:r>
    </w:p>
    <w:p>
      <w:r>
        <w:t xml:space="preserve">Amazonin allas</w:t>
      </w:r>
    </w:p>
    <w:p>
      <w:r>
        <w:rPr>
          <w:b/>
        </w:rPr>
        <w:t xml:space="preserve">Esimerkki 1.1836</w:t>
      </w:r>
    </w:p>
    <w:p>
      <w:r>
        <w:t xml:space="preserve">mitkä maat ja meret rajaavat Ukrainaa?</w:t>
      </w:r>
    </w:p>
    <w:p>
      <w:r>
        <w:rPr>
          <w:b/>
        </w:rPr>
        <w:t xml:space="preserve">Tulos</w:t>
      </w:r>
    </w:p>
    <w:p>
      <w:r>
        <w:t xml:space="preserve">Romania</w:t>
      </w:r>
    </w:p>
    <w:p>
      <w:r>
        <w:rPr>
          <w:b/>
        </w:rPr>
        <w:t xml:space="preserve">Tulos</w:t>
      </w:r>
    </w:p>
    <w:p>
      <w:r>
        <w:t xml:space="preserve">Valko-Venäjä</w:t>
      </w:r>
    </w:p>
    <w:p>
      <w:r>
        <w:rPr>
          <w:b/>
        </w:rPr>
        <w:t xml:space="preserve">Tulos</w:t>
      </w:r>
    </w:p>
    <w:p>
      <w:r>
        <w:t xml:space="preserve">Puola</w:t>
      </w:r>
    </w:p>
    <w:p>
      <w:r>
        <w:rPr>
          <w:b/>
        </w:rPr>
        <w:t xml:space="preserve">Tulos</w:t>
      </w:r>
    </w:p>
    <w:p>
      <w:r>
        <w:t xml:space="preserve">Moldova</w:t>
      </w:r>
    </w:p>
    <w:p>
      <w:r>
        <w:rPr>
          <w:b/>
        </w:rPr>
        <w:t xml:space="preserve">Tulos</w:t>
      </w:r>
    </w:p>
    <w:p>
      <w:r>
        <w:t xml:space="preserve">Slovakia</w:t>
      </w:r>
    </w:p>
    <w:p>
      <w:r>
        <w:rPr>
          <w:b/>
        </w:rPr>
        <w:t xml:space="preserve">Tulos</w:t>
      </w:r>
    </w:p>
    <w:p>
      <w:r>
        <w:t xml:space="preserve">Unkari</w:t>
      </w:r>
    </w:p>
    <w:p>
      <w:r>
        <w:rPr>
          <w:b/>
        </w:rPr>
        <w:t xml:space="preserve">Tulos</w:t>
      </w:r>
    </w:p>
    <w:p>
      <w:r>
        <w:t xml:space="preserve">Venäjä</w:t>
      </w:r>
    </w:p>
    <w:p>
      <w:r>
        <w:rPr>
          <w:b/>
        </w:rPr>
        <w:t xml:space="preserve">Esimerkki 1.1837</w:t>
      </w:r>
    </w:p>
    <w:p>
      <w:r>
        <w:t xml:space="preserve">missä aikavyöhykkeessä olen Michiganissa?</w:t>
      </w:r>
    </w:p>
    <w:p>
      <w:r>
        <w:rPr>
          <w:b/>
        </w:rPr>
        <w:t xml:space="preserve">Tulos</w:t>
      </w:r>
    </w:p>
    <w:p>
      <w:r>
        <w:t xml:space="preserve">Pohjois-Amerikan itäinen aikavyöhyke</w:t>
      </w:r>
    </w:p>
    <w:p>
      <w:r>
        <w:rPr>
          <w:b/>
        </w:rPr>
        <w:t xml:space="preserve">Esimerkki 1.1838</w:t>
      </w:r>
    </w:p>
    <w:p>
      <w:r>
        <w:t xml:space="preserve">Mikä on Julia Gillardin puolue?</w:t>
      </w:r>
    </w:p>
    <w:p>
      <w:r>
        <w:rPr>
          <w:b/>
        </w:rPr>
        <w:t xml:space="preserve">Tulos</w:t>
      </w:r>
    </w:p>
    <w:p>
      <w:r>
        <w:t xml:space="preserve">Queenslandin työväenpuolue</w:t>
      </w:r>
    </w:p>
    <w:p>
      <w:r>
        <w:rPr>
          <w:b/>
        </w:rPr>
        <w:t xml:space="preserve">Tulos</w:t>
      </w:r>
    </w:p>
    <w:p>
      <w:r>
        <w:t xml:space="preserve">Australian työväenpuolue</w:t>
      </w:r>
    </w:p>
    <w:p>
      <w:r>
        <w:rPr>
          <w:b/>
        </w:rPr>
        <w:t xml:space="preserve">Esimerkki 1.1839</w:t>
      </w:r>
    </w:p>
    <w:p>
      <w:r>
        <w:t xml:space="preserve">Mistä maasta Vasco da Gama oli kotoisin?</w:t>
      </w:r>
    </w:p>
    <w:p>
      <w:r>
        <w:rPr>
          <w:b/>
        </w:rPr>
        <w:t xml:space="preserve">Tulos</w:t>
      </w:r>
    </w:p>
    <w:p>
      <w:r>
        <w:t xml:space="preserve">Portugali</w:t>
      </w:r>
    </w:p>
    <w:p>
      <w:r>
        <w:rPr>
          <w:b/>
        </w:rPr>
        <w:t xml:space="preserve">Esimerkki 1.1840</w:t>
      </w:r>
    </w:p>
    <w:p>
      <w:r>
        <w:t xml:space="preserve">Mitä tapahtui Vince McMahon?</w:t>
      </w:r>
    </w:p>
    <w:p>
      <w:r>
        <w:rPr>
          <w:b/>
        </w:rPr>
        <w:t xml:space="preserve">Tulos</w:t>
      </w:r>
    </w:p>
    <w:p>
      <w:r>
        <w:t xml:space="preserve">Ammattimainen paini promoottori</w:t>
      </w:r>
    </w:p>
    <w:p>
      <w:r>
        <w:rPr>
          <w:b/>
        </w:rPr>
        <w:t xml:space="preserve">Tulos</w:t>
      </w:r>
    </w:p>
    <w:p>
      <w:r>
        <w:t xml:space="preserve">Elokuvaohjaaja</w:t>
      </w:r>
    </w:p>
    <w:p>
      <w:r>
        <w:rPr>
          <w:b/>
        </w:rPr>
        <w:t xml:space="preserve">Tulos</w:t>
      </w:r>
    </w:p>
    <w:p>
      <w:r>
        <w:t xml:space="preserve">Televisiotuottaja</w:t>
      </w:r>
    </w:p>
    <w:p>
      <w:r>
        <w:rPr>
          <w:b/>
        </w:rPr>
        <w:t xml:space="preserve">Tulos</w:t>
      </w:r>
    </w:p>
    <w:p>
      <w:r>
        <w:t xml:space="preserve">Ilmoittaja</w:t>
      </w:r>
    </w:p>
    <w:p>
      <w:r>
        <w:rPr>
          <w:b/>
        </w:rPr>
        <w:t xml:space="preserve">Tulos</w:t>
      </w:r>
    </w:p>
    <w:p>
      <w:r>
        <w:t xml:space="preserve">Elokuvatuottaja</w:t>
      </w:r>
    </w:p>
    <w:p>
      <w:r>
        <w:rPr>
          <w:b/>
        </w:rPr>
        <w:t xml:space="preserve">Tulos</w:t>
      </w:r>
    </w:p>
    <w:p>
      <w:r>
        <w:t xml:space="preserve">Näyttelijä</w:t>
      </w:r>
    </w:p>
    <w:p>
      <w:r>
        <w:rPr>
          <w:b/>
        </w:rPr>
        <w:t xml:space="preserve">Tulos</w:t>
      </w:r>
    </w:p>
    <w:p>
      <w:r>
        <w:t xml:space="preserve">Painija</w:t>
      </w:r>
    </w:p>
    <w:p>
      <w:r>
        <w:rPr>
          <w:b/>
        </w:rPr>
        <w:t xml:space="preserve">Tulos</w:t>
      </w:r>
    </w:p>
    <w:p>
      <w:r>
        <w:t xml:space="preserve">Urheilukommentaattori</w:t>
      </w:r>
    </w:p>
    <w:p>
      <w:r>
        <w:rPr>
          <w:b/>
        </w:rPr>
        <w:t xml:space="preserve">Tulos</w:t>
      </w:r>
    </w:p>
    <w:p>
      <w:r>
        <w:t xml:space="preserve">Käsikirjoittaja</w:t>
      </w:r>
    </w:p>
    <w:p>
      <w:r>
        <w:rPr>
          <w:b/>
        </w:rPr>
        <w:t xml:space="preserve">Esimerkki 1.1841</w:t>
      </w:r>
    </w:p>
    <w:p>
      <w:r>
        <w:t xml:space="preserve">milloin Venäjän liiga alkaa?</w:t>
      </w:r>
    </w:p>
    <w:p>
      <w:r>
        <w:rPr>
          <w:b/>
        </w:rPr>
        <w:t xml:space="preserve">Tulos</w:t>
      </w:r>
    </w:p>
    <w:p>
      <w:r>
        <w:t xml:space="preserve">ru</w:t>
      </w:r>
    </w:p>
    <w:p>
      <w:r>
        <w:rPr>
          <w:b/>
        </w:rPr>
        <w:t xml:space="preserve">Tulos</w:t>
      </w:r>
    </w:p>
    <w:p>
      <w:r>
        <w:t xml:space="preserve">su</w:t>
      </w:r>
    </w:p>
    <w:p>
      <w:r>
        <w:rPr>
          <w:b/>
        </w:rPr>
        <w:t xml:space="preserve">Tulos</w:t>
      </w:r>
    </w:p>
    <w:p>
      <w:r>
        <w:t xml:space="preserve">.rф</w:t>
      </w:r>
    </w:p>
    <w:p>
      <w:r>
        <w:rPr>
          <w:b/>
        </w:rPr>
        <w:t xml:space="preserve">Esimerkki 1.1842</w:t>
      </w:r>
    </w:p>
    <w:p>
      <w:r>
        <w:t xml:space="preserve">mitä kieltä egyptiläiset käyttävät?</w:t>
      </w:r>
    </w:p>
    <w:p>
      <w:r>
        <w:rPr>
          <w:b/>
        </w:rPr>
        <w:t xml:space="preserve">Tulos</w:t>
      </w:r>
    </w:p>
    <w:p>
      <w:r>
        <w:t xml:space="preserve">Egyptin kielet</w:t>
      </w:r>
    </w:p>
    <w:p>
      <w:r>
        <w:rPr>
          <w:b/>
        </w:rPr>
        <w:t xml:space="preserve">Tulos</w:t>
      </w:r>
    </w:p>
    <w:p>
      <w:r>
        <w:t xml:space="preserve">Egyptin arabia</w:t>
      </w:r>
    </w:p>
    <w:p>
      <w:r>
        <w:rPr>
          <w:b/>
        </w:rPr>
        <w:t xml:space="preserve">Tulos</w:t>
      </w:r>
    </w:p>
    <w:p>
      <w:r>
        <w:t xml:space="preserve">Koptin kieli</w:t>
      </w:r>
    </w:p>
    <w:p>
      <w:r>
        <w:rPr>
          <w:b/>
        </w:rPr>
        <w:t xml:space="preserve">Tulos</w:t>
      </w:r>
    </w:p>
    <w:p>
      <w:r>
        <w:t xml:space="preserve">Egyptin kieli</w:t>
      </w:r>
    </w:p>
    <w:p>
      <w:r>
        <w:rPr>
          <w:b/>
        </w:rPr>
        <w:t xml:space="preserve">Tulos</w:t>
      </w:r>
    </w:p>
    <w:p>
      <w:r>
        <w:t xml:space="preserve">Sa'idi arabia</w:t>
      </w:r>
    </w:p>
    <w:p>
      <w:r>
        <w:rPr>
          <w:b/>
        </w:rPr>
        <w:t xml:space="preserve">Esimerkki 1.1843</w:t>
      </w:r>
    </w:p>
    <w:p>
      <w:r>
        <w:t xml:space="preserve">mitä tehdä cancunissa perheen kanssa?</w:t>
      </w:r>
    </w:p>
    <w:p>
      <w:r>
        <w:rPr>
          <w:b/>
        </w:rPr>
        <w:t xml:space="preserve">Tulos</w:t>
      </w:r>
    </w:p>
    <w:p>
      <w:r>
        <w:t xml:space="preserve">Belizen valliriutta</w:t>
      </w:r>
    </w:p>
    <w:p>
      <w:r>
        <w:rPr>
          <w:b/>
        </w:rPr>
        <w:t xml:space="preserve">Tulos</w:t>
      </w:r>
    </w:p>
    <w:p>
      <w:r>
        <w:t xml:space="preserve">Ik Kil</w:t>
      </w:r>
    </w:p>
    <w:p>
      <w:r>
        <w:rPr>
          <w:b/>
        </w:rPr>
        <w:t xml:space="preserve">Tulos</w:t>
      </w:r>
    </w:p>
    <w:p>
      <w:r>
        <w:t xml:space="preserve">Isla Contoy</w:t>
      </w:r>
    </w:p>
    <w:p>
      <w:r>
        <w:rPr>
          <w:b/>
        </w:rPr>
        <w:t xml:space="preserve">Tulos</w:t>
      </w:r>
    </w:p>
    <w:p>
      <w:r>
        <w:t xml:space="preserve">Xcaretin puisto</w:t>
      </w:r>
    </w:p>
    <w:p>
      <w:r>
        <w:rPr>
          <w:b/>
        </w:rPr>
        <w:t xml:space="preserve">Tulos</w:t>
      </w:r>
    </w:p>
    <w:p>
      <w:r>
        <w:t xml:space="preserve">Chichen Itza</w:t>
      </w:r>
    </w:p>
    <w:p>
      <w:r>
        <w:rPr>
          <w:b/>
        </w:rPr>
        <w:t xml:space="preserve">Tulos</w:t>
      </w:r>
    </w:p>
    <w:p>
      <w:r>
        <w:t xml:space="preserve">Xel-Ha-puisto</w:t>
      </w:r>
    </w:p>
    <w:p>
      <w:r>
        <w:rPr>
          <w:b/>
        </w:rPr>
        <w:t xml:space="preserve">Tulos</w:t>
      </w:r>
    </w:p>
    <w:p>
      <w:r>
        <w:t xml:space="preserve">Sistema Dos Ojos</w:t>
      </w:r>
    </w:p>
    <w:p>
      <w:r>
        <w:rPr>
          <w:b/>
        </w:rPr>
        <w:t xml:space="preserve">Tulos</w:t>
      </w:r>
    </w:p>
    <w:p>
      <w:r>
        <w:t xml:space="preserve">Coba</w:t>
      </w:r>
    </w:p>
    <w:p>
      <w:r>
        <w:rPr>
          <w:b/>
        </w:rPr>
        <w:t xml:space="preserve">Tulos</w:t>
      </w:r>
    </w:p>
    <w:p>
      <w:r>
        <w:t xml:space="preserve">Delphinus Dreams</w:t>
      </w:r>
    </w:p>
    <w:p>
      <w:r>
        <w:rPr>
          <w:b/>
        </w:rPr>
        <w:t xml:space="preserve">Tulos</w:t>
      </w:r>
    </w:p>
    <w:p>
      <w:r>
        <w:t xml:space="preserve">Cancúnin vedenalainen museo</w:t>
      </w:r>
    </w:p>
    <w:p>
      <w:r>
        <w:rPr>
          <w:b/>
        </w:rPr>
        <w:t xml:space="preserve">Esimerkki 1.1844</w:t>
      </w:r>
    </w:p>
    <w:p>
      <w:r>
        <w:t xml:space="preserve">missä maassa ponce de leon asui?</w:t>
      </w:r>
    </w:p>
    <w:p>
      <w:r>
        <w:rPr>
          <w:b/>
        </w:rPr>
        <w:t xml:space="preserve">Tulos</w:t>
      </w:r>
    </w:p>
    <w:p>
      <w:r>
        <w:t xml:space="preserve">Espanja</w:t>
      </w:r>
    </w:p>
    <w:p>
      <w:r>
        <w:rPr>
          <w:b/>
        </w:rPr>
        <w:t xml:space="preserve">Esimerkki 1.1845</w:t>
      </w:r>
    </w:p>
    <w:p>
      <w:r>
        <w:t xml:space="preserve">Mikä on Pohjois-Dakotan osavaltion maskotti?</w:t>
      </w:r>
    </w:p>
    <w:p>
      <w:r>
        <w:rPr>
          <w:b/>
        </w:rPr>
        <w:t xml:space="preserve">Tulos</w:t>
      </w:r>
    </w:p>
    <w:p>
      <w:r>
        <w:t xml:space="preserve">Niittykirvinen</w:t>
      </w:r>
    </w:p>
    <w:p>
      <w:r>
        <w:rPr>
          <w:b/>
        </w:rPr>
        <w:t xml:space="preserve">Esimerkki 1.1846</w:t>
      </w:r>
    </w:p>
    <w:p>
      <w:r>
        <w:t xml:space="preserve">kenen kanssa Brandi oli naimisissa?</w:t>
      </w:r>
    </w:p>
    <w:p>
      <w:r>
        <w:rPr>
          <w:b/>
        </w:rPr>
        <w:t xml:space="preserve">Tulos</w:t>
      </w:r>
    </w:p>
    <w:p>
      <w:r>
        <w:t xml:space="preserve">Eddie Cibrian</w:t>
      </w:r>
    </w:p>
    <w:p>
      <w:r>
        <w:rPr>
          <w:b/>
        </w:rPr>
        <w:t xml:space="preserve">Esimerkki 1.1847</w:t>
      </w:r>
    </w:p>
    <w:p>
      <w:r>
        <w:t xml:space="preserve">Missä päin Oregonia stand by me kuvattiin?</w:t>
      </w:r>
    </w:p>
    <w:p>
      <w:r>
        <w:rPr>
          <w:b/>
        </w:rPr>
        <w:t xml:space="preserve">Tulos</w:t>
      </w:r>
    </w:p>
    <w:p>
      <w:r>
        <w:t xml:space="preserve">Mahonia aquifolium</w:t>
      </w:r>
    </w:p>
    <w:p>
      <w:r>
        <w:rPr>
          <w:b/>
        </w:rPr>
        <w:t xml:space="preserve">Tulos</w:t>
      </w:r>
    </w:p>
    <w:p>
      <w:r>
        <w:t xml:space="preserve">Oregonin nieluhäntä</w:t>
      </w:r>
    </w:p>
    <w:p>
      <w:r>
        <w:rPr>
          <w:b/>
        </w:rPr>
        <w:t xml:space="preserve">Tulos</w:t>
      </w:r>
    </w:p>
    <w:p>
      <w:r>
        <w:t xml:space="preserve">Niittykirvinen</w:t>
      </w:r>
    </w:p>
    <w:p>
      <w:r>
        <w:rPr>
          <w:b/>
        </w:rPr>
        <w:t xml:space="preserve">Tulos</w:t>
      </w:r>
    </w:p>
    <w:p>
      <w:r>
        <w:t xml:space="preserve">Alis volat propriis</w:t>
      </w:r>
    </w:p>
    <w:p>
      <w:r>
        <w:rPr>
          <w:b/>
        </w:rPr>
        <w:t xml:space="preserve">Tulos</w:t>
      </w:r>
    </w:p>
    <w:p>
      <w:r>
        <w:t xml:space="preserve">Pseudotsuga</w:t>
      </w:r>
    </w:p>
    <w:p>
      <w:r>
        <w:rPr>
          <w:b/>
        </w:rPr>
        <w:t xml:space="preserve">Tulos</w:t>
      </w:r>
    </w:p>
    <w:p>
      <w:r>
        <w:t xml:space="preserve">Kirjolohi</w:t>
      </w:r>
    </w:p>
    <w:p>
      <w:r>
        <w:rPr>
          <w:b/>
        </w:rPr>
        <w:t xml:space="preserve">Tulos</w:t>
      </w:r>
    </w:p>
    <w:p>
      <w:r>
        <w:t xml:space="preserve">Maito</w:t>
      </w:r>
    </w:p>
    <w:p>
      <w:r>
        <w:rPr>
          <w:b/>
        </w:rPr>
        <w:t xml:space="preserve">Esimerkki 1.1848</w:t>
      </w:r>
    </w:p>
    <w:p>
      <w:r>
        <w:t xml:space="preserve">mitä barack obama on tehnyt väärin?</w:t>
      </w:r>
    </w:p>
    <w:p>
      <w:r>
        <w:rPr>
          <w:b/>
        </w:rPr>
        <w:t xml:space="preserve">Tulos</w:t>
      </w:r>
    </w:p>
    <w:p>
      <w:r>
        <w:t xml:space="preserve">""Presidentti Obama näyttää minusta nostaneen ja toteuttaneen taiteilija-aktivistin käsitteen voimaannuttavan palvelevan johtajan rooliin..."""</w:t>
      </w:r>
    </w:p>
    <w:p>
      <w:r>
        <w:rPr>
          <w:b/>
        </w:rPr>
        <w:t xml:space="preserve">Esimerkki 1.1849</w:t>
      </w:r>
    </w:p>
    <w:p>
      <w:r>
        <w:t xml:space="preserve">Mitä maita Saksa valtasi toisen maailmansodan aikana?</w:t>
      </w:r>
    </w:p>
    <w:p>
      <w:r>
        <w:rPr>
          <w:b/>
        </w:rPr>
        <w:t xml:space="preserve">Tulos</w:t>
      </w:r>
    </w:p>
    <w:p>
      <w:r>
        <w:t xml:space="preserve">Ranska</w:t>
      </w:r>
    </w:p>
    <w:p>
      <w:r>
        <w:rPr>
          <w:b/>
        </w:rPr>
        <w:t xml:space="preserve">Esimerkki 1.1850</w:t>
      </w:r>
    </w:p>
    <w:p>
      <w:r>
        <w:t xml:space="preserve">missä logan browning asuu?</w:t>
      </w:r>
    </w:p>
    <w:p>
      <w:r>
        <w:rPr>
          <w:b/>
        </w:rPr>
        <w:t xml:space="preserve">Tulos</w:t>
      </w:r>
    </w:p>
    <w:p>
      <w:r>
        <w:t xml:space="preserve">Atlanta</w:t>
      </w:r>
    </w:p>
    <w:p>
      <w:r>
        <w:rPr>
          <w:b/>
        </w:rPr>
        <w:t xml:space="preserve">Esimerkki 1.1851</w:t>
      </w:r>
    </w:p>
    <w:p>
      <w:r>
        <w:t xml:space="preserve">mistä francisco vasquez de coronado tunnettiin?</w:t>
      </w:r>
    </w:p>
    <w:p>
      <w:r>
        <w:rPr>
          <w:b/>
        </w:rPr>
        <w:t xml:space="preserve">Tulos</w:t>
      </w:r>
    </w:p>
    <w:p>
      <w:r>
        <w:t xml:space="preserve">Mexico City</w:t>
      </w:r>
    </w:p>
    <w:p>
      <w:r>
        <w:rPr>
          <w:b/>
        </w:rPr>
        <w:t xml:space="preserve">Esimerkki 1.1852</w:t>
      </w:r>
    </w:p>
    <w:p>
      <w:r>
        <w:t xml:space="preserve">mitä kieliä skotlantilaiset puhuvat?</w:t>
      </w:r>
    </w:p>
    <w:p>
      <w:r>
        <w:rPr>
          <w:b/>
        </w:rPr>
        <w:t xml:space="preserve">Tulos</w:t>
      </w:r>
    </w:p>
    <w:p>
      <w:r>
        <w:t xml:space="preserve">Skotlannin gaelin kieli</w:t>
      </w:r>
    </w:p>
    <w:p>
      <w:r>
        <w:rPr>
          <w:b/>
        </w:rPr>
        <w:t xml:space="preserve">Tulos</w:t>
      </w:r>
    </w:p>
    <w:p>
      <w:r>
        <w:t xml:space="preserve">Skotlannin kieli</w:t>
      </w:r>
    </w:p>
    <w:p>
      <w:r>
        <w:rPr>
          <w:b/>
        </w:rPr>
        <w:t xml:space="preserve">Tulos</w:t>
      </w:r>
    </w:p>
    <w:p>
      <w:r>
        <w:t xml:space="preserve">Englannin kieli</w:t>
      </w:r>
    </w:p>
    <w:p>
      <w:r>
        <w:rPr>
          <w:b/>
        </w:rPr>
        <w:t xml:space="preserve">Tulos</w:t>
      </w:r>
    </w:p>
    <w:p>
      <w:r>
        <w:t xml:space="preserve">Skotlannin englanti</w:t>
      </w:r>
    </w:p>
    <w:p>
      <w:r>
        <w:rPr>
          <w:b/>
        </w:rPr>
        <w:t xml:space="preserve">Esimerkki 1.1853</w:t>
      </w:r>
    </w:p>
    <w:p>
      <w:r>
        <w:t xml:space="preserve">Mikä osa Koreasta on kommunistinen?</w:t>
      </w:r>
    </w:p>
    <w:p>
      <w:r>
        <w:rPr>
          <w:b/>
        </w:rPr>
        <w:t xml:space="preserve">Tulos</w:t>
      </w:r>
    </w:p>
    <w:p>
      <w:r>
        <w:t xml:space="preserve">Pohjois-Korea</w:t>
      </w:r>
    </w:p>
    <w:p>
      <w:r>
        <w:rPr>
          <w:b/>
        </w:rPr>
        <w:t xml:space="preserve">Esimerkki 1.1854</w:t>
      </w:r>
    </w:p>
    <w:p>
      <w:r>
        <w:t xml:space="preserve">milloin boston celtics voitti ensimmäisen mestaruutensa?</w:t>
      </w:r>
    </w:p>
    <w:p>
      <w:r>
        <w:rPr>
          <w:b/>
        </w:rPr>
        <w:t xml:space="preserve">Tulos</w:t>
      </w:r>
    </w:p>
    <w:p>
      <w:r>
        <w:t xml:space="preserve">1965 NBA-finaalit</w:t>
      </w:r>
    </w:p>
    <w:p>
      <w:r>
        <w:rPr>
          <w:b/>
        </w:rPr>
        <w:t xml:space="preserve">Esimerkki 1.1855</w:t>
      </w:r>
    </w:p>
    <w:p>
      <w:r>
        <w:t xml:space="preserve">Milloin Kings voitti viimeksi Stanley Cupin?</w:t>
      </w:r>
    </w:p>
    <w:p>
      <w:r>
        <w:rPr>
          <w:b/>
        </w:rPr>
        <w:t xml:space="preserve">Tulos</w:t>
      </w:r>
    </w:p>
    <w:p>
      <w:r>
        <w:t xml:space="preserve">2012 Stanley Cupin finaalit</w:t>
      </w:r>
    </w:p>
    <w:p>
      <w:r>
        <w:rPr>
          <w:b/>
        </w:rPr>
        <w:t xml:space="preserve">Esimerkki 1.1856</w:t>
      </w:r>
    </w:p>
    <w:p>
      <w:r>
        <w:t xml:space="preserve">milloin pyhä nikolai kuoli?</w:t>
      </w:r>
    </w:p>
    <w:p>
      <w:r>
        <w:rPr>
          <w:b/>
        </w:rPr>
        <w:t xml:space="preserve">Tulos</w:t>
      </w:r>
    </w:p>
    <w:p>
      <w:r>
        <w:t xml:space="preserve">7/17/1918</w:t>
      </w:r>
    </w:p>
    <w:p>
      <w:r>
        <w:rPr>
          <w:b/>
        </w:rPr>
        <w:t xml:space="preserve">Esimerkki 1.1857</w:t>
      </w:r>
    </w:p>
    <w:p>
      <w:r>
        <w:t xml:space="preserve">mikä on Sveitsin rahayksikkö?</w:t>
      </w:r>
    </w:p>
    <w:p>
      <w:r>
        <w:rPr>
          <w:b/>
        </w:rPr>
        <w:t xml:space="preserve">Tulos</w:t>
      </w:r>
    </w:p>
    <w:p>
      <w:r>
        <w:t xml:space="preserve">Sveitsin frangi</w:t>
      </w:r>
    </w:p>
    <w:p>
      <w:r>
        <w:rPr>
          <w:b/>
        </w:rPr>
        <w:t xml:space="preserve">Esimerkki 1.1858</w:t>
      </w:r>
    </w:p>
    <w:p>
      <w:r>
        <w:t xml:space="preserve">mikä on Kanadan toinen virallinen kieli?</w:t>
      </w:r>
    </w:p>
    <w:p>
      <w:r>
        <w:rPr>
          <w:b/>
        </w:rPr>
        <w:t xml:space="preserve">Tulos</w:t>
      </w:r>
    </w:p>
    <w:p>
      <w:r>
        <w:t xml:space="preserve">Ranskan kieli</w:t>
      </w:r>
    </w:p>
    <w:p>
      <w:r>
        <w:rPr>
          <w:b/>
        </w:rPr>
        <w:t xml:space="preserve">Esimerkki 1.1859</w:t>
      </w:r>
    </w:p>
    <w:p>
      <w:r>
        <w:t xml:space="preserve">Kuka näyttelee Lola Pupua Looney Tunes -ohjelmassa?</w:t>
      </w:r>
    </w:p>
    <w:p>
      <w:r>
        <w:rPr>
          <w:b/>
        </w:rPr>
        <w:t xml:space="preserve">Tulos</w:t>
      </w:r>
    </w:p>
    <w:p>
      <w:r>
        <w:t xml:space="preserve">Britt McKillip</w:t>
      </w:r>
    </w:p>
    <w:p>
      <w:r>
        <w:rPr>
          <w:b/>
        </w:rPr>
        <w:t xml:space="preserve">Tulos</w:t>
      </w:r>
    </w:p>
    <w:p>
      <w:r>
        <w:t xml:space="preserve">Kath Soucie</w:t>
      </w:r>
    </w:p>
    <w:p>
      <w:r>
        <w:rPr>
          <w:b/>
        </w:rPr>
        <w:t xml:space="preserve">Esimerkki 1.1860</w:t>
      </w:r>
    </w:p>
    <w:p>
      <w:r>
        <w:t xml:space="preserve">mitä tehdä washington dc joulukuussa?</w:t>
      </w:r>
    </w:p>
    <w:p>
      <w:r>
        <w:rPr>
          <w:b/>
        </w:rPr>
        <w:t xml:space="preserve">Tulos</w:t>
      </w:r>
    </w:p>
    <w:p>
      <w:r>
        <w:t xml:space="preserve">Valkoinen talo</w:t>
      </w:r>
    </w:p>
    <w:p>
      <w:r>
        <w:rPr>
          <w:b/>
        </w:rPr>
        <w:t xml:space="preserve">Tulos</w:t>
      </w:r>
    </w:p>
    <w:p>
      <w:r>
        <w:t xml:space="preserve">Phillips Collection</w:t>
      </w:r>
    </w:p>
    <w:p>
      <w:r>
        <w:rPr>
          <w:b/>
        </w:rPr>
        <w:t xml:space="preserve">Tulos</w:t>
      </w:r>
    </w:p>
    <w:p>
      <w:r>
        <w:t xml:space="preserve">Yhdysvaltain Capitol</w:t>
      </w:r>
    </w:p>
    <w:p>
      <w:r>
        <w:rPr>
          <w:b/>
        </w:rPr>
        <w:t xml:space="preserve">Tulos</w:t>
      </w:r>
    </w:p>
    <w:p>
      <w:r>
        <w:t xml:space="preserve">Thomas Jeffersonin muistomerkki</w:t>
      </w:r>
    </w:p>
    <w:p>
      <w:r>
        <w:rPr>
          <w:b/>
        </w:rPr>
        <w:t xml:space="preserve">Tulos</w:t>
      </w:r>
    </w:p>
    <w:p>
      <w:r>
        <w:t xml:space="preserve">Amerikan intiaanien kansallinen museo</w:t>
      </w:r>
    </w:p>
    <w:p>
      <w:r>
        <w:rPr>
          <w:b/>
        </w:rPr>
        <w:t xml:space="preserve">Tulos</w:t>
      </w:r>
    </w:p>
    <w:p>
      <w:r>
        <w:t xml:space="preserve">Kansainvälinen vakoilumuseo</w:t>
      </w:r>
    </w:p>
    <w:p>
      <w:r>
        <w:rPr>
          <w:b/>
        </w:rPr>
        <w:t xml:space="preserve">Tulos</w:t>
      </w:r>
    </w:p>
    <w:p>
      <w:r>
        <w:t xml:space="preserve">Kansallinen muotokuvagalleria</w:t>
      </w:r>
    </w:p>
    <w:p>
      <w:r>
        <w:rPr>
          <w:b/>
        </w:rPr>
        <w:t xml:space="preserve">Tulos</w:t>
      </w:r>
    </w:p>
    <w:p>
      <w:r>
        <w:t xml:space="preserve">Washingtonin muistomerkki</w:t>
      </w:r>
    </w:p>
    <w:p>
      <w:r>
        <w:rPr>
          <w:b/>
        </w:rPr>
        <w:t xml:space="preserve">Tulos</w:t>
      </w:r>
    </w:p>
    <w:p>
      <w:r>
        <w:t xml:space="preserve">Lincolnin muistomerkki</w:t>
      </w:r>
    </w:p>
    <w:p>
      <w:r>
        <w:rPr>
          <w:b/>
        </w:rPr>
        <w:t xml:space="preserve">Tulos</w:t>
      </w:r>
    </w:p>
    <w:p>
      <w:r>
        <w:t xml:space="preserve">Freer Gallery of Art</w:t>
      </w:r>
    </w:p>
    <w:p>
      <w:r>
        <w:rPr>
          <w:b/>
        </w:rPr>
        <w:t xml:space="preserve">Esimerkki 1.1861</w:t>
      </w:r>
    </w:p>
    <w:p>
      <w:r>
        <w:t xml:space="preserve">Mikä on Ranskan nykyinen hallitusjärjestelmä?</w:t>
      </w:r>
    </w:p>
    <w:p>
      <w:r>
        <w:rPr>
          <w:b/>
        </w:rPr>
        <w:t xml:space="preserve">Tulos</w:t>
      </w:r>
    </w:p>
    <w:p>
      <w:r>
        <w:t xml:space="preserve">Puolipresidentillinen järjestelmä</w:t>
      </w:r>
    </w:p>
    <w:p>
      <w:r>
        <w:rPr>
          <w:b/>
        </w:rPr>
        <w:t xml:space="preserve">Tulos</w:t>
      </w:r>
    </w:p>
    <w:p>
      <w:r>
        <w:t xml:space="preserve">Perustuslaillinen tasavalta</w:t>
      </w:r>
    </w:p>
    <w:p>
      <w:r>
        <w:rPr>
          <w:b/>
        </w:rPr>
        <w:t xml:space="preserve">Tulos</w:t>
      </w:r>
    </w:p>
    <w:p>
      <w:r>
        <w:t xml:space="preserve">Yhtenäinen valtio</w:t>
      </w:r>
    </w:p>
    <w:p>
      <w:r>
        <w:rPr>
          <w:b/>
        </w:rPr>
        <w:t xml:space="preserve">Esimerkki 1.1862</w:t>
      </w:r>
    </w:p>
    <w:p>
      <w:r>
        <w:t xml:space="preserve">mihin emily bronte kuoli?</w:t>
      </w:r>
    </w:p>
    <w:p>
      <w:r>
        <w:rPr>
          <w:b/>
        </w:rPr>
        <w:t xml:space="preserve">Tulos</w:t>
      </w:r>
    </w:p>
    <w:p>
      <w:r>
        <w:t xml:space="preserve">Tuberkuloosi</w:t>
      </w:r>
    </w:p>
    <w:p>
      <w:r>
        <w:rPr>
          <w:b/>
        </w:rPr>
        <w:t xml:space="preserve">Esimerkki 1.1863</w:t>
      </w:r>
    </w:p>
    <w:p>
      <w:r>
        <w:t xml:space="preserve">Keitä ovat Coloradon kotkat?</w:t>
      </w:r>
    </w:p>
    <w:p>
      <w:r>
        <w:rPr>
          <w:b/>
        </w:rPr>
        <w:t xml:space="preserve">Tulos</w:t>
      </w:r>
    </w:p>
    <w:p>
      <w:r>
        <w:t xml:space="preserve">Jääkiekko</w:t>
      </w:r>
    </w:p>
    <w:p>
      <w:r>
        <w:rPr>
          <w:b/>
        </w:rPr>
        <w:t xml:space="preserve">Esimerkki 1.1864</w:t>
      </w:r>
    </w:p>
    <w:p>
      <w:r>
        <w:t xml:space="preserve">mitä muita töitä Benjamin Franklinilla oli?</w:t>
      </w:r>
    </w:p>
    <w:p>
      <w:r>
        <w:rPr>
          <w:b/>
        </w:rPr>
        <w:t xml:space="preserve">Tulos</w:t>
      </w:r>
    </w:p>
    <w:p>
      <w:r>
        <w:t xml:space="preserve">Diplomaatti</w:t>
      </w:r>
    </w:p>
    <w:p>
      <w:r>
        <w:rPr>
          <w:b/>
        </w:rPr>
        <w:t xml:space="preserve">Tulos</w:t>
      </w:r>
    </w:p>
    <w:p>
      <w:r>
        <w:t xml:space="preserve">Valtiomies</w:t>
      </w:r>
    </w:p>
    <w:p>
      <w:r>
        <w:rPr>
          <w:b/>
        </w:rPr>
        <w:t xml:space="preserve">Tulos</w:t>
      </w:r>
    </w:p>
    <w:p>
      <w:r>
        <w:t xml:space="preserve">Poliitikko</w:t>
      </w:r>
    </w:p>
    <w:p>
      <w:r>
        <w:rPr>
          <w:b/>
        </w:rPr>
        <w:t xml:space="preserve">Tulos</w:t>
      </w:r>
    </w:p>
    <w:p>
      <w:r>
        <w:t xml:space="preserve">Poliittinen aktivisti</w:t>
      </w:r>
    </w:p>
    <w:p>
      <w:r>
        <w:rPr>
          <w:b/>
        </w:rPr>
        <w:t xml:space="preserve">Tulos</w:t>
      </w:r>
    </w:p>
    <w:p>
      <w:r>
        <w:t xml:space="preserve">Kirjoittaja</w:t>
      </w:r>
    </w:p>
    <w:p>
      <w:r>
        <w:rPr>
          <w:b/>
        </w:rPr>
        <w:t xml:space="preserve">Tulos</w:t>
      </w:r>
    </w:p>
    <w:p>
      <w:r>
        <w:t xml:space="preserve">Kirjoittaja</w:t>
      </w:r>
    </w:p>
    <w:p>
      <w:r>
        <w:rPr>
          <w:b/>
        </w:rPr>
        <w:t xml:space="preserve">Tulos</w:t>
      </w:r>
    </w:p>
    <w:p>
      <w:r>
        <w:t xml:space="preserve">Tulostin</w:t>
      </w:r>
    </w:p>
    <w:p>
      <w:r>
        <w:rPr>
          <w:b/>
        </w:rPr>
        <w:t xml:space="preserve">Tulos</w:t>
      </w:r>
    </w:p>
    <w:p>
      <w:r>
        <w:t xml:space="preserve">Tutkija</w:t>
      </w:r>
    </w:p>
    <w:p>
      <w:r>
        <w:rPr>
          <w:b/>
        </w:rPr>
        <w:t xml:space="preserve">Tulos</w:t>
      </w:r>
    </w:p>
    <w:p>
      <w:r>
        <w:t xml:space="preserve">Kirjastonhoitaja</w:t>
      </w:r>
    </w:p>
    <w:p>
      <w:r>
        <w:rPr>
          <w:b/>
        </w:rPr>
        <w:t xml:space="preserve">Tulos</w:t>
      </w:r>
    </w:p>
    <w:p>
      <w:r>
        <w:t xml:space="preserve">Keksijä</w:t>
      </w:r>
    </w:p>
    <w:p>
      <w:r>
        <w:rPr>
          <w:b/>
        </w:rPr>
        <w:t xml:space="preserve">Esimerkki 1.1865</w:t>
      </w:r>
    </w:p>
    <w:p>
      <w:r>
        <w:t xml:space="preserve">kuka on new orleans saintsin päävalmentaja?</w:t>
      </w:r>
    </w:p>
    <w:p>
      <w:r>
        <w:rPr>
          <w:b/>
        </w:rPr>
        <w:t xml:space="preserve">Tulos</w:t>
      </w:r>
    </w:p>
    <w:p>
      <w:r>
        <w:t xml:space="preserve">Sean Payton</w:t>
      </w:r>
    </w:p>
    <w:p>
      <w:r>
        <w:rPr>
          <w:b/>
        </w:rPr>
        <w:t xml:space="preserve">Esimerkki 1.1866</w:t>
      </w:r>
    </w:p>
    <w:p>
      <w:r>
        <w:t xml:space="preserve">mihin paroni de Montesquieu kuoli?</w:t>
      </w:r>
    </w:p>
    <w:p>
      <w:r>
        <w:rPr>
          <w:b/>
        </w:rPr>
        <w:t xml:space="preserve">Tulos</w:t>
      </w:r>
    </w:p>
    <w:p>
      <w:r>
        <w:t xml:space="preserve">Kuume</w:t>
      </w:r>
    </w:p>
    <w:p>
      <w:r>
        <w:rPr>
          <w:b/>
        </w:rPr>
        <w:t xml:space="preserve">Esimerkki 1.1867</w:t>
      </w:r>
    </w:p>
    <w:p>
      <w:r>
        <w:t xml:space="preserve">Mikä on dollarin nimi Brasiliassa?</w:t>
      </w:r>
    </w:p>
    <w:p>
      <w:r>
        <w:rPr>
          <w:b/>
        </w:rPr>
        <w:t xml:space="preserve">Tulos</w:t>
      </w:r>
    </w:p>
    <w:p>
      <w:r>
        <w:t xml:space="preserve">Brasilian real</w:t>
      </w:r>
    </w:p>
    <w:p>
      <w:r>
        <w:rPr>
          <w:b/>
        </w:rPr>
        <w:t xml:space="preserve">Esimerkki 1.1868</w:t>
      </w:r>
    </w:p>
    <w:p>
      <w:r>
        <w:t xml:space="preserve">ketkä ovat Illinoisin kaksi nykyistä senaattoria?</w:t>
      </w:r>
    </w:p>
    <w:p>
      <w:r>
        <w:rPr>
          <w:b/>
        </w:rPr>
        <w:t xml:space="preserve">Tulos</w:t>
      </w:r>
    </w:p>
    <w:p>
      <w:r>
        <w:t xml:space="preserve">Dick Durbin</w:t>
      </w:r>
    </w:p>
    <w:p>
      <w:r>
        <w:rPr>
          <w:b/>
        </w:rPr>
        <w:t xml:space="preserve">Esimerkki 1.1869</w:t>
      </w:r>
    </w:p>
    <w:p>
      <w:r>
        <w:t xml:space="preserve">missä yliopistossa tosh.o kävi?</w:t>
      </w:r>
    </w:p>
    <w:p>
      <w:r>
        <w:rPr>
          <w:b/>
        </w:rPr>
        <w:t xml:space="preserve">Tulos</w:t>
      </w:r>
    </w:p>
    <w:p>
      <w:r>
        <w:t xml:space="preserve">University of Central Florida</w:t>
      </w:r>
    </w:p>
    <w:p>
      <w:r>
        <w:rPr>
          <w:b/>
        </w:rPr>
        <w:t xml:space="preserve">Esimerkki 1.1870</w:t>
      </w:r>
    </w:p>
    <w:p>
      <w:r>
        <w:t xml:space="preserve">Missä maassa on Everest-vuori?</w:t>
      </w:r>
    </w:p>
    <w:p>
      <w:r>
        <w:rPr>
          <w:b/>
        </w:rPr>
        <w:t xml:space="preserve">Tulos</w:t>
      </w:r>
    </w:p>
    <w:p>
      <w:r>
        <w:t xml:space="preserve">Nepal</w:t>
      </w:r>
    </w:p>
    <w:p>
      <w:r>
        <w:rPr>
          <w:b/>
        </w:rPr>
        <w:t xml:space="preserve">Tulos</w:t>
      </w:r>
    </w:p>
    <w:p>
      <w:r>
        <w:t xml:space="preserve">Kiina</w:t>
      </w:r>
    </w:p>
    <w:p>
      <w:r>
        <w:rPr>
          <w:b/>
        </w:rPr>
        <w:t xml:space="preserve">Esimerkki 1.1871</w:t>
      </w:r>
    </w:p>
    <w:p>
      <w:r>
        <w:t xml:space="preserve">mitä instrumenttia bela fleck soittaa?</w:t>
      </w:r>
    </w:p>
    <w:p>
      <w:r>
        <w:rPr>
          <w:b/>
        </w:rPr>
        <w:t xml:space="preserve">Tulos</w:t>
      </w:r>
    </w:p>
    <w:p>
      <w:r>
        <w:t xml:space="preserve">Banjo</w:t>
      </w:r>
    </w:p>
    <w:p>
      <w:r>
        <w:rPr>
          <w:b/>
        </w:rPr>
        <w:t xml:space="preserve">Esimerkki 1.1872</w:t>
      </w:r>
    </w:p>
    <w:p>
      <w:r>
        <w:t xml:space="preserve">Missä Anne Hathaway on syntynyt?</w:t>
      </w:r>
    </w:p>
    <w:p>
      <w:r>
        <w:rPr>
          <w:b/>
        </w:rPr>
        <w:t xml:space="preserve">Tulos</w:t>
      </w:r>
    </w:p>
    <w:p>
      <w:r>
        <w:t xml:space="preserve">Yhdysvallat</w:t>
      </w:r>
    </w:p>
    <w:p>
      <w:r>
        <w:rPr>
          <w:b/>
        </w:rPr>
        <w:t xml:space="preserve">Esimerkki 1.1873</w:t>
      </w:r>
    </w:p>
    <w:p>
      <w:r>
        <w:t xml:space="preserve">Mistä asiasta Benjamin Franklin on kuuluisa?</w:t>
      </w:r>
    </w:p>
    <w:p>
      <w:r>
        <w:rPr>
          <w:b/>
        </w:rPr>
        <w:t xml:space="preserve">Tulos</w:t>
      </w:r>
    </w:p>
    <w:p>
      <w:r>
        <w:t xml:space="preserve">Bifokaalit</w:t>
      </w:r>
    </w:p>
    <w:p>
      <w:r>
        <w:rPr>
          <w:b/>
        </w:rPr>
        <w:t xml:space="preserve">Esimerkki 1.1874</w:t>
      </w:r>
    </w:p>
    <w:p>
      <w:r>
        <w:t xml:space="preserve">Missä Tupac syntyi?</w:t>
      </w:r>
    </w:p>
    <w:p>
      <w:r>
        <w:rPr>
          <w:b/>
        </w:rPr>
        <w:t xml:space="preserve">Tulos</w:t>
      </w:r>
    </w:p>
    <w:p>
      <w:r>
        <w:t xml:space="preserve">Itä-Harlem</w:t>
      </w:r>
    </w:p>
    <w:p>
      <w:r>
        <w:rPr>
          <w:b/>
        </w:rPr>
        <w:t xml:space="preserve">Esimerkki 1.1875</w:t>
      </w:r>
    </w:p>
    <w:p>
      <w:r>
        <w:t xml:space="preserve">kenen kanssa golfari dustin johnson seurustelee?</w:t>
      </w:r>
    </w:p>
    <w:p>
      <w:r>
        <w:rPr>
          <w:b/>
        </w:rPr>
        <w:t xml:space="preserve">Tulos</w:t>
      </w:r>
    </w:p>
    <w:p>
      <w:r>
        <w:t xml:space="preserve">Amanda Caulder</w:t>
      </w:r>
    </w:p>
    <w:p>
      <w:r>
        <w:rPr>
          <w:b/>
        </w:rPr>
        <w:t xml:space="preserve">Esimerkki 1.1876</w:t>
      </w:r>
    </w:p>
    <w:p>
      <w:r>
        <w:t xml:space="preserve">missä oli Shilohin taistelu?</w:t>
      </w:r>
    </w:p>
    <w:p>
      <w:r>
        <w:rPr>
          <w:b/>
        </w:rPr>
        <w:t xml:space="preserve">Tulos</w:t>
      </w:r>
    </w:p>
    <w:p>
      <w:r>
        <w:t xml:space="preserve">Hardinin piirikunta</w:t>
      </w:r>
    </w:p>
    <w:p>
      <w:r>
        <w:rPr>
          <w:b/>
        </w:rPr>
        <w:t xml:space="preserve">Esimerkki 1.1877</w:t>
      </w:r>
    </w:p>
    <w:p>
      <w:r>
        <w:t xml:space="preserve">Mikä on argentiinalaisen rahan nimi?</w:t>
      </w:r>
    </w:p>
    <w:p>
      <w:r>
        <w:rPr>
          <w:b/>
        </w:rPr>
        <w:t xml:space="preserve">Tulos</w:t>
      </w:r>
    </w:p>
    <w:p>
      <w:r>
        <w:t xml:space="preserve">Argentiinan peso</w:t>
      </w:r>
    </w:p>
    <w:p>
      <w:r>
        <w:rPr>
          <w:b/>
        </w:rPr>
        <w:t xml:space="preserve">Esimerkki 1.1878</w:t>
      </w:r>
    </w:p>
    <w:p>
      <w:r>
        <w:t xml:space="preserve">kuinka pitkä on kuningatar Victorian valtakausi?</w:t>
      </w:r>
    </w:p>
    <w:p>
      <w:r>
        <w:rPr>
          <w:b/>
        </w:rPr>
        <w:t xml:space="preserve">Tulos</w:t>
      </w:r>
    </w:p>
    <w:p>
      <w:r>
        <w:t xml:space="preserve">Hänen kuusikymmentäkaksi vuotta kestänyt valtakautensa alkoi vuonna 1837, kun hänen setänsä Vilhelm IV kuoli ilman perillistä.</w:t>
      </w:r>
    </w:p>
    <w:p>
      <w:r>
        <w:rPr>
          <w:b/>
        </w:rPr>
        <w:t xml:space="preserve">Esimerkki 1.1879</w:t>
      </w:r>
    </w:p>
    <w:p>
      <w:r>
        <w:t xml:space="preserve">mitä kieltä Pohjois-Irlannissa puhutaan?</w:t>
      </w:r>
    </w:p>
    <w:p>
      <w:r>
        <w:rPr>
          <w:b/>
        </w:rPr>
        <w:t xml:space="preserve">Tulos</w:t>
      </w:r>
    </w:p>
    <w:p>
      <w:r>
        <w:t xml:space="preserve">Irlantilainen</w:t>
      </w:r>
    </w:p>
    <w:p>
      <w:r>
        <w:rPr>
          <w:b/>
        </w:rPr>
        <w:t xml:space="preserve">Tulos</w:t>
      </w:r>
    </w:p>
    <w:p>
      <w:r>
        <w:t xml:space="preserve">Englannin kieli</w:t>
      </w:r>
    </w:p>
    <w:p>
      <w:r>
        <w:rPr>
          <w:b/>
        </w:rPr>
        <w:t xml:space="preserve">Tulos</w:t>
      </w:r>
    </w:p>
    <w:p>
      <w:r>
        <w:t xml:space="preserve">Ulsterin skotlannin murteet</w:t>
      </w:r>
    </w:p>
    <w:p>
      <w:r>
        <w:rPr>
          <w:b/>
        </w:rPr>
        <w:t xml:space="preserve">Esimerkki 1.1880</w:t>
      </w:r>
    </w:p>
    <w:p>
      <w:r>
        <w:t xml:space="preserve">Mikä on Vanderbiltin maskotti?</w:t>
      </w:r>
    </w:p>
    <w:p>
      <w:r>
        <w:rPr>
          <w:b/>
        </w:rPr>
        <w:t xml:space="preserve">Tulos</w:t>
      </w:r>
    </w:p>
    <w:p>
      <w:r>
        <w:t xml:space="preserve">Herra kommodori</w:t>
      </w:r>
    </w:p>
    <w:p>
      <w:r>
        <w:rPr>
          <w:b/>
        </w:rPr>
        <w:t xml:space="preserve">Esimerkki 1.1881</w:t>
      </w:r>
    </w:p>
    <w:p>
      <w:r>
        <w:t xml:space="preserve">Mitä Jerry Sandusky teki lapsille?</w:t>
      </w:r>
    </w:p>
    <w:p>
      <w:r>
        <w:rPr>
          <w:b/>
        </w:rPr>
        <w:t xml:space="preserve">Tulos</w:t>
      </w:r>
    </w:p>
    <w:p>
      <w:r>
        <w:t xml:space="preserve">Tahaton poikkeava sukupuoliyhteys</w:t>
      </w:r>
    </w:p>
    <w:p>
      <w:r>
        <w:rPr>
          <w:b/>
        </w:rPr>
        <w:t xml:space="preserve">Tulos</w:t>
      </w:r>
    </w:p>
    <w:p>
      <w:r>
        <w:t xml:space="preserve">Siveetön pahoinpitely</w:t>
      </w:r>
    </w:p>
    <w:p>
      <w:r>
        <w:rPr>
          <w:b/>
        </w:rPr>
        <w:t xml:space="preserve">Esimerkki 1.1882</w:t>
      </w:r>
    </w:p>
    <w:p>
      <w:r>
        <w:t xml:space="preserve">missä sijaitsee gizan suuri pyramidi?</w:t>
      </w:r>
    </w:p>
    <w:p>
      <w:r>
        <w:rPr>
          <w:b/>
        </w:rPr>
        <w:t xml:space="preserve">Tulos</w:t>
      </w:r>
    </w:p>
    <w:p>
      <w:r>
        <w:t xml:space="preserve">Gizan tasanko</w:t>
      </w:r>
    </w:p>
    <w:p>
      <w:r>
        <w:rPr>
          <w:b/>
        </w:rPr>
        <w:t xml:space="preserve">Esimerkki 1.1883</w:t>
      </w:r>
    </w:p>
    <w:p>
      <w:r>
        <w:t xml:space="preserve">missä elokuvissa zac efron näyttelee?</w:t>
      </w:r>
    </w:p>
    <w:p>
      <w:r>
        <w:rPr>
          <w:b/>
        </w:rPr>
        <w:t xml:space="preserve">Tulos</w:t>
      </w:r>
    </w:p>
    <w:p>
      <w:r>
        <w:t xml:space="preserve">17 Jälleen</w:t>
      </w:r>
    </w:p>
    <w:p>
      <w:r>
        <w:rPr>
          <w:b/>
        </w:rPr>
        <w:t xml:space="preserve">Tulos</w:t>
      </w:r>
    </w:p>
    <w:p>
      <w:r>
        <w:t xml:space="preserve">Charlie St. Cloud</w:t>
      </w:r>
    </w:p>
    <w:p>
      <w:r>
        <w:rPr>
          <w:b/>
        </w:rPr>
        <w:t xml:space="preserve">Tulos</w:t>
      </w:r>
    </w:p>
    <w:p>
      <w:r>
        <w:t xml:space="preserve">Miracle Run</w:t>
      </w:r>
    </w:p>
    <w:p>
      <w:r>
        <w:rPr>
          <w:b/>
        </w:rPr>
        <w:t xml:space="preserve">Tulos</w:t>
      </w:r>
    </w:p>
    <w:p>
      <w:r>
        <w:t xml:space="preserve">Minä ja Orson Welles</w:t>
      </w:r>
    </w:p>
    <w:p>
      <w:r>
        <w:rPr>
          <w:b/>
        </w:rPr>
        <w:t xml:space="preserve">Tulos</w:t>
      </w:r>
    </w:p>
    <w:p>
      <w:r>
        <w:t xml:space="preserve">Melindan maailma</w:t>
      </w:r>
    </w:p>
    <w:p>
      <w:r>
        <w:rPr>
          <w:b/>
        </w:rPr>
        <w:t xml:space="preserve">Tulos</w:t>
      </w:r>
    </w:p>
    <w:p>
      <w:r>
        <w:t xml:space="preserve">High School Musical</w:t>
      </w:r>
    </w:p>
    <w:p>
      <w:r>
        <w:rPr>
          <w:b/>
        </w:rPr>
        <w:t xml:space="preserve">Tulos</w:t>
      </w:r>
    </w:p>
    <w:p>
      <w:r>
        <w:t xml:space="preserve">Derby ori</w:t>
      </w:r>
    </w:p>
    <w:p>
      <w:r>
        <w:rPr>
          <w:b/>
        </w:rPr>
        <w:t xml:space="preserve">Tulos</w:t>
      </w:r>
    </w:p>
    <w:p>
      <w:r>
        <w:t xml:space="preserve">High School Musical 2</w:t>
      </w:r>
    </w:p>
    <w:p>
      <w:r>
        <w:rPr>
          <w:b/>
        </w:rPr>
        <w:t xml:space="preserve">Tulos</w:t>
      </w:r>
    </w:p>
    <w:p>
      <w:r>
        <w:t xml:space="preserve">High School Musical 3: Senior Year</w:t>
      </w:r>
    </w:p>
    <w:p>
      <w:r>
        <w:rPr>
          <w:b/>
        </w:rPr>
        <w:t xml:space="preserve">Tulos</w:t>
      </w:r>
    </w:p>
    <w:p>
      <w:r>
        <w:t xml:space="preserve">Hiuslakka</w:t>
      </w:r>
    </w:p>
    <w:p>
      <w:r>
        <w:rPr>
          <w:b/>
        </w:rPr>
        <w:t xml:space="preserve">Esimerkki 1.1884</w:t>
      </w:r>
    </w:p>
    <w:p>
      <w:r>
        <w:t xml:space="preserve">Mikä lentoasema on lähimpänä Chicagon kaupunkia?</w:t>
      </w:r>
    </w:p>
    <w:p>
      <w:r>
        <w:rPr>
          <w:b/>
        </w:rPr>
        <w:t xml:space="preserve">Tulos</w:t>
      </w:r>
    </w:p>
    <w:p>
      <w:r>
        <w:t xml:space="preserve">Chicagon Midwayn kansainvälinen lentoasema</w:t>
      </w:r>
    </w:p>
    <w:p>
      <w:r>
        <w:rPr>
          <w:b/>
        </w:rPr>
        <w:t xml:space="preserve">Esimerkki 1.1885</w:t>
      </w:r>
    </w:p>
    <w:p>
      <w:r>
        <w:t xml:space="preserve">missä david duke kävi collegea?</w:t>
      </w:r>
    </w:p>
    <w:p>
      <w:r>
        <w:rPr>
          <w:b/>
        </w:rPr>
        <w:t xml:space="preserve">Tulos</w:t>
      </w:r>
    </w:p>
    <w:p>
      <w:r>
        <w:t xml:space="preserve">Alueidenvälinen henkilöstöhallinnon akatemia</w:t>
      </w:r>
    </w:p>
    <w:p>
      <w:r>
        <w:rPr>
          <w:b/>
        </w:rPr>
        <w:t xml:space="preserve">Tulos</w:t>
      </w:r>
    </w:p>
    <w:p>
      <w:r>
        <w:t xml:space="preserve">Louisianan osavaltion yliopisto</w:t>
      </w:r>
    </w:p>
    <w:p>
      <w:r>
        <w:rPr>
          <w:b/>
        </w:rPr>
        <w:t xml:space="preserve">Esimerkki 1.1886</w:t>
      </w:r>
    </w:p>
    <w:p>
      <w:r>
        <w:t xml:space="preserve">Mikä on rahan nimi Brasiliassa?</w:t>
      </w:r>
    </w:p>
    <w:p>
      <w:r>
        <w:rPr>
          <w:b/>
        </w:rPr>
        <w:t xml:space="preserve">Tulos</w:t>
      </w:r>
    </w:p>
    <w:p>
      <w:r>
        <w:t xml:space="preserve">Brasilian real</w:t>
      </w:r>
    </w:p>
    <w:p>
      <w:r>
        <w:rPr>
          <w:b/>
        </w:rPr>
        <w:t xml:space="preserve">Esimerkki 1.1887</w:t>
      </w:r>
    </w:p>
    <w:p>
      <w:r>
        <w:t xml:space="preserve">mihin aikaan äänestyskoneet avautuvat Indianassa 2012?</w:t>
      </w:r>
    </w:p>
    <w:p>
      <w:r>
        <w:rPr>
          <w:b/>
        </w:rPr>
        <w:t xml:space="preserve">Tulos</w:t>
      </w:r>
    </w:p>
    <w:p>
      <w:r>
        <w:t xml:space="preserve">UTC-06:00</w:t>
      </w:r>
    </w:p>
    <w:p>
      <w:r>
        <w:rPr>
          <w:b/>
        </w:rPr>
        <w:t xml:space="preserve">Esimerkki 1.1888</w:t>
      </w:r>
    </w:p>
    <w:p>
      <w:r>
        <w:t xml:space="preserve">kuka keksi facebookin wikipedia?</w:t>
      </w:r>
    </w:p>
    <w:p>
      <w:r>
        <w:rPr>
          <w:b/>
        </w:rPr>
        <w:t xml:space="preserve">Tulos</w:t>
      </w:r>
    </w:p>
    <w:p>
      <w:r>
        <w:t xml:space="preserve">Mark Zuckerberg</w:t>
      </w:r>
    </w:p>
    <w:p>
      <w:r>
        <w:rPr>
          <w:b/>
        </w:rPr>
        <w:t xml:space="preserve">Esimerkki 1.1889</w:t>
      </w:r>
    </w:p>
    <w:p>
      <w:r>
        <w:t xml:space="preserve">missä elokuvissa Charlie Hunnam näytteli?</w:t>
      </w:r>
    </w:p>
    <w:p>
      <w:r>
        <w:rPr>
          <w:b/>
        </w:rPr>
        <w:t xml:space="preserve">Tulos</w:t>
      </w:r>
    </w:p>
    <w:p>
      <w:r>
        <w:t xml:space="preserve">Green Street</w:t>
      </w:r>
    </w:p>
    <w:p>
      <w:r>
        <w:rPr>
          <w:b/>
        </w:rPr>
        <w:t xml:space="preserve">Esimerkki 1.1890</w:t>
      </w:r>
    </w:p>
    <w:p>
      <w:r>
        <w:t xml:space="preserve">mikä mark zuckerberg?</w:t>
      </w:r>
    </w:p>
    <w:p>
      <w:r>
        <w:rPr>
          <w:b/>
        </w:rPr>
        <w:t xml:space="preserve">Tulos</w:t>
      </w:r>
    </w:p>
    <w:p>
      <w:r>
        <w:t xml:space="preserve">Facebook, Inc.</w:t>
      </w:r>
    </w:p>
    <w:p>
      <w:r>
        <w:rPr>
          <w:b/>
        </w:rPr>
        <w:t xml:space="preserve">Esimerkki 1.1891</w:t>
      </w:r>
    </w:p>
    <w:p>
      <w:r>
        <w:t xml:space="preserve">missä sijaitsee eu:n päämaja?</w:t>
      </w:r>
    </w:p>
    <w:p>
      <w:r>
        <w:rPr>
          <w:b/>
        </w:rPr>
        <w:t xml:space="preserve">Tulos</w:t>
      </w:r>
    </w:p>
    <w:p>
      <w:r>
        <w:t xml:space="preserve">Bryssel</w:t>
      </w:r>
    </w:p>
    <w:p>
      <w:r>
        <w:rPr>
          <w:b/>
        </w:rPr>
        <w:t xml:space="preserve">Esimerkki 1.1892</w:t>
      </w:r>
    </w:p>
    <w:p>
      <w:r>
        <w:t xml:space="preserve">Millä alueella manchester on englanti?</w:t>
      </w:r>
    </w:p>
    <w:p>
      <w:r>
        <w:rPr>
          <w:b/>
        </w:rPr>
        <w:t xml:space="preserve">Tulos</w:t>
      </w:r>
    </w:p>
    <w:p>
      <w:r>
        <w:t xml:space="preserve">Luoteis-Englannissa</w:t>
      </w:r>
    </w:p>
    <w:p>
      <w:r>
        <w:rPr>
          <w:b/>
        </w:rPr>
        <w:t xml:space="preserve">Esimerkki 1.1893</w:t>
      </w:r>
    </w:p>
    <w:p>
      <w:r>
        <w:t xml:space="preserve">Mitkä ovat Espanjan kolme virallista kieltä?</w:t>
      </w:r>
    </w:p>
    <w:p>
      <w:r>
        <w:rPr>
          <w:b/>
        </w:rPr>
        <w:t xml:space="preserve">Tulos</w:t>
      </w:r>
    </w:p>
    <w:p>
      <w:r>
        <w:t xml:space="preserve">Espanjan kieli</w:t>
      </w:r>
    </w:p>
    <w:p>
      <w:r>
        <w:rPr>
          <w:b/>
        </w:rPr>
        <w:t xml:space="preserve">Esimerkki 1.1894</w:t>
      </w:r>
    </w:p>
    <w:p>
      <w:r>
        <w:t xml:space="preserve">mitä amerikanstaffordshirenterrierit ovat?</w:t>
      </w:r>
    </w:p>
    <w:p>
      <w:r>
        <w:rPr>
          <w:b/>
        </w:rPr>
        <w:t xml:space="preserve">Tulos</w:t>
      </w:r>
    </w:p>
    <w:p>
      <w:r>
        <w:t xml:space="preserve">Koira</w:t>
      </w:r>
    </w:p>
    <w:p>
      <w:r>
        <w:rPr>
          <w:b/>
        </w:rPr>
        <w:t xml:space="preserve">Esimerkki 1.1895</w:t>
      </w:r>
    </w:p>
    <w:p>
      <w:r>
        <w:t xml:space="preserve">Mikä oli Maurice Wilkinsin panos dna:n kehittämisessä?</w:t>
      </w:r>
    </w:p>
    <w:p>
      <w:r>
        <w:rPr>
          <w:b/>
        </w:rPr>
        <w:t xml:space="preserve">Tulos</w:t>
      </w:r>
    </w:p>
    <w:p>
      <w:r>
        <w:t xml:space="preserve">Albert Lasker -palkinto lääketieteellisestä perustutkimuksesta</w:t>
      </w:r>
    </w:p>
    <w:p>
      <w:r>
        <w:rPr>
          <w:b/>
        </w:rPr>
        <w:t xml:space="preserve">Esimerkki 1.1896</w:t>
      </w:r>
    </w:p>
    <w:p>
      <w:r>
        <w:t xml:space="preserve">missä maissa maailmassa puhutaan saksaa?</w:t>
      </w:r>
    </w:p>
    <w:p>
      <w:r>
        <w:rPr>
          <w:b/>
        </w:rPr>
        <w:t xml:space="preserve">Tulos</w:t>
      </w:r>
    </w:p>
    <w:p>
      <w:r>
        <w:t xml:space="preserve">Kanada</w:t>
      </w:r>
    </w:p>
    <w:p>
      <w:r>
        <w:rPr>
          <w:b/>
        </w:rPr>
        <w:t xml:space="preserve">Tulos</w:t>
      </w:r>
    </w:p>
    <w:p>
      <w:r>
        <w:t xml:space="preserve">Saksan demokraattinen tasavalta</w:t>
      </w:r>
    </w:p>
    <w:p>
      <w:r>
        <w:rPr>
          <w:b/>
        </w:rPr>
        <w:t xml:space="preserve">Tulos</w:t>
      </w:r>
    </w:p>
    <w:p>
      <w:r>
        <w:t xml:space="preserve">Luxemburg</w:t>
      </w:r>
    </w:p>
    <w:p>
      <w:r>
        <w:rPr>
          <w:b/>
        </w:rPr>
        <w:t xml:space="preserve">Tulos</w:t>
      </w:r>
    </w:p>
    <w:p>
      <w:r>
        <w:t xml:space="preserve">Sveitsi</w:t>
      </w:r>
    </w:p>
    <w:p>
      <w:r>
        <w:rPr>
          <w:b/>
        </w:rPr>
        <w:t xml:space="preserve">Tulos</w:t>
      </w:r>
    </w:p>
    <w:p>
      <w:r>
        <w:t xml:space="preserve">Liechtenstein</w:t>
      </w:r>
    </w:p>
    <w:p>
      <w:r>
        <w:rPr>
          <w:b/>
        </w:rPr>
        <w:t xml:space="preserve">Tulos</w:t>
      </w:r>
    </w:p>
    <w:p>
      <w:r>
        <w:t xml:space="preserve">Saksa</w:t>
      </w:r>
    </w:p>
    <w:p>
      <w:r>
        <w:rPr>
          <w:b/>
        </w:rPr>
        <w:t xml:space="preserve">Tulos</w:t>
      </w:r>
    </w:p>
    <w:p>
      <w:r>
        <w:t xml:space="preserve">Länsi-Saksa</w:t>
      </w:r>
    </w:p>
    <w:p>
      <w:r>
        <w:rPr>
          <w:b/>
        </w:rPr>
        <w:t xml:space="preserve">Tulos</w:t>
      </w:r>
    </w:p>
    <w:p>
      <w:r>
        <w:t xml:space="preserve">Belgia</w:t>
      </w:r>
    </w:p>
    <w:p>
      <w:r>
        <w:rPr>
          <w:b/>
        </w:rPr>
        <w:t xml:space="preserve">Tulos</w:t>
      </w:r>
    </w:p>
    <w:p>
      <w:r>
        <w:t xml:space="preserve">Vatikaani</w:t>
      </w:r>
    </w:p>
    <w:p>
      <w:r>
        <w:rPr>
          <w:b/>
        </w:rPr>
        <w:t xml:space="preserve">Tulos</w:t>
      </w:r>
    </w:p>
    <w:p>
      <w:r>
        <w:t xml:space="preserve">Puolan toinen tasavalta</w:t>
      </w:r>
    </w:p>
    <w:p>
      <w:r>
        <w:rPr>
          <w:b/>
        </w:rPr>
        <w:t xml:space="preserve">Esimerkki 1.1897</w:t>
      </w:r>
    </w:p>
    <w:p>
      <w:r>
        <w:t xml:space="preserve">millaista rahaa japanilaiset käyttävät?</w:t>
      </w:r>
    </w:p>
    <w:p>
      <w:r>
        <w:rPr>
          <w:b/>
        </w:rPr>
        <w:t xml:space="preserve">Tulos</w:t>
      </w:r>
    </w:p>
    <w:p>
      <w:r>
        <w:t xml:space="preserve">Japanin jeni</w:t>
      </w:r>
    </w:p>
    <w:p>
      <w:r>
        <w:rPr>
          <w:b/>
        </w:rPr>
        <w:t xml:space="preserve">Esimerkki 1.1898</w:t>
      </w:r>
    </w:p>
    <w:p>
      <w:r>
        <w:t xml:space="preserve">missä aikavyöhykkeessä Minneapolis on?</w:t>
      </w:r>
    </w:p>
    <w:p>
      <w:r>
        <w:rPr>
          <w:b/>
        </w:rPr>
        <w:t xml:space="preserve">Tulos</w:t>
      </w:r>
    </w:p>
    <w:p>
      <w:r>
        <w:t xml:space="preserve">Keskiaikavyöhyke</w:t>
      </w:r>
    </w:p>
    <w:p>
      <w:r>
        <w:rPr>
          <w:b/>
        </w:rPr>
        <w:t xml:space="preserve">Esimerkki 1.1899</w:t>
      </w:r>
    </w:p>
    <w:p>
      <w:r>
        <w:t xml:space="preserve">missä korkeakoulussa Joakim Noah opiskeli?</w:t>
      </w:r>
    </w:p>
    <w:p>
      <w:r>
        <w:rPr>
          <w:b/>
        </w:rPr>
        <w:t xml:space="preserve">Tulos</w:t>
      </w:r>
    </w:p>
    <w:p>
      <w:r>
        <w:t xml:space="preserve">Floridan yliopisto</w:t>
      </w:r>
    </w:p>
    <w:p>
      <w:r>
        <w:rPr>
          <w:b/>
        </w:rPr>
        <w:t xml:space="preserve">Esimerkki 1.1900</w:t>
      </w:r>
    </w:p>
    <w:p>
      <w:r>
        <w:t xml:space="preserve">missä spratlysaaret sijaitsevat?</w:t>
      </w:r>
    </w:p>
    <w:p>
      <w:r>
        <w:rPr>
          <w:b/>
        </w:rPr>
        <w:t xml:space="preserve">Tulos</w:t>
      </w:r>
    </w:p>
    <w:p>
      <w:r>
        <w:t xml:space="preserve">Aasia</w:t>
      </w:r>
    </w:p>
    <w:p>
      <w:r>
        <w:rPr>
          <w:b/>
        </w:rPr>
        <w:t xml:space="preserve">Esimerkki 1.1901</w:t>
      </w:r>
    </w:p>
    <w:p>
      <w:r>
        <w:t xml:space="preserve">Kuka voitti viime vuoden NFL Super Bowlin?</w:t>
      </w:r>
    </w:p>
    <w:p>
      <w:r>
        <w:rPr>
          <w:b/>
        </w:rPr>
        <w:t xml:space="preserve">Tulos</w:t>
      </w:r>
    </w:p>
    <w:p>
      <w:r>
        <w:t xml:space="preserve">Baltimore Ravens</w:t>
      </w:r>
    </w:p>
    <w:p>
      <w:r>
        <w:rPr>
          <w:b/>
        </w:rPr>
        <w:t xml:space="preserve">Esimerkki 1.1902</w:t>
      </w:r>
    </w:p>
    <w:p>
      <w:r>
        <w:t xml:space="preserve">mitä kaupunkeja Oakland County Michiganissa on?</w:t>
      </w:r>
    </w:p>
    <w:p>
      <w:r>
        <w:rPr>
          <w:b/>
        </w:rPr>
        <w:t xml:space="preserve">Tulos</w:t>
      </w:r>
    </w:p>
    <w:p>
      <w:r>
        <w:t xml:space="preserve">Metro Detroit</w:t>
      </w:r>
    </w:p>
    <w:p>
      <w:r>
        <w:rPr>
          <w:b/>
        </w:rPr>
        <w:t xml:space="preserve">Esimerkki 1.1903</w:t>
      </w:r>
    </w:p>
    <w:p>
      <w:r>
        <w:t xml:space="preserve">mitä kello on Japanissa 24 tunnin kello?</w:t>
      </w:r>
    </w:p>
    <w:p>
      <w:r>
        <w:rPr>
          <w:b/>
        </w:rPr>
        <w:t xml:space="preserve">Tulos</w:t>
      </w:r>
    </w:p>
    <w:p>
      <w:r>
        <w:t xml:space="preserve">Japanin normaaliaika</w:t>
      </w:r>
    </w:p>
    <w:p>
      <w:r>
        <w:rPr>
          <w:b/>
        </w:rPr>
        <w:t xml:space="preserve">Tulos</w:t>
      </w:r>
    </w:p>
    <w:p>
      <w:r>
        <w:t xml:space="preserve">UTC+09:00</w:t>
      </w:r>
    </w:p>
    <w:p>
      <w:r>
        <w:rPr>
          <w:b/>
        </w:rPr>
        <w:t xml:space="preserve">Esimerkki 1.1904</w:t>
      </w:r>
    </w:p>
    <w:p>
      <w:r>
        <w:t xml:space="preserve">mihin poliittiseen puolueeseen John Bell kuului?</w:t>
      </w:r>
    </w:p>
    <w:p>
      <w:r>
        <w:rPr>
          <w:b/>
        </w:rPr>
        <w:t xml:space="preserve">Tulos</w:t>
      </w:r>
    </w:p>
    <w:p>
      <w:r>
        <w:t xml:space="preserve">En tiedä mitään</w:t>
      </w:r>
    </w:p>
    <w:p>
      <w:r>
        <w:rPr>
          <w:b/>
        </w:rPr>
        <w:t xml:space="preserve">Tulos</w:t>
      </w:r>
    </w:p>
    <w:p>
      <w:r>
        <w:t xml:space="preserve">Whig-puolue</w:t>
      </w:r>
    </w:p>
    <w:p>
      <w:r>
        <w:rPr>
          <w:b/>
        </w:rPr>
        <w:t xml:space="preserve">Tulos</w:t>
      </w:r>
    </w:p>
    <w:p>
      <w:r>
        <w:t xml:space="preserve">Demokraattinen puolue</w:t>
      </w:r>
    </w:p>
    <w:p>
      <w:r>
        <w:rPr>
          <w:b/>
        </w:rPr>
        <w:t xml:space="preserve">Tulos</w:t>
      </w:r>
    </w:p>
    <w:p>
      <w:r>
        <w:t xml:space="preserve">Kansallinen republikaaninen puolue</w:t>
      </w:r>
    </w:p>
    <w:p>
      <w:r>
        <w:rPr>
          <w:b/>
        </w:rPr>
        <w:t xml:space="preserve">Tulos</w:t>
      </w:r>
    </w:p>
    <w:p>
      <w:r>
        <w:t xml:space="preserve">Demokraattis-tasavaltalainen puolue</w:t>
      </w:r>
    </w:p>
    <w:p>
      <w:r>
        <w:rPr>
          <w:b/>
        </w:rPr>
        <w:t xml:space="preserve">Tulos</w:t>
      </w:r>
    </w:p>
    <w:p>
      <w:r>
        <w:t xml:space="preserve">Perustuslaillisen unionin puolue</w:t>
      </w:r>
    </w:p>
    <w:p>
      <w:r>
        <w:rPr>
          <w:b/>
        </w:rPr>
        <w:t xml:space="preserve">Esimerkki 1.1905</w:t>
      </w:r>
    </w:p>
    <w:p>
      <w:r>
        <w:t xml:space="preserve">millä kanavalla Anderson Cooperin talk show on?</w:t>
      </w:r>
    </w:p>
    <w:p>
      <w:r>
        <w:rPr>
          <w:b/>
        </w:rPr>
        <w:t xml:space="preserve">Tulos</w:t>
      </w:r>
    </w:p>
    <w:p>
      <w:r>
        <w:t xml:space="preserve">CNN</w:t>
      </w:r>
    </w:p>
    <w:p>
      <w:r>
        <w:rPr>
          <w:b/>
        </w:rPr>
        <w:t xml:space="preserve">Esimerkki 1.1906</w:t>
      </w:r>
    </w:p>
    <w:p>
      <w:r>
        <w:t xml:space="preserve">Mikä on Charlie Sheenin isän nimi?</w:t>
      </w:r>
    </w:p>
    <w:p>
      <w:r>
        <w:rPr>
          <w:b/>
        </w:rPr>
        <w:t xml:space="preserve">Tulos</w:t>
      </w:r>
    </w:p>
    <w:p>
      <w:r>
        <w:t xml:space="preserve">Martin Sheen</w:t>
      </w:r>
    </w:p>
    <w:p>
      <w:r>
        <w:rPr>
          <w:b/>
        </w:rPr>
        <w:t xml:space="preserve">Esimerkki 1.1907</w:t>
      </w:r>
    </w:p>
    <w:p>
      <w:r>
        <w:t xml:space="preserve">Mitkä ovat Bridgit Mendlerin vanhempien nimet?</w:t>
      </w:r>
    </w:p>
    <w:p>
      <w:r>
        <w:rPr>
          <w:b/>
        </w:rPr>
        <w:t xml:space="preserve">Tulos</w:t>
      </w:r>
    </w:p>
    <w:p>
      <w:r>
        <w:t xml:space="preserve">Harry Mendler</w:t>
      </w:r>
    </w:p>
    <w:p>
      <w:r>
        <w:rPr>
          <w:b/>
        </w:rPr>
        <w:t xml:space="preserve">Tulos</w:t>
      </w:r>
    </w:p>
    <w:p>
      <w:r>
        <w:t xml:space="preserve">Leah Mendler</w:t>
      </w:r>
    </w:p>
    <w:p>
      <w:r>
        <w:rPr>
          <w:b/>
        </w:rPr>
        <w:t xml:space="preserve">Esimerkki 1.1908</w:t>
      </w:r>
    </w:p>
    <w:p>
      <w:r>
        <w:t xml:space="preserve">Missä on Nascar Hall of Fame?</w:t>
      </w:r>
    </w:p>
    <w:p>
      <w:r>
        <w:rPr>
          <w:b/>
        </w:rPr>
        <w:t xml:space="preserve">Tulos</w:t>
      </w:r>
    </w:p>
    <w:p>
      <w:r>
        <w:t xml:space="preserve">Charlotte</w:t>
      </w:r>
    </w:p>
    <w:p>
      <w:r>
        <w:rPr>
          <w:b/>
        </w:rPr>
        <w:t xml:space="preserve">Tulos</w:t>
      </w:r>
    </w:p>
    <w:p>
      <w:r>
        <w:t xml:space="preserve">Pohjois-Carolina</w:t>
      </w:r>
    </w:p>
    <w:p>
      <w:r>
        <w:rPr>
          <w:b/>
        </w:rPr>
        <w:t xml:space="preserve">Esimerkki 1.1909</w:t>
      </w:r>
    </w:p>
    <w:p>
      <w:r>
        <w:t xml:space="preserve">mitä kieltä puhutaan eniten Kanadassa?</w:t>
      </w:r>
    </w:p>
    <w:p>
      <w:r>
        <w:rPr>
          <w:b/>
        </w:rPr>
        <w:t xml:space="preserve">Tulos</w:t>
      </w:r>
    </w:p>
    <w:p>
      <w:r>
        <w:t xml:space="preserve">Ranskan kieli</w:t>
      </w:r>
    </w:p>
    <w:p>
      <w:r>
        <w:rPr>
          <w:b/>
        </w:rPr>
        <w:t xml:space="preserve">Tulos</w:t>
      </w:r>
    </w:p>
    <w:p>
      <w:r>
        <w:t xml:space="preserve">Englannin kieli</w:t>
      </w:r>
    </w:p>
    <w:p>
      <w:r>
        <w:rPr>
          <w:b/>
        </w:rPr>
        <w:t xml:space="preserve">Esimerkki 1.1910</w:t>
      </w:r>
    </w:p>
    <w:p>
      <w:r>
        <w:t xml:space="preserve">mitä tapahtui Normandian maihinnousun jälkeen?</w:t>
      </w:r>
    </w:p>
    <w:p>
      <w:r>
        <w:rPr>
          <w:b/>
        </w:rPr>
        <w:t xml:space="preserve">Tulos</w:t>
      </w:r>
    </w:p>
    <w:p>
      <w:r>
        <w:t xml:space="preserve">Cherbourgin taistelu</w:t>
      </w:r>
    </w:p>
    <w:p>
      <w:r>
        <w:rPr>
          <w:b/>
        </w:rPr>
        <w:t xml:space="preserve">Esimerkki 1.1911</w:t>
      </w:r>
    </w:p>
    <w:p>
      <w:r>
        <w:t xml:space="preserve">kuka vaikutti niccolo machiavelliin?</w:t>
      </w:r>
    </w:p>
    <w:p>
      <w:r>
        <w:rPr>
          <w:b/>
        </w:rPr>
        <w:t xml:space="preserve">Tulos</w:t>
      </w:r>
    </w:p>
    <w:p>
      <w:r>
        <w:t xml:space="preserve">Cicero</w:t>
      </w:r>
    </w:p>
    <w:p>
      <w:r>
        <w:rPr>
          <w:b/>
        </w:rPr>
        <w:t xml:space="preserve">Tulos</w:t>
      </w:r>
    </w:p>
    <w:p>
      <w:r>
        <w:t xml:space="preserve">Desiderius Erasmus</w:t>
      </w:r>
    </w:p>
    <w:p>
      <w:r>
        <w:rPr>
          <w:b/>
        </w:rPr>
        <w:t xml:space="preserve">Tulos</w:t>
      </w:r>
    </w:p>
    <w:p>
      <w:r>
        <w:t xml:space="preserve">Tacitus</w:t>
      </w:r>
    </w:p>
    <w:p>
      <w:r>
        <w:rPr>
          <w:b/>
        </w:rPr>
        <w:t xml:space="preserve">Tulos</w:t>
      </w:r>
    </w:p>
    <w:p>
      <w:r>
        <w:t xml:space="preserve">Platon</w:t>
      </w:r>
    </w:p>
    <w:p>
      <w:r>
        <w:rPr>
          <w:b/>
        </w:rPr>
        <w:t xml:space="preserve">Tulos</w:t>
      </w:r>
    </w:p>
    <w:p>
      <w:r>
        <w:t xml:space="preserve">Livy</w:t>
      </w:r>
    </w:p>
    <w:p>
      <w:r>
        <w:rPr>
          <w:b/>
        </w:rPr>
        <w:t xml:space="preserve">Tulos</w:t>
      </w:r>
    </w:p>
    <w:p>
      <w:r>
        <w:t xml:space="preserve">Dante Alighieri</w:t>
      </w:r>
    </w:p>
    <w:p>
      <w:r>
        <w:rPr>
          <w:b/>
        </w:rPr>
        <w:t xml:space="preserve">Tulos</w:t>
      </w:r>
    </w:p>
    <w:p>
      <w:r>
        <w:t xml:space="preserve">Aristoteles</w:t>
      </w:r>
    </w:p>
    <w:p>
      <w:r>
        <w:rPr>
          <w:b/>
        </w:rPr>
        <w:t xml:space="preserve">Tulos</w:t>
      </w:r>
    </w:p>
    <w:p>
      <w:r>
        <w:t xml:space="preserve">Leonardo da Vinci</w:t>
      </w:r>
    </w:p>
    <w:p>
      <w:r>
        <w:rPr>
          <w:b/>
        </w:rPr>
        <w:t xml:space="preserve">Tulos</w:t>
      </w:r>
    </w:p>
    <w:p>
      <w:r>
        <w:t xml:space="preserve">Plutarkhos</w:t>
      </w:r>
    </w:p>
    <w:p>
      <w:r>
        <w:rPr>
          <w:b/>
        </w:rPr>
        <w:t xml:space="preserve">Esimerkki 1.1912</w:t>
      </w:r>
    </w:p>
    <w:p>
      <w:r>
        <w:t xml:space="preserve">Minne Chris Cuomo meni?</w:t>
      </w:r>
    </w:p>
    <w:p>
      <w:r>
        <w:rPr>
          <w:b/>
        </w:rPr>
        <w:t xml:space="preserve">Tulos</w:t>
      </w:r>
    </w:p>
    <w:p>
      <w:r>
        <w:t xml:space="preserve">Queens</w:t>
      </w:r>
    </w:p>
    <w:p>
      <w:r>
        <w:rPr>
          <w:b/>
        </w:rPr>
        <w:t xml:space="preserve">Esimerkki 1.1913</w:t>
      </w:r>
    </w:p>
    <w:p>
      <w:r>
        <w:t xml:space="preserve">Missä Länsi-Alabaman yliopisto sijaitsee?</w:t>
      </w:r>
    </w:p>
    <w:p>
      <w:r>
        <w:rPr>
          <w:b/>
        </w:rPr>
        <w:t xml:space="preserve">Tulos</w:t>
      </w:r>
    </w:p>
    <w:p>
      <w:r>
        <w:t xml:space="preserve">Alabama</w:t>
      </w:r>
    </w:p>
    <w:p>
      <w:r>
        <w:rPr>
          <w:b/>
        </w:rPr>
        <w:t xml:space="preserve">Tulos</w:t>
      </w:r>
    </w:p>
    <w:p>
      <w:r>
        <w:t xml:space="preserve">Livingston</w:t>
      </w:r>
    </w:p>
    <w:p>
      <w:r>
        <w:rPr>
          <w:b/>
        </w:rPr>
        <w:t xml:space="preserve">Tulos</w:t>
      </w:r>
    </w:p>
    <w:p>
      <w:r>
        <w:t xml:space="preserve">Yhdysvallat</w:t>
      </w:r>
    </w:p>
    <w:p>
      <w:r>
        <w:rPr>
          <w:b/>
        </w:rPr>
        <w:t xml:space="preserve">Esimerkki 1.1914</w:t>
      </w:r>
    </w:p>
    <w:p>
      <w:r>
        <w:t xml:space="preserve">Kuka esitti Boss Hoggia Dukes of Hazzardissa?</w:t>
      </w:r>
    </w:p>
    <w:p>
      <w:r>
        <w:rPr>
          <w:b/>
        </w:rPr>
        <w:t xml:space="preserve">Tulos</w:t>
      </w:r>
    </w:p>
    <w:p>
      <w:r>
        <w:t xml:space="preserve">Sorell Booke</w:t>
      </w:r>
    </w:p>
    <w:p>
      <w:r>
        <w:rPr>
          <w:b/>
        </w:rPr>
        <w:t xml:space="preserve">Esimerkki 1.1915</w:t>
      </w:r>
    </w:p>
    <w:p>
      <w:r>
        <w:t xml:space="preserve">mitä soitinta louis armstrong piti soittaa?</w:t>
      </w:r>
    </w:p>
    <w:p>
      <w:r>
        <w:rPr>
          <w:b/>
        </w:rPr>
        <w:t xml:space="preserve">Tulos</w:t>
      </w:r>
    </w:p>
    <w:p>
      <w:r>
        <w:t xml:space="preserve">trumpetti</w:t>
      </w:r>
    </w:p>
    <w:p>
      <w:r>
        <w:rPr>
          <w:b/>
        </w:rPr>
        <w:t xml:space="preserve">Tulos</w:t>
      </w:r>
    </w:p>
    <w:p>
      <w:r>
        <w:t xml:space="preserve">Cornet</w:t>
      </w:r>
    </w:p>
    <w:p>
      <w:r>
        <w:rPr>
          <w:b/>
        </w:rPr>
        <w:t xml:space="preserve">Esimerkki 1.1916</w:t>
      </w:r>
    </w:p>
    <w:p>
      <w:r>
        <w:t xml:space="preserve">kuka on abraham maslow?</w:t>
      </w:r>
    </w:p>
    <w:p>
      <w:r>
        <w:rPr>
          <w:b/>
        </w:rPr>
        <w:t xml:space="preserve">Tulos</w:t>
      </w:r>
    </w:p>
    <w:p>
      <w:r>
        <w:t xml:space="preserve">Psykologi</w:t>
      </w:r>
    </w:p>
    <w:p>
      <w:r>
        <w:rPr>
          <w:b/>
        </w:rPr>
        <w:t xml:space="preserve">Esimerkki 1.1917</w:t>
      </w:r>
    </w:p>
    <w:p>
      <w:r>
        <w:t xml:space="preserve">Mistä Tom Cruise on kotoisin?</w:t>
      </w:r>
    </w:p>
    <w:p>
      <w:r>
        <w:rPr>
          <w:b/>
        </w:rPr>
        <w:t xml:space="preserve">Tulos</w:t>
      </w:r>
    </w:p>
    <w:p>
      <w:r>
        <w:t xml:space="preserve">Syracuse</w:t>
      </w:r>
    </w:p>
    <w:p>
      <w:r>
        <w:rPr>
          <w:b/>
        </w:rPr>
        <w:t xml:space="preserve">Esimerkki 1.1918</w:t>
      </w:r>
    </w:p>
    <w:p>
      <w:r>
        <w:t xml:space="preserve">millaista runoutta John Donne kirjoittaa?</w:t>
      </w:r>
    </w:p>
    <w:p>
      <w:r>
        <w:rPr>
          <w:b/>
        </w:rPr>
        <w:t xml:space="preserve">Tulos</w:t>
      </w:r>
    </w:p>
    <w:p>
      <w:r>
        <w:t xml:space="preserve">Metafyysiset runoilijat</w:t>
      </w:r>
    </w:p>
    <w:p>
      <w:r>
        <w:rPr>
          <w:b/>
        </w:rPr>
        <w:t xml:space="preserve">Esimerkki 1.1919</w:t>
      </w:r>
    </w:p>
    <w:p>
      <w:r>
        <w:t xml:space="preserve">kuka on Chicago Bullsin nykyinen valmentaja?</w:t>
      </w:r>
    </w:p>
    <w:p>
      <w:r>
        <w:rPr>
          <w:b/>
        </w:rPr>
        <w:t xml:space="preserve">Tulos</w:t>
      </w:r>
    </w:p>
    <w:p>
      <w:r>
        <w:t xml:space="preserve">Tom Thibodeau</w:t>
      </w:r>
    </w:p>
    <w:p>
      <w:r>
        <w:rPr>
          <w:b/>
        </w:rPr>
        <w:t xml:space="preserve">Esimerkki 1.1920</w:t>
      </w:r>
    </w:p>
    <w:p>
      <w:r>
        <w:t xml:space="preserve">Millä mantereella Yhdysvallat sijaitsee?</w:t>
      </w:r>
    </w:p>
    <w:p>
      <w:r>
        <w:rPr>
          <w:b/>
        </w:rPr>
        <w:t xml:space="preserve">Tulos</w:t>
      </w:r>
    </w:p>
    <w:p>
      <w:r>
        <w:t xml:space="preserve">Pohjois-Amerikka</w:t>
      </w:r>
    </w:p>
    <w:p>
      <w:r>
        <w:rPr>
          <w:b/>
        </w:rPr>
        <w:t xml:space="preserve">Esimerkki 1.1921</w:t>
      </w:r>
    </w:p>
    <w:p>
      <w:r>
        <w:t xml:space="preserve">mitä kieltä irakilaiset puhuvat?</w:t>
      </w:r>
    </w:p>
    <w:p>
      <w:r>
        <w:rPr>
          <w:b/>
        </w:rPr>
        <w:t xml:space="preserve">Tulos</w:t>
      </w:r>
    </w:p>
    <w:p>
      <w:r>
        <w:t xml:space="preserve">Mesopotamian arabia</w:t>
      </w:r>
    </w:p>
    <w:p>
      <w:r>
        <w:rPr>
          <w:b/>
        </w:rPr>
        <w:t xml:space="preserve">Tulos</w:t>
      </w:r>
    </w:p>
    <w:p>
      <w:r>
        <w:t xml:space="preserve">Turkmenin kieli</w:t>
      </w:r>
    </w:p>
    <w:p>
      <w:r>
        <w:rPr>
          <w:b/>
        </w:rPr>
        <w:t xml:space="preserve">Tulos</w:t>
      </w:r>
    </w:p>
    <w:p>
      <w:r>
        <w:t xml:space="preserve">Mandan kieli</w:t>
      </w:r>
    </w:p>
    <w:p>
      <w:r>
        <w:rPr>
          <w:b/>
        </w:rPr>
        <w:t xml:space="preserve">Tulos</w:t>
      </w:r>
    </w:p>
    <w:p>
      <w:r>
        <w:t xml:space="preserve">Heprean kieli</w:t>
      </w:r>
    </w:p>
    <w:p>
      <w:r>
        <w:rPr>
          <w:b/>
        </w:rPr>
        <w:t xml:space="preserve">Tulos</w:t>
      </w:r>
    </w:p>
    <w:p>
      <w:r>
        <w:t xml:space="preserve">Kurdin kieli</w:t>
      </w:r>
    </w:p>
    <w:p>
      <w:r>
        <w:rPr>
          <w:b/>
        </w:rPr>
        <w:t xml:space="preserve">Tulos</w:t>
      </w:r>
    </w:p>
    <w:p>
      <w:r>
        <w:t xml:space="preserve">Azerbaidžanin kieli</w:t>
      </w:r>
    </w:p>
    <w:p>
      <w:r>
        <w:rPr>
          <w:b/>
        </w:rPr>
        <w:t xml:space="preserve">Tulos</w:t>
      </w:r>
    </w:p>
    <w:p>
      <w:r>
        <w:t xml:space="preserve">Armenian kieli</w:t>
      </w:r>
    </w:p>
    <w:p>
      <w:r>
        <w:rPr>
          <w:b/>
        </w:rPr>
        <w:t xml:space="preserve">Tulos</w:t>
      </w:r>
    </w:p>
    <w:p>
      <w:r>
        <w:t xml:space="preserve">Etelä-Azerin kieli</w:t>
      </w:r>
    </w:p>
    <w:p>
      <w:r>
        <w:rPr>
          <w:b/>
        </w:rPr>
        <w:t xml:space="preserve">Tulos</w:t>
      </w:r>
    </w:p>
    <w:p>
      <w:r>
        <w:t xml:space="preserve">Amerikkalainen englanti</w:t>
      </w:r>
    </w:p>
    <w:p>
      <w:r>
        <w:rPr>
          <w:b/>
        </w:rPr>
        <w:t xml:space="preserve">Esimerkki 1.1922</w:t>
      </w:r>
    </w:p>
    <w:p>
      <w:r>
        <w:t xml:space="preserve">Minkä sodan George Washington auttoi voittamaan?</w:t>
      </w:r>
    </w:p>
    <w:p>
      <w:r>
        <w:rPr>
          <w:b/>
        </w:rPr>
        <w:t xml:space="preserve">Tulos</w:t>
      </w:r>
    </w:p>
    <w:p>
      <w:r>
        <w:t xml:space="preserve">Amerikan vapaussota</w:t>
      </w:r>
    </w:p>
    <w:p>
      <w:r>
        <w:rPr>
          <w:b/>
        </w:rPr>
        <w:t xml:space="preserve">Esimerkki 1.1923</w:t>
      </w:r>
    </w:p>
    <w:p>
      <w:r>
        <w:t xml:space="preserve">missä buzz williams kävi collegea?</w:t>
      </w:r>
    </w:p>
    <w:p>
      <w:r>
        <w:rPr>
          <w:b/>
        </w:rPr>
        <w:t xml:space="preserve">Tulos</w:t>
      </w:r>
    </w:p>
    <w:p>
      <w:r>
        <w:t xml:space="preserve">Oklahoma Cityn yliopisto</w:t>
      </w:r>
    </w:p>
    <w:p>
      <w:r>
        <w:rPr>
          <w:b/>
        </w:rPr>
        <w:t xml:space="preserve">Tulos</w:t>
      </w:r>
    </w:p>
    <w:p>
      <w:r>
        <w:t xml:space="preserve">Texas A&amp;M University-Kingsville</w:t>
      </w:r>
    </w:p>
    <w:p>
      <w:r>
        <w:rPr>
          <w:b/>
        </w:rPr>
        <w:t xml:space="preserve">Esimerkki 1.1924</w:t>
      </w:r>
    </w:p>
    <w:p>
      <w:r>
        <w:t xml:space="preserve">Milloin hyökkäsimme Irakiin?</w:t>
      </w:r>
    </w:p>
    <w:p>
      <w:r>
        <w:rPr>
          <w:b/>
        </w:rPr>
        <w:t xml:space="preserve">Tulos</w:t>
      </w:r>
    </w:p>
    <w:p>
      <w:r>
        <w:t xml:space="preserve">Irakin hyökkäys vuonna 2003</w:t>
      </w:r>
    </w:p>
    <w:p>
      <w:r>
        <w:rPr>
          <w:b/>
        </w:rPr>
        <w:t xml:space="preserve">Esimerkki 1.1925</w:t>
      </w:r>
    </w:p>
    <w:p>
      <w:r>
        <w:t xml:space="preserve">missä Iso-Britannia on maailmankartalla?</w:t>
      </w:r>
    </w:p>
    <w:p>
      <w:r>
        <w:rPr>
          <w:b/>
        </w:rPr>
        <w:t xml:space="preserve">Tulos</w:t>
      </w:r>
    </w:p>
    <w:p>
      <w:r>
        <w:t xml:space="preserve">Eurooppa</w:t>
      </w:r>
    </w:p>
    <w:p>
      <w:r>
        <w:rPr>
          <w:b/>
        </w:rPr>
        <w:t xml:space="preserve">Esimerkki 1.1926</w:t>
      </w:r>
    </w:p>
    <w:p>
      <w:r>
        <w:t xml:space="preserve">kuka oli louis riel?</w:t>
      </w:r>
    </w:p>
    <w:p>
      <w:r>
        <w:rPr>
          <w:b/>
        </w:rPr>
        <w:t xml:space="preserve">Tulos</w:t>
      </w:r>
    </w:p>
    <w:p>
      <w:r>
        <w:t xml:space="preserve">Poliitikko</w:t>
      </w:r>
    </w:p>
    <w:p>
      <w:r>
        <w:rPr>
          <w:b/>
        </w:rPr>
        <w:t xml:space="preserve">Esimerkki 1.1927</w:t>
      </w:r>
    </w:p>
    <w:p>
      <w:r>
        <w:t xml:space="preserve">Millaista taidetta van Gogh tuotti?</w:t>
      </w:r>
    </w:p>
    <w:p>
      <w:r>
        <w:rPr>
          <w:b/>
        </w:rPr>
        <w:t xml:space="preserve">Tulos</w:t>
      </w:r>
    </w:p>
    <w:p>
      <w:r>
        <w:t xml:space="preserve">Postimpressionismi</w:t>
      </w:r>
    </w:p>
    <w:p>
      <w:r>
        <w:rPr>
          <w:b/>
        </w:rPr>
        <w:t xml:space="preserve">Esimerkki 1.1928</w:t>
      </w:r>
    </w:p>
    <w:p>
      <w:r>
        <w:t xml:space="preserve">Missä Googlen perustaja kävi yliopiston?</w:t>
      </w:r>
    </w:p>
    <w:p>
      <w:r>
        <w:rPr>
          <w:b/>
        </w:rPr>
        <w:t xml:space="preserve">Tulos</w:t>
      </w:r>
    </w:p>
    <w:p>
      <w:r>
        <w:t xml:space="preserve">Stanfordin yliopisto</w:t>
      </w:r>
    </w:p>
    <w:p>
      <w:r>
        <w:rPr>
          <w:b/>
        </w:rPr>
        <w:t xml:space="preserve">Esimerkki 1.1929</w:t>
      </w:r>
    </w:p>
    <w:p>
      <w:r>
        <w:t xml:space="preserve">Missä Jerry Spinelli kävi collegea?</w:t>
      </w:r>
    </w:p>
    <w:p>
      <w:r>
        <w:rPr>
          <w:b/>
        </w:rPr>
        <w:t xml:space="preserve">Tulos</w:t>
      </w:r>
    </w:p>
    <w:p>
      <w:r>
        <w:t xml:space="preserve">Johns Hopkinsin yliopisto</w:t>
      </w:r>
    </w:p>
    <w:p>
      <w:r>
        <w:rPr>
          <w:b/>
        </w:rPr>
        <w:t xml:space="preserve">Tulos</w:t>
      </w:r>
    </w:p>
    <w:p>
      <w:r>
        <w:t xml:space="preserve">Temppelin yliopisto</w:t>
      </w:r>
    </w:p>
    <w:p>
      <w:r>
        <w:rPr>
          <w:b/>
        </w:rPr>
        <w:t xml:space="preserve">Tulos</w:t>
      </w:r>
    </w:p>
    <w:p>
      <w:r>
        <w:t xml:space="preserve">Gettysburg College</w:t>
      </w:r>
    </w:p>
    <w:p>
      <w:r>
        <w:rPr>
          <w:b/>
        </w:rPr>
        <w:t xml:space="preserve">Esimerkki 1.1930</w:t>
      </w:r>
    </w:p>
    <w:p>
      <w:r>
        <w:t xml:space="preserve">Milloin Phillies perustettiin?</w:t>
      </w:r>
    </w:p>
    <w:p>
      <w:r>
        <w:rPr>
          <w:b/>
        </w:rPr>
        <w:t xml:space="preserve">Tulos</w:t>
      </w:r>
    </w:p>
    <w:p>
      <w:r>
        <w:t xml:space="preserve">1883</w:t>
      </w:r>
    </w:p>
    <w:p>
      <w:r>
        <w:rPr>
          <w:b/>
        </w:rPr>
        <w:t xml:space="preserve">Esimerkki 1.1931</w:t>
      </w:r>
    </w:p>
    <w:p>
      <w:r>
        <w:t xml:space="preserve">mihin maihin Venäjä rajoittuu?</w:t>
      </w:r>
    </w:p>
    <w:p>
      <w:r>
        <w:rPr>
          <w:b/>
        </w:rPr>
        <w:t xml:space="preserve">Tulos</w:t>
      </w:r>
    </w:p>
    <w:p>
      <w:r>
        <w:t xml:space="preserve">Ukraina</w:t>
      </w:r>
    </w:p>
    <w:p>
      <w:r>
        <w:rPr>
          <w:b/>
        </w:rPr>
        <w:t xml:space="preserve">Tulos</w:t>
      </w:r>
    </w:p>
    <w:p>
      <w:r>
        <w:t xml:space="preserve">Valko-Venäjä</w:t>
      </w:r>
    </w:p>
    <w:p>
      <w:r>
        <w:rPr>
          <w:b/>
        </w:rPr>
        <w:t xml:space="preserve">Tulos</w:t>
      </w:r>
    </w:p>
    <w:p>
      <w:r>
        <w:t xml:space="preserve">Kazakstan</w:t>
      </w:r>
    </w:p>
    <w:p>
      <w:r>
        <w:rPr>
          <w:b/>
        </w:rPr>
        <w:t xml:space="preserve">Tulos</w:t>
      </w:r>
    </w:p>
    <w:p>
      <w:r>
        <w:t xml:space="preserve">Puola</w:t>
      </w:r>
    </w:p>
    <w:p>
      <w:r>
        <w:rPr>
          <w:b/>
        </w:rPr>
        <w:t xml:space="preserve">Tulos</w:t>
      </w:r>
    </w:p>
    <w:p>
      <w:r>
        <w:t xml:space="preserve">Liettua</w:t>
      </w:r>
    </w:p>
    <w:p>
      <w:r>
        <w:rPr>
          <w:b/>
        </w:rPr>
        <w:t xml:space="preserve">Tulos</w:t>
      </w:r>
    </w:p>
    <w:p>
      <w:r>
        <w:t xml:space="preserve">Azerbaidžan</w:t>
      </w:r>
    </w:p>
    <w:p>
      <w:r>
        <w:rPr>
          <w:b/>
        </w:rPr>
        <w:t xml:space="preserve">Tulos</w:t>
      </w:r>
    </w:p>
    <w:p>
      <w:r>
        <w:t xml:space="preserve">Mongolia</w:t>
      </w:r>
    </w:p>
    <w:p>
      <w:r>
        <w:rPr>
          <w:b/>
        </w:rPr>
        <w:t xml:space="preserve">Tulos</w:t>
      </w:r>
    </w:p>
    <w:p>
      <w:r>
        <w:t xml:space="preserve">Pohjois-Korea</w:t>
      </w:r>
    </w:p>
    <w:p>
      <w:r>
        <w:rPr>
          <w:b/>
        </w:rPr>
        <w:t xml:space="preserve">Tulos</w:t>
      </w:r>
    </w:p>
    <w:p>
      <w:r>
        <w:t xml:space="preserve">Georgia</w:t>
      </w:r>
    </w:p>
    <w:p>
      <w:r>
        <w:rPr>
          <w:b/>
        </w:rPr>
        <w:t xml:space="preserve">Tulos</w:t>
      </w:r>
    </w:p>
    <w:p>
      <w:r>
        <w:t xml:space="preserve">Norja</w:t>
      </w:r>
    </w:p>
    <w:p>
      <w:r>
        <w:rPr>
          <w:b/>
        </w:rPr>
        <w:t xml:space="preserve">Esimerkki 1.1932</w:t>
      </w:r>
    </w:p>
    <w:p>
      <w:r>
        <w:t xml:space="preserve">missä pablo picasso kuoli?</w:t>
      </w:r>
    </w:p>
    <w:p>
      <w:r>
        <w:rPr>
          <w:b/>
        </w:rPr>
        <w:t xml:space="preserve">Tulos</w:t>
      </w:r>
    </w:p>
    <w:p>
      <w:r>
        <w:t xml:space="preserve">Mougins</w:t>
      </w:r>
    </w:p>
    <w:p>
      <w:r>
        <w:rPr>
          <w:b/>
        </w:rPr>
        <w:t xml:space="preserve">Esimerkki 1.1933</w:t>
      </w:r>
    </w:p>
    <w:p>
      <w:r>
        <w:t xml:space="preserve">mistä maasta James Cook oli kotoisin?</w:t>
      </w:r>
    </w:p>
    <w:p>
      <w:r>
        <w:rPr>
          <w:b/>
        </w:rPr>
        <w:t xml:space="preserve">Tulos</w:t>
      </w:r>
    </w:p>
    <w:p>
      <w:r>
        <w:t xml:space="preserve">Ison-Britannian kuningaskunta</w:t>
      </w:r>
    </w:p>
    <w:p>
      <w:r>
        <w:rPr>
          <w:b/>
        </w:rPr>
        <w:t xml:space="preserve">Esimerkki 1.1934</w:t>
      </w:r>
    </w:p>
    <w:p>
      <w:r>
        <w:t xml:space="preserve">Mikä virka Boehnerilla on?</w:t>
      </w:r>
    </w:p>
    <w:p>
      <w:r>
        <w:rPr>
          <w:b/>
        </w:rPr>
        <w:t xml:space="preserve">Tulos</w:t>
      </w:r>
    </w:p>
    <w:p>
      <w:r>
        <w:t xml:space="preserve">Kongressin jäsen</w:t>
      </w:r>
    </w:p>
    <w:p>
      <w:r>
        <w:rPr>
          <w:b/>
        </w:rPr>
        <w:t xml:space="preserve">Esimerkki 1.1935</w:t>
      </w:r>
    </w:p>
    <w:p>
      <w:r>
        <w:t xml:space="preserve">mitä mayojen kalenteri sanoo vuodesta 2012?</w:t>
      </w:r>
    </w:p>
    <w:p>
      <w:r>
        <w:rPr>
          <w:b/>
        </w:rPr>
        <w:t xml:space="preserve">Tulos</w:t>
      </w:r>
    </w:p>
    <w:p>
      <w:r>
        <w:t xml:space="preserve">Ajan loppu</w:t>
      </w:r>
    </w:p>
    <w:p>
      <w:r>
        <w:rPr>
          <w:b/>
        </w:rPr>
        <w:t xml:space="preserve">Esimerkki 1.1936</w:t>
      </w:r>
    </w:p>
    <w:p>
      <w:r>
        <w:t xml:space="preserve">Mikä on Britannian Kolumbia?</w:t>
      </w:r>
    </w:p>
    <w:p>
      <w:r>
        <w:rPr>
          <w:b/>
        </w:rPr>
        <w:t xml:space="preserve">Tulos</w:t>
      </w:r>
    </w:p>
    <w:p>
      <w:r>
        <w:t xml:space="preserve">Kanadan maakunta</w:t>
      </w:r>
    </w:p>
    <w:p>
      <w:r>
        <w:rPr>
          <w:b/>
        </w:rPr>
        <w:t xml:space="preserve">Esimerkki 1.1937</w:t>
      </w:r>
    </w:p>
    <w:p>
      <w:r>
        <w:t xml:space="preserve">Mikä on Lontoon postinumero?</w:t>
      </w:r>
    </w:p>
    <w:p>
      <w:r>
        <w:rPr>
          <w:b/>
        </w:rPr>
        <w:t xml:space="preserve">Tulos</w:t>
      </w:r>
    </w:p>
    <w:p>
      <w:r>
        <w:t xml:space="preserve">E15 4HT</w:t>
      </w:r>
    </w:p>
    <w:p>
      <w:r>
        <w:rPr>
          <w:b/>
        </w:rPr>
        <w:t xml:space="preserve">Tulos</w:t>
      </w:r>
    </w:p>
    <w:p>
      <w:r>
        <w:t xml:space="preserve">W1F 0HS</w:t>
      </w:r>
    </w:p>
    <w:p>
      <w:r>
        <w:rPr>
          <w:b/>
        </w:rPr>
        <w:t xml:space="preserve">Tulos</w:t>
      </w:r>
    </w:p>
    <w:p>
      <w:r>
        <w:t xml:space="preserve">W11 3JS</w:t>
      </w:r>
    </w:p>
    <w:p>
      <w:r>
        <w:rPr>
          <w:b/>
        </w:rPr>
        <w:t xml:space="preserve">Tulos</w:t>
      </w:r>
    </w:p>
    <w:p>
      <w:r>
        <w:t xml:space="preserve">E5 8BP</w:t>
      </w:r>
    </w:p>
    <w:p>
      <w:r>
        <w:rPr>
          <w:b/>
        </w:rPr>
        <w:t xml:space="preserve">Tulos</w:t>
      </w:r>
    </w:p>
    <w:p>
      <w:r>
        <w:t xml:space="preserve">SW1P 2PD</w:t>
      </w:r>
    </w:p>
    <w:p>
      <w:r>
        <w:rPr>
          <w:b/>
        </w:rPr>
        <w:t xml:space="preserve">Tulos</w:t>
      </w:r>
    </w:p>
    <w:p>
      <w:r>
        <w:t xml:space="preserve">NW1 3HB</w:t>
      </w:r>
    </w:p>
    <w:p>
      <w:r>
        <w:rPr>
          <w:b/>
        </w:rPr>
        <w:t xml:space="preserve">Tulos</w:t>
      </w:r>
    </w:p>
    <w:p>
      <w:r>
        <w:t xml:space="preserve">E6 6ER</w:t>
      </w:r>
    </w:p>
    <w:p>
      <w:r>
        <w:rPr>
          <w:b/>
        </w:rPr>
        <w:t xml:space="preserve">Tulos</w:t>
      </w:r>
    </w:p>
    <w:p>
      <w:r>
        <w:t xml:space="preserve">W1W5BD</w:t>
      </w:r>
    </w:p>
    <w:p>
      <w:r>
        <w:rPr>
          <w:b/>
        </w:rPr>
        <w:t xml:space="preserve">Tulos</w:t>
      </w:r>
    </w:p>
    <w:p>
      <w:r>
        <w:t xml:space="preserve">WC1X 8RA</w:t>
      </w:r>
    </w:p>
    <w:p>
      <w:r>
        <w:rPr>
          <w:b/>
        </w:rPr>
        <w:t xml:space="preserve">Tulos</w:t>
      </w:r>
    </w:p>
    <w:p>
      <w:r>
        <w:t xml:space="preserve">SE1 7JW</w:t>
      </w:r>
    </w:p>
    <w:p>
      <w:r>
        <w:rPr>
          <w:b/>
        </w:rPr>
        <w:t xml:space="preserve">Esimerkki 1.1938</w:t>
      </w:r>
    </w:p>
    <w:p>
      <w:r>
        <w:t xml:space="preserve">millaista rahaa Alankomaat käyttää?</w:t>
      </w:r>
    </w:p>
    <w:p>
      <w:r>
        <w:rPr>
          <w:b/>
        </w:rPr>
        <w:t xml:space="preserve">Tulos</w:t>
      </w:r>
    </w:p>
    <w:p>
      <w:r>
        <w:t xml:space="preserve">Euro</w:t>
      </w:r>
    </w:p>
    <w:p>
      <w:r>
        <w:rPr>
          <w:b/>
        </w:rPr>
        <w:t xml:space="preserve">Esimerkki 1.1939</w:t>
      </w:r>
    </w:p>
    <w:p>
      <w:r>
        <w:t xml:space="preserve">ketä Paul Bettany näyttelee Avengersissa?</w:t>
      </w:r>
    </w:p>
    <w:p>
      <w:r>
        <w:rPr>
          <w:b/>
        </w:rPr>
        <w:t xml:space="preserve">Tulos</w:t>
      </w:r>
    </w:p>
    <w:p>
      <w:r>
        <w:t xml:space="preserve">Edwin Jarvis</w:t>
      </w:r>
    </w:p>
    <w:p>
      <w:r>
        <w:rPr>
          <w:b/>
        </w:rPr>
        <w:t xml:space="preserve">Esimerkki 1.1940</w:t>
      </w:r>
    </w:p>
    <w:p>
      <w:r>
        <w:t xml:space="preserve">missä Intian valtameri sijaitsee?</w:t>
      </w:r>
    </w:p>
    <w:p>
      <w:r>
        <w:rPr>
          <w:b/>
        </w:rPr>
        <w:t xml:space="preserve">Tulos</w:t>
      </w:r>
    </w:p>
    <w:p>
      <w:r>
        <w:t xml:space="preserve">Etelä-Aasia</w:t>
      </w:r>
    </w:p>
    <w:p>
      <w:r>
        <w:rPr>
          <w:b/>
        </w:rPr>
        <w:t xml:space="preserve">Esimerkki 1.1941</w:t>
      </w:r>
    </w:p>
    <w:p>
      <w:r>
        <w:t xml:space="preserve">Kenen joukkueessa Malcom Floyd pelaa?</w:t>
      </w:r>
    </w:p>
    <w:p>
      <w:r>
        <w:rPr>
          <w:b/>
        </w:rPr>
        <w:t xml:space="preserve">Tulos</w:t>
      </w:r>
    </w:p>
    <w:p>
      <w:r>
        <w:t xml:space="preserve">San Diego Chargers</w:t>
      </w:r>
    </w:p>
    <w:p>
      <w:r>
        <w:rPr>
          <w:b/>
        </w:rPr>
        <w:t xml:space="preserve">Esimerkki 1.1942</w:t>
      </w:r>
    </w:p>
    <w:p>
      <w:r>
        <w:t xml:space="preserve">mistä bob marley on kotoisin missä hän on syntynyt?</w:t>
      </w:r>
    </w:p>
    <w:p>
      <w:r>
        <w:rPr>
          <w:b/>
        </w:rPr>
        <w:t xml:space="preserve">Tulos</w:t>
      </w:r>
    </w:p>
    <w:p>
      <w:r>
        <w:t xml:space="preserve">Nine Mile, Jamaika</w:t>
      </w:r>
    </w:p>
    <w:p>
      <w:r>
        <w:rPr>
          <w:b/>
        </w:rPr>
        <w:t xml:space="preserve">Esimerkki 1.1943</w:t>
      </w:r>
    </w:p>
    <w:p>
      <w:r>
        <w:t xml:space="preserve">mikä aikavyöhyke on ontario toronto?</w:t>
      </w:r>
    </w:p>
    <w:p>
      <w:r>
        <w:rPr>
          <w:b/>
        </w:rPr>
        <w:t xml:space="preserve">Tulos</w:t>
      </w:r>
    </w:p>
    <w:p>
      <w:r>
        <w:t xml:space="preserve">Pohjois-Amerikan itäinen aikavyöhyke</w:t>
      </w:r>
    </w:p>
    <w:p>
      <w:r>
        <w:rPr>
          <w:b/>
        </w:rPr>
        <w:t xml:space="preserve">Esimerkki 1.1944</w:t>
      </w:r>
    </w:p>
    <w:p>
      <w:r>
        <w:t xml:space="preserve">Kuka näytteli Jacob Blackia?</w:t>
      </w:r>
    </w:p>
    <w:p>
      <w:r>
        <w:rPr>
          <w:b/>
        </w:rPr>
        <w:t xml:space="preserve">Tulos</w:t>
      </w:r>
    </w:p>
    <w:p>
      <w:r>
        <w:t xml:space="preserve">Taylor Lautner</w:t>
      </w:r>
    </w:p>
    <w:p>
      <w:r>
        <w:rPr>
          <w:b/>
        </w:rPr>
        <w:t xml:space="preserve">Esimerkki 1.1945</w:t>
      </w:r>
    </w:p>
    <w:p>
      <w:r>
        <w:t xml:space="preserve">minä vuosina jenkit voittivat mestaruuden?</w:t>
      </w:r>
    </w:p>
    <w:p>
      <w:r>
        <w:rPr>
          <w:b/>
        </w:rPr>
        <w:t xml:space="preserve">Tulos</w:t>
      </w:r>
    </w:p>
    <w:p>
      <w:r>
        <w:t xml:space="preserve">1941 World Series</w:t>
      </w:r>
    </w:p>
    <w:p>
      <w:r>
        <w:rPr>
          <w:b/>
        </w:rPr>
        <w:t xml:space="preserve">Tulos</w:t>
      </w:r>
    </w:p>
    <w:p>
      <w:r>
        <w:t xml:space="preserve">1939 World Series</w:t>
      </w:r>
    </w:p>
    <w:p>
      <w:r>
        <w:rPr>
          <w:b/>
        </w:rPr>
        <w:t xml:space="preserve">Tulos</w:t>
      </w:r>
    </w:p>
    <w:p>
      <w:r>
        <w:t xml:space="preserve">1932 World Series</w:t>
      </w:r>
    </w:p>
    <w:p>
      <w:r>
        <w:rPr>
          <w:b/>
        </w:rPr>
        <w:t xml:space="preserve">Tulos</w:t>
      </w:r>
    </w:p>
    <w:p>
      <w:r>
        <w:t xml:space="preserve">1928 World Series</w:t>
      </w:r>
    </w:p>
    <w:p>
      <w:r>
        <w:rPr>
          <w:b/>
        </w:rPr>
        <w:t xml:space="preserve">Tulos</w:t>
      </w:r>
    </w:p>
    <w:p>
      <w:r>
        <w:t xml:space="preserve">1936 World Series</w:t>
      </w:r>
    </w:p>
    <w:p>
      <w:r>
        <w:rPr>
          <w:b/>
        </w:rPr>
        <w:t xml:space="preserve">Tulos</w:t>
      </w:r>
    </w:p>
    <w:p>
      <w:r>
        <w:t xml:space="preserve">1923 World Series</w:t>
      </w:r>
    </w:p>
    <w:p>
      <w:r>
        <w:rPr>
          <w:b/>
        </w:rPr>
        <w:t xml:space="preserve">Tulos</w:t>
      </w:r>
    </w:p>
    <w:p>
      <w:r>
        <w:t xml:space="preserve">1927 World Series</w:t>
      </w:r>
    </w:p>
    <w:p>
      <w:r>
        <w:rPr>
          <w:b/>
        </w:rPr>
        <w:t xml:space="preserve">Tulos</w:t>
      </w:r>
    </w:p>
    <w:p>
      <w:r>
        <w:t xml:space="preserve">1937 World Series</w:t>
      </w:r>
    </w:p>
    <w:p>
      <w:r>
        <w:rPr>
          <w:b/>
        </w:rPr>
        <w:t xml:space="preserve">Tulos</w:t>
      </w:r>
    </w:p>
    <w:p>
      <w:r>
        <w:t xml:space="preserve">1938 World Series</w:t>
      </w:r>
    </w:p>
    <w:p>
      <w:r>
        <w:rPr>
          <w:b/>
        </w:rPr>
        <w:t xml:space="preserve">Tulos</w:t>
      </w:r>
    </w:p>
    <w:p>
      <w:r>
        <w:t xml:space="preserve">1943 World Series</w:t>
      </w:r>
    </w:p>
    <w:p>
      <w:r>
        <w:rPr>
          <w:b/>
        </w:rPr>
        <w:t xml:space="preserve">Esimerkki 1.1946</w:t>
      </w:r>
    </w:p>
    <w:p>
      <w:r>
        <w:t xml:space="preserve">missä elokuvissa Molly Ringwald on mukana?</w:t>
      </w:r>
    </w:p>
    <w:p>
      <w:r>
        <w:rPr>
          <w:b/>
        </w:rPr>
        <w:t xml:space="preserve">Tulos</w:t>
      </w:r>
    </w:p>
    <w:p>
      <w:r>
        <w:t xml:space="preserve">Toimiston tappaja</w:t>
      </w:r>
    </w:p>
    <w:p>
      <w:r>
        <w:rPr>
          <w:b/>
        </w:rPr>
        <w:t xml:space="preserve">Tulos</w:t>
      </w:r>
    </w:p>
    <w:p>
      <w:r>
        <w:t xml:space="preserve">Aamiaisklubi</w:t>
      </w:r>
    </w:p>
    <w:p>
      <w:r>
        <w:rPr>
          <w:b/>
        </w:rPr>
        <w:t xml:space="preserve">Tulos</w:t>
      </w:r>
    </w:p>
    <w:p>
      <w:r>
        <w:t xml:space="preserve">Kuusitoista kynttilää</w:t>
      </w:r>
    </w:p>
    <w:p>
      <w:r>
        <w:rPr>
          <w:b/>
        </w:rPr>
        <w:t xml:space="preserve">Tulos</w:t>
      </w:r>
    </w:p>
    <w:p>
      <w:r>
        <w:t xml:space="preserve">Tuoreet hevoset</w:t>
      </w:r>
    </w:p>
    <w:p>
      <w:r>
        <w:rPr>
          <w:b/>
        </w:rPr>
        <w:t xml:space="preserve">Tulos</w:t>
      </w:r>
    </w:p>
    <w:p>
      <w:r>
        <w:t xml:space="preserve">Strike It Rich</w:t>
      </w:r>
    </w:p>
    <w:p>
      <w:r>
        <w:rPr>
          <w:b/>
        </w:rPr>
        <w:t xml:space="preserve">Tulos</w:t>
      </w:r>
    </w:p>
    <w:p>
      <w:r>
        <w:t xml:space="preserve">Betsyn häät</w:t>
      </w:r>
    </w:p>
    <w:p>
      <w:r>
        <w:rPr>
          <w:b/>
        </w:rPr>
        <w:t xml:space="preserve">Tulos</w:t>
      </w:r>
    </w:p>
    <w:p>
      <w:r>
        <w:t xml:space="preserve">Pretty in Pink</w:t>
      </w:r>
    </w:p>
    <w:p>
      <w:r>
        <w:rPr>
          <w:b/>
        </w:rPr>
        <w:t xml:space="preserve">Tulos</w:t>
      </w:r>
    </w:p>
    <w:p>
      <w:r>
        <w:t xml:space="preserve">Avaruusmetsästäjä: Seikkailuja kielletyllä alueella</w:t>
      </w:r>
    </w:p>
    <w:p>
      <w:r>
        <w:rPr>
          <w:b/>
        </w:rPr>
        <w:t xml:space="preserve">Tulos</w:t>
      </w:r>
    </w:p>
    <w:p>
      <w:r>
        <w:t xml:space="preserve">The Stand</w:t>
      </w:r>
    </w:p>
    <w:p>
      <w:r>
        <w:rPr>
          <w:b/>
        </w:rPr>
        <w:t xml:space="preserve">Tulos</w:t>
      </w:r>
    </w:p>
    <w:p>
      <w:r>
        <w:t xml:space="preserve">Tempest</w:t>
      </w:r>
    </w:p>
    <w:p>
      <w:r>
        <w:rPr>
          <w:b/>
        </w:rPr>
        <w:t xml:space="preserve">Esimerkki 1.1947</w:t>
      </w:r>
    </w:p>
    <w:p>
      <w:r>
        <w:t xml:space="preserve">Mikä aikavyöhyke on Australian GMT?</w:t>
      </w:r>
    </w:p>
    <w:p>
      <w:r>
        <w:rPr>
          <w:b/>
        </w:rPr>
        <w:t xml:space="preserve">Tulos</w:t>
      </w:r>
    </w:p>
    <w:p>
      <w:r>
        <w:t xml:space="preserve">UTC+8</w:t>
      </w:r>
    </w:p>
    <w:p>
      <w:r>
        <w:rPr>
          <w:b/>
        </w:rPr>
        <w:t xml:space="preserve">Esimerkki 1.1948</w:t>
      </w:r>
    </w:p>
    <w:p>
      <w:r>
        <w:t xml:space="preserve">kuka on Indianan kuvernööri 2012?</w:t>
      </w:r>
    </w:p>
    <w:p>
      <w:r>
        <w:rPr>
          <w:b/>
        </w:rPr>
        <w:t xml:space="preserve">Tulos</w:t>
      </w:r>
    </w:p>
    <w:p>
      <w:r>
        <w:t xml:space="preserve">Mitch Daniels</w:t>
      </w:r>
    </w:p>
    <w:p>
      <w:r>
        <w:rPr>
          <w:b/>
        </w:rPr>
        <w:t xml:space="preserve">Esimerkki 1.1949</w:t>
      </w:r>
    </w:p>
    <w:p>
      <w:r>
        <w:t xml:space="preserve">Kuka esitti Mason Capwellia?</w:t>
      </w:r>
    </w:p>
    <w:p>
      <w:r>
        <w:rPr>
          <w:b/>
        </w:rPr>
        <w:t xml:space="preserve">Tulos</w:t>
      </w:r>
    </w:p>
    <w:p>
      <w:r>
        <w:t xml:space="preserve">Nancy Lee Grahn</w:t>
      </w:r>
    </w:p>
    <w:p>
      <w:r>
        <w:rPr>
          <w:b/>
        </w:rPr>
        <w:t xml:space="preserve">Esimerkki 1.1950</w:t>
      </w:r>
    </w:p>
    <w:p>
      <w:r>
        <w:t xml:space="preserve">Kenen kanssa Timothy Hutton on naimisissa?</w:t>
      </w:r>
    </w:p>
    <w:p>
      <w:r>
        <w:rPr>
          <w:b/>
        </w:rPr>
        <w:t xml:space="preserve">Tulos</w:t>
      </w:r>
    </w:p>
    <w:p>
      <w:r>
        <w:t xml:space="preserve">Aurore Giscard d'Estaing</w:t>
      </w:r>
    </w:p>
    <w:p>
      <w:r>
        <w:rPr>
          <w:b/>
        </w:rPr>
        <w:t xml:space="preserve">Esimerkki 1.1951</w:t>
      </w:r>
    </w:p>
    <w:p>
      <w:r>
        <w:t xml:space="preserve">Mikä koulutus Jeff Corwinilla on?</w:t>
      </w:r>
    </w:p>
    <w:p>
      <w:r>
        <w:rPr>
          <w:b/>
        </w:rPr>
        <w:t xml:space="preserve">Tulos</w:t>
      </w:r>
    </w:p>
    <w:p>
      <w:r>
        <w:t xml:space="preserve">Norwell High School</w:t>
      </w:r>
    </w:p>
    <w:p>
      <w:r>
        <w:rPr>
          <w:b/>
        </w:rPr>
        <w:t xml:space="preserve">Tulos</w:t>
      </w:r>
    </w:p>
    <w:p>
      <w:r>
        <w:t xml:space="preserve">Bridgewater State College</w:t>
      </w:r>
    </w:p>
    <w:p>
      <w:r>
        <w:rPr>
          <w:b/>
        </w:rPr>
        <w:t xml:space="preserve">Tulos</w:t>
      </w:r>
    </w:p>
    <w:p>
      <w:r>
        <w:t xml:space="preserve">Massachusettsin yliopisto Amherst</w:t>
      </w:r>
    </w:p>
    <w:p>
      <w:r>
        <w:rPr>
          <w:b/>
        </w:rPr>
        <w:t xml:space="preserve">Esimerkki 1.1952</w:t>
      </w:r>
    </w:p>
    <w:p>
      <w:r>
        <w:t xml:space="preserve">Mikä oli Theodore Rooseveltin poliittinen puolue?</w:t>
      </w:r>
    </w:p>
    <w:p>
      <w:r>
        <w:rPr>
          <w:b/>
        </w:rPr>
        <w:t xml:space="preserve">Tulos</w:t>
      </w:r>
    </w:p>
    <w:p>
      <w:r>
        <w:t xml:space="preserve">Republikaaninen puolue</w:t>
      </w:r>
    </w:p>
    <w:p>
      <w:r>
        <w:rPr>
          <w:b/>
        </w:rPr>
        <w:t xml:space="preserve">Tulos</w:t>
      </w:r>
    </w:p>
    <w:p>
      <w:r>
        <w:t xml:space="preserve">Edistyksellinen puolue</w:t>
      </w:r>
    </w:p>
    <w:p>
      <w:r>
        <w:rPr>
          <w:b/>
        </w:rPr>
        <w:t xml:space="preserve">Esimerkki 1.1953</w:t>
      </w:r>
    </w:p>
    <w:p>
      <w:r>
        <w:t xml:space="preserve">mihin aikaan on Lake Havasu City Arizonassa?</w:t>
      </w:r>
    </w:p>
    <w:p>
      <w:r>
        <w:rPr>
          <w:b/>
        </w:rPr>
        <w:t xml:space="preserve">Tulos</w:t>
      </w:r>
    </w:p>
    <w:p>
      <w:r>
        <w:t xml:space="preserve">Vuoriston aikavyöhyke</w:t>
      </w:r>
    </w:p>
    <w:p>
      <w:r>
        <w:rPr>
          <w:b/>
        </w:rPr>
        <w:t xml:space="preserve">Esimerkki 1.1954</w:t>
      </w:r>
    </w:p>
    <w:p>
      <w:r>
        <w:t xml:space="preserve">mistä yliopistosta obama valmistui?</w:t>
      </w:r>
    </w:p>
    <w:p>
      <w:r>
        <w:rPr>
          <w:b/>
        </w:rPr>
        <w:t xml:space="preserve">Tulos</w:t>
      </w:r>
    </w:p>
    <w:p>
      <w:r>
        <w:t xml:space="preserve">Columbian yliopisto</w:t>
      </w:r>
    </w:p>
    <w:p>
      <w:r>
        <w:rPr>
          <w:b/>
        </w:rPr>
        <w:t xml:space="preserve">Esimerkki 1.1955</w:t>
      </w:r>
    </w:p>
    <w:p>
      <w:r>
        <w:t xml:space="preserve">mistä maasta espanja on kotoisin?</w:t>
      </w:r>
    </w:p>
    <w:p>
      <w:r>
        <w:rPr>
          <w:b/>
        </w:rPr>
        <w:t xml:space="preserve">Tulos</w:t>
      </w:r>
    </w:p>
    <w:p>
      <w:r>
        <w:t xml:space="preserve">Espanja</w:t>
      </w:r>
    </w:p>
    <w:p>
      <w:r>
        <w:rPr>
          <w:b/>
        </w:rPr>
        <w:t xml:space="preserve">Esimerkki 1.1956</w:t>
      </w:r>
    </w:p>
    <w:p>
      <w:r>
        <w:t xml:space="preserve">mitä tehdä new orleansissa lasten kanssa?</w:t>
      </w:r>
    </w:p>
    <w:p>
      <w:r>
        <w:rPr>
          <w:b/>
        </w:rPr>
        <w:t xml:space="preserve">Tulos</w:t>
      </w:r>
    </w:p>
    <w:p>
      <w:r>
        <w:t xml:space="preserve">Yhdeksänkymmentäluvun kaunotar</w:t>
      </w:r>
    </w:p>
    <w:p>
      <w:r>
        <w:rPr>
          <w:b/>
        </w:rPr>
        <w:t xml:space="preserve">Esimerkki 1.1957</w:t>
      </w:r>
    </w:p>
    <w:p>
      <w:r>
        <w:t xml:space="preserve">mille lentokentälle lennät mauille?</w:t>
      </w:r>
    </w:p>
    <w:p>
      <w:r>
        <w:rPr>
          <w:b/>
        </w:rPr>
        <w:t xml:space="preserve">Tulos</w:t>
      </w:r>
    </w:p>
    <w:p>
      <w:r>
        <w:t xml:space="preserve">Hanan lentoasema</w:t>
      </w:r>
    </w:p>
    <w:p>
      <w:r>
        <w:rPr>
          <w:b/>
        </w:rPr>
        <w:t xml:space="preserve">Esimerkki 1.1958</w:t>
      </w:r>
    </w:p>
    <w:p>
      <w:r>
        <w:t xml:space="preserve">Kuka esittää Lola Pupua Looney Tunes -ohjelmassa?</w:t>
      </w:r>
    </w:p>
    <w:p>
      <w:r>
        <w:rPr>
          <w:b/>
        </w:rPr>
        <w:t xml:space="preserve">Tulos</w:t>
      </w:r>
    </w:p>
    <w:p>
      <w:r>
        <w:t xml:space="preserve">Britt McKillip</w:t>
      </w:r>
    </w:p>
    <w:p>
      <w:r>
        <w:rPr>
          <w:b/>
        </w:rPr>
        <w:t xml:space="preserve">Tulos</w:t>
      </w:r>
    </w:p>
    <w:p>
      <w:r>
        <w:t xml:space="preserve">Kath Soucie</w:t>
      </w:r>
    </w:p>
    <w:p>
      <w:r>
        <w:rPr>
          <w:b/>
        </w:rPr>
        <w:t xml:space="preserve">Esimerkki 1.1959</w:t>
      </w:r>
    </w:p>
    <w:p>
      <w:r>
        <w:t xml:space="preserve">mitä nähdä lähellä sedona arizona?</w:t>
      </w:r>
    </w:p>
    <w:p>
      <w:r>
        <w:rPr>
          <w:b/>
        </w:rPr>
        <w:t xml:space="preserve">Tulos</w:t>
      </w:r>
    </w:p>
    <w:p>
      <w:r>
        <w:t xml:space="preserve">Sedonan lentoasema</w:t>
      </w:r>
    </w:p>
    <w:p>
      <w:r>
        <w:rPr>
          <w:b/>
        </w:rPr>
        <w:t xml:space="preserve">Tulos</w:t>
      </w:r>
    </w:p>
    <w:p>
      <w:r>
        <w:t xml:space="preserve">Red Rock State Park</w:t>
      </w:r>
    </w:p>
    <w:p>
      <w:r>
        <w:rPr>
          <w:b/>
        </w:rPr>
        <w:t xml:space="preserve">Tulos</w:t>
      </w:r>
    </w:p>
    <w:p>
      <w:r>
        <w:t xml:space="preserve">Seitsemän kanjonia</w:t>
      </w:r>
    </w:p>
    <w:p>
      <w:r>
        <w:rPr>
          <w:b/>
        </w:rPr>
        <w:t xml:space="preserve">Tulos</w:t>
      </w:r>
    </w:p>
    <w:p>
      <w:r>
        <w:t xml:space="preserve">Honanki</w:t>
      </w:r>
    </w:p>
    <w:p>
      <w:r>
        <w:rPr>
          <w:b/>
        </w:rPr>
        <w:t xml:space="preserve">Tulos</w:t>
      </w:r>
    </w:p>
    <w:p>
      <w:r>
        <w:t xml:space="preserve">Katedraalikallio</w:t>
      </w:r>
    </w:p>
    <w:p>
      <w:r>
        <w:rPr>
          <w:b/>
        </w:rPr>
        <w:t xml:space="preserve">Tulos</w:t>
      </w:r>
    </w:p>
    <w:p>
      <w:r>
        <w:t xml:space="preserve">Pyhän ristin kappeli</w:t>
      </w:r>
    </w:p>
    <w:p>
      <w:r>
        <w:rPr>
          <w:b/>
        </w:rPr>
        <w:t xml:space="preserve">Tulos</w:t>
      </w:r>
    </w:p>
    <w:p>
      <w:r>
        <w:t xml:space="preserve">Sycamore Canyon</w:t>
      </w:r>
    </w:p>
    <w:p>
      <w:r>
        <w:rPr>
          <w:b/>
        </w:rPr>
        <w:t xml:space="preserve">Tulos</w:t>
      </w:r>
    </w:p>
    <w:p>
      <w:r>
        <w:t xml:space="preserve">Oak Creek Canyon</w:t>
      </w:r>
    </w:p>
    <w:p>
      <w:r>
        <w:rPr>
          <w:b/>
        </w:rPr>
        <w:t xml:space="preserve">Tulos</w:t>
      </w:r>
    </w:p>
    <w:p>
      <w:r>
        <w:t xml:space="preserve">Slide Rock State Park</w:t>
      </w:r>
    </w:p>
    <w:p>
      <w:r>
        <w:rPr>
          <w:b/>
        </w:rPr>
        <w:t xml:space="preserve">Tulos</w:t>
      </w:r>
    </w:p>
    <w:p>
      <w:r>
        <w:t xml:space="preserve">Bell Rock</w:t>
      </w:r>
    </w:p>
    <w:p>
      <w:r>
        <w:rPr>
          <w:b/>
        </w:rPr>
        <w:t xml:space="preserve">Esimerkki 1.1960</w:t>
      </w:r>
    </w:p>
    <w:p>
      <w:r>
        <w:t xml:space="preserve">kuka oli varapresidentti Bill Clintonin ollessa virassa?</w:t>
      </w:r>
    </w:p>
    <w:p>
      <w:r>
        <w:rPr>
          <w:b/>
        </w:rPr>
        <w:t xml:space="preserve">Tulos</w:t>
      </w:r>
    </w:p>
    <w:p>
      <w:r>
        <w:t xml:space="preserve">Al Gore</w:t>
      </w:r>
    </w:p>
    <w:p>
      <w:r>
        <w:rPr>
          <w:b/>
        </w:rPr>
        <w:t xml:space="preserve">Esimerkki 1.1961</w:t>
      </w:r>
    </w:p>
    <w:p>
      <w:r>
        <w:t xml:space="preserve">mitä valuuttaa kannattaa ottaa mukaan Thaimaahan?</w:t>
      </w:r>
    </w:p>
    <w:p>
      <w:r>
        <w:rPr>
          <w:b/>
        </w:rPr>
        <w:t xml:space="preserve">Tulos</w:t>
      </w:r>
    </w:p>
    <w:p>
      <w:r>
        <w:t xml:space="preserve">Thaimaan baht</w:t>
      </w:r>
    </w:p>
    <w:p>
      <w:r>
        <w:rPr>
          <w:b/>
        </w:rPr>
        <w:t xml:space="preserve">Esimerkki 1.1962</w:t>
      </w:r>
    </w:p>
    <w:p>
      <w:r>
        <w:t xml:space="preserve">Ketä Larry David näyttelee Seinfeldissä?</w:t>
      </w:r>
    </w:p>
    <w:p>
      <w:r>
        <w:rPr>
          <w:b/>
        </w:rPr>
        <w:t xml:space="preserve">Tulos</w:t>
      </w:r>
    </w:p>
    <w:p>
      <w:r>
        <w:t xml:space="preserve">Käsikirjoittaja</w:t>
      </w:r>
    </w:p>
    <w:p>
      <w:r>
        <w:rPr>
          <w:b/>
        </w:rPr>
        <w:t xml:space="preserve">Esimerkki 1.1963</w:t>
      </w:r>
    </w:p>
    <w:p>
      <w:r>
        <w:t xml:space="preserve">Missä Arizona Diamondbacks pelasi?</w:t>
      </w:r>
    </w:p>
    <w:p>
      <w:r>
        <w:rPr>
          <w:b/>
        </w:rPr>
        <w:t xml:space="preserve">Tulos</w:t>
      </w:r>
    </w:p>
    <w:p>
      <w:r>
        <w:t xml:space="preserve">Chase Field</w:t>
      </w:r>
    </w:p>
    <w:p>
      <w:r>
        <w:rPr>
          <w:b/>
        </w:rPr>
        <w:t xml:space="preserve">Esimerkki 1.1964</w:t>
      </w:r>
    </w:p>
    <w:p>
      <w:r>
        <w:t xml:space="preserve">kuka on Jack Skellingtonin ääni?</w:t>
      </w:r>
    </w:p>
    <w:p>
      <w:r>
        <w:rPr>
          <w:b/>
        </w:rPr>
        <w:t xml:space="preserve">Tulos</w:t>
      </w:r>
    </w:p>
    <w:p>
      <w:r>
        <w:t xml:space="preserve">Danny Elfman</w:t>
      </w:r>
    </w:p>
    <w:p>
      <w:r>
        <w:rPr>
          <w:b/>
        </w:rPr>
        <w:t xml:space="preserve">Tulos</w:t>
      </w:r>
    </w:p>
    <w:p>
      <w:r>
        <w:t xml:space="preserve">Chris Sarandon</w:t>
      </w:r>
    </w:p>
    <w:p>
      <w:r>
        <w:rPr>
          <w:b/>
        </w:rPr>
        <w:t xml:space="preserve">Esimerkki 1.1965</w:t>
      </w:r>
    </w:p>
    <w:p>
      <w:r>
        <w:t xml:space="preserve">missä jane goodall kävi koulua?</w:t>
      </w:r>
    </w:p>
    <w:p>
      <w:r>
        <w:rPr>
          <w:b/>
        </w:rPr>
        <w:t xml:space="preserve">Tulos</w:t>
      </w:r>
    </w:p>
    <w:p>
      <w:r>
        <w:t xml:space="preserve">Cambridgen yliopisto</w:t>
      </w:r>
    </w:p>
    <w:p>
      <w:r>
        <w:rPr>
          <w:b/>
        </w:rPr>
        <w:t xml:space="preserve">Esimerkki 1.1966</w:t>
      </w:r>
    </w:p>
    <w:p>
      <w:r>
        <w:t xml:space="preserve">Missä Hudson-joki on?</w:t>
      </w:r>
    </w:p>
    <w:p>
      <w:r>
        <w:rPr>
          <w:b/>
        </w:rPr>
        <w:t xml:space="preserve">Tulos</w:t>
      </w:r>
    </w:p>
    <w:p>
      <w:r>
        <w:t xml:space="preserve">New York City</w:t>
      </w:r>
    </w:p>
    <w:p>
      <w:r>
        <w:rPr>
          <w:b/>
        </w:rPr>
        <w:t xml:space="preserve">Esimerkki 1.1967</w:t>
      </w:r>
    </w:p>
    <w:p>
      <w:r>
        <w:t xml:space="preserve">Mikä oli lebron jamesin tulokasvuosi?</w:t>
      </w:r>
    </w:p>
    <w:p>
      <w:r>
        <w:rPr>
          <w:b/>
        </w:rPr>
        <w:t xml:space="preserve">Tulos</w:t>
      </w:r>
    </w:p>
    <w:p>
      <w:r>
        <w:t xml:space="preserve">NBA-kausi 2003-04</w:t>
      </w:r>
    </w:p>
    <w:p>
      <w:r>
        <w:rPr>
          <w:b/>
        </w:rPr>
        <w:t xml:space="preserve">Esimerkki 1.1968</w:t>
      </w:r>
    </w:p>
    <w:p>
      <w:r>
        <w:t xml:space="preserve">mistä latinan kieli on peräisin?</w:t>
      </w:r>
    </w:p>
    <w:p>
      <w:r>
        <w:rPr>
          <w:b/>
        </w:rPr>
        <w:t xml:space="preserve">Tulos</w:t>
      </w:r>
    </w:p>
    <w:p>
      <w:r>
        <w:t xml:space="preserve">Italialaiset kielet</w:t>
      </w:r>
    </w:p>
    <w:p>
      <w:r>
        <w:rPr>
          <w:b/>
        </w:rPr>
        <w:t xml:space="preserve">Tulos</w:t>
      </w:r>
    </w:p>
    <w:p>
      <w:r>
        <w:t xml:space="preserve">Indoeurooppalaiset kielet</w:t>
      </w:r>
    </w:p>
    <w:p>
      <w:r>
        <w:rPr>
          <w:b/>
        </w:rPr>
        <w:t xml:space="preserve">Esimerkki 1.1969</w:t>
      </w:r>
    </w:p>
    <w:p>
      <w:r>
        <w:t xml:space="preserve">missä james madison syntyi?</w:t>
      </w:r>
    </w:p>
    <w:p>
      <w:r>
        <w:rPr>
          <w:b/>
        </w:rPr>
        <w:t xml:space="preserve">Tulos</w:t>
      </w:r>
    </w:p>
    <w:p>
      <w:r>
        <w:t xml:space="preserve">Port Conway</w:t>
      </w:r>
    </w:p>
    <w:p>
      <w:r>
        <w:rPr>
          <w:b/>
        </w:rPr>
        <w:t xml:space="preserve">Esimerkki 1.1970</w:t>
      </w:r>
    </w:p>
    <w:p>
      <w:r>
        <w:t xml:space="preserve">kuka aloitti googlen?</w:t>
      </w:r>
    </w:p>
    <w:p>
      <w:r>
        <w:rPr>
          <w:b/>
        </w:rPr>
        <w:t xml:space="preserve">Tulos</w:t>
      </w:r>
    </w:p>
    <w:p>
      <w:r>
        <w:t xml:space="preserve">Larry Page</w:t>
      </w:r>
    </w:p>
    <w:p>
      <w:r>
        <w:rPr>
          <w:b/>
        </w:rPr>
        <w:t xml:space="preserve">Tulos</w:t>
      </w:r>
    </w:p>
    <w:p>
      <w:r>
        <w:t xml:space="preserve">Sergei Brin</w:t>
      </w:r>
    </w:p>
    <w:p>
      <w:r>
        <w:rPr>
          <w:b/>
        </w:rPr>
        <w:t xml:space="preserve">Esimerkki 1.1971</w:t>
      </w:r>
    </w:p>
    <w:p>
      <w:r>
        <w:t xml:space="preserve">kuka on Rob Kardashian dating nyt 2012?</w:t>
      </w:r>
    </w:p>
    <w:p>
      <w:r>
        <w:rPr>
          <w:b/>
        </w:rPr>
        <w:t xml:space="preserve">Tulos</w:t>
      </w:r>
    </w:p>
    <w:p>
      <w:r>
        <w:t xml:space="preserve">Rita Ora</w:t>
      </w:r>
    </w:p>
    <w:p>
      <w:r>
        <w:rPr>
          <w:b/>
        </w:rPr>
        <w:t xml:space="preserve">Esimerkki 1.1972</w:t>
      </w:r>
    </w:p>
    <w:p>
      <w:r>
        <w:t xml:space="preserve">Missä Selena Gomez asuu juuri nyt 2010?</w:t>
      </w:r>
    </w:p>
    <w:p>
      <w:r>
        <w:rPr>
          <w:b/>
        </w:rPr>
        <w:t xml:space="preserve">Tulos</w:t>
      </w:r>
    </w:p>
    <w:p>
      <w:r>
        <w:t xml:space="preserve">New York City</w:t>
      </w:r>
    </w:p>
    <w:p>
      <w:r>
        <w:rPr>
          <w:b/>
        </w:rPr>
        <w:t xml:space="preserve">Esimerkki 1.1973</w:t>
      </w:r>
    </w:p>
    <w:p>
      <w:r>
        <w:t xml:space="preserve">kuka on Kalifornian kuvernööri 2010?</w:t>
      </w:r>
    </w:p>
    <w:p>
      <w:r>
        <w:rPr>
          <w:b/>
        </w:rPr>
        <w:t xml:space="preserve">Tulos</w:t>
      </w:r>
    </w:p>
    <w:p>
      <w:r>
        <w:t xml:space="preserve">Arnold Schwarzenegger</w:t>
      </w:r>
    </w:p>
    <w:p>
      <w:r>
        <w:rPr>
          <w:b/>
        </w:rPr>
        <w:t xml:space="preserve">Esimerkki 1.1974</w:t>
      </w:r>
    </w:p>
    <w:p>
      <w:r>
        <w:t xml:space="preserve">mikä on aikavyöhyke uk:ssa nyt?</w:t>
      </w:r>
    </w:p>
    <w:p>
      <w:r>
        <w:rPr>
          <w:b/>
        </w:rPr>
        <w:t xml:space="preserve">Tulos</w:t>
      </w:r>
    </w:p>
    <w:p>
      <w:r>
        <w:t xml:space="preserve">Greenwichin keskiaika</w:t>
      </w:r>
    </w:p>
    <w:p>
      <w:r>
        <w:rPr>
          <w:b/>
        </w:rPr>
        <w:t xml:space="preserve">Tulos</w:t>
      </w:r>
    </w:p>
    <w:p>
      <w:r>
        <w:t xml:space="preserve">UTC±00:00</w:t>
      </w:r>
    </w:p>
    <w:p>
      <w:r>
        <w:rPr>
          <w:b/>
        </w:rPr>
        <w:t xml:space="preserve">Esimerkki 1.1975</w:t>
      </w:r>
    </w:p>
    <w:p>
      <w:r>
        <w:t xml:space="preserve">missä caroline kennedy kävi koulua?</w:t>
      </w:r>
    </w:p>
    <w:p>
      <w:r>
        <w:rPr>
          <w:b/>
        </w:rPr>
        <w:t xml:space="preserve">Tulos</w:t>
      </w:r>
    </w:p>
    <w:p>
      <w:r>
        <w:t xml:space="preserve">Radcliffe College</w:t>
      </w:r>
    </w:p>
    <w:p>
      <w:r>
        <w:rPr>
          <w:b/>
        </w:rPr>
        <w:t xml:space="preserve">Tulos</w:t>
      </w:r>
    </w:p>
    <w:p>
      <w:r>
        <w:t xml:space="preserve">Concord Academy</w:t>
      </w:r>
    </w:p>
    <w:p>
      <w:r>
        <w:rPr>
          <w:b/>
        </w:rPr>
        <w:t xml:space="preserve">Tulos</w:t>
      </w:r>
    </w:p>
    <w:p>
      <w:r>
        <w:t xml:space="preserve">Columbian oikeustieteellinen korkeakoulu</w:t>
      </w:r>
    </w:p>
    <w:p>
      <w:r>
        <w:rPr>
          <w:b/>
        </w:rPr>
        <w:t xml:space="preserve">Tulos</w:t>
      </w:r>
    </w:p>
    <w:p>
      <w:r>
        <w:t xml:space="preserve">Harvardin yliopisto</w:t>
      </w:r>
    </w:p>
    <w:p>
      <w:r>
        <w:rPr>
          <w:b/>
        </w:rPr>
        <w:t xml:space="preserve">Esimerkki 1.1976</w:t>
      </w:r>
    </w:p>
    <w:p>
      <w:r>
        <w:t xml:space="preserve">kuka on roger bacon keksijä?</w:t>
      </w:r>
    </w:p>
    <w:p>
      <w:r>
        <w:rPr>
          <w:b/>
        </w:rPr>
        <w:t xml:space="preserve">Tulos</w:t>
      </w:r>
    </w:p>
    <w:p>
      <w:r>
        <w:t xml:space="preserve">Suurennuslasi</w:t>
      </w:r>
    </w:p>
    <w:p>
      <w:r>
        <w:rPr>
          <w:b/>
        </w:rPr>
        <w:t xml:space="preserve">Esimerkki 1.1977</w:t>
      </w:r>
    </w:p>
    <w:p>
      <w:r>
        <w:t xml:space="preserve">kuka näyttelee John Connoria terminaattorin pelastuksessa?</w:t>
      </w:r>
    </w:p>
    <w:p>
      <w:r>
        <w:rPr>
          <w:b/>
        </w:rPr>
        <w:t xml:space="preserve">Tulos</w:t>
      </w:r>
    </w:p>
    <w:p>
      <w:r>
        <w:t xml:space="preserve">Christian Bale</w:t>
      </w:r>
    </w:p>
    <w:p>
      <w:r>
        <w:rPr>
          <w:b/>
        </w:rPr>
        <w:t xml:space="preserve">Esimerkki 1.1978</w:t>
      </w:r>
    </w:p>
    <w:p>
      <w:r>
        <w:t xml:space="preserve">mitä kappaleita Whitney Houston teki?</w:t>
      </w:r>
    </w:p>
    <w:p>
      <w:r>
        <w:rPr>
          <w:b/>
        </w:rPr>
        <w:t xml:space="preserve">Tulos</w:t>
      </w:r>
    </w:p>
    <w:p>
      <w:r>
        <w:t xml:space="preserve">Count on Me</w:t>
      </w:r>
    </w:p>
    <w:p>
      <w:r>
        <w:rPr>
          <w:b/>
        </w:rPr>
        <w:t xml:space="preserve">Tulos</w:t>
      </w:r>
    </w:p>
    <w:p>
      <w:r>
        <w:t xml:space="preserve">Ain't No Way (feat. Mary J. Blige)</w:t>
      </w:r>
    </w:p>
    <w:p>
      <w:r>
        <w:rPr>
          <w:b/>
        </w:rPr>
        <w:t xml:space="preserve">Tulos</w:t>
      </w:r>
    </w:p>
    <w:p>
      <w:r>
        <w:t xml:space="preserve">Miksi se sattuu niin pahasti</w:t>
      </w:r>
    </w:p>
    <w:p>
      <w:r>
        <w:rPr>
          <w:b/>
        </w:rPr>
        <w:t xml:space="preserve">Tulos</w:t>
      </w:r>
    </w:p>
    <w:p>
      <w:r>
        <w:t xml:space="preserve">Tulen aina rakastamaan sinua</w:t>
      </w:r>
    </w:p>
    <w:p>
      <w:r>
        <w:rPr>
          <w:b/>
        </w:rPr>
        <w:t xml:space="preserve">Tulos</w:t>
      </w:r>
    </w:p>
    <w:p>
      <w:r>
        <w:t xml:space="preserve">Olen jokainen nainen</w:t>
      </w:r>
    </w:p>
    <w:p>
      <w:r>
        <w:rPr>
          <w:b/>
        </w:rPr>
        <w:t xml:space="preserve">Tulos</w:t>
      </w:r>
    </w:p>
    <w:p>
      <w:r>
        <w:t xml:space="preserve">Kuka kuvittelisi kuninkaan</w:t>
      </w:r>
    </w:p>
    <w:p>
      <w:r>
        <w:rPr>
          <w:b/>
        </w:rPr>
        <w:t xml:space="preserve">Tulos</w:t>
      </w:r>
    </w:p>
    <w:p>
      <w:r>
        <w:t xml:space="preserve">Et koskaan seiso yksin</w:t>
      </w:r>
    </w:p>
    <w:p>
      <w:r>
        <w:rPr>
          <w:b/>
        </w:rPr>
        <w:t xml:space="preserve">Tulos</w:t>
      </w:r>
    </w:p>
    <w:p>
      <w:r>
        <w:t xml:space="preserve">Rakkauteni on sinun rakkautesi</w:t>
      </w:r>
    </w:p>
    <w:p>
      <w:r>
        <w:rPr>
          <w:b/>
        </w:rPr>
        <w:t xml:space="preserve">Tulos</w:t>
      </w:r>
    </w:p>
    <w:p>
      <w:r>
        <w:t xml:space="preserve">Fine</w:t>
      </w:r>
    </w:p>
    <w:p>
      <w:r>
        <w:rPr>
          <w:b/>
        </w:rPr>
        <w:t xml:space="preserve">Tulos</w:t>
      </w:r>
    </w:p>
    <w:p>
      <w:r>
        <w:t xml:space="preserve">Se ei ole oikein, mutta se on ihan okei</w:t>
      </w:r>
    </w:p>
    <w:p>
      <w:r>
        <w:rPr>
          <w:b/>
        </w:rPr>
        <w:t xml:space="preserve">Esimerkki 1.1979</w:t>
      </w:r>
    </w:p>
    <w:p>
      <w:r>
        <w:t xml:space="preserve">Minkä lääkkeen yliannostuksen Mitch Hedberg otti?</w:t>
      </w:r>
    </w:p>
    <w:p>
      <w:r>
        <w:rPr>
          <w:b/>
        </w:rPr>
        <w:t xml:space="preserve">Tulos</w:t>
      </w:r>
    </w:p>
    <w:p>
      <w:r>
        <w:t xml:space="preserve">Heroiinin yliannostus</w:t>
      </w:r>
    </w:p>
    <w:p>
      <w:r>
        <w:rPr>
          <w:b/>
        </w:rPr>
        <w:t xml:space="preserve">Esimerkki 1.1980</w:t>
      </w:r>
    </w:p>
    <w:p>
      <w:r>
        <w:t xml:space="preserve">mistä zambezi-joki alkaa?</w:t>
      </w:r>
    </w:p>
    <w:p>
      <w:r>
        <w:rPr>
          <w:b/>
        </w:rPr>
        <w:t xml:space="preserve">Tulos</w:t>
      </w:r>
    </w:p>
    <w:p>
      <w:r>
        <w:t xml:space="preserve">Mwinilunga</w:t>
      </w:r>
    </w:p>
    <w:p>
      <w:r>
        <w:rPr>
          <w:b/>
        </w:rPr>
        <w:t xml:space="preserve">Esimerkki 1.1981</w:t>
      </w:r>
    </w:p>
    <w:p>
      <w:r>
        <w:t xml:space="preserve">missä maissa äiti teresa työskenteli?</w:t>
      </w:r>
    </w:p>
    <w:p>
      <w:r>
        <w:rPr>
          <w:b/>
        </w:rPr>
        <w:t xml:space="preserve">Tulos</w:t>
      </w:r>
    </w:p>
    <w:p>
      <w:r>
        <w:t xml:space="preserve">Kolkata</w:t>
      </w:r>
    </w:p>
    <w:p>
      <w:r>
        <w:rPr>
          <w:b/>
        </w:rPr>
        <w:t xml:space="preserve">Esimerkki 1.1982</w:t>
      </w:r>
    </w:p>
    <w:p>
      <w:r>
        <w:t xml:space="preserve">mitä kieltä he puhuvat Islannissa wikipedia?</w:t>
      </w:r>
    </w:p>
    <w:p>
      <w:r>
        <w:rPr>
          <w:b/>
        </w:rPr>
        <w:t xml:space="preserve">Tulos</w:t>
      </w:r>
    </w:p>
    <w:p>
      <w:r>
        <w:t xml:space="preserve">Islannin kieli</w:t>
      </w:r>
    </w:p>
    <w:p>
      <w:r>
        <w:rPr>
          <w:b/>
        </w:rPr>
        <w:t xml:space="preserve">Esimerkki 1.1983</w:t>
      </w:r>
    </w:p>
    <w:p>
      <w:r>
        <w:t xml:space="preserve">missä joukkueissa Jim Harbaugh pelasi?</w:t>
      </w:r>
    </w:p>
    <w:p>
      <w:r>
        <w:rPr>
          <w:b/>
        </w:rPr>
        <w:t xml:space="preserve">Tulos</w:t>
      </w:r>
    </w:p>
    <w:p>
      <w:r>
        <w:t xml:space="preserve">Chicago Bears</w:t>
      </w:r>
    </w:p>
    <w:p>
      <w:r>
        <w:rPr>
          <w:b/>
        </w:rPr>
        <w:t xml:space="preserve">Esimerkki 1.1984</w:t>
      </w:r>
    </w:p>
    <w:p>
      <w:r>
        <w:t xml:space="preserve">Mitkä kaikki maat kuuluvat Natoon?</w:t>
      </w:r>
    </w:p>
    <w:p>
      <w:r>
        <w:rPr>
          <w:b/>
        </w:rPr>
        <w:t xml:space="preserve">Tulos</w:t>
      </w:r>
    </w:p>
    <w:p>
      <w:r>
        <w:t xml:space="preserve">Alankomaat</w:t>
      </w:r>
    </w:p>
    <w:p>
      <w:r>
        <w:rPr>
          <w:b/>
        </w:rPr>
        <w:t xml:space="preserve">Tulos</w:t>
      </w:r>
    </w:p>
    <w:p>
      <w:r>
        <w:t xml:space="preserve">Puola</w:t>
      </w:r>
    </w:p>
    <w:p>
      <w:r>
        <w:rPr>
          <w:b/>
        </w:rPr>
        <w:t xml:space="preserve">Tulos</w:t>
      </w:r>
    </w:p>
    <w:p>
      <w:r>
        <w:t xml:space="preserve">Yhdysvallat</w:t>
      </w:r>
    </w:p>
    <w:p>
      <w:r>
        <w:rPr>
          <w:b/>
        </w:rPr>
        <w:t xml:space="preserve">Tulos</w:t>
      </w:r>
    </w:p>
    <w:p>
      <w:r>
        <w:t xml:space="preserve">Yhdistynyt kuningaskunta</w:t>
      </w:r>
    </w:p>
    <w:p>
      <w:r>
        <w:rPr>
          <w:b/>
        </w:rPr>
        <w:t xml:space="preserve">Tulos</w:t>
      </w:r>
    </w:p>
    <w:p>
      <w:r>
        <w:t xml:space="preserve">Saksa</w:t>
      </w:r>
    </w:p>
    <w:p>
      <w:r>
        <w:rPr>
          <w:b/>
        </w:rPr>
        <w:t xml:space="preserve">Tulos</w:t>
      </w:r>
    </w:p>
    <w:p>
      <w:r>
        <w:t xml:space="preserve">Bulgaria</w:t>
      </w:r>
    </w:p>
    <w:p>
      <w:r>
        <w:rPr>
          <w:b/>
        </w:rPr>
        <w:t xml:space="preserve">Esimerkki 1.1985</w:t>
      </w:r>
    </w:p>
    <w:p>
      <w:r>
        <w:t xml:space="preserve">mikä vaikutti siihen, että abraham lincolnista tuli presidentti?</w:t>
      </w:r>
    </w:p>
    <w:p>
      <w:r>
        <w:rPr>
          <w:b/>
        </w:rPr>
        <w:t xml:space="preserve">Tulos</w:t>
      </w:r>
    </w:p>
    <w:p>
      <w:r>
        <w:t xml:space="preserve">Theodore Parker</w:t>
      </w:r>
    </w:p>
    <w:p>
      <w:r>
        <w:rPr>
          <w:b/>
        </w:rPr>
        <w:t xml:space="preserve">Tulos</w:t>
      </w:r>
    </w:p>
    <w:p>
      <w:r>
        <w:t xml:space="preserve">Thomas Paine</w:t>
      </w:r>
    </w:p>
    <w:p>
      <w:r>
        <w:rPr>
          <w:b/>
        </w:rPr>
        <w:t xml:space="preserve">Tulos</w:t>
      </w:r>
    </w:p>
    <w:p>
      <w:r>
        <w:t xml:space="preserve">Henry Clay</w:t>
      </w:r>
    </w:p>
    <w:p>
      <w:r>
        <w:rPr>
          <w:b/>
        </w:rPr>
        <w:t xml:space="preserve">Esimerkki 1.1986</w:t>
      </w:r>
    </w:p>
    <w:p>
      <w:r>
        <w:t xml:space="preserve">mitä kirjoja mark twain luki?</w:t>
      </w:r>
    </w:p>
    <w:p>
      <w:r>
        <w:rPr>
          <w:b/>
        </w:rPr>
        <w:t xml:space="preserve">Tulos</w:t>
      </w:r>
    </w:p>
    <w:p>
      <w:r>
        <w:t xml:space="preserve">George MacDonald</w:t>
      </w:r>
    </w:p>
    <w:p>
      <w:r>
        <w:rPr>
          <w:b/>
        </w:rPr>
        <w:t xml:space="preserve">Tulos</w:t>
      </w:r>
    </w:p>
    <w:p>
      <w:r>
        <w:t xml:space="preserve">Charles Dickens</w:t>
      </w:r>
    </w:p>
    <w:p>
      <w:r>
        <w:rPr>
          <w:b/>
        </w:rPr>
        <w:t xml:space="preserve">Tulos</w:t>
      </w:r>
    </w:p>
    <w:p>
      <w:r>
        <w:t xml:space="preserve">Plutarkhos</w:t>
      </w:r>
    </w:p>
    <w:p>
      <w:r>
        <w:rPr>
          <w:b/>
        </w:rPr>
        <w:t xml:space="preserve">Tulos</w:t>
      </w:r>
    </w:p>
    <w:p>
      <w:r>
        <w:t xml:space="preserve">Thomas Malory</w:t>
      </w:r>
    </w:p>
    <w:p>
      <w:r>
        <w:rPr>
          <w:b/>
        </w:rPr>
        <w:t xml:space="preserve">Tulos</w:t>
      </w:r>
    </w:p>
    <w:p>
      <w:r>
        <w:t xml:space="preserve">William Dean Howells</w:t>
      </w:r>
    </w:p>
    <w:p>
      <w:r>
        <w:rPr>
          <w:b/>
        </w:rPr>
        <w:t xml:space="preserve">Tulos</w:t>
      </w:r>
    </w:p>
    <w:p>
      <w:r>
        <w:t xml:space="preserve">Thomas Paine</w:t>
      </w:r>
    </w:p>
    <w:p>
      <w:r>
        <w:rPr>
          <w:b/>
        </w:rPr>
        <w:t xml:space="preserve">Tulos</w:t>
      </w:r>
    </w:p>
    <w:p>
      <w:r>
        <w:t xml:space="preserve">Miguel de Cervantes</w:t>
      </w:r>
    </w:p>
    <w:p>
      <w:r>
        <w:rPr>
          <w:b/>
        </w:rPr>
        <w:t xml:space="preserve">Tulos</w:t>
      </w:r>
    </w:p>
    <w:p>
      <w:r>
        <w:t xml:space="preserve">Robert Browning</w:t>
      </w:r>
    </w:p>
    <w:p>
      <w:r>
        <w:rPr>
          <w:b/>
        </w:rPr>
        <w:t xml:space="preserve">Esimerkki 1.1987</w:t>
      </w:r>
    </w:p>
    <w:p>
      <w:r>
        <w:t xml:space="preserve">missä on Texas Rangersin kotistadion?</w:t>
      </w:r>
    </w:p>
    <w:p>
      <w:r>
        <w:rPr>
          <w:b/>
        </w:rPr>
        <w:t xml:space="preserve">Tulos</w:t>
      </w:r>
    </w:p>
    <w:p>
      <w:r>
        <w:t xml:space="preserve">Rangers Ballpark Arlingtonissa</w:t>
      </w:r>
    </w:p>
    <w:p>
      <w:r>
        <w:rPr>
          <w:b/>
        </w:rPr>
        <w:t xml:space="preserve">Esimerkki 1.1988</w:t>
      </w:r>
    </w:p>
    <w:p>
      <w:r>
        <w:t xml:space="preserve">missä pelipaikassa John Stockton pelasi?</w:t>
      </w:r>
    </w:p>
    <w:p>
      <w:r>
        <w:rPr>
          <w:b/>
        </w:rPr>
        <w:t xml:space="preserve">Tulos</w:t>
      </w:r>
    </w:p>
    <w:p>
      <w:r>
        <w:t xml:space="preserve">Point guard</w:t>
      </w:r>
    </w:p>
    <w:p>
      <w:r>
        <w:rPr>
          <w:b/>
        </w:rPr>
        <w:t xml:space="preserve">Esimerkki 1.1989</w:t>
      </w:r>
    </w:p>
    <w:p>
      <w:r>
        <w:t xml:space="preserve">milloin on diwali-festivaali?</w:t>
      </w:r>
    </w:p>
    <w:p>
      <w:r>
        <w:rPr>
          <w:b/>
        </w:rPr>
        <w:t xml:space="preserve">Tulos</w:t>
      </w:r>
    </w:p>
    <w:p>
      <w:r>
        <w:t xml:space="preserve">29 Ashwin</w:t>
      </w:r>
    </w:p>
    <w:p>
      <w:r>
        <w:rPr>
          <w:b/>
        </w:rPr>
        <w:t xml:space="preserve">Esimerkki 1.1990</w:t>
      </w:r>
    </w:p>
    <w:p>
      <w:r>
        <w:t xml:space="preserve">kuka jr smith pelaa 2012?</w:t>
      </w:r>
    </w:p>
    <w:p>
      <w:r>
        <w:rPr>
          <w:b/>
        </w:rPr>
        <w:t xml:space="preserve">Tulos</w:t>
      </w:r>
    </w:p>
    <w:p>
      <w:r>
        <w:t xml:space="preserve">New York Knicks</w:t>
      </w:r>
    </w:p>
    <w:p>
      <w:r>
        <w:rPr>
          <w:b/>
        </w:rPr>
        <w:t xml:space="preserve">Esimerkki 1.1991</w:t>
      </w:r>
    </w:p>
    <w:p>
      <w:r>
        <w:t xml:space="preserve">minä vuonna Yankees voitti ensimmäisen World Series -sarjansa?</w:t>
      </w:r>
    </w:p>
    <w:p>
      <w:r>
        <w:rPr>
          <w:b/>
        </w:rPr>
        <w:t xml:space="preserve">Tulos</w:t>
      </w:r>
    </w:p>
    <w:p>
      <w:r>
        <w:t xml:space="preserve">1923 World Series</w:t>
      </w:r>
    </w:p>
    <w:p>
      <w:r>
        <w:rPr>
          <w:b/>
        </w:rPr>
        <w:t xml:space="preserve">Esimerkki 1.1992</w:t>
      </w:r>
    </w:p>
    <w:p>
      <w:r>
        <w:t xml:space="preserve">mitä hollantilainen sana boer tarkoittaa?</w:t>
      </w:r>
    </w:p>
    <w:p>
      <w:r>
        <w:rPr>
          <w:b/>
        </w:rPr>
        <w:t xml:space="preserve">Tulos</w:t>
      </w:r>
    </w:p>
    <w:p>
      <w:r>
        <w:t xml:space="preserve">Sofie Oosterwaal</w:t>
      </w:r>
    </w:p>
    <w:p>
      <w:r>
        <w:rPr>
          <w:b/>
        </w:rPr>
        <w:t xml:space="preserve">Esimerkki 1.1993</w:t>
      </w:r>
    </w:p>
    <w:p>
      <w:r>
        <w:t xml:space="preserve">Missä Darfur tapahtui?</w:t>
      </w:r>
    </w:p>
    <w:p>
      <w:r>
        <w:rPr>
          <w:b/>
        </w:rPr>
        <w:t xml:space="preserve">Tulos</w:t>
      </w:r>
    </w:p>
    <w:p>
      <w:r>
        <w:t xml:space="preserve">Sudan</w:t>
      </w:r>
    </w:p>
    <w:p>
      <w:r>
        <w:rPr>
          <w:b/>
        </w:rPr>
        <w:t xml:space="preserve">Esimerkki 1.1994</w:t>
      </w:r>
    </w:p>
    <w:p>
      <w:r>
        <w:t xml:space="preserve">mistä Ryan Seacrest on kuuluisa?</w:t>
      </w:r>
    </w:p>
    <w:p>
      <w:r>
        <w:rPr>
          <w:b/>
        </w:rPr>
        <w:t xml:space="preserve">Tulos</w:t>
      </w:r>
    </w:p>
    <w:p>
      <w:r>
        <w:t xml:space="preserve">Esittelijä</w:t>
      </w:r>
    </w:p>
    <w:p>
      <w:r>
        <w:rPr>
          <w:b/>
        </w:rPr>
        <w:t xml:space="preserve">Esimerkki 1.1995</w:t>
      </w:r>
    </w:p>
    <w:p>
      <w:r>
        <w:t xml:space="preserve">mitä tehdä midland tx tänä viikonloppuna?</w:t>
      </w:r>
    </w:p>
    <w:p>
      <w:r>
        <w:rPr>
          <w:b/>
        </w:rPr>
        <w:t xml:space="preserve">Tulos</w:t>
      </w:r>
    </w:p>
    <w:p>
      <w:r>
        <w:t xml:space="preserve">Wilco-rakennus</w:t>
      </w:r>
    </w:p>
    <w:p>
      <w:r>
        <w:rPr>
          <w:b/>
        </w:rPr>
        <w:t xml:space="preserve">Tulos</w:t>
      </w:r>
    </w:p>
    <w:p>
      <w:r>
        <w:t xml:space="preserve">Joyland huvipuisto</w:t>
      </w:r>
    </w:p>
    <w:p>
      <w:r>
        <w:rPr>
          <w:b/>
        </w:rPr>
        <w:t xml:space="preserve">Tulos</w:t>
      </w:r>
    </w:p>
    <w:p>
      <w:r>
        <w:t xml:space="preserve">Fort Concho</w:t>
      </w:r>
    </w:p>
    <w:p>
      <w:r>
        <w:rPr>
          <w:b/>
        </w:rPr>
        <w:t xml:space="preserve">Tulos</w:t>
      </w:r>
    </w:p>
    <w:p>
      <w:r>
        <w:t xml:space="preserve">George W. Bushin lapsuudenkoti</w:t>
      </w:r>
    </w:p>
    <w:p>
      <w:r>
        <w:rPr>
          <w:b/>
        </w:rPr>
        <w:t xml:space="preserve">Tulos</w:t>
      </w:r>
    </w:p>
    <w:p>
      <w:r>
        <w:t xml:space="preserve">Midlandin sosiaalikeskus</w:t>
      </w:r>
    </w:p>
    <w:p>
      <w:r>
        <w:rPr>
          <w:b/>
        </w:rPr>
        <w:t xml:space="preserve">Tulos</w:t>
      </w:r>
    </w:p>
    <w:p>
      <w:r>
        <w:t xml:space="preserve">Brown Dorsey Medallion Home</w:t>
      </w:r>
    </w:p>
    <w:p>
      <w:r>
        <w:rPr>
          <w:b/>
        </w:rPr>
        <w:t xml:space="preserve">Tulos</w:t>
      </w:r>
    </w:p>
    <w:p>
      <w:r>
        <w:t xml:space="preserve">Rock the Desert</w:t>
      </w:r>
    </w:p>
    <w:p>
      <w:r>
        <w:rPr>
          <w:b/>
        </w:rPr>
        <w:t xml:space="preserve">Tulos</w:t>
      </w:r>
    </w:p>
    <w:p>
      <w:r>
        <w:t xml:space="preserve">Bank of America Building</w:t>
      </w:r>
    </w:p>
    <w:p>
      <w:r>
        <w:rPr>
          <w:b/>
        </w:rPr>
        <w:t xml:space="preserve">Tulos</w:t>
      </w:r>
    </w:p>
    <w:p>
      <w:r>
        <w:t xml:space="preserve">WNB-torni</w:t>
      </w:r>
    </w:p>
    <w:p>
      <w:r>
        <w:rPr>
          <w:b/>
        </w:rPr>
        <w:t xml:space="preserve">Tulos</w:t>
      </w:r>
    </w:p>
    <w:p>
      <w:r>
        <w:t xml:space="preserve">Kesän muumarit</w:t>
      </w:r>
    </w:p>
    <w:p>
      <w:r>
        <w:rPr>
          <w:b/>
        </w:rPr>
        <w:t xml:space="preserve">Esimerkki 1.1996</w:t>
      </w:r>
    </w:p>
    <w:p>
      <w:r>
        <w:t xml:space="preserve">missä maissa puhutaan englantia?</w:t>
      </w:r>
    </w:p>
    <w:p>
      <w:r>
        <w:rPr>
          <w:b/>
        </w:rPr>
        <w:t xml:space="preserve">Tulos</w:t>
      </w:r>
    </w:p>
    <w:p>
      <w:r>
        <w:t xml:space="preserve">Kanada</w:t>
      </w:r>
    </w:p>
    <w:p>
      <w:r>
        <w:rPr>
          <w:b/>
        </w:rPr>
        <w:t xml:space="preserve">Tulos</w:t>
      </w:r>
    </w:p>
    <w:p>
      <w:r>
        <w:t xml:space="preserve">Australia</w:t>
      </w:r>
    </w:p>
    <w:p>
      <w:r>
        <w:rPr>
          <w:b/>
        </w:rPr>
        <w:t xml:space="preserve">Tulos</w:t>
      </w:r>
    </w:p>
    <w:p>
      <w:r>
        <w:t xml:space="preserve">Etelä-Afrikka</w:t>
      </w:r>
    </w:p>
    <w:p>
      <w:r>
        <w:rPr>
          <w:b/>
        </w:rPr>
        <w:t xml:space="preserve">Tulos</w:t>
      </w:r>
    </w:p>
    <w:p>
      <w:r>
        <w:t xml:space="preserve">Sambia</w:t>
      </w:r>
    </w:p>
    <w:p>
      <w:r>
        <w:rPr>
          <w:b/>
        </w:rPr>
        <w:t xml:space="preserve">Tulos</w:t>
      </w:r>
    </w:p>
    <w:p>
      <w:r>
        <w:t xml:space="preserve">Yhdistynyt kuningaskunta</w:t>
      </w:r>
    </w:p>
    <w:p>
      <w:r>
        <w:rPr>
          <w:b/>
        </w:rPr>
        <w:t xml:space="preserve">Tulos</w:t>
      </w:r>
    </w:p>
    <w:p>
      <w:r>
        <w:t xml:space="preserve">Zimbabwe</w:t>
      </w:r>
    </w:p>
    <w:p>
      <w:r>
        <w:rPr>
          <w:b/>
        </w:rPr>
        <w:t xml:space="preserve">Tulos</w:t>
      </w:r>
    </w:p>
    <w:p>
      <w:r>
        <w:t xml:space="preserve">Uganda</w:t>
      </w:r>
    </w:p>
    <w:p>
      <w:r>
        <w:rPr>
          <w:b/>
        </w:rPr>
        <w:t xml:space="preserve">Tulos</w:t>
      </w:r>
    </w:p>
    <w:p>
      <w:r>
        <w:t xml:space="preserve">Uusi-Seelanti</w:t>
      </w:r>
    </w:p>
    <w:p>
      <w:r>
        <w:rPr>
          <w:b/>
        </w:rPr>
        <w:t xml:space="preserve">Tulos</w:t>
      </w:r>
    </w:p>
    <w:p>
      <w:r>
        <w:t xml:space="preserve">Turks- ja Caicossaaret</w:t>
      </w:r>
    </w:p>
    <w:p>
      <w:r>
        <w:rPr>
          <w:b/>
        </w:rPr>
        <w:t xml:space="preserve">Tulos</w:t>
      </w:r>
    </w:p>
    <w:p>
      <w:r>
        <w:t xml:space="preserve">Tansania</w:t>
      </w:r>
    </w:p>
    <w:p>
      <w:r>
        <w:rPr>
          <w:b/>
        </w:rPr>
        <w:t xml:space="preserve">Esimerkki 1.1997</w:t>
      </w:r>
    </w:p>
    <w:p>
      <w:r>
        <w:t xml:space="preserve">ketkä ovat Kiinan kauppakumppaneita?</w:t>
      </w:r>
    </w:p>
    <w:p>
      <w:r>
        <w:rPr>
          <w:b/>
        </w:rPr>
        <w:t xml:space="preserve">Tulos</w:t>
      </w:r>
    </w:p>
    <w:p>
      <w:r>
        <w:t xml:space="preserve">Angola</w:t>
      </w:r>
    </w:p>
    <w:p>
      <w:r>
        <w:rPr>
          <w:b/>
        </w:rPr>
        <w:t xml:space="preserve">Tulos</w:t>
      </w:r>
    </w:p>
    <w:p>
      <w:r>
        <w:t xml:space="preserve">Sudan</w:t>
      </w:r>
    </w:p>
    <w:p>
      <w:r>
        <w:rPr>
          <w:b/>
        </w:rPr>
        <w:t xml:space="preserve">Tulos</w:t>
      </w:r>
    </w:p>
    <w:p>
      <w:r>
        <w:t xml:space="preserve">Yhdysvallat</w:t>
      </w:r>
    </w:p>
    <w:p>
      <w:r>
        <w:rPr>
          <w:b/>
        </w:rPr>
        <w:t xml:space="preserve">Tulos</w:t>
      </w:r>
    </w:p>
    <w:p>
      <w:r>
        <w:t xml:space="preserve">Wellington</w:t>
      </w:r>
    </w:p>
    <w:p>
      <w:r>
        <w:rPr>
          <w:b/>
        </w:rPr>
        <w:t xml:space="preserve">Tulos</w:t>
      </w:r>
    </w:p>
    <w:p>
      <w:r>
        <w:t xml:space="preserve">Mosambik</w:t>
      </w:r>
    </w:p>
    <w:p>
      <w:r>
        <w:rPr>
          <w:b/>
        </w:rPr>
        <w:t xml:space="preserve">Tulos</w:t>
      </w:r>
    </w:p>
    <w:p>
      <w:r>
        <w:t xml:space="preserve">Laos</w:t>
      </w:r>
    </w:p>
    <w:p>
      <w:r>
        <w:rPr>
          <w:b/>
        </w:rPr>
        <w:t xml:space="preserve">Tulos</w:t>
      </w:r>
    </w:p>
    <w:p>
      <w:r>
        <w:t xml:space="preserve">Jemen</w:t>
      </w:r>
    </w:p>
    <w:p>
      <w:r>
        <w:rPr>
          <w:b/>
        </w:rPr>
        <w:t xml:space="preserve">Esimerkki 1.1998</w:t>
      </w:r>
    </w:p>
    <w:p>
      <w:r>
        <w:t xml:space="preserve">kenelle Johnny Bench pelasi?</w:t>
      </w:r>
    </w:p>
    <w:p>
      <w:r>
        <w:rPr>
          <w:b/>
        </w:rPr>
        <w:t xml:space="preserve">Tulos</w:t>
      </w:r>
    </w:p>
    <w:p>
      <w:r>
        <w:t xml:space="preserve">Cincinnati Reds</w:t>
      </w:r>
    </w:p>
    <w:p>
      <w:r>
        <w:rPr>
          <w:b/>
        </w:rPr>
        <w:t xml:space="preserve">Esimerkki 1.1999</w:t>
      </w:r>
    </w:p>
    <w:p>
      <w:r>
        <w:t xml:space="preserve">millaisia vakuutuksia geico tarjoaa?</w:t>
      </w:r>
    </w:p>
    <w:p>
      <w:r>
        <w:rPr>
          <w:b/>
        </w:rPr>
        <w:t xml:space="preserve">Tulos</w:t>
      </w:r>
    </w:p>
    <w:p>
      <w:r>
        <w:t xml:space="preserve">Palo-, meri- ja vahinkovakuutukset</w:t>
      </w:r>
    </w:p>
    <w:p>
      <w:r>
        <w:rPr>
          <w:b/>
        </w:rPr>
        <w:t xml:space="preserve">Esimerkki 1.2000</w:t>
      </w:r>
    </w:p>
    <w:p>
      <w:r>
        <w:t xml:space="preserve">mistä lentää Balille?</w:t>
      </w:r>
    </w:p>
    <w:p>
      <w:r>
        <w:rPr>
          <w:b/>
        </w:rPr>
        <w:t xml:space="preserve">Tulos</w:t>
      </w:r>
    </w:p>
    <w:p>
      <w:r>
        <w:t xml:space="preserve">Ngurah Rain lentoasema</w:t>
      </w:r>
    </w:p>
    <w:p>
      <w:r>
        <w:rPr>
          <w:b/>
        </w:rPr>
        <w:t xml:space="preserve">Esimerkki 1.2001</w:t>
      </w:r>
    </w:p>
    <w:p>
      <w:r>
        <w:t xml:space="preserve">kenet George Lucas kihlasi?</w:t>
      </w:r>
    </w:p>
    <w:p>
      <w:r>
        <w:rPr>
          <w:b/>
        </w:rPr>
        <w:t xml:space="preserve">Tulos</w:t>
      </w:r>
    </w:p>
    <w:p>
      <w:r>
        <w:t xml:space="preserve">Mellody Hobson</w:t>
      </w:r>
    </w:p>
    <w:p>
      <w:r>
        <w:rPr>
          <w:b/>
        </w:rPr>
        <w:t xml:space="preserve">Esimerkki 1.2002</w:t>
      </w:r>
    </w:p>
    <w:p>
      <w:r>
        <w:t xml:space="preserve">millaisia maalauksia Frida Kahlo teki?</w:t>
      </w:r>
    </w:p>
    <w:p>
      <w:r>
        <w:rPr>
          <w:b/>
        </w:rPr>
        <w:t xml:space="preserve">Tulos</w:t>
      </w:r>
    </w:p>
    <w:p>
      <w:r>
        <w:t xml:space="preserve">Surrealismi</w:t>
      </w:r>
    </w:p>
    <w:p>
      <w:r>
        <w:rPr>
          <w:b/>
        </w:rPr>
        <w:t xml:space="preserve">Esimerkki 1.2003</w:t>
      </w:r>
    </w:p>
    <w:p>
      <w:r>
        <w:t xml:space="preserve">Kuka näyttelee Marvin Erikseniä?</w:t>
      </w:r>
    </w:p>
    <w:p>
      <w:r>
        <w:rPr>
          <w:b/>
        </w:rPr>
        <w:t xml:space="preserve">Tulos</w:t>
      </w:r>
    </w:p>
    <w:p>
      <w:r>
        <w:t xml:space="preserve">Jason Segel</w:t>
      </w:r>
    </w:p>
    <w:p>
      <w:r>
        <w:rPr>
          <w:b/>
        </w:rPr>
        <w:t xml:space="preserve">Esimerkki 1.2004</w:t>
      </w:r>
    </w:p>
    <w:p>
      <w:r>
        <w:t xml:space="preserve">Millainen hallitusmuoto Kreikassa on käytössä?</w:t>
      </w:r>
    </w:p>
    <w:p>
      <w:r>
        <w:rPr>
          <w:b/>
        </w:rPr>
        <w:t xml:space="preserve">Tulos</w:t>
      </w:r>
    </w:p>
    <w:p>
      <w:r>
        <w:t xml:space="preserve">Kreikan parlamentti</w:t>
      </w:r>
    </w:p>
    <w:p>
      <w:r>
        <w:rPr>
          <w:b/>
        </w:rPr>
        <w:t xml:space="preserve">Esimerkki 1.2005</w:t>
      </w:r>
    </w:p>
    <w:p>
      <w:r>
        <w:t xml:space="preserve">mikä väline on ateenalainen koulu?</w:t>
      </w:r>
    </w:p>
    <w:p>
      <w:r>
        <w:rPr>
          <w:b/>
        </w:rPr>
        <w:t xml:space="preserve">Tulos</w:t>
      </w:r>
    </w:p>
    <w:p>
      <w:r>
        <w:t xml:space="preserve">Ateena</w:t>
      </w:r>
    </w:p>
    <w:p>
      <w:r>
        <w:rPr>
          <w:b/>
        </w:rPr>
        <w:t xml:space="preserve">Esimerkki 1.2006</w:t>
      </w:r>
    </w:p>
    <w:p>
      <w:r>
        <w:t xml:space="preserve">Minkälainen hallitus oli Spartan Kreikassa?</w:t>
      </w:r>
    </w:p>
    <w:p>
      <w:r>
        <w:rPr>
          <w:b/>
        </w:rPr>
        <w:t xml:space="preserve">Tulos</w:t>
      </w:r>
    </w:p>
    <w:p>
      <w:r>
        <w:t xml:space="preserve">Monarkia</w:t>
      </w:r>
    </w:p>
    <w:p>
      <w:r>
        <w:rPr>
          <w:b/>
        </w:rPr>
        <w:t xml:space="preserve">Tulos</w:t>
      </w:r>
    </w:p>
    <w:p>
      <w:r>
        <w:t xml:space="preserve">Diarkia</w:t>
      </w:r>
    </w:p>
    <w:p>
      <w:r>
        <w:rPr>
          <w:b/>
        </w:rPr>
        <w:t xml:space="preserve">Esimerkki 1.2007</w:t>
      </w:r>
    </w:p>
    <w:p>
      <w:r>
        <w:t xml:space="preserve">missä hengailla Chicagossa?</w:t>
      </w:r>
    </w:p>
    <w:p>
      <w:r>
        <w:rPr>
          <w:b/>
        </w:rPr>
        <w:t xml:space="preserve">Tulos</w:t>
      </w:r>
    </w:p>
    <w:p>
      <w:r>
        <w:t xml:space="preserve">Wrigley Field</w:t>
      </w:r>
    </w:p>
    <w:p>
      <w:r>
        <w:rPr>
          <w:b/>
        </w:rPr>
        <w:t xml:space="preserve">Esimerkki 1.2008</w:t>
      </w:r>
    </w:p>
    <w:p>
      <w:r>
        <w:t xml:space="preserve">Mitä huumeita Whitney Houstonissa oli hänen kuollessaan?</w:t>
      </w:r>
    </w:p>
    <w:p>
      <w:r>
        <w:rPr>
          <w:b/>
        </w:rPr>
        <w:t xml:space="preserve">Tulos</w:t>
      </w:r>
    </w:p>
    <w:p>
      <w:r>
        <w:t xml:space="preserve">Kokaiinin yliannostus</w:t>
      </w:r>
    </w:p>
    <w:p>
      <w:r>
        <w:rPr>
          <w:b/>
        </w:rPr>
        <w:t xml:space="preserve">Esimerkki 1.2009</w:t>
      </w:r>
    </w:p>
    <w:p>
      <w:r>
        <w:t xml:space="preserve">Kuka näytteli Danielle Rousseaun roolia Lostissa?</w:t>
      </w:r>
    </w:p>
    <w:p>
      <w:r>
        <w:rPr>
          <w:b/>
        </w:rPr>
        <w:t xml:space="preserve">Tulos</w:t>
      </w:r>
    </w:p>
    <w:p>
      <w:r>
        <w:t xml:space="preserve">Mira Furlan</w:t>
      </w:r>
    </w:p>
    <w:p>
      <w:r>
        <w:rPr>
          <w:b/>
        </w:rPr>
        <w:t xml:space="preserve">Tulos</w:t>
      </w:r>
    </w:p>
    <w:p>
      <w:r>
        <w:t xml:space="preserve">Melissa Farman</w:t>
      </w:r>
    </w:p>
    <w:p>
      <w:r>
        <w:rPr>
          <w:b/>
        </w:rPr>
        <w:t xml:space="preserve">Esimerkki 1.2010</w:t>
      </w:r>
    </w:p>
    <w:p>
      <w:r>
        <w:t xml:space="preserve">kuka on ollut naimisissa Julia Robertsin kanssa?</w:t>
      </w:r>
    </w:p>
    <w:p>
      <w:r>
        <w:rPr>
          <w:b/>
        </w:rPr>
        <w:t xml:space="preserve">Tulos</w:t>
      </w:r>
    </w:p>
    <w:p>
      <w:r>
        <w:t xml:space="preserve">Daniel Moder</w:t>
      </w:r>
    </w:p>
    <w:p>
      <w:r>
        <w:rPr>
          <w:b/>
        </w:rPr>
        <w:t xml:space="preserve">Tulos</w:t>
      </w:r>
    </w:p>
    <w:p>
      <w:r>
        <w:t xml:space="preserve">Lyle Lovett</w:t>
      </w:r>
    </w:p>
    <w:p>
      <w:r>
        <w:rPr>
          <w:b/>
        </w:rPr>
        <w:t xml:space="preserve">Esimerkki 1.2011</w:t>
      </w:r>
    </w:p>
    <w:p>
      <w:r>
        <w:t xml:space="preserve">Mikä on Etelä-Afrikan pääkaupunki?</w:t>
      </w:r>
    </w:p>
    <w:p>
      <w:r>
        <w:rPr>
          <w:b/>
        </w:rPr>
        <w:t xml:space="preserve">Tulos</w:t>
      </w:r>
    </w:p>
    <w:p>
      <w:r>
        <w:t xml:space="preserve">Bloemfontein</w:t>
      </w:r>
    </w:p>
    <w:p>
      <w:r>
        <w:rPr>
          <w:b/>
        </w:rPr>
        <w:t xml:space="preserve">Tulos</w:t>
      </w:r>
    </w:p>
    <w:p>
      <w:r>
        <w:t xml:space="preserve">Pretoria</w:t>
      </w:r>
    </w:p>
    <w:p>
      <w:r>
        <w:rPr>
          <w:b/>
        </w:rPr>
        <w:t xml:space="preserve">Tulos</w:t>
      </w:r>
    </w:p>
    <w:p>
      <w:r>
        <w:t xml:space="preserve">Kapkaupunki</w:t>
      </w:r>
    </w:p>
    <w:p>
      <w:r>
        <w:rPr>
          <w:b/>
        </w:rPr>
        <w:t xml:space="preserve">Esimerkki 1.2012</w:t>
      </w:r>
    </w:p>
    <w:p>
      <w:r>
        <w:t xml:space="preserve">mitä ihmiset puhuvat Tšekin tasavallassa?</w:t>
      </w:r>
    </w:p>
    <w:p>
      <w:r>
        <w:rPr>
          <w:b/>
        </w:rPr>
        <w:t xml:space="preserve">Tulos</w:t>
      </w:r>
    </w:p>
    <w:p>
      <w:r>
        <w:t xml:space="preserve">Tšekin kieli</w:t>
      </w:r>
    </w:p>
    <w:p>
      <w:r>
        <w:rPr>
          <w:b/>
        </w:rPr>
        <w:t xml:space="preserve">Esimerkki 1.2013</w:t>
      </w:r>
    </w:p>
    <w:p>
      <w:r>
        <w:t xml:space="preserve">missä on paras paikka lomailla Dominikaanisessa tasavallassa?</w:t>
      </w:r>
    </w:p>
    <w:p>
      <w:r>
        <w:rPr>
          <w:b/>
        </w:rPr>
        <w:t xml:space="preserve">Tulos</w:t>
      </w:r>
    </w:p>
    <w:p>
      <w:r>
        <w:t xml:space="preserve">Santo Domingo</w:t>
      </w:r>
    </w:p>
    <w:p>
      <w:r>
        <w:rPr>
          <w:b/>
        </w:rPr>
        <w:t xml:space="preserve">Esimerkki 1.2014</w:t>
      </w:r>
    </w:p>
    <w:p>
      <w:r>
        <w:t xml:space="preserve">Mikä maa on ottanut euron käyttöön valuuttanaan ( 1 piste )?</w:t>
      </w:r>
    </w:p>
    <w:p>
      <w:r>
        <w:rPr>
          <w:b/>
        </w:rPr>
        <w:t xml:space="preserve">Tulos</w:t>
      </w:r>
    </w:p>
    <w:p>
      <w:r>
        <w:t xml:space="preserve">Italia</w:t>
      </w:r>
    </w:p>
    <w:p>
      <w:r>
        <w:rPr>
          <w:b/>
        </w:rPr>
        <w:t xml:space="preserve">Tulos</w:t>
      </w:r>
    </w:p>
    <w:p>
      <w:r>
        <w:t xml:space="preserve">Portugali</w:t>
      </w:r>
    </w:p>
    <w:p>
      <w:r>
        <w:rPr>
          <w:b/>
        </w:rPr>
        <w:t xml:space="preserve">Tulos</w:t>
      </w:r>
    </w:p>
    <w:p>
      <w:r>
        <w:t xml:space="preserve">Suomi</w:t>
      </w:r>
    </w:p>
    <w:p>
      <w:r>
        <w:rPr>
          <w:b/>
        </w:rPr>
        <w:t xml:space="preserve">Tulos</w:t>
      </w:r>
    </w:p>
    <w:p>
      <w:r>
        <w:t xml:space="preserve">Luxemburg</w:t>
      </w:r>
    </w:p>
    <w:p>
      <w:r>
        <w:rPr>
          <w:b/>
        </w:rPr>
        <w:t xml:space="preserve">Tulos</w:t>
      </w:r>
    </w:p>
    <w:p>
      <w:r>
        <w:t xml:space="preserve">Ranska</w:t>
      </w:r>
    </w:p>
    <w:p>
      <w:r>
        <w:rPr>
          <w:b/>
        </w:rPr>
        <w:t xml:space="preserve">Tulos</w:t>
      </w:r>
    </w:p>
    <w:p>
      <w:r>
        <w:t xml:space="preserve">Slovenia</w:t>
      </w:r>
    </w:p>
    <w:p>
      <w:r>
        <w:rPr>
          <w:b/>
        </w:rPr>
        <w:t xml:space="preserve">Tulos</w:t>
      </w:r>
    </w:p>
    <w:p>
      <w:r>
        <w:t xml:space="preserve">Itävalta</w:t>
      </w:r>
    </w:p>
    <w:p>
      <w:r>
        <w:rPr>
          <w:b/>
        </w:rPr>
        <w:t xml:space="preserve">Tulos</w:t>
      </w:r>
    </w:p>
    <w:p>
      <w:r>
        <w:t xml:space="preserve">Saksa</w:t>
      </w:r>
    </w:p>
    <w:p>
      <w:r>
        <w:rPr>
          <w:b/>
        </w:rPr>
        <w:t xml:space="preserve">Tulos</w:t>
      </w:r>
    </w:p>
    <w:p>
      <w:r>
        <w:t xml:space="preserve">Kreikka</w:t>
      </w:r>
    </w:p>
    <w:p>
      <w:r>
        <w:rPr>
          <w:b/>
        </w:rPr>
        <w:t xml:space="preserve">Tulos</w:t>
      </w:r>
    </w:p>
    <w:p>
      <w:r>
        <w:t xml:space="preserve">Espanja</w:t>
      </w:r>
    </w:p>
    <w:p>
      <w:r>
        <w:rPr>
          <w:b/>
        </w:rPr>
        <w:t xml:space="preserve">Esimerkki 1.2015</w:t>
      </w:r>
    </w:p>
    <w:p>
      <w:r>
        <w:t xml:space="preserve">millä radioasemalla uga jalkapallo tulee?</w:t>
      </w:r>
    </w:p>
    <w:p>
      <w:r>
        <w:rPr>
          <w:b/>
        </w:rPr>
        <w:t xml:space="preserve">Tulos</w:t>
      </w:r>
    </w:p>
    <w:p>
      <w:r>
        <w:t xml:space="preserve">Georgia Bulldogs jalkapallo</w:t>
      </w:r>
    </w:p>
    <w:p>
      <w:r>
        <w:rPr>
          <w:b/>
        </w:rPr>
        <w:t xml:space="preserve">Esimerkki 1.2016</w:t>
      </w:r>
    </w:p>
    <w:p>
      <w:r>
        <w:t xml:space="preserve">milloin oli katolisen kirkon ensimmäinen paavi?</w:t>
      </w:r>
    </w:p>
    <w:p>
      <w:r>
        <w:rPr>
          <w:b/>
        </w:rPr>
        <w:t xml:space="preserve">Tulos</w:t>
      </w:r>
    </w:p>
    <w:p>
      <w:r>
        <w:t xml:space="preserve">Apostoli Paavali</w:t>
      </w:r>
    </w:p>
    <w:p>
      <w:r>
        <w:rPr>
          <w:b/>
        </w:rPr>
        <w:t xml:space="preserve">Tulos</w:t>
      </w:r>
    </w:p>
    <w:p>
      <w:r>
        <w:t xml:space="preserve">Pyhä Pietari</w:t>
      </w:r>
    </w:p>
    <w:p>
      <w:r>
        <w:rPr>
          <w:b/>
        </w:rPr>
        <w:t xml:space="preserve">Esimerkki 1.2017</w:t>
      </w:r>
    </w:p>
    <w:p>
      <w:r>
        <w:t xml:space="preserve">Minkä uskontoa ihmiset Venäjällä ovat?</w:t>
      </w:r>
    </w:p>
    <w:p>
      <w:r>
        <w:rPr>
          <w:b/>
        </w:rPr>
        <w:t xml:space="preserve">Tulos</w:t>
      </w:r>
    </w:p>
    <w:p>
      <w:r>
        <w:t xml:space="preserve">Venäjän ortodoksinen kirkko</w:t>
      </w:r>
    </w:p>
    <w:p>
      <w:r>
        <w:rPr>
          <w:b/>
        </w:rPr>
        <w:t xml:space="preserve">Tulos</w:t>
      </w:r>
    </w:p>
    <w:p>
      <w:r>
        <w:t xml:space="preserve">Islam</w:t>
      </w:r>
    </w:p>
    <w:p>
      <w:r>
        <w:rPr>
          <w:b/>
        </w:rPr>
        <w:t xml:space="preserve">Esimerkki 1.2018</w:t>
      </w:r>
    </w:p>
    <w:p>
      <w:r>
        <w:t xml:space="preserve">missä piirikunnassa lancaster ca sijaitsee?</w:t>
      </w:r>
    </w:p>
    <w:p>
      <w:r>
        <w:rPr>
          <w:b/>
        </w:rPr>
        <w:t xml:space="preserve">Tulos</w:t>
      </w:r>
    </w:p>
    <w:p>
      <w:r>
        <w:t xml:space="preserve">Los Angelesin piirikunta</w:t>
      </w:r>
    </w:p>
    <w:p>
      <w:r>
        <w:rPr>
          <w:b/>
        </w:rPr>
        <w:t xml:space="preserve">Esimerkki 1.2019</w:t>
      </w:r>
    </w:p>
    <w:p>
      <w:r>
        <w:t xml:space="preserve">missä on alkuperäinen Mona Lisa?</w:t>
      </w:r>
    </w:p>
    <w:p>
      <w:r>
        <w:rPr>
          <w:b/>
        </w:rPr>
        <w:t xml:space="preserve">Tulos</w:t>
      </w:r>
    </w:p>
    <w:p>
      <w:r>
        <w:t xml:space="preserve">Louvre</w:t>
      </w:r>
    </w:p>
    <w:p>
      <w:r>
        <w:rPr>
          <w:b/>
        </w:rPr>
        <w:t xml:space="preserve">Esimerkki 1.2020</w:t>
      </w:r>
    </w:p>
    <w:p>
      <w:r>
        <w:t xml:space="preserve">Mistä Jack Kevorkian joutui vankilaan?</w:t>
      </w:r>
    </w:p>
    <w:p>
      <w:r>
        <w:rPr>
          <w:b/>
        </w:rPr>
        <w:t xml:space="preserve">Tulos</w:t>
      </w:r>
    </w:p>
    <w:p>
      <w:r>
        <w:t xml:space="preserve">Avustettu itsemurha</w:t>
      </w:r>
    </w:p>
    <w:p>
      <w:r>
        <w:rPr>
          <w:b/>
        </w:rPr>
        <w:t xml:space="preserve">Esimerkki 1.2021</w:t>
      </w:r>
    </w:p>
    <w:p>
      <w:r>
        <w:t xml:space="preserve">kenelle Michael Vick pelasi vuonna 2008?</w:t>
      </w:r>
    </w:p>
    <w:p>
      <w:r>
        <w:rPr>
          <w:b/>
        </w:rPr>
        <w:t xml:space="preserve">Tulos</w:t>
      </w:r>
    </w:p>
    <w:p>
      <w:r>
        <w:t xml:space="preserve">Yhdysvaltain vankila, Leavenworthin vankila</w:t>
      </w:r>
    </w:p>
    <w:p>
      <w:r>
        <w:rPr>
          <w:b/>
        </w:rPr>
        <w:t xml:space="preserve">Esimerkki 1.2022</w:t>
      </w:r>
    </w:p>
    <w:p>
      <w:r>
        <w:t xml:space="preserve">Missä Whitey Bulger on?</w:t>
      </w:r>
    </w:p>
    <w:p>
      <w:r>
        <w:rPr>
          <w:b/>
        </w:rPr>
        <w:t xml:space="preserve">Tulos</w:t>
      </w:r>
    </w:p>
    <w:p>
      <w:r>
        <w:t xml:space="preserve">Boston</w:t>
      </w:r>
    </w:p>
    <w:p>
      <w:r>
        <w:rPr>
          <w:b/>
        </w:rPr>
        <w:t xml:space="preserve">Esimerkki 1.2023</w:t>
      </w:r>
    </w:p>
    <w:p>
      <w:r>
        <w:t xml:space="preserve">Kuka on Nick Grimshaw?</w:t>
      </w:r>
    </w:p>
    <w:p>
      <w:r>
        <w:rPr>
          <w:b/>
        </w:rPr>
        <w:t xml:space="preserve">Tulos</w:t>
      </w:r>
    </w:p>
    <w:p>
      <w:r>
        <w:t xml:space="preserve">Esittelijä</w:t>
      </w:r>
    </w:p>
    <w:p>
      <w:r>
        <w:rPr>
          <w:b/>
        </w:rPr>
        <w:t xml:space="preserve">Tulos</w:t>
      </w:r>
    </w:p>
    <w:p>
      <w:r>
        <w:t xml:space="preserve">Levy- jokkis</w:t>
      </w:r>
    </w:p>
    <w:p>
      <w:r>
        <w:rPr>
          <w:b/>
        </w:rPr>
        <w:t xml:space="preserve">Esimerkki 1.2024</w:t>
      </w:r>
    </w:p>
    <w:p>
      <w:r>
        <w:t xml:space="preserve">mitä tehdä nadi fiji?</w:t>
      </w:r>
    </w:p>
    <w:p>
      <w:r>
        <w:rPr>
          <w:b/>
        </w:rPr>
        <w:t xml:space="preserve">Tulos</w:t>
      </w:r>
    </w:p>
    <w:p>
      <w:r>
        <w:t xml:space="preserve">Nukkuvan jättiläisen puutarha</w:t>
      </w:r>
    </w:p>
    <w:p>
      <w:r>
        <w:rPr>
          <w:b/>
        </w:rPr>
        <w:t xml:space="preserve">Tulos</w:t>
      </w:r>
    </w:p>
    <w:p>
      <w:r>
        <w:t xml:space="preserve">Subar Maniya</w:t>
      </w:r>
    </w:p>
    <w:p>
      <w:r>
        <w:rPr>
          <w:b/>
        </w:rPr>
        <w:t xml:space="preserve">Tulos</w:t>
      </w:r>
    </w:p>
    <w:p>
      <w:r>
        <w:t xml:space="preserve">Yasawa</w:t>
      </w:r>
    </w:p>
    <w:p>
      <w:r>
        <w:rPr>
          <w:b/>
        </w:rPr>
        <w:t xml:space="preserve">Tulos</w:t>
      </w:r>
    </w:p>
    <w:p>
      <w:r>
        <w:t xml:space="preserve">Kula Eco Park</w:t>
      </w:r>
    </w:p>
    <w:p>
      <w:r>
        <w:rPr>
          <w:b/>
        </w:rPr>
        <w:t xml:space="preserve">Tulos</w:t>
      </w:r>
    </w:p>
    <w:p>
      <w:r>
        <w:t xml:space="preserve">Mamanucan saaret</w:t>
      </w:r>
    </w:p>
    <w:p>
      <w:r>
        <w:rPr>
          <w:b/>
        </w:rPr>
        <w:t xml:space="preserve">Tulos</w:t>
      </w:r>
    </w:p>
    <w:p>
      <w:r>
        <w:t xml:space="preserve">Nananu-i-Ra</w:t>
      </w:r>
    </w:p>
    <w:p>
      <w:r>
        <w:rPr>
          <w:b/>
        </w:rPr>
        <w:t xml:space="preserve">Tulos</w:t>
      </w:r>
    </w:p>
    <w:p>
      <w:r>
        <w:t xml:space="preserve">Koroyanitun kansallispuisto</w:t>
      </w:r>
    </w:p>
    <w:p>
      <w:r>
        <w:rPr>
          <w:b/>
        </w:rPr>
        <w:t xml:space="preserve">Tulos</w:t>
      </w:r>
    </w:p>
    <w:p>
      <w:r>
        <w:t xml:space="preserve">Navala Bures</w:t>
      </w:r>
    </w:p>
    <w:p>
      <w:r>
        <w:rPr>
          <w:b/>
        </w:rPr>
        <w:t xml:space="preserve">Tulos</w:t>
      </w:r>
    </w:p>
    <w:p>
      <w:r>
        <w:t xml:space="preserve">Denerau Beach</w:t>
      </w:r>
    </w:p>
    <w:p>
      <w:r>
        <w:rPr>
          <w:b/>
        </w:rPr>
        <w:t xml:space="preserve">Tulos</w:t>
      </w:r>
    </w:p>
    <w:p>
      <w:r>
        <w:t xml:space="preserve">Sri Siva Subramaniyan temppeli</w:t>
      </w:r>
    </w:p>
    <w:p>
      <w:r>
        <w:rPr>
          <w:b/>
        </w:rPr>
        <w:t xml:space="preserve">Esimerkki 1.2025</w:t>
      </w:r>
    </w:p>
    <w:p>
      <w:r>
        <w:t xml:space="preserve">missä dmitri mendelejev opetti?</w:t>
      </w:r>
    </w:p>
    <w:p>
      <w:r>
        <w:rPr>
          <w:b/>
        </w:rPr>
        <w:t xml:space="preserve">Tulos</w:t>
      </w:r>
    </w:p>
    <w:p>
      <w:r>
        <w:t xml:space="preserve">Pietarin valtion teknologiainstituutti</w:t>
      </w:r>
    </w:p>
    <w:p>
      <w:r>
        <w:rPr>
          <w:b/>
        </w:rPr>
        <w:t xml:space="preserve">Esimerkki 1.2026</w:t>
      </w:r>
    </w:p>
    <w:p>
      <w:r>
        <w:t xml:space="preserve">Mitä liiketoimintaa Raj Kundra harjoittaa?</w:t>
      </w:r>
    </w:p>
    <w:p>
      <w:r>
        <w:rPr>
          <w:b/>
        </w:rPr>
        <w:t xml:space="preserve">Tulos</w:t>
      </w:r>
    </w:p>
    <w:p>
      <w:r>
        <w:t xml:space="preserve">Yrittäjä</w:t>
      </w:r>
    </w:p>
    <w:p>
      <w:r>
        <w:rPr>
          <w:b/>
        </w:rPr>
        <w:t xml:space="preserve">Tulos</w:t>
      </w:r>
    </w:p>
    <w:p>
      <w:r>
        <w:t xml:space="preserve">Liikemies</w:t>
      </w:r>
    </w:p>
    <w:p>
      <w:r>
        <w:rPr>
          <w:b/>
        </w:rPr>
        <w:t xml:space="preserve">Tulos</w:t>
      </w:r>
    </w:p>
    <w:p>
      <w:r>
        <w:t xml:space="preserve">Elokuvatuottaja</w:t>
      </w:r>
    </w:p>
    <w:p>
      <w:r>
        <w:rPr>
          <w:b/>
        </w:rPr>
        <w:t xml:space="preserve">Esimerkki 1.2027</w:t>
      </w:r>
    </w:p>
    <w:p>
      <w:r>
        <w:t xml:space="preserve">mistä portugalin kieli on peräisin?</w:t>
      </w:r>
    </w:p>
    <w:p>
      <w:r>
        <w:rPr>
          <w:b/>
        </w:rPr>
        <w:t xml:space="preserve">Tulos</w:t>
      </w:r>
    </w:p>
    <w:p>
      <w:r>
        <w:t xml:space="preserve">Latinalaiset aakkoset</w:t>
      </w:r>
    </w:p>
    <w:p>
      <w:r>
        <w:rPr>
          <w:b/>
        </w:rPr>
        <w:t xml:space="preserve">Esimerkki 1.2028</w:t>
      </w:r>
    </w:p>
    <w:p>
      <w:r>
        <w:t xml:space="preserve">mitä kieltä ihmiset puhuvat iranissa?</w:t>
      </w:r>
    </w:p>
    <w:p>
      <w:r>
        <w:rPr>
          <w:b/>
        </w:rPr>
        <w:t xml:space="preserve">Tulos</w:t>
      </w:r>
    </w:p>
    <w:p>
      <w:r>
        <w:t xml:space="preserve">Persialainen</w:t>
      </w:r>
    </w:p>
    <w:p>
      <w:r>
        <w:rPr>
          <w:b/>
        </w:rPr>
        <w:t xml:space="preserve">Esimerkki 1.2029</w:t>
      </w:r>
    </w:p>
    <w:p>
      <w:r>
        <w:t xml:space="preserve">mitä nähdä ja tehdä revelstokessa?</w:t>
      </w:r>
    </w:p>
    <w:p>
      <w:r>
        <w:rPr>
          <w:b/>
        </w:rPr>
        <w:t xml:space="preserve">Tulos</w:t>
      </w:r>
    </w:p>
    <w:p>
      <w:r>
        <w:t xml:space="preserve">Kinbasket Lake</w:t>
      </w:r>
    </w:p>
    <w:p>
      <w:r>
        <w:rPr>
          <w:b/>
        </w:rPr>
        <w:t xml:space="preserve">Esimerkki 1.2030</w:t>
      </w:r>
    </w:p>
    <w:p>
      <w:r>
        <w:t xml:space="preserve">missä hurrikaani Irene?</w:t>
      </w:r>
    </w:p>
    <w:p>
      <w:r>
        <w:rPr>
          <w:b/>
        </w:rPr>
        <w:t xml:space="preserve">Tulos</w:t>
      </w:r>
    </w:p>
    <w:p>
      <w:r>
        <w:t xml:space="preserve">Itäiset Yhdysvallat</w:t>
      </w:r>
    </w:p>
    <w:p>
      <w:r>
        <w:rPr>
          <w:b/>
        </w:rPr>
        <w:t xml:space="preserve">Tulos</w:t>
      </w:r>
    </w:p>
    <w:p>
      <w:r>
        <w:t xml:space="preserve">New Jersey</w:t>
      </w:r>
    </w:p>
    <w:p>
      <w:r>
        <w:rPr>
          <w:b/>
        </w:rPr>
        <w:t xml:space="preserve">Tulos</w:t>
      </w:r>
    </w:p>
    <w:p>
      <w:r>
        <w:t xml:space="preserve">Pienet Antillit</w:t>
      </w:r>
    </w:p>
    <w:p>
      <w:r>
        <w:rPr>
          <w:b/>
        </w:rPr>
        <w:t xml:space="preserve">Tulos</w:t>
      </w:r>
    </w:p>
    <w:p>
      <w:r>
        <w:t xml:space="preserve">Connecticut</w:t>
      </w:r>
    </w:p>
    <w:p>
      <w:r>
        <w:rPr>
          <w:b/>
        </w:rPr>
        <w:t xml:space="preserve">Tulos</w:t>
      </w:r>
    </w:p>
    <w:p>
      <w:r>
        <w:t xml:space="preserve">Pohjois-Carolina</w:t>
      </w:r>
    </w:p>
    <w:p>
      <w:r>
        <w:rPr>
          <w:b/>
        </w:rPr>
        <w:t xml:space="preserve">Tulos</w:t>
      </w:r>
    </w:p>
    <w:p>
      <w:r>
        <w:t xml:space="preserve">Bahama</w:t>
      </w:r>
    </w:p>
    <w:p>
      <w:r>
        <w:rPr>
          <w:b/>
        </w:rPr>
        <w:t xml:space="preserve">Tulos</w:t>
      </w:r>
    </w:p>
    <w:p>
      <w:r>
        <w:t xml:space="preserve">Itä-Kanada</w:t>
      </w:r>
    </w:p>
    <w:p>
      <w:r>
        <w:rPr>
          <w:b/>
        </w:rPr>
        <w:t xml:space="preserve">Tulos</w:t>
      </w:r>
    </w:p>
    <w:p>
      <w:r>
        <w:t xml:space="preserve">Suur-Antillit</w:t>
      </w:r>
    </w:p>
    <w:p>
      <w:r>
        <w:rPr>
          <w:b/>
        </w:rPr>
        <w:t xml:space="preserve">Tulos</w:t>
      </w:r>
    </w:p>
    <w:p>
      <w:r>
        <w:t xml:space="preserve">New York</w:t>
      </w:r>
    </w:p>
    <w:p>
      <w:r>
        <w:rPr>
          <w:b/>
        </w:rPr>
        <w:t xml:space="preserve">Tulos</w:t>
      </w:r>
    </w:p>
    <w:p>
      <w:r>
        <w:t xml:space="preserve">Turks- ja Caicossaaret</w:t>
      </w:r>
    </w:p>
    <w:p>
      <w:r>
        <w:rPr>
          <w:b/>
        </w:rPr>
        <w:t xml:space="preserve">Esimerkki 1.2031</w:t>
      </w:r>
    </w:p>
    <w:p>
      <w:r>
        <w:t xml:space="preserve">mistä Jonathan Swift on kuuluisa?</w:t>
      </w:r>
    </w:p>
    <w:p>
      <w:r>
        <w:rPr>
          <w:b/>
        </w:rPr>
        <w:t xml:space="preserve">Tulos</w:t>
      </w:r>
    </w:p>
    <w:p>
      <w:r>
        <w:t xml:space="preserve">Pamphleteer</w:t>
      </w:r>
    </w:p>
    <w:p>
      <w:r>
        <w:rPr>
          <w:b/>
        </w:rPr>
        <w:t xml:space="preserve">Esimerkki 1.2032</w:t>
      </w:r>
    </w:p>
    <w:p>
      <w:r>
        <w:t xml:space="preserve">mistä benedict arnold on kuuluisa?</w:t>
      </w:r>
    </w:p>
    <w:p>
      <w:r>
        <w:rPr>
          <w:b/>
        </w:rPr>
        <w:t xml:space="preserve">Tulos</w:t>
      </w:r>
    </w:p>
    <w:p>
      <w:r>
        <w:t xml:space="preserve">Petturi</w:t>
      </w:r>
    </w:p>
    <w:p>
      <w:r>
        <w:rPr>
          <w:b/>
        </w:rPr>
        <w:t xml:space="preserve">Esimerkki 1.2033</w:t>
      </w:r>
    </w:p>
    <w:p>
      <w:r>
        <w:t xml:space="preserve">Mikä on Englannin aikavyöhyke?</w:t>
      </w:r>
    </w:p>
    <w:p>
      <w:r>
        <w:rPr>
          <w:b/>
        </w:rPr>
        <w:t xml:space="preserve">Tulos</w:t>
      </w:r>
    </w:p>
    <w:p>
      <w:r>
        <w:t xml:space="preserve">Greenwichin keskiaika</w:t>
      </w:r>
    </w:p>
    <w:p>
      <w:r>
        <w:rPr>
          <w:b/>
        </w:rPr>
        <w:t xml:space="preserve">Esimerkki 1.2034</w:t>
      </w:r>
    </w:p>
    <w:p>
      <w:r>
        <w:t xml:space="preserve">Mitkä ovat Michael Jacksonin lasten nimet?</w:t>
      </w:r>
    </w:p>
    <w:p>
      <w:r>
        <w:rPr>
          <w:b/>
        </w:rPr>
        <w:t xml:space="preserve">Tulos</w:t>
      </w:r>
    </w:p>
    <w:p>
      <w:r>
        <w:t xml:space="preserve">Paris-Michael Katherine Jackson</w:t>
      </w:r>
    </w:p>
    <w:p>
      <w:r>
        <w:rPr>
          <w:b/>
        </w:rPr>
        <w:t xml:space="preserve">Tulos</w:t>
      </w:r>
    </w:p>
    <w:p>
      <w:r>
        <w:t xml:space="preserve">Prinssi Michael Jackson I</w:t>
      </w:r>
    </w:p>
    <w:p>
      <w:r>
        <w:rPr>
          <w:b/>
        </w:rPr>
        <w:t xml:space="preserve">Tulos</w:t>
      </w:r>
    </w:p>
    <w:p>
      <w:r>
        <w:t xml:space="preserve">Prinssi Michael Jackson II</w:t>
      </w:r>
    </w:p>
    <w:p>
      <w:r>
        <w:rPr>
          <w:b/>
        </w:rPr>
        <w:t xml:space="preserve">Esimerkki 1.2035</w:t>
      </w:r>
    </w:p>
    <w:p>
      <w:r>
        <w:t xml:space="preserve">Mikä on Duncan Bannatyne?</w:t>
      </w:r>
    </w:p>
    <w:p>
      <w:r>
        <w:rPr>
          <w:b/>
        </w:rPr>
        <w:t xml:space="preserve">Tulos</w:t>
      </w:r>
    </w:p>
    <w:p>
      <w:r>
        <w:t xml:space="preserve">Esittelijä</w:t>
      </w:r>
    </w:p>
    <w:p>
      <w:r>
        <w:rPr>
          <w:b/>
        </w:rPr>
        <w:t xml:space="preserve">Tulos</w:t>
      </w:r>
    </w:p>
    <w:p>
      <w:r>
        <w:t xml:space="preserve">Näyttelijä</w:t>
      </w:r>
    </w:p>
    <w:p>
      <w:r>
        <w:rPr>
          <w:b/>
        </w:rPr>
        <w:t xml:space="preserve">Tulos</w:t>
      </w:r>
    </w:p>
    <w:p>
      <w:r>
        <w:t xml:space="preserve">TV-persoonallisuus</w:t>
      </w:r>
    </w:p>
    <w:p>
      <w:r>
        <w:rPr>
          <w:b/>
        </w:rPr>
        <w:t xml:space="preserve">Tulos</w:t>
      </w:r>
    </w:p>
    <w:p>
      <w:r>
        <w:t xml:space="preserve">Yrittäjä</w:t>
      </w:r>
    </w:p>
    <w:p>
      <w:r>
        <w:rPr>
          <w:b/>
        </w:rPr>
        <w:t xml:space="preserve">Tulos</w:t>
      </w:r>
    </w:p>
    <w:p>
      <w:r>
        <w:t xml:space="preserve">Liikemies</w:t>
      </w:r>
    </w:p>
    <w:p>
      <w:r>
        <w:rPr>
          <w:b/>
        </w:rPr>
        <w:t xml:space="preserve">Tulos</w:t>
      </w:r>
    </w:p>
    <w:p>
      <w:r>
        <w:t xml:space="preserve">Sijoittaja</w:t>
      </w:r>
    </w:p>
    <w:p>
      <w:r>
        <w:rPr>
          <w:b/>
        </w:rPr>
        <w:t xml:space="preserve">Esimerkki 1.2036</w:t>
      </w:r>
    </w:p>
    <w:p>
      <w:r>
        <w:t xml:space="preserve">milloin carolina hurricanes voitti cupin?</w:t>
      </w:r>
    </w:p>
    <w:p>
      <w:r>
        <w:rPr>
          <w:b/>
        </w:rPr>
        <w:t xml:space="preserve">Tulos</w:t>
      </w:r>
    </w:p>
    <w:p>
      <w:r>
        <w:t xml:space="preserve">2006 Stanley Cupin finaalit</w:t>
      </w:r>
    </w:p>
    <w:p>
      <w:r>
        <w:rPr>
          <w:b/>
        </w:rPr>
        <w:t xml:space="preserve">Esimerkki 1.2037</w:t>
      </w:r>
    </w:p>
    <w:p>
      <w:r>
        <w:t xml:space="preserve">millainen hallitusjärjestelmä Kanadassa on?</w:t>
      </w:r>
    </w:p>
    <w:p>
      <w:r>
        <w:rPr>
          <w:b/>
        </w:rPr>
        <w:t xml:space="preserve">Tulos</w:t>
      </w:r>
    </w:p>
    <w:p>
      <w:r>
        <w:t xml:space="preserve">Parlamentaarinen järjestelmä</w:t>
      </w:r>
    </w:p>
    <w:p>
      <w:r>
        <w:rPr>
          <w:b/>
        </w:rPr>
        <w:t xml:space="preserve">Tulos</w:t>
      </w:r>
    </w:p>
    <w:p>
      <w:r>
        <w:t xml:space="preserve">Liitto</w:t>
      </w:r>
    </w:p>
    <w:p>
      <w:r>
        <w:rPr>
          <w:b/>
        </w:rPr>
        <w:t xml:space="preserve">Tulos</w:t>
      </w:r>
    </w:p>
    <w:p>
      <w:r>
        <w:t xml:space="preserve">perustuslaillinen monarkia</w:t>
      </w:r>
    </w:p>
    <w:p>
      <w:r>
        <w:rPr>
          <w:b/>
        </w:rPr>
        <w:t xml:space="preserve">Tulos</w:t>
      </w:r>
    </w:p>
    <w:p>
      <w:r>
        <w:t xml:space="preserve">Monipuoluejärjestelmä</w:t>
      </w:r>
    </w:p>
    <w:p>
      <w:r>
        <w:rPr>
          <w:b/>
        </w:rPr>
        <w:t xml:space="preserve">Esimerkki 1.2038</w:t>
      </w:r>
    </w:p>
    <w:p>
      <w:r>
        <w:t xml:space="preserve">minä vuonna Mets voitti ensimmäisen World Series -sarjansa?</w:t>
      </w:r>
    </w:p>
    <w:p>
      <w:r>
        <w:rPr>
          <w:b/>
        </w:rPr>
        <w:t xml:space="preserve">Tulos</w:t>
      </w:r>
    </w:p>
    <w:p>
      <w:r>
        <w:t xml:space="preserve">1969 World Series</w:t>
      </w:r>
    </w:p>
    <w:p>
      <w:r>
        <w:rPr>
          <w:b/>
        </w:rPr>
        <w:t xml:space="preserve">Esimerkki 1.2039</w:t>
      </w:r>
    </w:p>
    <w:p>
      <w:r>
        <w:t xml:space="preserve">missä presidentti obama kävi koulua?</w:t>
      </w:r>
    </w:p>
    <w:p>
      <w:r>
        <w:rPr>
          <w:b/>
        </w:rPr>
        <w:t xml:space="preserve">Tulos</w:t>
      </w:r>
    </w:p>
    <w:p>
      <w:r>
        <w:t xml:space="preserve">Occidental College</w:t>
      </w:r>
    </w:p>
    <w:p>
      <w:r>
        <w:rPr>
          <w:b/>
        </w:rPr>
        <w:t xml:space="preserve">Tulos</w:t>
      </w:r>
    </w:p>
    <w:p>
      <w:r>
        <w:t xml:space="preserve">Harvard Law School</w:t>
      </w:r>
    </w:p>
    <w:p>
      <w:r>
        <w:rPr>
          <w:b/>
        </w:rPr>
        <w:t xml:space="preserve">Tulos</w:t>
      </w:r>
    </w:p>
    <w:p>
      <w:r>
        <w:t xml:space="preserve">Noelani Elementary School</w:t>
      </w:r>
    </w:p>
    <w:p>
      <w:r>
        <w:rPr>
          <w:b/>
        </w:rPr>
        <w:t xml:space="preserve">Tulos</w:t>
      </w:r>
    </w:p>
    <w:p>
      <w:r>
        <w:t xml:space="preserve">Punahou School</w:t>
      </w:r>
    </w:p>
    <w:p>
      <w:r>
        <w:rPr>
          <w:b/>
        </w:rPr>
        <w:t xml:space="preserve">Tulos</w:t>
      </w:r>
    </w:p>
    <w:p>
      <w:r>
        <w:t xml:space="preserve">Valtion peruskoulu Menteng 01</w:t>
      </w:r>
    </w:p>
    <w:p>
      <w:r>
        <w:rPr>
          <w:b/>
        </w:rPr>
        <w:t xml:space="preserve">Tulos</w:t>
      </w:r>
    </w:p>
    <w:p>
      <w:r>
        <w:t xml:space="preserve">Pyhän Franciscus Assisilaisen katolinen koulu</w:t>
      </w:r>
    </w:p>
    <w:p>
      <w:r>
        <w:rPr>
          <w:b/>
        </w:rPr>
        <w:t xml:space="preserve">Tulos</w:t>
      </w:r>
    </w:p>
    <w:p>
      <w:r>
        <w:t xml:space="preserve">Columbian yliopisto</w:t>
      </w:r>
    </w:p>
    <w:p>
      <w:r>
        <w:rPr>
          <w:b/>
        </w:rPr>
        <w:t xml:space="preserve">Esimerkki 1.2040</w:t>
      </w:r>
    </w:p>
    <w:p>
      <w:r>
        <w:t xml:space="preserve">millä planeetalla prinsessa Leia asui?</w:t>
      </w:r>
    </w:p>
    <w:p>
      <w:r>
        <w:rPr>
          <w:b/>
        </w:rPr>
        <w:t xml:space="preserve">Tulos</w:t>
      </w:r>
    </w:p>
    <w:p>
      <w:r>
        <w:t xml:space="preserve">Alderaan</w:t>
      </w:r>
    </w:p>
    <w:p>
      <w:r>
        <w:rPr>
          <w:b/>
        </w:rPr>
        <w:t xml:space="preserve">Esimerkki 1.2041</w:t>
      </w:r>
    </w:p>
    <w:p>
      <w:r>
        <w:t xml:space="preserve">kuinka monta Australian osavaltiota ja aluetta?</w:t>
      </w:r>
    </w:p>
    <w:p>
      <w:r>
        <w:rPr>
          <w:b/>
        </w:rPr>
        <w:t xml:space="preserve">Tulos</w:t>
      </w:r>
    </w:p>
    <w:p>
      <w:r>
        <w:t xml:space="preserve">Morelandin kaupunki</w:t>
      </w:r>
    </w:p>
    <w:p>
      <w:r>
        <w:rPr>
          <w:b/>
        </w:rPr>
        <w:t xml:space="preserve">Tulos</w:t>
      </w:r>
    </w:p>
    <w:p>
      <w:r>
        <w:t xml:space="preserve">Pohjoinen alue</w:t>
      </w:r>
    </w:p>
    <w:p>
      <w:r>
        <w:rPr>
          <w:b/>
        </w:rPr>
        <w:t xml:space="preserve">Tulos</w:t>
      </w:r>
    </w:p>
    <w:p>
      <w:r>
        <w:t xml:space="preserve">Länsi-Australia</w:t>
      </w:r>
    </w:p>
    <w:p>
      <w:r>
        <w:rPr>
          <w:b/>
        </w:rPr>
        <w:t xml:space="preserve">Tulos</w:t>
      </w:r>
    </w:p>
    <w:p>
      <w:r>
        <w:t xml:space="preserve">Australian pääkaupunkialue</w:t>
      </w:r>
    </w:p>
    <w:p>
      <w:r>
        <w:rPr>
          <w:b/>
        </w:rPr>
        <w:t xml:space="preserve">Tulos</w:t>
      </w:r>
    </w:p>
    <w:p>
      <w:r>
        <w:t xml:space="preserve">Victoria</w:t>
      </w:r>
    </w:p>
    <w:p>
      <w:r>
        <w:rPr>
          <w:b/>
        </w:rPr>
        <w:t xml:space="preserve">Tulos</w:t>
      </w:r>
    </w:p>
    <w:p>
      <w:r>
        <w:t xml:space="preserve">Cottesloen kaupunki</w:t>
      </w:r>
    </w:p>
    <w:p>
      <w:r>
        <w:rPr>
          <w:b/>
        </w:rPr>
        <w:t xml:space="preserve">Tulos</w:t>
      </w:r>
    </w:p>
    <w:p>
      <w:r>
        <w:t xml:space="preserve">Uusi Etelä-Wales</w:t>
      </w:r>
    </w:p>
    <w:p>
      <w:r>
        <w:rPr>
          <w:b/>
        </w:rPr>
        <w:t xml:space="preserve">Tulos</w:t>
      </w:r>
    </w:p>
    <w:p>
      <w:r>
        <w:t xml:space="preserve">Queensland</w:t>
      </w:r>
    </w:p>
    <w:p>
      <w:r>
        <w:rPr>
          <w:b/>
        </w:rPr>
        <w:t xml:space="preserve">Tulos</w:t>
      </w:r>
    </w:p>
    <w:p>
      <w:r>
        <w:t xml:space="preserve">Tasmania</w:t>
      </w:r>
    </w:p>
    <w:p>
      <w:r>
        <w:rPr>
          <w:b/>
        </w:rPr>
        <w:t xml:space="preserve">Tulos</w:t>
      </w:r>
    </w:p>
    <w:p>
      <w:r>
        <w:t xml:space="preserve">Etelä-Australia</w:t>
      </w:r>
    </w:p>
    <w:p>
      <w:r>
        <w:rPr>
          <w:b/>
        </w:rPr>
        <w:t xml:space="preserve">Esimerkki 1.2042</w:t>
      </w:r>
    </w:p>
    <w:p>
      <w:r>
        <w:t xml:space="preserve">Mikä on Kiinan virallinen kieli 2010?</w:t>
      </w:r>
    </w:p>
    <w:p>
      <w:r>
        <w:rPr>
          <w:b/>
        </w:rPr>
        <w:t xml:space="preserve">Tulos</w:t>
      </w:r>
    </w:p>
    <w:p>
      <w:r>
        <w:t xml:space="preserve">Kiinan kieli</w:t>
      </w:r>
    </w:p>
    <w:p>
      <w:r>
        <w:rPr>
          <w:b/>
        </w:rPr>
        <w:t xml:space="preserve">Esimerkki 1.2043</w:t>
      </w:r>
    </w:p>
    <w:p>
      <w:r>
        <w:t xml:space="preserve">mitä Harlemin renessanssi loi?</w:t>
      </w:r>
    </w:p>
    <w:p>
      <w:r>
        <w:rPr>
          <w:b/>
        </w:rPr>
        <w:t xml:space="preserve">Tulos</w:t>
      </w:r>
    </w:p>
    <w:p>
      <w:r>
        <w:t xml:space="preserve">Harlemin renessanssin vuoropuhelut (osa 1): Elävä ja kirjoittava musta historia</w:t>
      </w:r>
    </w:p>
    <w:p>
      <w:r>
        <w:rPr>
          <w:b/>
        </w:rPr>
        <w:t xml:space="preserve">Esimerkki 1.2044</w:t>
      </w:r>
    </w:p>
    <w:p>
      <w:r>
        <w:t xml:space="preserve">Mitkä nykyiset maat käyttävät englantia kansalliskielenään?</w:t>
      </w:r>
    </w:p>
    <w:p>
      <w:r>
        <w:rPr>
          <w:b/>
        </w:rPr>
        <w:t xml:space="preserve">Tulos</w:t>
      </w:r>
    </w:p>
    <w:p>
      <w:r>
        <w:t xml:space="preserve">Kanada</w:t>
      </w:r>
    </w:p>
    <w:p>
      <w:r>
        <w:rPr>
          <w:b/>
        </w:rPr>
        <w:t xml:space="preserve">Tulos</w:t>
      </w:r>
    </w:p>
    <w:p>
      <w:r>
        <w:t xml:space="preserve">Australia</w:t>
      </w:r>
    </w:p>
    <w:p>
      <w:r>
        <w:rPr>
          <w:b/>
        </w:rPr>
        <w:t xml:space="preserve">Tulos</w:t>
      </w:r>
    </w:p>
    <w:p>
      <w:r>
        <w:t xml:space="preserve">Etelä-Afrikka</w:t>
      </w:r>
    </w:p>
    <w:p>
      <w:r>
        <w:rPr>
          <w:b/>
        </w:rPr>
        <w:t xml:space="preserve">Tulos</w:t>
      </w:r>
    </w:p>
    <w:p>
      <w:r>
        <w:t xml:space="preserve">Sambia</w:t>
      </w:r>
    </w:p>
    <w:p>
      <w:r>
        <w:rPr>
          <w:b/>
        </w:rPr>
        <w:t xml:space="preserve">Tulos</w:t>
      </w:r>
    </w:p>
    <w:p>
      <w:r>
        <w:t xml:space="preserve">Yhdistynyt kuningaskunta</w:t>
      </w:r>
    </w:p>
    <w:p>
      <w:r>
        <w:rPr>
          <w:b/>
        </w:rPr>
        <w:t xml:space="preserve">Tulos</w:t>
      </w:r>
    </w:p>
    <w:p>
      <w:r>
        <w:t xml:space="preserve">Zimbabwe</w:t>
      </w:r>
    </w:p>
    <w:p>
      <w:r>
        <w:rPr>
          <w:b/>
        </w:rPr>
        <w:t xml:space="preserve">Tulos</w:t>
      </w:r>
    </w:p>
    <w:p>
      <w:r>
        <w:t xml:space="preserve">Uganda</w:t>
      </w:r>
    </w:p>
    <w:p>
      <w:r>
        <w:rPr>
          <w:b/>
        </w:rPr>
        <w:t xml:space="preserve">Tulos</w:t>
      </w:r>
    </w:p>
    <w:p>
      <w:r>
        <w:t xml:space="preserve">Uusi-Seelanti</w:t>
      </w:r>
    </w:p>
    <w:p>
      <w:r>
        <w:rPr>
          <w:b/>
        </w:rPr>
        <w:t xml:space="preserve">Tulos</w:t>
      </w:r>
    </w:p>
    <w:p>
      <w:r>
        <w:t xml:space="preserve">Turks- ja Caicossaaret</w:t>
      </w:r>
    </w:p>
    <w:p>
      <w:r>
        <w:rPr>
          <w:b/>
        </w:rPr>
        <w:t xml:space="preserve">Tulos</w:t>
      </w:r>
    </w:p>
    <w:p>
      <w:r>
        <w:t xml:space="preserve">Tansania</w:t>
      </w:r>
    </w:p>
    <w:p>
      <w:r>
        <w:rPr>
          <w:b/>
        </w:rPr>
        <w:t xml:space="preserve">Esimerkki 1.2045</w:t>
      </w:r>
    </w:p>
    <w:p>
      <w:r>
        <w:t xml:space="preserve">Mikä on Espanjan valuutan nimi?</w:t>
      </w:r>
    </w:p>
    <w:p>
      <w:r>
        <w:rPr>
          <w:b/>
        </w:rPr>
        <w:t xml:space="preserve">Tulos</w:t>
      </w:r>
    </w:p>
    <w:p>
      <w:r>
        <w:t xml:space="preserve">Euro</w:t>
      </w:r>
    </w:p>
    <w:p>
      <w:r>
        <w:rPr>
          <w:b/>
        </w:rPr>
        <w:t xml:space="preserve">Esimerkki 1.2046</w:t>
      </w:r>
    </w:p>
    <w:p>
      <w:r>
        <w:t xml:space="preserve">kuka omistaa Steelersin jalkapallojoukkueen?</w:t>
      </w:r>
    </w:p>
    <w:p>
      <w:r>
        <w:rPr>
          <w:b/>
        </w:rPr>
        <w:t xml:space="preserve">Tulos</w:t>
      </w:r>
    </w:p>
    <w:p>
      <w:r>
        <w:t xml:space="preserve">Rooneyn perhe</w:t>
      </w:r>
    </w:p>
    <w:p>
      <w:r>
        <w:rPr>
          <w:b/>
        </w:rPr>
        <w:t xml:space="preserve">Esimerkki 1.2047</w:t>
      </w:r>
    </w:p>
    <w:p>
      <w:r>
        <w:t xml:space="preserve">mitä pyhä Matteus teki?</w:t>
      </w:r>
    </w:p>
    <w:p>
      <w:r>
        <w:rPr>
          <w:b/>
        </w:rPr>
        <w:t xml:space="preserve">Tulos</w:t>
      </w:r>
    </w:p>
    <w:p>
      <w:r>
        <w:t xml:space="preserve">Matteuksen evankeliumi</w:t>
      </w:r>
    </w:p>
    <w:p>
      <w:r>
        <w:rPr>
          <w:b/>
        </w:rPr>
        <w:t xml:space="preserve">Esimerkki 1.2048</w:t>
      </w:r>
    </w:p>
    <w:p>
      <w:r>
        <w:t xml:space="preserve">mistä elokuvasta Tom Hanks voitti ensimmäisen Oscarinsa?</w:t>
      </w:r>
    </w:p>
    <w:p>
      <w:r>
        <w:rPr>
          <w:b/>
        </w:rPr>
        <w:t xml:space="preserve">Tulos</w:t>
      </w:r>
    </w:p>
    <w:p>
      <w:r>
        <w:t xml:space="preserve">Big</w:t>
      </w:r>
    </w:p>
    <w:p>
      <w:r>
        <w:rPr>
          <w:b/>
        </w:rPr>
        <w:t xml:space="preserve">Esimerkki 1.2049</w:t>
      </w:r>
    </w:p>
    <w:p>
      <w:r>
        <w:t xml:space="preserve">kuka omistaa audi 2011?</w:t>
      </w:r>
    </w:p>
    <w:p>
      <w:r>
        <w:rPr>
          <w:b/>
        </w:rPr>
        <w:t xml:space="preserve">Tulos</w:t>
      </w:r>
    </w:p>
    <w:p>
      <w:r>
        <w:t xml:space="preserve">Volkswagen-konserni</w:t>
      </w:r>
    </w:p>
    <w:p>
      <w:r>
        <w:rPr>
          <w:b/>
        </w:rPr>
        <w:t xml:space="preserve">Esimerkki 1.2050</w:t>
      </w:r>
    </w:p>
    <w:p>
      <w:r>
        <w:t xml:space="preserve">mitä kieliä Espanjassa puhutaan pääasiassa?</w:t>
      </w:r>
    </w:p>
    <w:p>
      <w:r>
        <w:rPr>
          <w:b/>
        </w:rPr>
        <w:t xml:space="preserve">Tulos</w:t>
      </w:r>
    </w:p>
    <w:p>
      <w:r>
        <w:t xml:space="preserve">Espanjan kieli</w:t>
      </w:r>
    </w:p>
    <w:p>
      <w:r>
        <w:rPr>
          <w:b/>
        </w:rPr>
        <w:t xml:space="preserve">Esimerkki 1.2051</w:t>
      </w:r>
    </w:p>
    <w:p>
      <w:r>
        <w:t xml:space="preserve">ketkä ovat shakespearen vanhempien nimet?</w:t>
      </w:r>
    </w:p>
    <w:p>
      <w:r>
        <w:rPr>
          <w:b/>
        </w:rPr>
        <w:t xml:space="preserve">Tulos</w:t>
      </w:r>
    </w:p>
    <w:p>
      <w:r>
        <w:t xml:space="preserve">John Shakespeare</w:t>
      </w:r>
    </w:p>
    <w:p>
      <w:r>
        <w:rPr>
          <w:b/>
        </w:rPr>
        <w:t xml:space="preserve">Tulos</w:t>
      </w:r>
    </w:p>
    <w:p>
      <w:r>
        <w:t xml:space="preserve">Mary Shakespeare</w:t>
      </w:r>
    </w:p>
    <w:p>
      <w:r>
        <w:rPr>
          <w:b/>
        </w:rPr>
        <w:t xml:space="preserve">Esimerkki 1.2052</w:t>
      </w:r>
    </w:p>
    <w:p>
      <w:r>
        <w:t xml:space="preserve">kuka oli Pakistanin toinen pääministeri?</w:t>
      </w:r>
    </w:p>
    <w:p>
      <w:r>
        <w:rPr>
          <w:b/>
        </w:rPr>
        <w:t xml:space="preserve">Tulos</w:t>
      </w:r>
    </w:p>
    <w:p>
      <w:r>
        <w:t xml:space="preserve">Muhammad Zia-ul-Haq</w:t>
      </w:r>
    </w:p>
    <w:p>
      <w:r>
        <w:rPr>
          <w:b/>
        </w:rPr>
        <w:t xml:space="preserve">Esimerkki 1.2053</w:t>
      </w:r>
    </w:p>
    <w:p>
      <w:r>
        <w:t xml:space="preserve">kuka on ben roethlisbergerin vanhemmat?</w:t>
      </w:r>
    </w:p>
    <w:p>
      <w:r>
        <w:rPr>
          <w:b/>
        </w:rPr>
        <w:t xml:space="preserve">Tulos</w:t>
      </w:r>
    </w:p>
    <w:p>
      <w:r>
        <w:t xml:space="preserve">Ida Jane Foust</w:t>
      </w:r>
    </w:p>
    <w:p>
      <w:r>
        <w:rPr>
          <w:b/>
        </w:rPr>
        <w:t xml:space="preserve">Tulos</w:t>
      </w:r>
    </w:p>
    <w:p>
      <w:r>
        <w:t xml:space="preserve">Kenneth Todd Roethlisberger</w:t>
      </w:r>
    </w:p>
    <w:p>
      <w:r>
        <w:rPr>
          <w:b/>
        </w:rPr>
        <w:t xml:space="preserve">Esimerkki 1.2054</w:t>
      </w:r>
    </w:p>
    <w:p>
      <w:r>
        <w:t xml:space="preserve">kuka on Chicago Bullsin päävalmentaja?</w:t>
      </w:r>
    </w:p>
    <w:p>
      <w:r>
        <w:rPr>
          <w:b/>
        </w:rPr>
        <w:t xml:space="preserve">Tulos</w:t>
      </w:r>
    </w:p>
    <w:p>
      <w:r>
        <w:t xml:space="preserve">Tom Thibodeau</w:t>
      </w:r>
    </w:p>
    <w:p>
      <w:r>
        <w:rPr>
          <w:b/>
        </w:rPr>
        <w:t xml:space="preserve">Esimerkki 1.2055</w:t>
      </w:r>
    </w:p>
    <w:p>
      <w:r>
        <w:t xml:space="preserve">mikä lentoasema on Kauai Hawaii?</w:t>
      </w:r>
    </w:p>
    <w:p>
      <w:r>
        <w:rPr>
          <w:b/>
        </w:rPr>
        <w:t xml:space="preserve">Tulos</w:t>
      </w:r>
    </w:p>
    <w:p>
      <w:r>
        <w:t xml:space="preserve">Lihuen lentoasema</w:t>
      </w:r>
    </w:p>
    <w:p>
      <w:r>
        <w:rPr>
          <w:b/>
        </w:rPr>
        <w:t xml:space="preserve">Esimerkki 1.2056</w:t>
      </w:r>
    </w:p>
    <w:p>
      <w:r>
        <w:t xml:space="preserve">Mitä Malin lipun värit edustavat?</w:t>
      </w:r>
    </w:p>
    <w:p>
      <w:r>
        <w:rPr>
          <w:b/>
        </w:rPr>
        <w:t xml:space="preserve">Tulos</w:t>
      </w:r>
    </w:p>
    <w:p>
      <w:r>
        <w:t xml:space="preserve">Malin lippu</w:t>
      </w:r>
    </w:p>
    <w:p>
      <w:r>
        <w:rPr>
          <w:b/>
        </w:rPr>
        <w:t xml:space="preserve">Esimerkki 1.2057</w:t>
      </w:r>
    </w:p>
    <w:p>
      <w:r>
        <w:t xml:space="preserve">kuka on raquel welchin tytär?</w:t>
      </w:r>
    </w:p>
    <w:p>
      <w:r>
        <w:rPr>
          <w:b/>
        </w:rPr>
        <w:t xml:space="preserve">Tulos</w:t>
      </w:r>
    </w:p>
    <w:p>
      <w:r>
        <w:t xml:space="preserve">Tahnee Welch</w:t>
      </w:r>
    </w:p>
    <w:p>
      <w:r>
        <w:rPr>
          <w:b/>
        </w:rPr>
        <w:t xml:space="preserve">Esimerkki 1.2058</w:t>
      </w:r>
    </w:p>
    <w:p>
      <w:r>
        <w:t xml:space="preserve">minne Houston Oilersin jalkapallojoukkue meni?</w:t>
      </w:r>
    </w:p>
    <w:p>
      <w:r>
        <w:rPr>
          <w:b/>
        </w:rPr>
        <w:t xml:space="preserve">Tulos</w:t>
      </w:r>
    </w:p>
    <w:p>
      <w:r>
        <w:t xml:space="preserve">Tennessee Titans</w:t>
      </w:r>
    </w:p>
    <w:p>
      <w:r>
        <w:rPr>
          <w:b/>
        </w:rPr>
        <w:t xml:space="preserve">Esimerkki 1.2059</w:t>
      </w:r>
    </w:p>
    <w:p>
      <w:r>
        <w:t xml:space="preserve">Mikä oli Lincolnin vaimon nimi?</w:t>
      </w:r>
    </w:p>
    <w:p>
      <w:r>
        <w:rPr>
          <w:b/>
        </w:rPr>
        <w:t xml:space="preserve">Tulos</w:t>
      </w:r>
    </w:p>
    <w:p>
      <w:r>
        <w:t xml:space="preserve">Nancy Lincoln</w:t>
      </w:r>
    </w:p>
    <w:p>
      <w:r>
        <w:rPr>
          <w:b/>
        </w:rPr>
        <w:t xml:space="preserve">Esimerkki 1.2060</w:t>
      </w:r>
    </w:p>
    <w:p>
      <w:r>
        <w:t xml:space="preserve">mitä kieltä Sveitsissä puhutaan?</w:t>
      </w:r>
    </w:p>
    <w:p>
      <w:r>
        <w:rPr>
          <w:b/>
        </w:rPr>
        <w:t xml:space="preserve">Tulos</w:t>
      </w:r>
    </w:p>
    <w:p>
      <w:r>
        <w:t xml:space="preserve">Romanin kieli</w:t>
      </w:r>
    </w:p>
    <w:p>
      <w:r>
        <w:rPr>
          <w:b/>
        </w:rPr>
        <w:t xml:space="preserve">Tulos</w:t>
      </w:r>
    </w:p>
    <w:p>
      <w:r>
        <w:t xml:space="preserve">Ranskan kieli</w:t>
      </w:r>
    </w:p>
    <w:p>
      <w:r>
        <w:rPr>
          <w:b/>
        </w:rPr>
        <w:t xml:space="preserve">Tulos</w:t>
      </w:r>
    </w:p>
    <w:p>
      <w:r>
        <w:t xml:space="preserve">Saksan kieli</w:t>
      </w:r>
    </w:p>
    <w:p>
      <w:r>
        <w:rPr>
          <w:b/>
        </w:rPr>
        <w:t xml:space="preserve">Tulos</w:t>
      </w:r>
    </w:p>
    <w:p>
      <w:r>
        <w:t xml:space="preserve">Italian kieli</w:t>
      </w:r>
    </w:p>
    <w:p>
      <w:r>
        <w:rPr>
          <w:b/>
        </w:rPr>
        <w:t xml:space="preserve">Esimerkki 1.2061</w:t>
      </w:r>
    </w:p>
    <w:p>
      <w:r>
        <w:t xml:space="preserve">missä presidentti chester arthur syntyi?</w:t>
      </w:r>
    </w:p>
    <w:p>
      <w:r>
        <w:rPr>
          <w:b/>
        </w:rPr>
        <w:t xml:space="preserve">Tulos</w:t>
      </w:r>
    </w:p>
    <w:p>
      <w:r>
        <w:t xml:space="preserve">Fairfield</w:t>
      </w:r>
    </w:p>
    <w:p>
      <w:r>
        <w:rPr>
          <w:b/>
        </w:rPr>
        <w:t xml:space="preserve">Esimerkki 1.2062</w:t>
      </w:r>
    </w:p>
    <w:p>
      <w:r>
        <w:t xml:space="preserve">mistä Kate Spade on kotoisin?</w:t>
      </w:r>
    </w:p>
    <w:p>
      <w:r>
        <w:rPr>
          <w:b/>
        </w:rPr>
        <w:t xml:space="preserve">Tulos</w:t>
      </w:r>
    </w:p>
    <w:p>
      <w:r>
        <w:t xml:space="preserve">Kansas City</w:t>
      </w:r>
    </w:p>
    <w:p>
      <w:r>
        <w:rPr>
          <w:b/>
        </w:rPr>
        <w:t xml:space="preserve">Esimerkki 1.2063</w:t>
      </w:r>
    </w:p>
    <w:p>
      <w:r>
        <w:t xml:space="preserve">mitkä ovat Yhdysvaltojen tärkeimmät vientituotteet?</w:t>
      </w:r>
    </w:p>
    <w:p>
      <w:r>
        <w:rPr>
          <w:b/>
        </w:rPr>
        <w:t xml:space="preserve">Tulos</w:t>
      </w:r>
    </w:p>
    <w:p>
      <w:r>
        <w:t xml:space="preserve">Farmaseuttiset valmisteet</w:t>
      </w:r>
    </w:p>
    <w:p>
      <w:r>
        <w:rPr>
          <w:b/>
        </w:rPr>
        <w:t xml:space="preserve">Tulos</w:t>
      </w:r>
    </w:p>
    <w:p>
      <w:r>
        <w:t xml:space="preserve">Ruoka</w:t>
      </w:r>
    </w:p>
    <w:p>
      <w:r>
        <w:rPr>
          <w:b/>
        </w:rPr>
        <w:t xml:space="preserve">Tulos</w:t>
      </w:r>
    </w:p>
    <w:p>
      <w:r>
        <w:t xml:space="preserve">Orgaaniset teollisuuskemikaalit, NEC</w:t>
      </w:r>
    </w:p>
    <w:p>
      <w:r>
        <w:rPr>
          <w:b/>
        </w:rPr>
        <w:t xml:space="preserve">Tulos</w:t>
      </w:r>
    </w:p>
    <w:p>
      <w:r>
        <w:t xml:space="preserve">Autot</w:t>
      </w:r>
    </w:p>
    <w:p>
      <w:r>
        <w:rPr>
          <w:b/>
        </w:rPr>
        <w:t xml:space="preserve">Esimerkki 1.2064</w:t>
      </w:r>
    </w:p>
    <w:p>
      <w:r>
        <w:t xml:space="preserve">missä ronald reagan syntyi ja kasvoi?</w:t>
      </w:r>
    </w:p>
    <w:p>
      <w:r>
        <w:rPr>
          <w:b/>
        </w:rPr>
        <w:t xml:space="preserve">Tulos</w:t>
      </w:r>
    </w:p>
    <w:p>
      <w:r>
        <w:t xml:space="preserve">Tampico</w:t>
      </w:r>
    </w:p>
    <w:p>
      <w:r>
        <w:rPr>
          <w:b/>
        </w:rPr>
        <w:t xml:space="preserve">Esimerkki 1.2065</w:t>
      </w:r>
    </w:p>
    <w:p>
      <w:r>
        <w:t xml:space="preserve">millaista musiikkia ella fitzgerald laulaa?</w:t>
      </w:r>
    </w:p>
    <w:p>
      <w:r>
        <w:rPr>
          <w:b/>
        </w:rPr>
        <w:t xml:space="preserve">Tulos</w:t>
      </w:r>
    </w:p>
    <w:p>
      <w:r>
        <w:t xml:space="preserve">Swing-musiikki</w:t>
      </w:r>
    </w:p>
    <w:p>
      <w:r>
        <w:rPr>
          <w:b/>
        </w:rPr>
        <w:t xml:space="preserve">Tulos</w:t>
      </w:r>
    </w:p>
    <w:p>
      <w:r>
        <w:t xml:space="preserve">Jazz</w:t>
      </w:r>
    </w:p>
    <w:p>
      <w:r>
        <w:rPr>
          <w:b/>
        </w:rPr>
        <w:t xml:space="preserve">Tulos</w:t>
      </w:r>
    </w:p>
    <w:p>
      <w:r>
        <w:t xml:space="preserve">Vokaalijazz</w:t>
      </w:r>
    </w:p>
    <w:p>
      <w:r>
        <w:rPr>
          <w:b/>
        </w:rPr>
        <w:t xml:space="preserve">Tulos</w:t>
      </w:r>
    </w:p>
    <w:p>
      <w:r>
        <w:t xml:space="preserve">Perinteinen popmusiikki</w:t>
      </w:r>
    </w:p>
    <w:p>
      <w:r>
        <w:rPr>
          <w:b/>
        </w:rPr>
        <w:t xml:space="preserve">Tulos</w:t>
      </w:r>
    </w:p>
    <w:p>
      <w:r>
        <w:t xml:space="preserve">Balladi</w:t>
      </w:r>
    </w:p>
    <w:p>
      <w:r>
        <w:rPr>
          <w:b/>
        </w:rPr>
        <w:t xml:space="preserve">Esimerkki 1.2066</w:t>
      </w:r>
    </w:p>
    <w:p>
      <w:r>
        <w:t xml:space="preserve">missä charles drew kävi lukiota?</w:t>
      </w:r>
    </w:p>
    <w:p>
      <w:r>
        <w:rPr>
          <w:b/>
        </w:rPr>
        <w:t xml:space="preserve">Tulos</w:t>
      </w:r>
    </w:p>
    <w:p>
      <w:r>
        <w:t xml:space="preserve">Dunbar High School</w:t>
      </w:r>
    </w:p>
    <w:p>
      <w:r>
        <w:rPr>
          <w:b/>
        </w:rPr>
        <w:t xml:space="preserve">Esimerkki 1.2067</w:t>
      </w:r>
    </w:p>
    <w:p>
      <w:r>
        <w:t xml:space="preserve">mihin collegeen Chris Paul menee?</w:t>
      </w:r>
    </w:p>
    <w:p>
      <w:r>
        <w:rPr>
          <w:b/>
        </w:rPr>
        <w:t xml:space="preserve">Tulos</w:t>
      </w:r>
    </w:p>
    <w:p>
      <w:r>
        <w:t xml:space="preserve">Wake Forestin yliopisto</w:t>
      </w:r>
    </w:p>
    <w:p>
      <w:r>
        <w:rPr>
          <w:b/>
        </w:rPr>
        <w:t xml:space="preserve">Esimerkki 1.2068</w:t>
      </w:r>
    </w:p>
    <w:p>
      <w:r>
        <w:t xml:space="preserve">missä bernie madoff työskenteli?</w:t>
      </w:r>
    </w:p>
    <w:p>
      <w:r>
        <w:rPr>
          <w:b/>
        </w:rPr>
        <w:t xml:space="preserve">Tulos</w:t>
      </w:r>
    </w:p>
    <w:p>
      <w:r>
        <w:t xml:space="preserve">Bernard L. Madoff Investment Securities</w:t>
      </w:r>
    </w:p>
    <w:p>
      <w:r>
        <w:rPr>
          <w:b/>
        </w:rPr>
        <w:t xml:space="preserve">Esimerkki 1.2069</w:t>
      </w:r>
    </w:p>
    <w:p>
      <w:r>
        <w:t xml:space="preserve">Mitkä ovat Italian tärkeimmät kielet?</w:t>
      </w:r>
    </w:p>
    <w:p>
      <w:r>
        <w:rPr>
          <w:b/>
        </w:rPr>
        <w:t xml:space="preserve">Tulos</w:t>
      </w:r>
    </w:p>
    <w:p>
      <w:r>
        <w:t xml:space="preserve">Albanian kieli</w:t>
      </w:r>
    </w:p>
    <w:p>
      <w:r>
        <w:rPr>
          <w:b/>
        </w:rPr>
        <w:t xml:space="preserve">Tulos</w:t>
      </w:r>
    </w:p>
    <w:p>
      <w:r>
        <w:t xml:space="preserve">itävaltalainen saksa</w:t>
      </w:r>
    </w:p>
    <w:p>
      <w:r>
        <w:rPr>
          <w:b/>
        </w:rPr>
        <w:t xml:space="preserve">Tulos</w:t>
      </w:r>
    </w:p>
    <w:p>
      <w:r>
        <w:t xml:space="preserve">Esperanton kieli</w:t>
      </w:r>
    </w:p>
    <w:p>
      <w:r>
        <w:rPr>
          <w:b/>
        </w:rPr>
        <w:t xml:space="preserve">Tulos</w:t>
      </w:r>
    </w:p>
    <w:p>
      <w:r>
        <w:t xml:space="preserve">Italian kieli</w:t>
      </w:r>
    </w:p>
    <w:p>
      <w:r>
        <w:rPr>
          <w:b/>
        </w:rPr>
        <w:t xml:space="preserve">Tulos</w:t>
      </w:r>
    </w:p>
    <w:p>
      <w:r>
        <w:t xml:space="preserve">oksitanian kieli</w:t>
      </w:r>
    </w:p>
    <w:p>
      <w:r>
        <w:rPr>
          <w:b/>
        </w:rPr>
        <w:t xml:space="preserve">Esimerkki 1.2070</w:t>
      </w:r>
    </w:p>
    <w:p>
      <w:r>
        <w:t xml:space="preserve">Milloin heillä on olympialaiset?</w:t>
      </w:r>
    </w:p>
    <w:p>
      <w:r>
        <w:rPr>
          <w:b/>
        </w:rPr>
        <w:t xml:space="preserve">Tulos</w:t>
      </w:r>
    </w:p>
    <w:p>
      <w:r>
        <w:t xml:space="preserve">Kerran kahdessa vuodessa</w:t>
      </w:r>
    </w:p>
    <w:p>
      <w:r>
        <w:rPr>
          <w:b/>
        </w:rPr>
        <w:t xml:space="preserve">Esimerkki 1.2071</w:t>
      </w:r>
    </w:p>
    <w:p>
      <w:r>
        <w:t xml:space="preserve">mikä on daniel radcliffen nimi nainen mustissa?</w:t>
      </w:r>
    </w:p>
    <w:p>
      <w:r>
        <w:rPr>
          <w:b/>
        </w:rPr>
        <w:t xml:space="preserve">Tulos</w:t>
      </w:r>
    </w:p>
    <w:p>
      <w:r>
        <w:t xml:space="preserve">Arthur Kipps</w:t>
      </w:r>
    </w:p>
    <w:p>
      <w:r>
        <w:rPr>
          <w:b/>
        </w:rPr>
        <w:t xml:space="preserve">Esimerkki 1.2072</w:t>
      </w:r>
    </w:p>
    <w:p>
      <w:r>
        <w:t xml:space="preserve">Kenet Axl Rose nai?</w:t>
      </w:r>
    </w:p>
    <w:p>
      <w:r>
        <w:rPr>
          <w:b/>
        </w:rPr>
        <w:t xml:space="preserve">Tulos</w:t>
      </w:r>
    </w:p>
    <w:p>
      <w:r>
        <w:t xml:space="preserve">Erin Everly</w:t>
      </w:r>
    </w:p>
    <w:p>
      <w:r>
        <w:rPr>
          <w:b/>
        </w:rPr>
        <w:t xml:space="preserve">Esimerkki 1.2073</w:t>
      </w:r>
    </w:p>
    <w:p>
      <w:r>
        <w:t xml:space="preserve">mitkä maat käyttävät euroa virallisena valuuttana?</w:t>
      </w:r>
    </w:p>
    <w:p>
      <w:r>
        <w:rPr>
          <w:b/>
        </w:rPr>
        <w:t xml:space="preserve">Tulos</w:t>
      </w:r>
    </w:p>
    <w:p>
      <w:r>
        <w:t xml:space="preserve">Italia</w:t>
      </w:r>
    </w:p>
    <w:p>
      <w:r>
        <w:rPr>
          <w:b/>
        </w:rPr>
        <w:t xml:space="preserve">Tulos</w:t>
      </w:r>
    </w:p>
    <w:p>
      <w:r>
        <w:t xml:space="preserve">Portugali</w:t>
      </w:r>
    </w:p>
    <w:p>
      <w:r>
        <w:rPr>
          <w:b/>
        </w:rPr>
        <w:t xml:space="preserve">Tulos</w:t>
      </w:r>
    </w:p>
    <w:p>
      <w:r>
        <w:t xml:space="preserve">Suomi</w:t>
      </w:r>
    </w:p>
    <w:p>
      <w:r>
        <w:rPr>
          <w:b/>
        </w:rPr>
        <w:t xml:space="preserve">Tulos</w:t>
      </w:r>
    </w:p>
    <w:p>
      <w:r>
        <w:t xml:space="preserve">Luxemburg</w:t>
      </w:r>
    </w:p>
    <w:p>
      <w:r>
        <w:rPr>
          <w:b/>
        </w:rPr>
        <w:t xml:space="preserve">Tulos</w:t>
      </w:r>
    </w:p>
    <w:p>
      <w:r>
        <w:t xml:space="preserve">Ranska</w:t>
      </w:r>
    </w:p>
    <w:p>
      <w:r>
        <w:rPr>
          <w:b/>
        </w:rPr>
        <w:t xml:space="preserve">Tulos</w:t>
      </w:r>
    </w:p>
    <w:p>
      <w:r>
        <w:t xml:space="preserve">Slovenia</w:t>
      </w:r>
    </w:p>
    <w:p>
      <w:r>
        <w:rPr>
          <w:b/>
        </w:rPr>
        <w:t xml:space="preserve">Tulos</w:t>
      </w:r>
    </w:p>
    <w:p>
      <w:r>
        <w:t xml:space="preserve">Itävalta</w:t>
      </w:r>
    </w:p>
    <w:p>
      <w:r>
        <w:rPr>
          <w:b/>
        </w:rPr>
        <w:t xml:space="preserve">Tulos</w:t>
      </w:r>
    </w:p>
    <w:p>
      <w:r>
        <w:t xml:space="preserve">Saksa</w:t>
      </w:r>
    </w:p>
    <w:p>
      <w:r>
        <w:rPr>
          <w:b/>
        </w:rPr>
        <w:t xml:space="preserve">Tulos</w:t>
      </w:r>
    </w:p>
    <w:p>
      <w:r>
        <w:t xml:space="preserve">Kreikka</w:t>
      </w:r>
    </w:p>
    <w:p>
      <w:r>
        <w:rPr>
          <w:b/>
        </w:rPr>
        <w:t xml:space="preserve">Tulos</w:t>
      </w:r>
    </w:p>
    <w:p>
      <w:r>
        <w:t xml:space="preserve">Espanja</w:t>
      </w:r>
    </w:p>
    <w:p>
      <w:r>
        <w:rPr>
          <w:b/>
        </w:rPr>
        <w:t xml:space="preserve">Esimerkki 1.2074</w:t>
      </w:r>
    </w:p>
    <w:p>
      <w:r>
        <w:t xml:space="preserve">mitä uskontoja Australiassa on?</w:t>
      </w:r>
    </w:p>
    <w:p>
      <w:r>
        <w:rPr>
          <w:b/>
        </w:rPr>
        <w:t xml:space="preserve">Tulos</w:t>
      </w:r>
    </w:p>
    <w:p>
      <w:r>
        <w:t xml:space="preserve">Katolilaisuus</w:t>
      </w:r>
    </w:p>
    <w:p>
      <w:r>
        <w:rPr>
          <w:b/>
        </w:rPr>
        <w:t xml:space="preserve">Tulos</w:t>
      </w:r>
    </w:p>
    <w:p>
      <w:r>
        <w:t xml:space="preserve">Buddhalaisuus</w:t>
      </w:r>
    </w:p>
    <w:p>
      <w:r>
        <w:rPr>
          <w:b/>
        </w:rPr>
        <w:t xml:space="preserve">Tulos</w:t>
      </w:r>
    </w:p>
    <w:p>
      <w:r>
        <w:t xml:space="preserve">Islam</w:t>
      </w:r>
    </w:p>
    <w:p>
      <w:r>
        <w:rPr>
          <w:b/>
        </w:rPr>
        <w:t xml:space="preserve">Tulos</w:t>
      </w:r>
    </w:p>
    <w:p>
      <w:r>
        <w:t xml:space="preserve">Anglikaanisuus</w:t>
      </w:r>
    </w:p>
    <w:p>
      <w:r>
        <w:rPr>
          <w:b/>
        </w:rPr>
        <w:t xml:space="preserve">Esimerkki 1.2075</w:t>
      </w:r>
    </w:p>
    <w:p>
      <w:r>
        <w:t xml:space="preserve">mikä uskonto Thaimaassa?</w:t>
      </w:r>
    </w:p>
    <w:p>
      <w:r>
        <w:rPr>
          <w:b/>
        </w:rPr>
        <w:t xml:space="preserve">Tulos</w:t>
      </w:r>
    </w:p>
    <w:p>
      <w:r>
        <w:t xml:space="preserve">Buddhalaisuus</w:t>
      </w:r>
    </w:p>
    <w:p>
      <w:r>
        <w:rPr>
          <w:b/>
        </w:rPr>
        <w:t xml:space="preserve">Tulos</w:t>
      </w:r>
    </w:p>
    <w:p>
      <w:r>
        <w:t xml:space="preserve">Christian</w:t>
      </w:r>
    </w:p>
    <w:p>
      <w:r>
        <w:rPr>
          <w:b/>
        </w:rPr>
        <w:t xml:space="preserve">Tulos</w:t>
      </w:r>
    </w:p>
    <w:p>
      <w:r>
        <w:t xml:space="preserve">Islam</w:t>
      </w:r>
    </w:p>
    <w:p>
      <w:r>
        <w:rPr>
          <w:b/>
        </w:rPr>
        <w:t xml:space="preserve">Esimerkki 1.2076</w:t>
      </w:r>
    </w:p>
    <w:p>
      <w:r>
        <w:t xml:space="preserve">Missä Nick Cannon pelaa?</w:t>
      </w:r>
    </w:p>
    <w:p>
      <w:r>
        <w:rPr>
          <w:b/>
        </w:rPr>
        <w:t xml:space="preserve">Tulos</w:t>
      </w:r>
    </w:p>
    <w:p>
      <w:r>
        <w:t xml:space="preserve">Yöelämä</w:t>
      </w:r>
    </w:p>
    <w:p>
      <w:r>
        <w:rPr>
          <w:b/>
        </w:rPr>
        <w:t xml:space="preserve">Tulos</w:t>
      </w:r>
    </w:p>
    <w:p>
      <w:r>
        <w:t xml:space="preserve">Ylös koko yön</w:t>
      </w:r>
    </w:p>
    <w:p>
      <w:r>
        <w:rPr>
          <w:b/>
        </w:rPr>
        <w:t xml:space="preserve">Tulos</w:t>
      </w:r>
    </w:p>
    <w:p>
      <w:r>
        <w:t xml:space="preserve">Soul Train</w:t>
      </w:r>
    </w:p>
    <w:p>
      <w:r>
        <w:rPr>
          <w:b/>
        </w:rPr>
        <w:t xml:space="preserve">Tulos</w:t>
      </w:r>
    </w:p>
    <w:p>
      <w:r>
        <w:t xml:space="preserve">All That</w:t>
      </w:r>
    </w:p>
    <w:p>
      <w:r>
        <w:rPr>
          <w:b/>
        </w:rPr>
        <w:t xml:space="preserve">Tulos</w:t>
      </w:r>
    </w:p>
    <w:p>
      <w:r>
        <w:t xml:space="preserve">Lyhyt Circuitz</w:t>
      </w:r>
    </w:p>
    <w:p>
      <w:r>
        <w:rPr>
          <w:b/>
        </w:rPr>
        <w:t xml:space="preserve">Tulos</w:t>
      </w:r>
    </w:p>
    <w:p>
      <w:r>
        <w:t xml:space="preserve">Wild 'n Out</w:t>
      </w:r>
    </w:p>
    <w:p>
      <w:r>
        <w:rPr>
          <w:b/>
        </w:rPr>
        <w:t xml:space="preserve">Tulos</w:t>
      </w:r>
    </w:p>
    <w:p>
      <w:r>
        <w:t xml:space="preserve">Nick Cannon Show</w:t>
      </w:r>
    </w:p>
    <w:p>
      <w:r>
        <w:rPr>
          <w:b/>
        </w:rPr>
        <w:t xml:space="preserve">Tulos</w:t>
      </w:r>
    </w:p>
    <w:p>
      <w:r>
        <w:t xml:space="preserve">Mash Up</w:t>
      </w:r>
    </w:p>
    <w:p>
      <w:r>
        <w:rPr>
          <w:b/>
        </w:rPr>
        <w:t xml:space="preserve">Tulos</w:t>
      </w:r>
    </w:p>
    <w:p>
      <w:r>
        <w:t xml:space="preserve">America's Got Talent</w:t>
      </w:r>
    </w:p>
    <w:p>
      <w:r>
        <w:rPr>
          <w:b/>
        </w:rPr>
        <w:t xml:space="preserve">Esimerkki 1.2077</w:t>
      </w:r>
    </w:p>
    <w:p>
      <w:r>
        <w:t xml:space="preserve">millaista rahaa minun pitäisi ottaa mukaan Jamaikalle?</w:t>
      </w:r>
    </w:p>
    <w:p>
      <w:r>
        <w:rPr>
          <w:b/>
        </w:rPr>
        <w:t xml:space="preserve">Tulos</w:t>
      </w:r>
    </w:p>
    <w:p>
      <w:r>
        <w:t xml:space="preserve">Jamaikan dollari</w:t>
      </w:r>
    </w:p>
    <w:p>
      <w:r>
        <w:rPr>
          <w:b/>
        </w:rPr>
        <w:t xml:space="preserve">Esimerkki 1.2078</w:t>
      </w:r>
    </w:p>
    <w:p>
      <w:r>
        <w:t xml:space="preserve">mihin Whitney Houston kuoli?</w:t>
      </w:r>
    </w:p>
    <w:p>
      <w:r>
        <w:rPr>
          <w:b/>
        </w:rPr>
        <w:t xml:space="preserve">Tulos</w:t>
      </w:r>
    </w:p>
    <w:p>
      <w:r>
        <w:t xml:space="preserve">Hukkuminen</w:t>
      </w:r>
    </w:p>
    <w:p>
      <w:r>
        <w:rPr>
          <w:b/>
        </w:rPr>
        <w:t xml:space="preserve">Tulos</w:t>
      </w:r>
    </w:p>
    <w:p>
      <w:r>
        <w:t xml:space="preserve">Sepelvaltimotauti</w:t>
      </w:r>
    </w:p>
    <w:p>
      <w:r>
        <w:rPr>
          <w:b/>
        </w:rPr>
        <w:t xml:space="preserve">Tulos</w:t>
      </w:r>
    </w:p>
    <w:p>
      <w:r>
        <w:t xml:space="preserve">Kokaiinin yliannostus</w:t>
      </w:r>
    </w:p>
    <w:p>
      <w:r>
        <w:rPr>
          <w:b/>
        </w:rPr>
        <w:t xml:space="preserve">Esimerkki 1.2079</w:t>
      </w:r>
    </w:p>
    <w:p>
      <w:r>
        <w:t xml:space="preserve">minkä lentoyhtiöiden keskuslentoasema on Phoenixissa?</w:t>
      </w:r>
    </w:p>
    <w:p>
      <w:r>
        <w:rPr>
          <w:b/>
        </w:rPr>
        <w:t xml:space="preserve">Tulos</w:t>
      </w:r>
    </w:p>
    <w:p>
      <w:r>
        <w:t xml:space="preserve">Phoenix Sky Harborin kansainvälinen lentoasema</w:t>
      </w:r>
    </w:p>
    <w:p>
      <w:r>
        <w:rPr>
          <w:b/>
        </w:rPr>
        <w:t xml:space="preserve">Esimerkki 1.2080</w:t>
      </w:r>
    </w:p>
    <w:p>
      <w:r>
        <w:t xml:space="preserve">ketkä ovat korkeimman oikeuden tuomareita?</w:t>
      </w:r>
    </w:p>
    <w:p>
      <w:r>
        <w:rPr>
          <w:b/>
        </w:rPr>
        <w:t xml:space="preserve">Tulos</w:t>
      </w:r>
    </w:p>
    <w:p>
      <w:r>
        <w:t xml:space="preserve">John Roberts</w:t>
      </w:r>
    </w:p>
    <w:p>
      <w:r>
        <w:rPr>
          <w:b/>
        </w:rPr>
        <w:t xml:space="preserve">Tulos</w:t>
      </w:r>
    </w:p>
    <w:p>
      <w:r>
        <w:t xml:space="preserve">Clarence Thomas</w:t>
      </w:r>
    </w:p>
    <w:p>
      <w:r>
        <w:rPr>
          <w:b/>
        </w:rPr>
        <w:t xml:space="preserve">Tulos</w:t>
      </w:r>
    </w:p>
    <w:p>
      <w:r>
        <w:t xml:space="preserve">David Souter</w:t>
      </w:r>
    </w:p>
    <w:p>
      <w:r>
        <w:rPr>
          <w:b/>
        </w:rPr>
        <w:t xml:space="preserve">Tulos</w:t>
      </w:r>
    </w:p>
    <w:p>
      <w:r>
        <w:t xml:space="preserve">John Paul Stevens</w:t>
      </w:r>
    </w:p>
    <w:p>
      <w:r>
        <w:rPr>
          <w:b/>
        </w:rPr>
        <w:t xml:space="preserve">Tulos</w:t>
      </w:r>
    </w:p>
    <w:p>
      <w:r>
        <w:t xml:space="preserve">Edward Douglass White</w:t>
      </w:r>
    </w:p>
    <w:p>
      <w:r>
        <w:rPr>
          <w:b/>
        </w:rPr>
        <w:t xml:space="preserve">Esimerkki 1.2081</w:t>
      </w:r>
    </w:p>
    <w:p>
      <w:r>
        <w:t xml:space="preserve">kuka on nyt Etiopian pääministeri?</w:t>
      </w:r>
    </w:p>
    <w:p>
      <w:r>
        <w:rPr>
          <w:b/>
        </w:rPr>
        <w:t xml:space="preserve">Tulos</w:t>
      </w:r>
    </w:p>
    <w:p>
      <w:r>
        <w:t xml:space="preserve">Meles Zenawi</w:t>
      </w:r>
    </w:p>
    <w:p>
      <w:r>
        <w:rPr>
          <w:b/>
        </w:rPr>
        <w:t xml:space="preserve">Esimerkki 1.2082</w:t>
      </w:r>
    </w:p>
    <w:p>
      <w:r>
        <w:t xml:space="preserve">kuka näyttelee uutta Michael Myersiä?</w:t>
      </w:r>
    </w:p>
    <w:p>
      <w:r>
        <w:rPr>
          <w:b/>
        </w:rPr>
        <w:t xml:space="preserve">Tulos</w:t>
      </w:r>
    </w:p>
    <w:p>
      <w:r>
        <w:t xml:space="preserve">Brad Loree</w:t>
      </w:r>
    </w:p>
    <w:p>
      <w:r>
        <w:rPr>
          <w:b/>
        </w:rPr>
        <w:t xml:space="preserve">Esimerkki 1.2083</w:t>
      </w:r>
    </w:p>
    <w:p>
      <w:r>
        <w:t xml:space="preserve">kenestä Filippiinit itsenäistyi?</w:t>
      </w:r>
    </w:p>
    <w:p>
      <w:r>
        <w:rPr>
          <w:b/>
        </w:rPr>
        <w:t xml:space="preserve">Tulos</w:t>
      </w:r>
    </w:p>
    <w:p>
      <w:r>
        <w:t xml:space="preserve">Yhdysvallat</w:t>
      </w:r>
    </w:p>
    <w:p>
      <w:r>
        <w:rPr>
          <w:b/>
        </w:rPr>
        <w:t xml:space="preserve">Esimerkki 1.2084</w:t>
      </w:r>
    </w:p>
    <w:p>
      <w:r>
        <w:t xml:space="preserve">mitä poliittista puoluetta Adolf Hitler edusti?</w:t>
      </w:r>
    </w:p>
    <w:p>
      <w:r>
        <w:rPr>
          <w:b/>
        </w:rPr>
        <w:t xml:space="preserve">Tulos</w:t>
      </w:r>
    </w:p>
    <w:p>
      <w:r>
        <w:t xml:space="preserve">Saksan työväenpuolue</w:t>
      </w:r>
    </w:p>
    <w:p>
      <w:r>
        <w:rPr>
          <w:b/>
        </w:rPr>
        <w:t xml:space="preserve">Tulos</w:t>
      </w:r>
    </w:p>
    <w:p>
      <w:r>
        <w:t xml:space="preserve">Natsipuolue</w:t>
      </w:r>
    </w:p>
    <w:p>
      <w:r>
        <w:rPr>
          <w:b/>
        </w:rPr>
        <w:t xml:space="preserve">Esimerkki 1.2085</w:t>
      </w:r>
    </w:p>
    <w:p>
      <w:r>
        <w:t xml:space="preserve">missä asuvat abenaki-intiaanit?</w:t>
      </w:r>
    </w:p>
    <w:p>
      <w:r>
        <w:rPr>
          <w:b/>
        </w:rPr>
        <w:t xml:space="preserve">Tulos</w:t>
      </w:r>
    </w:p>
    <w:p>
      <w:r>
        <w:t xml:space="preserve">Koillismaan metsäalueiden alkuperäiskansat</w:t>
      </w:r>
    </w:p>
    <w:p>
      <w:r>
        <w:rPr>
          <w:b/>
        </w:rPr>
        <w:t xml:space="preserve">Esimerkki 1.2086</w:t>
      </w:r>
    </w:p>
    <w:p>
      <w:r>
        <w:t xml:space="preserve">Mikä on Saksan pääkaupunki nyt?</w:t>
      </w:r>
    </w:p>
    <w:p>
      <w:r>
        <w:rPr>
          <w:b/>
        </w:rPr>
        <w:t xml:space="preserve">Tulos</w:t>
      </w:r>
    </w:p>
    <w:p>
      <w:r>
        <w:t xml:space="preserve">Berliini</w:t>
      </w:r>
    </w:p>
    <w:p>
      <w:r>
        <w:rPr>
          <w:b/>
        </w:rPr>
        <w:t xml:space="preserve">Esimerkki 1.2087</w:t>
      </w:r>
    </w:p>
    <w:p>
      <w:r>
        <w:t xml:space="preserve">missä sijaitsee north port florida?</w:t>
      </w:r>
    </w:p>
    <w:p>
      <w:r>
        <w:rPr>
          <w:b/>
        </w:rPr>
        <w:t xml:space="preserve">Tulos</w:t>
      </w:r>
    </w:p>
    <w:p>
      <w:r>
        <w:t xml:space="preserve">Sarasotan piirikunta</w:t>
      </w:r>
    </w:p>
    <w:p>
      <w:r>
        <w:rPr>
          <w:b/>
        </w:rPr>
        <w:t xml:space="preserve">Tulos</w:t>
      </w:r>
    </w:p>
    <w:p>
      <w:r>
        <w:t xml:space="preserve">Yhdysvallat</w:t>
      </w:r>
    </w:p>
    <w:p>
      <w:r>
        <w:rPr>
          <w:b/>
        </w:rPr>
        <w:t xml:space="preserve">Tulos</w:t>
      </w:r>
    </w:p>
    <w:p>
      <w:r>
        <w:t xml:space="preserve">Florida</w:t>
      </w:r>
    </w:p>
    <w:p>
      <w:r>
        <w:rPr>
          <w:b/>
        </w:rPr>
        <w:t xml:space="preserve">Esimerkki 1.2088</w:t>
      </w:r>
    </w:p>
    <w:p>
      <w:r>
        <w:t xml:space="preserve">missä maissa kuningatar Elisabet II hallitsee?</w:t>
      </w:r>
    </w:p>
    <w:p>
      <w:r>
        <w:rPr>
          <w:b/>
        </w:rPr>
        <w:t xml:space="preserve">Tulos</w:t>
      </w:r>
    </w:p>
    <w:p>
      <w:r>
        <w:t xml:space="preserve">Tuvalun kuningatar</w:t>
      </w:r>
    </w:p>
    <w:p>
      <w:r>
        <w:rPr>
          <w:b/>
        </w:rPr>
        <w:t xml:space="preserve">Tulos</w:t>
      </w:r>
    </w:p>
    <w:p>
      <w:r>
        <w:t xml:space="preserve">Yhdistyneen kuningaskunnan kuningatar</w:t>
      </w:r>
    </w:p>
    <w:p>
      <w:r>
        <w:rPr>
          <w:b/>
        </w:rPr>
        <w:t xml:space="preserve">Tulos</w:t>
      </w:r>
    </w:p>
    <w:p>
      <w:r>
        <w:t xml:space="preserve">Uuden-Seelannin kuningatar</w:t>
      </w:r>
    </w:p>
    <w:p>
      <w:r>
        <w:rPr>
          <w:b/>
        </w:rPr>
        <w:t xml:space="preserve">Tulos</w:t>
      </w:r>
    </w:p>
    <w:p>
      <w:r>
        <w:t xml:space="preserve">Bahaman kuningatar</w:t>
      </w:r>
    </w:p>
    <w:p>
      <w:r>
        <w:rPr>
          <w:b/>
        </w:rPr>
        <w:t xml:space="preserve">Tulos</w:t>
      </w:r>
    </w:p>
    <w:p>
      <w:r>
        <w:t xml:space="preserve">Antiguan ja Barbudan kuningatar</w:t>
      </w:r>
    </w:p>
    <w:p>
      <w:r>
        <w:rPr>
          <w:b/>
        </w:rPr>
        <w:t xml:space="preserve">Tulos</w:t>
      </w:r>
    </w:p>
    <w:p>
      <w:r>
        <w:t xml:space="preserve">Australian kuningatar</w:t>
      </w:r>
    </w:p>
    <w:p>
      <w:r>
        <w:rPr>
          <w:b/>
        </w:rPr>
        <w:t xml:space="preserve">Tulos</w:t>
      </w:r>
    </w:p>
    <w:p>
      <w:r>
        <w:t xml:space="preserve">Jamaikan kuningatar</w:t>
      </w:r>
    </w:p>
    <w:p>
      <w:r>
        <w:rPr>
          <w:b/>
        </w:rPr>
        <w:t xml:space="preserve">Tulos</w:t>
      </w:r>
    </w:p>
    <w:p>
      <w:r>
        <w:t xml:space="preserve">Barbadosin kuningatar</w:t>
      </w:r>
    </w:p>
    <w:p>
      <w:r>
        <w:rPr>
          <w:b/>
        </w:rPr>
        <w:t xml:space="preserve">Tulos</w:t>
      </w:r>
    </w:p>
    <w:p>
      <w:r>
        <w:t xml:space="preserve">Kanadan kuningatar</w:t>
      </w:r>
    </w:p>
    <w:p>
      <w:r>
        <w:rPr>
          <w:b/>
        </w:rPr>
        <w:t xml:space="preserve">Esimerkki 1.2089</w:t>
      </w:r>
    </w:p>
    <w:p>
      <w:r>
        <w:t xml:space="preserve">Kuka esitti Elle Greenawayta?</w:t>
      </w:r>
    </w:p>
    <w:p>
      <w:r>
        <w:rPr>
          <w:b/>
        </w:rPr>
        <w:t xml:space="preserve">Tulos</w:t>
      </w:r>
    </w:p>
    <w:p>
      <w:r>
        <w:t xml:space="preserve">Lola Glaudini</w:t>
      </w:r>
    </w:p>
    <w:p>
      <w:r>
        <w:rPr>
          <w:b/>
        </w:rPr>
        <w:t xml:space="preserve">Esimerkki 1.2090</w:t>
      </w:r>
    </w:p>
    <w:p>
      <w:r>
        <w:t xml:space="preserve">miltä siriuksen musta sauva näyttää?</w:t>
      </w:r>
    </w:p>
    <w:p>
      <w:r>
        <w:rPr>
          <w:b/>
        </w:rPr>
        <w:t xml:space="preserve">Tulos</w:t>
      </w:r>
    </w:p>
    <w:p>
      <w:r>
        <w:t xml:space="preserve">Tähti</w:t>
      </w:r>
    </w:p>
    <w:p>
      <w:r>
        <w:rPr>
          <w:b/>
        </w:rPr>
        <w:t xml:space="preserve">Esimerkki 1.2091</w:t>
      </w:r>
    </w:p>
    <w:p>
      <w:r>
        <w:t xml:space="preserve">Milloin Colorado Rockies meni World Seriesiin?</w:t>
      </w:r>
    </w:p>
    <w:p>
      <w:r>
        <w:rPr>
          <w:b/>
        </w:rPr>
        <w:t xml:space="preserve">Tulos</w:t>
      </w:r>
    </w:p>
    <w:p>
      <w:r>
        <w:t xml:space="preserve">2007 National League Championship Series</w:t>
      </w:r>
    </w:p>
    <w:p>
      <w:r>
        <w:rPr>
          <w:b/>
        </w:rPr>
        <w:t xml:space="preserve">Esimerkki 1.2092</w:t>
      </w:r>
    </w:p>
    <w:p>
      <w:r>
        <w:t xml:space="preserve">mitä nähtävää Dubaissa on?</w:t>
      </w:r>
    </w:p>
    <w:p>
      <w:r>
        <w:rPr>
          <w:b/>
        </w:rPr>
        <w:t xml:space="preserve">Tulos</w:t>
      </w:r>
    </w:p>
    <w:p>
      <w:r>
        <w:t xml:space="preserve">Mushrif Park</w:t>
      </w:r>
    </w:p>
    <w:p>
      <w:r>
        <w:rPr>
          <w:b/>
        </w:rPr>
        <w:t xml:space="preserve">Tulos</w:t>
      </w:r>
    </w:p>
    <w:p>
      <w:r>
        <w:t xml:space="preserve">Dubain eläintarha</w:t>
      </w:r>
    </w:p>
    <w:p>
      <w:r>
        <w:rPr>
          <w:b/>
        </w:rPr>
        <w:t xml:space="preserve">Tulos</w:t>
      </w:r>
    </w:p>
    <w:p>
      <w:r>
        <w:t xml:space="preserve">Kala liikenneympyrä</w:t>
      </w:r>
    </w:p>
    <w:p>
      <w:r>
        <w:rPr>
          <w:b/>
        </w:rPr>
        <w:t xml:space="preserve">Tulos</w:t>
      </w:r>
    </w:p>
    <w:p>
      <w:r>
        <w:t xml:space="preserve">Jumeirah Beach</w:t>
      </w:r>
    </w:p>
    <w:p>
      <w:r>
        <w:rPr>
          <w:b/>
        </w:rPr>
        <w:t xml:space="preserve">Tulos</w:t>
      </w:r>
    </w:p>
    <w:p>
      <w:r>
        <w:t xml:space="preserve">Dubain kansainvälinen kokouskeskus</w:t>
      </w:r>
    </w:p>
    <w:p>
      <w:r>
        <w:rPr>
          <w:b/>
        </w:rPr>
        <w:t xml:space="preserve">Tulos</w:t>
      </w:r>
    </w:p>
    <w:p>
      <w:r>
        <w:t xml:space="preserve">Suuri moskeija</w:t>
      </w:r>
    </w:p>
    <w:p>
      <w:r>
        <w:rPr>
          <w:b/>
        </w:rPr>
        <w:t xml:space="preserve">Tulos</w:t>
      </w:r>
    </w:p>
    <w:p>
      <w:r>
        <w:t xml:space="preserve">Dubai Mall</w:t>
      </w:r>
    </w:p>
    <w:p>
      <w:r>
        <w:rPr>
          <w:b/>
        </w:rPr>
        <w:t xml:space="preserve">Tulos</w:t>
      </w:r>
    </w:p>
    <w:p>
      <w:r>
        <w:t xml:space="preserve">Wild Wadi -vesipuisto</w:t>
      </w:r>
    </w:p>
    <w:p>
      <w:r>
        <w:rPr>
          <w:b/>
        </w:rPr>
        <w:t xml:space="preserve">Tulos</w:t>
      </w:r>
    </w:p>
    <w:p>
      <w:r>
        <w:t xml:space="preserve">Dubain museo</w:t>
      </w:r>
    </w:p>
    <w:p>
      <w:r>
        <w:rPr>
          <w:b/>
        </w:rPr>
        <w:t xml:space="preserve">Tulos</w:t>
      </w:r>
    </w:p>
    <w:p>
      <w:r>
        <w:t xml:space="preserve">Deiran kellotorni</w:t>
      </w:r>
    </w:p>
    <w:p>
      <w:r>
        <w:rPr>
          <w:b/>
        </w:rPr>
        <w:t xml:space="preserve">Esimerkki 1.2093</w:t>
      </w:r>
    </w:p>
    <w:p>
      <w:r>
        <w:t xml:space="preserve">kuka on jennifer lawrence poikaystävä 2012?</w:t>
      </w:r>
    </w:p>
    <w:p>
      <w:r>
        <w:rPr>
          <w:b/>
        </w:rPr>
        <w:t xml:space="preserve">Tulos</w:t>
      </w:r>
    </w:p>
    <w:p>
      <w:r>
        <w:t xml:space="preserve">Nicholas Hoult</w:t>
      </w:r>
    </w:p>
    <w:p>
      <w:r>
        <w:rPr>
          <w:b/>
        </w:rPr>
        <w:t xml:space="preserve">Esimerkki 1.2094</w:t>
      </w:r>
    </w:p>
    <w:p>
      <w:r>
        <w:t xml:space="preserve">mihin puolueeseen Lincoln kuului?</w:t>
      </w:r>
    </w:p>
    <w:p>
      <w:r>
        <w:rPr>
          <w:b/>
        </w:rPr>
        <w:t xml:space="preserve">Tulos</w:t>
      </w:r>
    </w:p>
    <w:p>
      <w:r>
        <w:t xml:space="preserve">Illinoisin republikaaninen puolue</w:t>
      </w:r>
    </w:p>
    <w:p>
      <w:r>
        <w:rPr>
          <w:b/>
        </w:rPr>
        <w:t xml:space="preserve">Tulos</w:t>
      </w:r>
    </w:p>
    <w:p>
      <w:r>
        <w:t xml:space="preserve">Republikaaninen puolue</w:t>
      </w:r>
    </w:p>
    <w:p>
      <w:r>
        <w:rPr>
          <w:b/>
        </w:rPr>
        <w:t xml:space="preserve">Tulos</w:t>
      </w:r>
    </w:p>
    <w:p>
      <w:r>
        <w:t xml:space="preserve">Kansallinen ammattiyhdistyspuolue</w:t>
      </w:r>
    </w:p>
    <w:p>
      <w:r>
        <w:rPr>
          <w:b/>
        </w:rPr>
        <w:t xml:space="preserve">Tulos</w:t>
      </w:r>
    </w:p>
    <w:p>
      <w:r>
        <w:t xml:space="preserve">Whig-puolue</w:t>
      </w:r>
    </w:p>
    <w:p>
      <w:r>
        <w:rPr>
          <w:b/>
        </w:rPr>
        <w:t xml:space="preserve">Esimerkki 1.2095</w:t>
      </w:r>
    </w:p>
    <w:p>
      <w:r>
        <w:t xml:space="preserve">mistä kappaleesta Monifah on kuuluisa?</w:t>
      </w:r>
    </w:p>
    <w:p>
      <w:r>
        <w:rPr>
          <w:b/>
        </w:rPr>
        <w:t xml:space="preserve">Tulos</w:t>
      </w:r>
    </w:p>
    <w:p>
      <w:r>
        <w:t xml:space="preserve">Kosketa sitä</w:t>
      </w:r>
    </w:p>
    <w:p>
      <w:r>
        <w:rPr>
          <w:b/>
        </w:rPr>
        <w:t xml:space="preserve">Esimerkki 1.2096</w:t>
      </w:r>
    </w:p>
    <w:p>
      <w:r>
        <w:t xml:space="preserve">kuka näytteli Obi wan Kenobia Phantom Menacessa?</w:t>
      </w:r>
    </w:p>
    <w:p>
      <w:r>
        <w:rPr>
          <w:b/>
        </w:rPr>
        <w:t xml:space="preserve">Tulos</w:t>
      </w:r>
    </w:p>
    <w:p>
      <w:r>
        <w:t xml:space="preserve">Ewan McGregor</w:t>
      </w:r>
    </w:p>
    <w:p>
      <w:r>
        <w:rPr>
          <w:b/>
        </w:rPr>
        <w:t xml:space="preserve">Esimerkki 1.2097</w:t>
      </w:r>
    </w:p>
    <w:p>
      <w:r>
        <w:t xml:space="preserve">millaista musiikkia Scott Joplin on?</w:t>
      </w:r>
    </w:p>
    <w:p>
      <w:r>
        <w:rPr>
          <w:b/>
        </w:rPr>
        <w:t xml:space="preserve">Tulos</w:t>
      </w:r>
    </w:p>
    <w:p>
      <w:r>
        <w:t xml:space="preserve">Piano</w:t>
      </w:r>
    </w:p>
    <w:p>
      <w:r>
        <w:rPr>
          <w:b/>
        </w:rPr>
        <w:t xml:space="preserve">Tulos</w:t>
      </w:r>
    </w:p>
    <w:p>
      <w:r>
        <w:t xml:space="preserve">Jazzpiano</w:t>
      </w:r>
    </w:p>
    <w:p>
      <w:r>
        <w:rPr>
          <w:b/>
        </w:rPr>
        <w:t xml:space="preserve">Esimerkki 1.2098</w:t>
      </w:r>
    </w:p>
    <w:p>
      <w:r>
        <w:t xml:space="preserve">Millainen hallitus Iranilla on nykyään?</w:t>
      </w:r>
    </w:p>
    <w:p>
      <w:r>
        <w:rPr>
          <w:b/>
        </w:rPr>
        <w:t xml:space="preserve">Tulos</w:t>
      </w:r>
    </w:p>
    <w:p>
      <w:r>
        <w:t xml:space="preserve">Islamilainen tasavalta</w:t>
      </w:r>
    </w:p>
    <w:p>
      <w:r>
        <w:rPr>
          <w:b/>
        </w:rPr>
        <w:t xml:space="preserve">Tulos</w:t>
      </w:r>
    </w:p>
    <w:p>
      <w:r>
        <w:t xml:space="preserve">Teokratia</w:t>
      </w:r>
    </w:p>
    <w:p>
      <w:r>
        <w:rPr>
          <w:b/>
        </w:rPr>
        <w:t xml:space="preserve">Tulos</w:t>
      </w:r>
    </w:p>
    <w:p>
      <w:r>
        <w:t xml:space="preserve">Yhtenäinen valtio</w:t>
      </w:r>
    </w:p>
    <w:p>
      <w:r>
        <w:rPr>
          <w:b/>
        </w:rPr>
        <w:t xml:space="preserve">Esimerkki 1.2099</w:t>
      </w:r>
    </w:p>
    <w:p>
      <w:r>
        <w:t xml:space="preserve">mitä muita kieliä Sveitsissä puhutaan?</w:t>
      </w:r>
    </w:p>
    <w:p>
      <w:r>
        <w:rPr>
          <w:b/>
        </w:rPr>
        <w:t xml:space="preserve">Tulos</w:t>
      </w:r>
    </w:p>
    <w:p>
      <w:r>
        <w:t xml:space="preserve">Romanin kieli</w:t>
      </w:r>
    </w:p>
    <w:p>
      <w:r>
        <w:rPr>
          <w:b/>
        </w:rPr>
        <w:t xml:space="preserve">Tulos</w:t>
      </w:r>
    </w:p>
    <w:p>
      <w:r>
        <w:t xml:space="preserve">Ranskan kieli</w:t>
      </w:r>
    </w:p>
    <w:p>
      <w:r>
        <w:rPr>
          <w:b/>
        </w:rPr>
        <w:t xml:space="preserve">Tulos</w:t>
      </w:r>
    </w:p>
    <w:p>
      <w:r>
        <w:t xml:space="preserve">Saksan kieli</w:t>
      </w:r>
    </w:p>
    <w:p>
      <w:r>
        <w:rPr>
          <w:b/>
        </w:rPr>
        <w:t xml:space="preserve">Tulos</w:t>
      </w:r>
    </w:p>
    <w:p>
      <w:r>
        <w:t xml:space="preserve">Italian kieli</w:t>
      </w:r>
    </w:p>
    <w:p>
      <w:r>
        <w:rPr>
          <w:b/>
        </w:rPr>
        <w:t xml:space="preserve">Esimerkki 1.2100</w:t>
      </w:r>
    </w:p>
    <w:p>
      <w:r>
        <w:t xml:space="preserve">missä syödä miami florida?</w:t>
      </w:r>
    </w:p>
    <w:p>
      <w:r>
        <w:rPr>
          <w:b/>
        </w:rPr>
        <w:t xml:space="preserve">Tulos</w:t>
      </w:r>
    </w:p>
    <w:p>
      <w:r>
        <w:t xml:space="preserve">S &amp; S Sandwich Shop</w:t>
      </w:r>
    </w:p>
    <w:p>
      <w:r>
        <w:rPr>
          <w:b/>
        </w:rPr>
        <w:t xml:space="preserve">Esimerkki 1.2101</w:t>
      </w:r>
    </w:p>
    <w:p>
      <w:r>
        <w:t xml:space="preserve">missä joukkueessa drogba pelaa 2013?</w:t>
      </w:r>
    </w:p>
    <w:p>
      <w:r>
        <w:rPr>
          <w:b/>
        </w:rPr>
        <w:t xml:space="preserve">Tulos</w:t>
      </w:r>
    </w:p>
    <w:p>
      <w:r>
        <w:t xml:space="preserve">Galatasaray S.K.</w:t>
      </w:r>
    </w:p>
    <w:p>
      <w:r>
        <w:rPr>
          <w:b/>
        </w:rPr>
        <w:t xml:space="preserve">Esimerkki 1.2102</w:t>
      </w:r>
    </w:p>
    <w:p>
      <w:r>
        <w:t xml:space="preserve">kuinka monta kieltä Filippiineillä on?</w:t>
      </w:r>
    </w:p>
    <w:p>
      <w:r>
        <w:rPr>
          <w:b/>
        </w:rPr>
        <w:t xml:space="preserve">Tulos</w:t>
      </w:r>
    </w:p>
    <w:p>
      <w:r>
        <w:t xml:space="preserve">Filippiinien kieli</w:t>
      </w:r>
    </w:p>
    <w:p>
      <w:r>
        <w:rPr>
          <w:b/>
        </w:rPr>
        <w:t xml:space="preserve">Tulos</w:t>
      </w:r>
    </w:p>
    <w:p>
      <w:r>
        <w:t xml:space="preserve">Kapampanganin kieli</w:t>
      </w:r>
    </w:p>
    <w:p>
      <w:r>
        <w:rPr>
          <w:b/>
        </w:rPr>
        <w:t xml:space="preserve">Tulos</w:t>
      </w:r>
    </w:p>
    <w:p>
      <w:r>
        <w:t xml:space="preserve">Cebuanon kieli</w:t>
      </w:r>
    </w:p>
    <w:p>
      <w:r>
        <w:rPr>
          <w:b/>
        </w:rPr>
        <w:t xml:space="preserve">Tulos</w:t>
      </w:r>
    </w:p>
    <w:p>
      <w:r>
        <w:t xml:space="preserve">Englannin kieli</w:t>
      </w:r>
    </w:p>
    <w:p>
      <w:r>
        <w:rPr>
          <w:b/>
        </w:rPr>
        <w:t xml:space="preserve">Tulos</w:t>
      </w:r>
    </w:p>
    <w:p>
      <w:r>
        <w:t xml:space="preserve">Ilokanon kieli</w:t>
      </w:r>
    </w:p>
    <w:p>
      <w:r>
        <w:rPr>
          <w:b/>
        </w:rPr>
        <w:t xml:space="preserve">Tulos</w:t>
      </w:r>
    </w:p>
    <w:p>
      <w:r>
        <w:t xml:space="preserve">Tagalogin kieli</w:t>
      </w:r>
    </w:p>
    <w:p>
      <w:r>
        <w:rPr>
          <w:b/>
        </w:rPr>
        <w:t xml:space="preserve">Tulos</w:t>
      </w:r>
    </w:p>
    <w:p>
      <w:r>
        <w:t xml:space="preserve">Hiligaynonin kieli</w:t>
      </w:r>
    </w:p>
    <w:p>
      <w:r>
        <w:rPr>
          <w:b/>
        </w:rPr>
        <w:t xml:space="preserve">Tulos</w:t>
      </w:r>
    </w:p>
    <w:p>
      <w:r>
        <w:t xml:space="preserve">Pangasinanin kieli</w:t>
      </w:r>
    </w:p>
    <w:p>
      <w:r>
        <w:rPr>
          <w:b/>
        </w:rPr>
        <w:t xml:space="preserve">Tulos</w:t>
      </w:r>
    </w:p>
    <w:p>
      <w:r>
        <w:t xml:space="preserve">Waray-Waray kieli</w:t>
      </w:r>
    </w:p>
    <w:p>
      <w:r>
        <w:rPr>
          <w:b/>
        </w:rPr>
        <w:t xml:space="preserve">Esimerkki 1.2103</w:t>
      </w:r>
    </w:p>
    <w:p>
      <w:r>
        <w:t xml:space="preserve">Mitä alueita Henry Hudson löysi?</w:t>
      </w:r>
    </w:p>
    <w:p>
      <w:r>
        <w:rPr>
          <w:b/>
        </w:rPr>
        <w:t xml:space="preserve">Tulos</w:t>
      </w:r>
    </w:p>
    <w:p>
      <w:r>
        <w:t xml:space="preserve">Hudson Bay</w:t>
      </w:r>
    </w:p>
    <w:p>
      <w:r>
        <w:rPr>
          <w:b/>
        </w:rPr>
        <w:t xml:space="preserve">Esimerkki 1.2104</w:t>
      </w:r>
    </w:p>
    <w:p>
      <w:r>
        <w:t xml:space="preserve">mihin audrey hepburn kuoli?</w:t>
      </w:r>
    </w:p>
    <w:p>
      <w:r>
        <w:rPr>
          <w:b/>
        </w:rPr>
        <w:t xml:space="preserve">Tulos</w:t>
      </w:r>
    </w:p>
    <w:p>
      <w:r>
        <w:t xml:space="preserve">Liitännäissyöpä</w:t>
      </w:r>
    </w:p>
    <w:p>
      <w:r>
        <w:rPr>
          <w:b/>
        </w:rPr>
        <w:t xml:space="preserve">Esimerkki 1.2105</w:t>
      </w:r>
    </w:p>
    <w:p>
      <w:r>
        <w:t xml:space="preserve">Milloin leijonat ovat viimeksi voittaneet kiitospäivän ottelun?</w:t>
      </w:r>
    </w:p>
    <w:p>
      <w:r>
        <w:rPr>
          <w:b/>
        </w:rPr>
        <w:t xml:space="preserve">Tulos</w:t>
      </w:r>
    </w:p>
    <w:p>
      <w:r>
        <w:t xml:space="preserve">Tombo</w:t>
      </w:r>
    </w:p>
    <w:p>
      <w:r>
        <w:rPr>
          <w:b/>
        </w:rPr>
        <w:t xml:space="preserve">Esimerkki 1.2106</w:t>
      </w:r>
    </w:p>
    <w:p>
      <w:r>
        <w:t xml:space="preserve">missä port st lucie florida on kartalla?</w:t>
      </w:r>
    </w:p>
    <w:p>
      <w:r>
        <w:rPr>
          <w:b/>
        </w:rPr>
        <w:t xml:space="preserve">Tulos</w:t>
      </w:r>
    </w:p>
    <w:p>
      <w:r>
        <w:t xml:space="preserve">Florida</w:t>
      </w:r>
    </w:p>
    <w:p>
      <w:r>
        <w:rPr>
          <w:b/>
        </w:rPr>
        <w:t xml:space="preserve">Tulos</w:t>
      </w:r>
    </w:p>
    <w:p>
      <w:r>
        <w:t xml:space="preserve">Yhdysvallat</w:t>
      </w:r>
    </w:p>
    <w:p>
      <w:r>
        <w:rPr>
          <w:b/>
        </w:rPr>
        <w:t xml:space="preserve">Tulos</w:t>
      </w:r>
    </w:p>
    <w:p>
      <w:r>
        <w:t xml:space="preserve">St. Lucien piirikunta</w:t>
      </w:r>
    </w:p>
    <w:p>
      <w:r>
        <w:rPr>
          <w:b/>
        </w:rPr>
        <w:t xml:space="preserve">Esimerkki 1.2107</w:t>
      </w:r>
    </w:p>
    <w:p>
      <w:r>
        <w:t xml:space="preserve">Milloin Aldi syntyi?</w:t>
      </w:r>
    </w:p>
    <w:p>
      <w:r>
        <w:rPr>
          <w:b/>
        </w:rPr>
        <w:t xml:space="preserve">Tulos</w:t>
      </w:r>
    </w:p>
    <w:p>
      <w:r>
        <w:t xml:space="preserve">1961</w:t>
      </w:r>
    </w:p>
    <w:p>
      <w:r>
        <w:rPr>
          <w:b/>
        </w:rPr>
        <w:t xml:space="preserve">Esimerkki 1.2108</w:t>
      </w:r>
    </w:p>
    <w:p>
      <w:r>
        <w:t xml:space="preserve">mitä kieltä egyptiläiset käyttävät?</w:t>
      </w:r>
    </w:p>
    <w:p>
      <w:r>
        <w:rPr>
          <w:b/>
        </w:rPr>
        <w:t xml:space="preserve">Tulos</w:t>
      </w:r>
    </w:p>
    <w:p>
      <w:r>
        <w:t xml:space="preserve">Egyptin kielet</w:t>
      </w:r>
    </w:p>
    <w:p>
      <w:r>
        <w:rPr>
          <w:b/>
        </w:rPr>
        <w:t xml:space="preserve">Tulos</w:t>
      </w:r>
    </w:p>
    <w:p>
      <w:r>
        <w:t xml:space="preserve">Egyptin arabia</w:t>
      </w:r>
    </w:p>
    <w:p>
      <w:r>
        <w:rPr>
          <w:b/>
        </w:rPr>
        <w:t xml:space="preserve">Tulos</w:t>
      </w:r>
    </w:p>
    <w:p>
      <w:r>
        <w:t xml:space="preserve">Koptin kieli</w:t>
      </w:r>
    </w:p>
    <w:p>
      <w:r>
        <w:rPr>
          <w:b/>
        </w:rPr>
        <w:t xml:space="preserve">Tulos</w:t>
      </w:r>
    </w:p>
    <w:p>
      <w:r>
        <w:t xml:space="preserve">Egyptin kieli</w:t>
      </w:r>
    </w:p>
    <w:p>
      <w:r>
        <w:rPr>
          <w:b/>
        </w:rPr>
        <w:t xml:space="preserve">Tulos</w:t>
      </w:r>
    </w:p>
    <w:p>
      <w:r>
        <w:t xml:space="preserve">Sa'idi arabia</w:t>
      </w:r>
    </w:p>
    <w:p>
      <w:r>
        <w:rPr>
          <w:b/>
        </w:rPr>
        <w:t xml:space="preserve">Esimerkki 1.2109</w:t>
      </w:r>
    </w:p>
    <w:p>
      <w:r>
        <w:t xml:space="preserve">missä henry hudson matkusti?</w:t>
      </w:r>
    </w:p>
    <w:p>
      <w:r>
        <w:rPr>
          <w:b/>
        </w:rPr>
        <w:t xml:space="preserve">Tulos</w:t>
      </w:r>
    </w:p>
    <w:p>
      <w:r>
        <w:t xml:space="preserve">Hudson Bay</w:t>
      </w:r>
    </w:p>
    <w:p>
      <w:r>
        <w:rPr>
          <w:b/>
        </w:rPr>
        <w:t xml:space="preserve">Esimerkki 1.2110</w:t>
      </w:r>
    </w:p>
    <w:p>
      <w:r>
        <w:t xml:space="preserve">missä honda-moottoripyöräni on valmistettu?</w:t>
      </w:r>
    </w:p>
    <w:p>
      <w:r>
        <w:rPr>
          <w:b/>
        </w:rPr>
        <w:t xml:space="preserve">Tulos</w:t>
      </w:r>
    </w:p>
    <w:p>
      <w:r>
        <w:t xml:space="preserve">Tokio</w:t>
      </w:r>
    </w:p>
    <w:p>
      <w:r>
        <w:rPr>
          <w:b/>
        </w:rPr>
        <w:t xml:space="preserve">Esimerkki 1.2111</w:t>
      </w:r>
    </w:p>
    <w:p>
      <w:r>
        <w:t xml:space="preserve">mitä kieltä juutalaiset puhuivat?</w:t>
      </w:r>
    </w:p>
    <w:p>
      <w:r>
        <w:rPr>
          <w:b/>
        </w:rPr>
        <w:t xml:space="preserve">Tulos</w:t>
      </w:r>
    </w:p>
    <w:p>
      <w:r>
        <w:t xml:space="preserve">Heprean kieli</w:t>
      </w:r>
    </w:p>
    <w:p>
      <w:r>
        <w:rPr>
          <w:b/>
        </w:rPr>
        <w:t xml:space="preserve">Esimerkki 1.2112</w:t>
      </w:r>
    </w:p>
    <w:p>
      <w:r>
        <w:t xml:space="preserve">missä tennessee williams asui?</w:t>
      </w:r>
    </w:p>
    <w:p>
      <w:r>
        <w:rPr>
          <w:b/>
        </w:rPr>
        <w:t xml:space="preserve">Tulos</w:t>
      </w:r>
    </w:p>
    <w:p>
      <w:r>
        <w:t xml:space="preserve">St. Louis</w:t>
      </w:r>
    </w:p>
    <w:p>
      <w:r>
        <w:rPr>
          <w:b/>
        </w:rPr>
        <w:t xml:space="preserve">Tulos</w:t>
      </w:r>
    </w:p>
    <w:p>
      <w:r>
        <w:t xml:space="preserve">Columbus</w:t>
      </w:r>
    </w:p>
    <w:p>
      <w:r>
        <w:rPr>
          <w:b/>
        </w:rPr>
        <w:t xml:space="preserve">Tulos</w:t>
      </w:r>
    </w:p>
    <w:p>
      <w:r>
        <w:t xml:space="preserve">New Orleans</w:t>
      </w:r>
    </w:p>
    <w:p>
      <w:r>
        <w:rPr>
          <w:b/>
        </w:rPr>
        <w:t xml:space="preserve">Tulos</w:t>
      </w:r>
    </w:p>
    <w:p>
      <w:r>
        <w:t xml:space="preserve">Clarksdale</w:t>
      </w:r>
    </w:p>
    <w:p>
      <w:r>
        <w:rPr>
          <w:b/>
        </w:rPr>
        <w:t xml:space="preserve">Tulos</w:t>
      </w:r>
    </w:p>
    <w:p>
      <w:r>
        <w:t xml:space="preserve">Mississippi</w:t>
      </w:r>
    </w:p>
    <w:p>
      <w:r>
        <w:rPr>
          <w:b/>
        </w:rPr>
        <w:t xml:space="preserve">Esimerkki 1.2113</w:t>
      </w:r>
    </w:p>
    <w:p>
      <w:r>
        <w:t xml:space="preserve">minä vuonna William McKinleystä tuli presidentti?</w:t>
      </w:r>
    </w:p>
    <w:p>
      <w:r>
        <w:rPr>
          <w:b/>
        </w:rPr>
        <w:t xml:space="preserve">Tulos</w:t>
      </w:r>
    </w:p>
    <w:p>
      <w:r>
        <w:t xml:space="preserve">1897</w:t>
      </w:r>
    </w:p>
    <w:p>
      <w:r>
        <w:rPr>
          <w:b/>
        </w:rPr>
        <w:t xml:space="preserve">Esimerkki 1.2114</w:t>
      </w:r>
    </w:p>
    <w:p>
      <w:r>
        <w:t xml:space="preserve">Mikä piirikunta on Charlotten pohjois-carolina?</w:t>
      </w:r>
    </w:p>
    <w:p>
      <w:r>
        <w:rPr>
          <w:b/>
        </w:rPr>
        <w:t xml:space="preserve">Tulos</w:t>
      </w:r>
    </w:p>
    <w:p>
      <w:r>
        <w:t xml:space="preserve">Mecklenburgin piirikunta</w:t>
      </w:r>
    </w:p>
    <w:p>
      <w:r>
        <w:rPr>
          <w:b/>
        </w:rPr>
        <w:t xml:space="preserve">Esimerkki 1.2115</w:t>
      </w:r>
    </w:p>
    <w:p>
      <w:r>
        <w:t xml:space="preserve">kuka wayne gretzky pelasi 4?</w:t>
      </w:r>
    </w:p>
    <w:p>
      <w:r>
        <w:rPr>
          <w:b/>
        </w:rPr>
        <w:t xml:space="preserve">Tulos</w:t>
      </w:r>
    </w:p>
    <w:p>
      <w:r>
        <w:t xml:space="preserve">Edmonton Oilers</w:t>
      </w:r>
    </w:p>
    <w:p>
      <w:r>
        <w:rPr>
          <w:b/>
        </w:rPr>
        <w:t xml:space="preserve">Esimerkki 1.2116</w:t>
      </w:r>
    </w:p>
    <w:p>
      <w:r>
        <w:t xml:space="preserve">mitä kieltä lakota-intiaanit puhuvat?</w:t>
      </w:r>
    </w:p>
    <w:p>
      <w:r>
        <w:rPr>
          <w:b/>
        </w:rPr>
        <w:t xml:space="preserve">Tulos</w:t>
      </w:r>
    </w:p>
    <w:p>
      <w:r>
        <w:t xml:space="preserve">Lakotan kieli</w:t>
      </w:r>
    </w:p>
    <w:p>
      <w:r>
        <w:rPr>
          <w:b/>
        </w:rPr>
        <w:t xml:space="preserve">Tulos</w:t>
      </w:r>
    </w:p>
    <w:p>
      <w:r>
        <w:t xml:space="preserve">Englannin kieli</w:t>
      </w:r>
    </w:p>
    <w:p>
      <w:r>
        <w:rPr>
          <w:b/>
        </w:rPr>
        <w:t xml:space="preserve">Esimerkki 1.2117</w:t>
      </w:r>
    </w:p>
    <w:p>
      <w:r>
        <w:t xml:space="preserve">kenen puolesta John Paul Jones taisteli?</w:t>
      </w:r>
    </w:p>
    <w:p>
      <w:r>
        <w:rPr>
          <w:b/>
        </w:rPr>
        <w:t xml:space="preserve">Tulos</w:t>
      </w:r>
    </w:p>
    <w:p>
      <w:r>
        <w:t xml:space="preserve">Manner-Euroopan laivasto</w:t>
      </w:r>
    </w:p>
    <w:p>
      <w:r>
        <w:rPr>
          <w:b/>
        </w:rPr>
        <w:t xml:space="preserve">Tulos</w:t>
      </w:r>
    </w:p>
    <w:p>
      <w:r>
        <w:t xml:space="preserve">Venäjän keisarillinen laivasto</w:t>
      </w:r>
    </w:p>
    <w:p>
      <w:r>
        <w:rPr>
          <w:b/>
        </w:rPr>
        <w:t xml:space="preserve">Esimerkki 1.2118</w:t>
      </w:r>
    </w:p>
    <w:p>
      <w:r>
        <w:t xml:space="preserve">mikä oli kuningas louis xivin uskonto?</w:t>
      </w:r>
    </w:p>
    <w:p>
      <w:r>
        <w:rPr>
          <w:b/>
        </w:rPr>
        <w:t xml:space="preserve">Tulos</w:t>
      </w:r>
    </w:p>
    <w:p>
      <w:r>
        <w:t xml:space="preserve">Katolilaisuus</w:t>
      </w:r>
    </w:p>
    <w:p>
      <w:r>
        <w:rPr>
          <w:b/>
        </w:rPr>
        <w:t xml:space="preserve">Esimerkki 1.2119</w:t>
      </w:r>
    </w:p>
    <w:p>
      <w:r>
        <w:t xml:space="preserve">Kuka näytteli Luke Skywalkeria?</w:t>
      </w:r>
    </w:p>
    <w:p>
      <w:r>
        <w:rPr>
          <w:b/>
        </w:rPr>
        <w:t xml:space="preserve">Tulos</w:t>
      </w:r>
    </w:p>
    <w:p>
      <w:r>
        <w:t xml:space="preserve">Mark Hamill</w:t>
      </w:r>
    </w:p>
    <w:p>
      <w:r>
        <w:rPr>
          <w:b/>
        </w:rPr>
        <w:t xml:space="preserve">Esimerkki 1.2120</w:t>
      </w:r>
    </w:p>
    <w:p>
      <w:r>
        <w:t xml:space="preserve">mitä kieltä Italiassa puhutaan pääasiassa?</w:t>
      </w:r>
    </w:p>
    <w:p>
      <w:r>
        <w:rPr>
          <w:b/>
        </w:rPr>
        <w:t xml:space="preserve">Tulos</w:t>
      </w:r>
    </w:p>
    <w:p>
      <w:r>
        <w:t xml:space="preserve">Italian kieli</w:t>
      </w:r>
    </w:p>
    <w:p>
      <w:r>
        <w:rPr>
          <w:b/>
        </w:rPr>
        <w:t xml:space="preserve">Esimerkki 1.2121</w:t>
      </w:r>
    </w:p>
    <w:p>
      <w:r>
        <w:t xml:space="preserve">Millainen hallitus- ja talousjärjestelmä Yhdysvalloilla on?</w:t>
      </w:r>
    </w:p>
    <w:p>
      <w:r>
        <w:rPr>
          <w:b/>
        </w:rPr>
        <w:t xml:space="preserve">Tulos</w:t>
      </w:r>
    </w:p>
    <w:p>
      <w:r>
        <w:t xml:space="preserve">Perustuslaillinen tasavalta</w:t>
      </w:r>
    </w:p>
    <w:p>
      <w:r>
        <w:rPr>
          <w:b/>
        </w:rPr>
        <w:t xml:space="preserve">Esimerkki 1.2122</w:t>
      </w:r>
    </w:p>
    <w:p>
      <w:r>
        <w:t xml:space="preserve">mitä keksintöjä leonardo da vinci teki?</w:t>
      </w:r>
    </w:p>
    <w:p>
      <w:r>
        <w:rPr>
          <w:b/>
        </w:rPr>
        <w:t xml:space="preserve">Tulos</w:t>
      </w:r>
    </w:p>
    <w:p>
      <w:r>
        <w:t xml:space="preserve">Kaksoisrunko</w:t>
      </w:r>
    </w:p>
    <w:p>
      <w:r>
        <w:rPr>
          <w:b/>
        </w:rPr>
        <w:t xml:space="preserve">Tulos</w:t>
      </w:r>
    </w:p>
    <w:p>
      <w:r>
        <w:t xml:space="preserve">Viola organista</w:t>
      </w:r>
    </w:p>
    <w:p>
      <w:r>
        <w:rPr>
          <w:b/>
        </w:rPr>
        <w:t xml:space="preserve">Esimerkki 1.2123</w:t>
      </w:r>
    </w:p>
    <w:p>
      <w:r>
        <w:t xml:space="preserve">mitä osavaltiota Henry Clay edusti?</w:t>
      </w:r>
    </w:p>
    <w:p>
      <w:r>
        <w:rPr>
          <w:b/>
        </w:rPr>
        <w:t xml:space="preserve">Tulos</w:t>
      </w:r>
    </w:p>
    <w:p>
      <w:r>
        <w:t xml:space="preserve">Kentucky</w:t>
      </w:r>
    </w:p>
    <w:p>
      <w:r>
        <w:rPr>
          <w:b/>
        </w:rPr>
        <w:t xml:space="preserve">Esimerkki 1.2124</w:t>
      </w:r>
    </w:p>
    <w:p>
      <w:r>
        <w:t xml:space="preserve">Mitä Thomson löysi katodisädeputkikokeessaan?</w:t>
      </w:r>
    </w:p>
    <w:p>
      <w:r>
        <w:rPr>
          <w:b/>
        </w:rPr>
        <w:t xml:space="preserve">Tulos</w:t>
      </w:r>
    </w:p>
    <w:p>
      <w:r>
        <w:t xml:space="preserve">Elektroni</w:t>
      </w:r>
    </w:p>
    <w:p>
      <w:r>
        <w:rPr>
          <w:b/>
        </w:rPr>
        <w:t xml:space="preserve">Esimerkki 1.2125</w:t>
      </w:r>
    </w:p>
    <w:p>
      <w:r>
        <w:t xml:space="preserve">missä anne frank syntyi?</w:t>
      </w:r>
    </w:p>
    <w:p>
      <w:r>
        <w:rPr>
          <w:b/>
        </w:rPr>
        <w:t xml:space="preserve">Tulos</w:t>
      </w:r>
    </w:p>
    <w:p>
      <w:r>
        <w:t xml:space="preserve">Frankfurt</w:t>
      </w:r>
    </w:p>
    <w:p>
      <w:r>
        <w:rPr>
          <w:b/>
        </w:rPr>
        <w:t xml:space="preserve">Esimerkki 1.2126</w:t>
      </w:r>
    </w:p>
    <w:p>
      <w:r>
        <w:t xml:space="preserve">minkälaista valuuttaa Yhdistyneessä kuningaskunnassa käytetään?</w:t>
      </w:r>
    </w:p>
    <w:p>
      <w:r>
        <w:rPr>
          <w:b/>
        </w:rPr>
        <w:t xml:space="preserve">Tulos</w:t>
      </w:r>
    </w:p>
    <w:p>
      <w:r>
        <w:t xml:space="preserve">UK £</w:t>
      </w:r>
    </w:p>
    <w:p>
      <w:r>
        <w:rPr>
          <w:b/>
        </w:rPr>
        <w:t xml:space="preserve">Esimerkki 1.2127</w:t>
      </w:r>
    </w:p>
    <w:p>
      <w:r>
        <w:t xml:space="preserve">mikä on paras asuinalue Philadelphiassa?</w:t>
      </w:r>
    </w:p>
    <w:p>
      <w:r>
        <w:rPr>
          <w:b/>
        </w:rPr>
        <w:t xml:space="preserve">Tulos</w:t>
      </w:r>
    </w:p>
    <w:p>
      <w:r>
        <w:t xml:space="preserve">Rittenhouse Square</w:t>
      </w:r>
    </w:p>
    <w:p>
      <w:r>
        <w:rPr>
          <w:b/>
        </w:rPr>
        <w:t xml:space="preserve">Esimerkki 1.2128</w:t>
      </w:r>
    </w:p>
    <w:p>
      <w:r>
        <w:t xml:space="preserve">mitä kieltä venäläiset puhuvat?</w:t>
      </w:r>
    </w:p>
    <w:p>
      <w:r>
        <w:rPr>
          <w:b/>
        </w:rPr>
        <w:t xml:space="preserve">Tulos</w:t>
      </w:r>
    </w:p>
    <w:p>
      <w:r>
        <w:t xml:space="preserve">Jiddishin kieli</w:t>
      </w:r>
    </w:p>
    <w:p>
      <w:r>
        <w:rPr>
          <w:b/>
        </w:rPr>
        <w:t xml:space="preserve">Tulos</w:t>
      </w:r>
    </w:p>
    <w:p>
      <w:r>
        <w:t xml:space="preserve">Tšuvassian kieli</w:t>
      </w:r>
    </w:p>
    <w:p>
      <w:r>
        <w:rPr>
          <w:b/>
        </w:rPr>
        <w:t xml:space="preserve">Tulos</w:t>
      </w:r>
    </w:p>
    <w:p>
      <w:r>
        <w:t xml:space="preserve">Venäjän kieli</w:t>
      </w:r>
    </w:p>
    <w:p>
      <w:r>
        <w:rPr>
          <w:b/>
        </w:rPr>
        <w:t xml:space="preserve">Tulos</w:t>
      </w:r>
    </w:p>
    <w:p>
      <w:r>
        <w:t xml:space="preserve">tataarin kieli</w:t>
      </w:r>
    </w:p>
    <w:p>
      <w:r>
        <w:rPr>
          <w:b/>
        </w:rPr>
        <w:t xml:space="preserve">Tulos</w:t>
      </w:r>
    </w:p>
    <w:p>
      <w:r>
        <w:t xml:space="preserve">Ukrainan kieli</w:t>
      </w:r>
    </w:p>
    <w:p>
      <w:r>
        <w:rPr>
          <w:b/>
        </w:rPr>
        <w:t xml:space="preserve">Esimerkki 1.2129</w:t>
      </w:r>
    </w:p>
    <w:p>
      <w:r>
        <w:t xml:space="preserve">Mikä on Ranskan presidentin nimi?</w:t>
      </w:r>
    </w:p>
    <w:p>
      <w:r>
        <w:rPr>
          <w:b/>
        </w:rPr>
        <w:t xml:space="preserve">Tulos</w:t>
      </w:r>
    </w:p>
    <w:p>
      <w:r>
        <w:t xml:space="preserve">Nicolas Sarkozy</w:t>
      </w:r>
    </w:p>
    <w:p>
      <w:r>
        <w:rPr>
          <w:b/>
        </w:rPr>
        <w:t xml:space="preserve">Esimerkki 1.2130</w:t>
      </w:r>
    </w:p>
    <w:p>
      <w:r>
        <w:t xml:space="preserve">mihin brittany murphy kuoli?</w:t>
      </w:r>
    </w:p>
    <w:p>
      <w:r>
        <w:rPr>
          <w:b/>
        </w:rPr>
        <w:t xml:space="preserve">Tulos</w:t>
      </w:r>
    </w:p>
    <w:p>
      <w:r>
        <w:t xml:space="preserve">Keuhkokuume</w:t>
      </w:r>
    </w:p>
    <w:p>
      <w:r>
        <w:rPr>
          <w:b/>
        </w:rPr>
        <w:t xml:space="preserve">Tulos</w:t>
      </w:r>
    </w:p>
    <w:p>
      <w:r>
        <w:t xml:space="preserve">Sydänpysähdys</w:t>
      </w:r>
    </w:p>
    <w:p>
      <w:r>
        <w:rPr>
          <w:b/>
        </w:rPr>
        <w:t xml:space="preserve">Tulos</w:t>
      </w:r>
    </w:p>
    <w:p>
      <w:r>
        <w:t xml:space="preserve">Anemia</w:t>
      </w:r>
    </w:p>
    <w:p>
      <w:r>
        <w:rPr>
          <w:b/>
        </w:rPr>
        <w:t xml:space="preserve">Esimerkki 1.2131</w:t>
      </w:r>
    </w:p>
    <w:p>
      <w:r>
        <w:t xml:space="preserve">Kuka näytteli vanhempia Ferris Buellerin vapaapäivässä?</w:t>
      </w:r>
    </w:p>
    <w:p>
      <w:r>
        <w:rPr>
          <w:b/>
        </w:rPr>
        <w:t xml:space="preserve">Tulos</w:t>
      </w:r>
    </w:p>
    <w:p>
      <w:r>
        <w:t xml:space="preserve">Cindy Pickett</w:t>
      </w:r>
    </w:p>
    <w:p>
      <w:r>
        <w:rPr>
          <w:b/>
        </w:rPr>
        <w:t xml:space="preserve">Esimerkki 1.2132</w:t>
      </w:r>
    </w:p>
    <w:p>
      <w:r>
        <w:t xml:space="preserve">mistä maasta juan ponce de leon oli kotoisin?</w:t>
      </w:r>
    </w:p>
    <w:p>
      <w:r>
        <w:rPr>
          <w:b/>
        </w:rPr>
        <w:t xml:space="preserve">Tulos</w:t>
      </w:r>
    </w:p>
    <w:p>
      <w:r>
        <w:t xml:space="preserve">Santervás de Campos</w:t>
      </w:r>
    </w:p>
    <w:p>
      <w:r>
        <w:rPr>
          <w:b/>
        </w:rPr>
        <w:t xml:space="preserve">Esimerkki 1.2133</w:t>
      </w:r>
    </w:p>
    <w:p>
      <w:r>
        <w:t xml:space="preserve">Missä Helen Keller kuoli?</w:t>
      </w:r>
    </w:p>
    <w:p>
      <w:r>
        <w:rPr>
          <w:b/>
        </w:rPr>
        <w:t xml:space="preserve">Tulos</w:t>
      </w:r>
    </w:p>
    <w:p>
      <w:r>
        <w:t xml:space="preserve">Easton</w:t>
      </w:r>
    </w:p>
    <w:p>
      <w:r>
        <w:rPr>
          <w:b/>
        </w:rPr>
        <w:t xml:space="preserve">Esimerkki 1.2134</w:t>
      </w:r>
    </w:p>
    <w:p>
      <w:r>
        <w:t xml:space="preserve">kenen kanssa scarlett johansson meni naimisiin?</w:t>
      </w:r>
    </w:p>
    <w:p>
      <w:r>
        <w:rPr>
          <w:b/>
        </w:rPr>
        <w:t xml:space="preserve">Tulos</w:t>
      </w:r>
    </w:p>
    <w:p>
      <w:r>
        <w:t xml:space="preserve">Ryan Reynolds</w:t>
      </w:r>
    </w:p>
    <w:p>
      <w:r>
        <w:rPr>
          <w:b/>
        </w:rPr>
        <w:t xml:space="preserve">Esimerkki 1.2135</w:t>
      </w:r>
    </w:p>
    <w:p>
      <w:r>
        <w:t xml:space="preserve">Mitkä neljä osavaltiota rajoittuvat Tyyneen valtamereen?</w:t>
      </w:r>
    </w:p>
    <w:p>
      <w:r>
        <w:rPr>
          <w:b/>
        </w:rPr>
        <w:t xml:space="preserve">Tulos</w:t>
      </w:r>
    </w:p>
    <w:p>
      <w:r>
        <w:t xml:space="preserve">Oregon</w:t>
      </w:r>
    </w:p>
    <w:p>
      <w:r>
        <w:rPr>
          <w:b/>
        </w:rPr>
        <w:t xml:space="preserve">Esimerkki 1.2136</w:t>
      </w:r>
    </w:p>
    <w:p>
      <w:r>
        <w:t xml:space="preserve">missä katsella tv verkossa ilmaiseksi Kanadassa?</w:t>
      </w:r>
    </w:p>
    <w:p>
      <w:r>
        <w:rPr>
          <w:b/>
        </w:rPr>
        <w:t xml:space="preserve">Tulos</w:t>
      </w:r>
    </w:p>
    <w:p>
      <w:r>
        <w:t xml:space="preserve">Kanadan provinssi</w:t>
      </w:r>
    </w:p>
    <w:p>
      <w:r>
        <w:rPr>
          <w:b/>
        </w:rPr>
        <w:t xml:space="preserve">Esimerkki 1.2137</w:t>
      </w:r>
    </w:p>
    <w:p>
      <w:r>
        <w:t xml:space="preserve">Minkä taudin Anne Frank sai?</w:t>
      </w:r>
    </w:p>
    <w:p>
      <w:r>
        <w:rPr>
          <w:b/>
        </w:rPr>
        <w:t xml:space="preserve">Tulos</w:t>
      </w:r>
    </w:p>
    <w:p>
      <w:r>
        <w:t xml:space="preserve">Lavantauti</w:t>
      </w:r>
    </w:p>
    <w:p>
      <w:r>
        <w:rPr>
          <w:b/>
        </w:rPr>
        <w:t xml:space="preserve">Esimerkki 1.2138</w:t>
      </w:r>
    </w:p>
    <w:p>
      <w:r>
        <w:t xml:space="preserve">kuka teki muinaisen Egyptin pyramidit?</w:t>
      </w:r>
    </w:p>
    <w:p>
      <w:r>
        <w:rPr>
          <w:b/>
        </w:rPr>
        <w:t xml:space="preserve">Tulos</w:t>
      </w:r>
    </w:p>
    <w:p>
      <w:r>
        <w:t xml:space="preserve">Muinainen Egypti</w:t>
      </w:r>
    </w:p>
    <w:p>
      <w:r>
        <w:rPr>
          <w:b/>
        </w:rPr>
        <w:t xml:space="preserve">Esimerkki 1.2139</w:t>
      </w:r>
    </w:p>
    <w:p>
      <w:r>
        <w:t xml:space="preserve">missä elokuvissa Johnny Depp näyttelee?</w:t>
      </w:r>
    </w:p>
    <w:p>
      <w:r>
        <w:rPr>
          <w:b/>
        </w:rPr>
        <w:t xml:space="preserve">Tulos</w:t>
      </w:r>
    </w:p>
    <w:p>
      <w:r>
        <w:t xml:space="preserve">Benny &amp; Joon</w:t>
      </w:r>
    </w:p>
    <w:p>
      <w:r>
        <w:rPr>
          <w:b/>
        </w:rPr>
        <w:t xml:space="preserve">Tulos</w:t>
      </w:r>
    </w:p>
    <w:p>
      <w:r>
        <w:t xml:space="preserve">Puhallus</w:t>
      </w:r>
    </w:p>
    <w:p>
      <w:r>
        <w:rPr>
          <w:b/>
        </w:rPr>
        <w:t xml:space="preserve">Tulos</w:t>
      </w:r>
    </w:p>
    <w:p>
      <w:r>
        <w:t xml:space="preserve">Painajainen Elm Streetillä</w:t>
      </w:r>
    </w:p>
    <w:p>
      <w:r>
        <w:rPr>
          <w:b/>
        </w:rPr>
        <w:t xml:space="preserve">Tulos</w:t>
      </w:r>
    </w:p>
    <w:p>
      <w:r>
        <w:t xml:space="preserve">Arizona Dream</w:t>
      </w:r>
    </w:p>
    <w:p>
      <w:r>
        <w:rPr>
          <w:b/>
        </w:rPr>
        <w:t xml:space="preserve">Tulos</w:t>
      </w:r>
    </w:p>
    <w:p>
      <w:r>
        <w:t xml:space="preserve">Suklaa</w:t>
      </w:r>
    </w:p>
    <w:p>
      <w:r>
        <w:rPr>
          <w:b/>
        </w:rPr>
        <w:t xml:space="preserve">Tulos</w:t>
      </w:r>
    </w:p>
    <w:p>
      <w:r>
        <w:t xml:space="preserve">Kuollut mies</w:t>
      </w:r>
    </w:p>
    <w:p>
      <w:r>
        <w:rPr>
          <w:b/>
        </w:rPr>
        <w:t xml:space="preserve">Tulos</w:t>
      </w:r>
    </w:p>
    <w:p>
      <w:r>
        <w:t xml:space="preserve">Charlie ja suklaatehdas</w:t>
      </w:r>
    </w:p>
    <w:p>
      <w:r>
        <w:rPr>
          <w:b/>
        </w:rPr>
        <w:t xml:space="preserve">Tulos</w:t>
      </w:r>
    </w:p>
    <w:p>
      <w:r>
        <w:t xml:space="preserve">Cry-Baby</w:t>
      </w:r>
    </w:p>
    <w:p>
      <w:r>
        <w:rPr>
          <w:b/>
        </w:rPr>
        <w:t xml:space="preserve">Tulos</w:t>
      </w:r>
    </w:p>
    <w:p>
      <w:r>
        <w:t xml:space="preserve">Julkiset viholliset</w:t>
      </w:r>
    </w:p>
    <w:p>
      <w:r>
        <w:rPr>
          <w:b/>
        </w:rPr>
        <w:t xml:space="preserve">Tulos</w:t>
      </w:r>
    </w:p>
    <w:p>
      <w:r>
        <w:t xml:space="preserve">Corpse Bride</w:t>
      </w:r>
    </w:p>
    <w:p>
      <w:r>
        <w:rPr>
          <w:b/>
        </w:rPr>
        <w:t xml:space="preserve">Esimerkki 1.2140</w:t>
      </w:r>
    </w:p>
    <w:p>
      <w:r>
        <w:t xml:space="preserve">missä richard arkwright kuoli?</w:t>
      </w:r>
    </w:p>
    <w:p>
      <w:r>
        <w:rPr>
          <w:b/>
        </w:rPr>
        <w:t xml:space="preserve">Tulos</w:t>
      </w:r>
    </w:p>
    <w:p>
      <w:r>
        <w:t xml:space="preserve">Cromford</w:t>
      </w:r>
    </w:p>
    <w:p>
      <w:r>
        <w:rPr>
          <w:b/>
        </w:rPr>
        <w:t xml:space="preserve">Esimerkki 1.2141</w:t>
      </w:r>
    </w:p>
    <w:p>
      <w:r>
        <w:t xml:space="preserve">missä jaksossa Kate lähti NCIS:stä?</w:t>
      </w:r>
    </w:p>
    <w:p>
      <w:r>
        <w:rPr>
          <w:b/>
        </w:rPr>
        <w:t xml:space="preserve">Tulos</w:t>
      </w:r>
    </w:p>
    <w:p>
      <w:r>
        <w:t xml:space="preserve">Kill Ari - Osa 1</w:t>
      </w:r>
    </w:p>
    <w:p>
      <w:r>
        <w:rPr>
          <w:b/>
        </w:rPr>
        <w:t xml:space="preserve">Esimerkki 1.2142</w:t>
      </w:r>
    </w:p>
    <w:p>
      <w:r>
        <w:t xml:space="preserve">missä osassa maailmaa Etelä-Afrikka sijaitsee?</w:t>
      </w:r>
    </w:p>
    <w:p>
      <w:r>
        <w:rPr>
          <w:b/>
        </w:rPr>
        <w:t xml:space="preserve">Tulos</w:t>
      </w:r>
    </w:p>
    <w:p>
      <w:r>
        <w:t xml:space="preserve">Afrikka</w:t>
      </w:r>
    </w:p>
    <w:p>
      <w:r>
        <w:rPr>
          <w:b/>
        </w:rPr>
        <w:t xml:space="preserve">Esimerkki 1.2143</w:t>
      </w:r>
    </w:p>
    <w:p>
      <w:r>
        <w:t xml:space="preserve">Mitkä ovat Harry Potter -kirjojen nimet järjestyksessä?</w:t>
      </w:r>
    </w:p>
    <w:p>
      <w:r>
        <w:rPr>
          <w:b/>
        </w:rPr>
        <w:t xml:space="preserve">Tulos</w:t>
      </w:r>
    </w:p>
    <w:p>
      <w:r>
        <w:t xml:space="preserve">Harry Potter ja puoliverinen prinssi</w:t>
      </w:r>
    </w:p>
    <w:p>
      <w:r>
        <w:rPr>
          <w:b/>
        </w:rPr>
        <w:t xml:space="preserve">Tulos</w:t>
      </w:r>
    </w:p>
    <w:p>
      <w:r>
        <w:t xml:space="preserve">Harry Potter ja kuoleman varjelukset</w:t>
      </w:r>
    </w:p>
    <w:p>
      <w:r>
        <w:rPr>
          <w:b/>
        </w:rPr>
        <w:t xml:space="preserve">Tulos</w:t>
      </w:r>
    </w:p>
    <w:p>
      <w:r>
        <w:t xml:space="preserve">Harry Potter ja tulinen pikari</w:t>
      </w:r>
    </w:p>
    <w:p>
      <w:r>
        <w:rPr>
          <w:b/>
        </w:rPr>
        <w:t xml:space="preserve">Tulos</w:t>
      </w:r>
    </w:p>
    <w:p>
      <w:r>
        <w:t xml:space="preserve">Harry Potter ja Viisasten kivi</w:t>
      </w:r>
    </w:p>
    <w:p>
      <w:r>
        <w:rPr>
          <w:b/>
        </w:rPr>
        <w:t xml:space="preserve">Tulos</w:t>
      </w:r>
    </w:p>
    <w:p>
      <w:r>
        <w:t xml:space="preserve">Harry Potter ja salaisuuksien kammio</w:t>
      </w:r>
    </w:p>
    <w:p>
      <w:r>
        <w:rPr>
          <w:b/>
        </w:rPr>
        <w:t xml:space="preserve">Tulos</w:t>
      </w:r>
    </w:p>
    <w:p>
      <w:r>
        <w:t xml:space="preserve">Harry Potter ja Feeniksin veljeskunta</w:t>
      </w:r>
    </w:p>
    <w:p>
      <w:r>
        <w:rPr>
          <w:b/>
        </w:rPr>
        <w:t xml:space="preserve">Tulos</w:t>
      </w:r>
    </w:p>
    <w:p>
      <w:r>
        <w:t xml:space="preserve">Harry Potter ja Azkabanin vanki</w:t>
      </w:r>
    </w:p>
    <w:p>
      <w:r>
        <w:rPr>
          <w:b/>
        </w:rPr>
        <w:t xml:space="preserve">Esimerkki 1.2144</w:t>
      </w:r>
    </w:p>
    <w:p>
      <w:r>
        <w:t xml:space="preserve">missä fiat abarth valmistetaan?</w:t>
      </w:r>
    </w:p>
    <w:p>
      <w:r>
        <w:rPr>
          <w:b/>
        </w:rPr>
        <w:t xml:space="preserve">Tulos</w:t>
      </w:r>
    </w:p>
    <w:p>
      <w:r>
        <w:t xml:space="preserve">Torino</w:t>
      </w:r>
    </w:p>
    <w:p>
      <w:r>
        <w:rPr>
          <w:b/>
        </w:rPr>
        <w:t xml:space="preserve">Esimerkki 1.2145</w:t>
      </w:r>
    </w:p>
    <w:p>
      <w:r>
        <w:t xml:space="preserve">kenelle david beckham pelaa vuonna 2012?</w:t>
      </w:r>
    </w:p>
    <w:p>
      <w:r>
        <w:rPr>
          <w:b/>
        </w:rPr>
        <w:t xml:space="preserve">Tulos</w:t>
      </w:r>
    </w:p>
    <w:p>
      <w:r>
        <w:t xml:space="preserve">LA Galaxy</w:t>
      </w:r>
    </w:p>
    <w:p>
      <w:r>
        <w:rPr>
          <w:b/>
        </w:rPr>
        <w:t xml:space="preserve">Esimerkki 1.2146</w:t>
      </w:r>
    </w:p>
    <w:p>
      <w:r>
        <w:t xml:space="preserve">mistä kaupungista leonardo da vinci oli kotoisin?</w:t>
      </w:r>
    </w:p>
    <w:p>
      <w:r>
        <w:rPr>
          <w:b/>
        </w:rPr>
        <w:t xml:space="preserve">Tulos</w:t>
      </w:r>
    </w:p>
    <w:p>
      <w:r>
        <w:t xml:space="preserve">Vinci</w:t>
      </w:r>
    </w:p>
    <w:p>
      <w:r>
        <w:rPr>
          <w:b/>
        </w:rPr>
        <w:t xml:space="preserve">Esimerkki 1.2147</w:t>
      </w:r>
    </w:p>
    <w:p>
      <w:r>
        <w:t xml:space="preserve">minkä tutkinnon Martin Luther King sai?</w:t>
      </w:r>
    </w:p>
    <w:p>
      <w:r>
        <w:rPr>
          <w:b/>
        </w:rPr>
        <w:t xml:space="preserve">Tulos</w:t>
      </w:r>
    </w:p>
    <w:p>
      <w:r>
        <w:t xml:space="preserve">Jumaluuden kandidaatti</w:t>
      </w:r>
    </w:p>
    <w:p>
      <w:r>
        <w:rPr>
          <w:b/>
        </w:rPr>
        <w:t xml:space="preserve">Tulos</w:t>
      </w:r>
    </w:p>
    <w:p>
      <w:r>
        <w:t xml:space="preserve">Taiteen kandidaatti</w:t>
      </w:r>
    </w:p>
    <w:p>
      <w:r>
        <w:rPr>
          <w:b/>
        </w:rPr>
        <w:t xml:space="preserve">Tulos</w:t>
      </w:r>
    </w:p>
    <w:p>
      <w:r>
        <w:t xml:space="preserve">PhD</w:t>
      </w:r>
    </w:p>
    <w:p>
      <w:r>
        <w:rPr>
          <w:b/>
        </w:rPr>
        <w:t xml:space="preserve">Esimerkki 1.2148</w:t>
      </w:r>
    </w:p>
    <w:p>
      <w:r>
        <w:t xml:space="preserve">mikä on Walt Disney'n pojan nimi?</w:t>
      </w:r>
    </w:p>
    <w:p>
      <w:r>
        <w:rPr>
          <w:b/>
        </w:rPr>
        <w:t xml:space="preserve">Tulos</w:t>
      </w:r>
    </w:p>
    <w:p>
      <w:r>
        <w:t xml:space="preserve">Roy O. Disney</w:t>
      </w:r>
    </w:p>
    <w:p>
      <w:r>
        <w:rPr>
          <w:b/>
        </w:rPr>
        <w:t xml:space="preserve">Esimerkki 1.2149</w:t>
      </w:r>
    </w:p>
    <w:p>
      <w:r>
        <w:t xml:space="preserve">Mikä Robin Robertsia vaivaa?</w:t>
      </w:r>
    </w:p>
    <w:p>
      <w:r>
        <w:rPr>
          <w:b/>
        </w:rPr>
        <w:t xml:space="preserve">Tulos</w:t>
      </w:r>
    </w:p>
    <w:p>
      <w:r>
        <w:t xml:space="preserve">Rintasyöpä</w:t>
      </w:r>
    </w:p>
    <w:p>
      <w:r>
        <w:rPr>
          <w:b/>
        </w:rPr>
        <w:t xml:space="preserve">Tulos</w:t>
      </w:r>
    </w:p>
    <w:p>
      <w:r>
        <w:t xml:space="preserve">Myelodysplastinen oireyhtymä</w:t>
      </w:r>
    </w:p>
    <w:p>
      <w:r>
        <w:rPr>
          <w:b/>
        </w:rPr>
        <w:t xml:space="preserve">Esimerkki 1.2150</w:t>
      </w:r>
    </w:p>
    <w:p>
      <w:r>
        <w:t xml:space="preserve">mitä bob dylan laulaa?</w:t>
      </w:r>
    </w:p>
    <w:p>
      <w:r>
        <w:rPr>
          <w:b/>
        </w:rPr>
        <w:t xml:space="preserve">Tulos</w:t>
      </w:r>
    </w:p>
    <w:p>
      <w:r>
        <w:t xml:space="preserve">Kuin vierivä kivi</w:t>
      </w:r>
    </w:p>
    <w:p>
      <w:r>
        <w:rPr>
          <w:b/>
        </w:rPr>
        <w:t xml:space="preserve">Esimerkki 1.2151</w:t>
      </w:r>
    </w:p>
    <w:p>
      <w:r>
        <w:t xml:space="preserve">Kuka ampui J Lennonin?</w:t>
      </w:r>
    </w:p>
    <w:p>
      <w:r>
        <w:rPr>
          <w:b/>
        </w:rPr>
        <w:t xml:space="preserve">Tulos</w:t>
      </w:r>
    </w:p>
    <w:p>
      <w:r>
        <w:t xml:space="preserve">Mark David Chapman</w:t>
      </w:r>
    </w:p>
    <w:p>
      <w:r>
        <w:rPr>
          <w:b/>
        </w:rPr>
        <w:t xml:space="preserve">Esimerkki 1.2152</w:t>
      </w:r>
    </w:p>
    <w:p>
      <w:r>
        <w:t xml:space="preserve">missä keisari hadrianus syntyi?</w:t>
      </w:r>
    </w:p>
    <w:p>
      <w:r>
        <w:rPr>
          <w:b/>
        </w:rPr>
        <w:t xml:space="preserve">Tulos</w:t>
      </w:r>
    </w:p>
    <w:p>
      <w:r>
        <w:t xml:space="preserve">Rooma</w:t>
      </w:r>
    </w:p>
    <w:p>
      <w:r>
        <w:rPr>
          <w:b/>
        </w:rPr>
        <w:t xml:space="preserve">Esimerkki 1.2153</w:t>
      </w:r>
    </w:p>
    <w:p>
      <w:r>
        <w:t xml:space="preserve">missä matthias schleiden teki työtään?</w:t>
      </w:r>
    </w:p>
    <w:p>
      <w:r>
        <w:rPr>
          <w:b/>
        </w:rPr>
        <w:t xml:space="preserve">Tulos</w:t>
      </w:r>
    </w:p>
    <w:p>
      <w:r>
        <w:t xml:space="preserve">Tarton yliopisto</w:t>
      </w:r>
    </w:p>
    <w:p>
      <w:r>
        <w:rPr>
          <w:b/>
        </w:rPr>
        <w:t xml:space="preserve">Esimerkki 1.2154</w:t>
      </w:r>
    </w:p>
    <w:p>
      <w:r>
        <w:t xml:space="preserve">kenelle david villa pelasi?</w:t>
      </w:r>
    </w:p>
    <w:p>
      <w:r>
        <w:rPr>
          <w:b/>
        </w:rPr>
        <w:t xml:space="preserve">Tulos</w:t>
      </w:r>
    </w:p>
    <w:p>
      <w:r>
        <w:t xml:space="preserve">Espanjan jalkapallomaajoukkue</w:t>
      </w:r>
    </w:p>
    <w:p>
      <w:r>
        <w:rPr>
          <w:b/>
        </w:rPr>
        <w:t xml:space="preserve">Esimerkki 1.2155</w:t>
      </w:r>
    </w:p>
    <w:p>
      <w:r>
        <w:t xml:space="preserve">missä osavaltiossa Thomas Jefferson asui?</w:t>
      </w:r>
    </w:p>
    <w:p>
      <w:r>
        <w:rPr>
          <w:b/>
        </w:rPr>
        <w:t xml:space="preserve">Tulos</w:t>
      </w:r>
    </w:p>
    <w:p>
      <w:r>
        <w:t xml:space="preserve">Virginia</w:t>
      </w:r>
    </w:p>
    <w:p>
      <w:r>
        <w:rPr>
          <w:b/>
        </w:rPr>
        <w:t xml:space="preserve">Esimerkki 1.2156</w:t>
      </w:r>
    </w:p>
    <w:p>
      <w:r>
        <w:t xml:space="preserve">minä vuonna Cubs oli viimeksi World Seriesissä?</w:t>
      </w:r>
    </w:p>
    <w:p>
      <w:r>
        <w:rPr>
          <w:b/>
        </w:rPr>
        <w:t xml:space="preserve">Tulos</w:t>
      </w:r>
    </w:p>
    <w:p>
      <w:r>
        <w:t xml:space="preserve">1908 World Series</w:t>
      </w:r>
    </w:p>
    <w:p>
      <w:r>
        <w:rPr>
          <w:b/>
        </w:rPr>
        <w:t xml:space="preserve">Esimerkki 1.2157</w:t>
      </w:r>
    </w:p>
    <w:p>
      <w:r>
        <w:t xml:space="preserve">mitä kieltä he puhuvat thaimaassa?</w:t>
      </w:r>
    </w:p>
    <w:p>
      <w:r>
        <w:rPr>
          <w:b/>
        </w:rPr>
        <w:t xml:space="preserve">Tulos</w:t>
      </w:r>
    </w:p>
    <w:p>
      <w:r>
        <w:t xml:space="preserve">Tai-kadain kielet</w:t>
      </w:r>
    </w:p>
    <w:p>
      <w:r>
        <w:rPr>
          <w:b/>
        </w:rPr>
        <w:t xml:space="preserve">Esimerkki 1.2158</w:t>
      </w:r>
    </w:p>
    <w:p>
      <w:r>
        <w:t xml:space="preserve">kenelle Alex Smith pelaa vuonna 2011?</w:t>
      </w:r>
    </w:p>
    <w:p>
      <w:r>
        <w:rPr>
          <w:b/>
        </w:rPr>
        <w:t xml:space="preserve">Tulos</w:t>
      </w:r>
    </w:p>
    <w:p>
      <w:r>
        <w:t xml:space="preserve">San Francisco 49ers</w:t>
      </w:r>
    </w:p>
    <w:p>
      <w:r>
        <w:rPr>
          <w:b/>
        </w:rPr>
        <w:t xml:space="preserve">Esimerkki 1.2159</w:t>
      </w:r>
    </w:p>
    <w:p>
      <w:r>
        <w:t xml:space="preserve">Mitä kaikkia keksintöjä Benjamin Franklin teki?</w:t>
      </w:r>
    </w:p>
    <w:p>
      <w:r>
        <w:rPr>
          <w:b/>
        </w:rPr>
        <w:t xml:space="preserve">Tulos</w:t>
      </w:r>
    </w:p>
    <w:p>
      <w:r>
        <w:t xml:space="preserve">Ukkosenjohdatin</w:t>
      </w:r>
    </w:p>
    <w:p>
      <w:r>
        <w:rPr>
          <w:b/>
        </w:rPr>
        <w:t xml:space="preserve">Tulos</w:t>
      </w:r>
    </w:p>
    <w:p>
      <w:r>
        <w:t xml:space="preserve">Franklin-uuni</w:t>
      </w:r>
    </w:p>
    <w:p>
      <w:r>
        <w:rPr>
          <w:b/>
        </w:rPr>
        <w:t xml:space="preserve">Tulos</w:t>
      </w:r>
    </w:p>
    <w:p>
      <w:r>
        <w:t xml:space="preserve">Bifokaalit</w:t>
      </w:r>
    </w:p>
    <w:p>
      <w:r>
        <w:rPr>
          <w:b/>
        </w:rPr>
        <w:t xml:space="preserve">Tulos</w:t>
      </w:r>
    </w:p>
    <w:p>
      <w:r>
        <w:t xml:space="preserve">Lasiharmonikka</w:t>
      </w:r>
    </w:p>
    <w:p>
      <w:r>
        <w:rPr>
          <w:b/>
        </w:rPr>
        <w:t xml:space="preserve">Esimerkki 1.2160</w:t>
      </w:r>
    </w:p>
    <w:p>
      <w:r>
        <w:t xml:space="preserve">milloin ramadan päättyy 2012 indonesia?</w:t>
      </w:r>
    </w:p>
    <w:p>
      <w:r>
        <w:rPr>
          <w:b/>
        </w:rPr>
        <w:t xml:space="preserve">Tulos</w:t>
      </w:r>
    </w:p>
    <w:p>
      <w:r>
        <w:t xml:space="preserve">Yayasan Kerti Praja</w:t>
      </w:r>
    </w:p>
    <w:p>
      <w:r>
        <w:rPr>
          <w:b/>
        </w:rPr>
        <w:t xml:space="preserve">Esimerkki 1.2161</w:t>
      </w:r>
    </w:p>
    <w:p>
      <w:r>
        <w:t xml:space="preserve">mistä shakira on alunperin kotoisin?</w:t>
      </w:r>
    </w:p>
    <w:p>
      <w:r>
        <w:rPr>
          <w:b/>
        </w:rPr>
        <w:t xml:space="preserve">Tulos</w:t>
      </w:r>
    </w:p>
    <w:p>
      <w:r>
        <w:t xml:space="preserve">Barranquilla</w:t>
      </w:r>
    </w:p>
    <w:p>
      <w:r>
        <w:rPr>
          <w:b/>
        </w:rPr>
        <w:t xml:space="preserve">Esimerkki 1.2162</w:t>
      </w:r>
    </w:p>
    <w:p>
      <w:r>
        <w:t xml:space="preserve">Kuka näytteli Andyä Toy Story 3:ssa?</w:t>
      </w:r>
    </w:p>
    <w:p>
      <w:r>
        <w:rPr>
          <w:b/>
        </w:rPr>
        <w:t xml:space="preserve">Tulos</w:t>
      </w:r>
    </w:p>
    <w:p>
      <w:r>
        <w:t xml:space="preserve">Andy Warhol</w:t>
      </w:r>
    </w:p>
    <w:p>
      <w:r>
        <w:rPr>
          <w:b/>
        </w:rPr>
        <w:t xml:space="preserve">Esimerkki 1.2163</w:t>
      </w:r>
    </w:p>
    <w:p>
      <w:r>
        <w:t xml:space="preserve">missä Tanskan kuningatar asuu?</w:t>
      </w:r>
    </w:p>
    <w:p>
      <w:r>
        <w:rPr>
          <w:b/>
        </w:rPr>
        <w:t xml:space="preserve">Tulos</w:t>
      </w:r>
    </w:p>
    <w:p>
      <w:r>
        <w:t xml:space="preserve">Kööpenhamina</w:t>
      </w:r>
    </w:p>
    <w:p>
      <w:r>
        <w:rPr>
          <w:b/>
        </w:rPr>
        <w:t xml:space="preserve">Esimerkki 1.2164</w:t>
      </w:r>
    </w:p>
    <w:p>
      <w:r>
        <w:t xml:space="preserve">Mikä on Gibbyn äidin nimi?</w:t>
      </w:r>
    </w:p>
    <w:p>
      <w:r>
        <w:rPr>
          <w:b/>
        </w:rPr>
        <w:t xml:space="preserve">Tulos</w:t>
      </w:r>
    </w:p>
    <w:p>
      <w:r>
        <w:t xml:space="preserve">Doris Haynes</w:t>
      </w:r>
    </w:p>
    <w:p>
      <w:r>
        <w:rPr>
          <w:b/>
        </w:rPr>
        <w:t xml:space="preserve">Esimerkki 1.2165</w:t>
      </w:r>
    </w:p>
    <w:p>
      <w:r>
        <w:t xml:space="preserve">kuka näyttelee veljeä Hannah Montanassa?</w:t>
      </w:r>
    </w:p>
    <w:p>
      <w:r>
        <w:rPr>
          <w:b/>
        </w:rPr>
        <w:t xml:space="preserve">Tulos</w:t>
      </w:r>
    </w:p>
    <w:p>
      <w:r>
        <w:t xml:space="preserve">Jason Earles</w:t>
      </w:r>
    </w:p>
    <w:p>
      <w:r>
        <w:rPr>
          <w:b/>
        </w:rPr>
        <w:t xml:space="preserve">Esimerkki 1.2166</w:t>
      </w:r>
    </w:p>
    <w:p>
      <w:r>
        <w:t xml:space="preserve">minä vuosina Andrew Jackson pyrki presidentiksi?</w:t>
      </w:r>
    </w:p>
    <w:p>
      <w:r>
        <w:rPr>
          <w:b/>
        </w:rPr>
        <w:t xml:space="preserve">Tulos</w:t>
      </w:r>
    </w:p>
    <w:p>
      <w:r>
        <w:t xml:space="preserve">3/4/1829</w:t>
      </w:r>
    </w:p>
    <w:p>
      <w:r>
        <w:rPr>
          <w:b/>
        </w:rPr>
        <w:t xml:space="preserve">Esimerkki 1.2167</w:t>
      </w:r>
    </w:p>
    <w:p>
      <w:r>
        <w:t xml:space="preserve">mikä aikavyöhyke Ruotsissa on?</w:t>
      </w:r>
    </w:p>
    <w:p>
      <w:r>
        <w:rPr>
          <w:b/>
        </w:rPr>
        <w:t xml:space="preserve">Tulos</w:t>
      </w:r>
    </w:p>
    <w:p>
      <w:r>
        <w:t xml:space="preserve">Keski-Euroopan aikaa</w:t>
      </w:r>
    </w:p>
    <w:p>
      <w:r>
        <w:rPr>
          <w:b/>
        </w:rPr>
        <w:t xml:space="preserve">Esimerkki 1.2168</w:t>
      </w:r>
    </w:p>
    <w:p>
      <w:r>
        <w:t xml:space="preserve">mitä valtakuntaa Maria Theresa hallitsi?</w:t>
      </w:r>
    </w:p>
    <w:p>
      <w:r>
        <w:rPr>
          <w:b/>
        </w:rPr>
        <w:t xml:space="preserve">Tulos</w:t>
      </w:r>
    </w:p>
    <w:p>
      <w:r>
        <w:t xml:space="preserve">Bohemia</w:t>
      </w:r>
    </w:p>
    <w:p>
      <w:r>
        <w:rPr>
          <w:b/>
        </w:rPr>
        <w:t xml:space="preserve">Esimerkki 1.2169</w:t>
      </w:r>
    </w:p>
    <w:p>
      <w:r>
        <w:t xml:space="preserve">Mikä on Pennsylvanian osavaltion kukka?</w:t>
      </w:r>
    </w:p>
    <w:p>
      <w:r>
        <w:rPr>
          <w:b/>
        </w:rPr>
        <w:t xml:space="preserve">Tulos</w:t>
      </w:r>
    </w:p>
    <w:p>
      <w:r>
        <w:t xml:space="preserve">Kalmia latifolia</w:t>
      </w:r>
    </w:p>
    <w:p>
      <w:r>
        <w:rPr>
          <w:b/>
        </w:rPr>
        <w:t xml:space="preserve">Esimerkki 1.2170</w:t>
      </w:r>
    </w:p>
    <w:p>
      <w:r>
        <w:t xml:space="preserve">Millainen hallitusmuoto Pohjois-Koreassa on?</w:t>
      </w:r>
    </w:p>
    <w:p>
      <w:r>
        <w:rPr>
          <w:b/>
        </w:rPr>
        <w:t xml:space="preserve">Tulos</w:t>
      </w:r>
    </w:p>
    <w:p>
      <w:r>
        <w:t xml:space="preserve">Juche</w:t>
      </w:r>
    </w:p>
    <w:p>
      <w:r>
        <w:rPr>
          <w:b/>
        </w:rPr>
        <w:t xml:space="preserve">Esimerkki 1.2171</w:t>
      </w:r>
    </w:p>
    <w:p>
      <w:r>
        <w:t xml:space="preserve">Mikä on Saksan hallintorakenne?</w:t>
      </w:r>
    </w:p>
    <w:p>
      <w:r>
        <w:rPr>
          <w:b/>
        </w:rPr>
        <w:t xml:space="preserve">Tulos</w:t>
      </w:r>
    </w:p>
    <w:p>
      <w:r>
        <w:t xml:space="preserve">Perustuslaillinen tasavalta</w:t>
      </w:r>
    </w:p>
    <w:p>
      <w:r>
        <w:rPr>
          <w:b/>
        </w:rPr>
        <w:t xml:space="preserve">Tulos</w:t>
      </w:r>
    </w:p>
    <w:p>
      <w:r>
        <w:t xml:space="preserve">Monipuoluejärjestelmä</w:t>
      </w:r>
    </w:p>
    <w:p>
      <w:r>
        <w:rPr>
          <w:b/>
        </w:rPr>
        <w:t xml:space="preserve">Tulos</w:t>
      </w:r>
    </w:p>
    <w:p>
      <w:r>
        <w:t xml:space="preserve">Liittotasavalta</w:t>
      </w:r>
    </w:p>
    <w:p>
      <w:r>
        <w:rPr>
          <w:b/>
        </w:rPr>
        <w:t xml:space="preserve">Tulos</w:t>
      </w:r>
    </w:p>
    <w:p>
      <w:r>
        <w:t xml:space="preserve">Demokratia</w:t>
      </w:r>
    </w:p>
    <w:p>
      <w:r>
        <w:rPr>
          <w:b/>
        </w:rPr>
        <w:t xml:space="preserve">Tulos</w:t>
      </w:r>
    </w:p>
    <w:p>
      <w:r>
        <w:t xml:space="preserve">Parlamentaarinen tasavalta</w:t>
      </w:r>
    </w:p>
    <w:p>
      <w:r>
        <w:rPr>
          <w:b/>
        </w:rPr>
        <w:t xml:space="preserve">Esimerkki 1.2172</w:t>
      </w:r>
    </w:p>
    <w:p>
      <w:r>
        <w:t xml:space="preserve">missä päin maailmaa puhutaan italiaa?</w:t>
      </w:r>
    </w:p>
    <w:p>
      <w:r>
        <w:rPr>
          <w:b/>
        </w:rPr>
        <w:t xml:space="preserve">Tulos</w:t>
      </w:r>
    </w:p>
    <w:p>
      <w:r>
        <w:t xml:space="preserve">Italia</w:t>
      </w:r>
    </w:p>
    <w:p>
      <w:r>
        <w:rPr>
          <w:b/>
        </w:rPr>
        <w:t xml:space="preserve">Esimerkki 1.2173</w:t>
      </w:r>
    </w:p>
    <w:p>
      <w:r>
        <w:t xml:space="preserve">missä charles drew kävi collegea?</w:t>
      </w:r>
    </w:p>
    <w:p>
      <w:r>
        <w:rPr>
          <w:b/>
        </w:rPr>
        <w:t xml:space="preserve">Tulos</w:t>
      </w:r>
    </w:p>
    <w:p>
      <w:r>
        <w:t xml:space="preserve">Amherst College</w:t>
      </w:r>
    </w:p>
    <w:p>
      <w:r>
        <w:rPr>
          <w:b/>
        </w:rPr>
        <w:t xml:space="preserve">Esimerkki 1.2174</w:t>
      </w:r>
    </w:p>
    <w:p>
      <w:r>
        <w:t xml:space="preserve">mihin sairauteen Huell Howser kuoli?</w:t>
      </w:r>
    </w:p>
    <w:p>
      <w:r>
        <w:rPr>
          <w:b/>
        </w:rPr>
        <w:t xml:space="preserve">Tulos</w:t>
      </w:r>
    </w:p>
    <w:p>
      <w:r>
        <w:t xml:space="preserve">Eturauhassyöpä</w:t>
      </w:r>
    </w:p>
    <w:p>
      <w:r>
        <w:rPr>
          <w:b/>
        </w:rPr>
        <w:t xml:space="preserve">Esimerkki 1.2175</w:t>
      </w:r>
    </w:p>
    <w:p>
      <w:r>
        <w:t xml:space="preserve">Mikä sairaus Michael J Foxilla on?</w:t>
      </w:r>
    </w:p>
    <w:p>
      <w:r>
        <w:rPr>
          <w:b/>
        </w:rPr>
        <w:t xml:space="preserve">Tulos</w:t>
      </w:r>
    </w:p>
    <w:p>
      <w:r>
        <w:t xml:space="preserve">Parkinsonin tauti</w:t>
      </w:r>
    </w:p>
    <w:p>
      <w:r>
        <w:rPr>
          <w:b/>
        </w:rPr>
        <w:t xml:space="preserve">Esimerkki 1.2176</w:t>
      </w:r>
    </w:p>
    <w:p>
      <w:r>
        <w:t xml:space="preserve">missä Burundi sijaitsee kartalla?</w:t>
      </w:r>
    </w:p>
    <w:p>
      <w:r>
        <w:rPr>
          <w:b/>
        </w:rPr>
        <w:t xml:space="preserve">Tulos</w:t>
      </w:r>
    </w:p>
    <w:p>
      <w:r>
        <w:t xml:space="preserve">Afrikka</w:t>
      </w:r>
    </w:p>
    <w:p>
      <w:r>
        <w:rPr>
          <w:b/>
        </w:rPr>
        <w:t xml:space="preserve">Esimerkki 1.2177</w:t>
      </w:r>
    </w:p>
    <w:p>
      <w:r>
        <w:t xml:space="preserve">mitä kieltä egyptiläiset puhuivat?</w:t>
      </w:r>
    </w:p>
    <w:p>
      <w:r>
        <w:rPr>
          <w:b/>
        </w:rPr>
        <w:t xml:space="preserve">Tulos</w:t>
      </w:r>
    </w:p>
    <w:p>
      <w:r>
        <w:t xml:space="preserve">Egyptin arabia</w:t>
      </w:r>
    </w:p>
    <w:p>
      <w:r>
        <w:rPr>
          <w:b/>
        </w:rPr>
        <w:t xml:space="preserve">Esimerkki 1.2178</w:t>
      </w:r>
    </w:p>
    <w:p>
      <w:r>
        <w:t xml:space="preserve">kenessä Joakim Noah pelaa?</w:t>
      </w:r>
    </w:p>
    <w:p>
      <w:r>
        <w:rPr>
          <w:b/>
        </w:rPr>
        <w:t xml:space="preserve">Tulos</w:t>
      </w:r>
    </w:p>
    <w:p>
      <w:r>
        <w:t xml:space="preserve">Chicago Bulls</w:t>
      </w:r>
    </w:p>
    <w:p>
      <w:r>
        <w:rPr>
          <w:b/>
        </w:rPr>
        <w:t xml:space="preserve">Esimerkki 1.2179</w:t>
      </w:r>
    </w:p>
    <w:p>
      <w:r>
        <w:t xml:space="preserve">mitä Itävallassa puhutaan?</w:t>
      </w:r>
    </w:p>
    <w:p>
      <w:r>
        <w:rPr>
          <w:b/>
        </w:rPr>
        <w:t xml:space="preserve">Tulos</w:t>
      </w:r>
    </w:p>
    <w:p>
      <w:r>
        <w:t xml:space="preserve">itävaltalainen saksa</w:t>
      </w:r>
    </w:p>
    <w:p>
      <w:r>
        <w:rPr>
          <w:b/>
        </w:rPr>
        <w:t xml:space="preserve">Tulos</w:t>
      </w:r>
    </w:p>
    <w:p>
      <w:r>
        <w:t xml:space="preserve">Bosnian kieli</w:t>
      </w:r>
    </w:p>
    <w:p>
      <w:r>
        <w:rPr>
          <w:b/>
        </w:rPr>
        <w:t xml:space="preserve">Tulos</w:t>
      </w:r>
    </w:p>
    <w:p>
      <w:r>
        <w:t xml:space="preserve">Unkarin kieli</w:t>
      </w:r>
    </w:p>
    <w:p>
      <w:r>
        <w:rPr>
          <w:b/>
        </w:rPr>
        <w:t xml:space="preserve">Tulos</w:t>
      </w:r>
    </w:p>
    <w:p>
      <w:r>
        <w:t xml:space="preserve">Kroatian kieli</w:t>
      </w:r>
    </w:p>
    <w:p>
      <w:r>
        <w:rPr>
          <w:b/>
        </w:rPr>
        <w:t xml:space="preserve">Tulos</w:t>
      </w:r>
    </w:p>
    <w:p>
      <w:r>
        <w:t xml:space="preserve">Serbian kieli</w:t>
      </w:r>
    </w:p>
    <w:p>
      <w:r>
        <w:rPr>
          <w:b/>
        </w:rPr>
        <w:t xml:space="preserve">Tulos</w:t>
      </w:r>
    </w:p>
    <w:p>
      <w:r>
        <w:t xml:space="preserve">Baijerin kieli</w:t>
      </w:r>
    </w:p>
    <w:p>
      <w:r>
        <w:rPr>
          <w:b/>
        </w:rPr>
        <w:t xml:space="preserve">Tulos</w:t>
      </w:r>
    </w:p>
    <w:p>
      <w:r>
        <w:t xml:space="preserve">Slovenian kieli</w:t>
      </w:r>
    </w:p>
    <w:p>
      <w:r>
        <w:rPr>
          <w:b/>
        </w:rPr>
        <w:t xml:space="preserve">Tulos</w:t>
      </w:r>
    </w:p>
    <w:p>
      <w:r>
        <w:t xml:space="preserve">Saksan kieli</w:t>
      </w:r>
    </w:p>
    <w:p>
      <w:r>
        <w:rPr>
          <w:b/>
        </w:rPr>
        <w:t xml:space="preserve">Tulos</w:t>
      </w:r>
    </w:p>
    <w:p>
      <w:r>
        <w:t xml:space="preserve">Turkin kieli</w:t>
      </w:r>
    </w:p>
    <w:p>
      <w:r>
        <w:rPr>
          <w:b/>
        </w:rPr>
        <w:t xml:space="preserve">Esimerkki 1.2180</w:t>
      </w:r>
    </w:p>
    <w:p>
      <w:r>
        <w:t xml:space="preserve">kenen kanssa Yhdistynyt kuningaskunta käy kauppaa?</w:t>
      </w:r>
    </w:p>
    <w:p>
      <w:r>
        <w:rPr>
          <w:b/>
        </w:rPr>
        <w:t xml:space="preserve">Tulos</w:t>
      </w:r>
    </w:p>
    <w:p>
      <w:r>
        <w:t xml:space="preserve">Kanada</w:t>
      </w:r>
    </w:p>
    <w:p>
      <w:r>
        <w:rPr>
          <w:b/>
        </w:rPr>
        <w:t xml:space="preserve">Tulos</w:t>
      </w:r>
    </w:p>
    <w:p>
      <w:r>
        <w:t xml:space="preserve">Angola</w:t>
      </w:r>
    </w:p>
    <w:p>
      <w:r>
        <w:rPr>
          <w:b/>
        </w:rPr>
        <w:t xml:space="preserve">Tulos</w:t>
      </w:r>
    </w:p>
    <w:p>
      <w:r>
        <w:t xml:space="preserve">Anguilla</w:t>
      </w:r>
    </w:p>
    <w:p>
      <w:r>
        <w:rPr>
          <w:b/>
        </w:rPr>
        <w:t xml:space="preserve">Tulos</w:t>
      </w:r>
    </w:p>
    <w:p>
      <w:r>
        <w:t xml:space="preserve">Yhdysvallat</w:t>
      </w:r>
    </w:p>
    <w:p>
      <w:r>
        <w:rPr>
          <w:b/>
        </w:rPr>
        <w:t xml:space="preserve">Tulos</w:t>
      </w:r>
    </w:p>
    <w:p>
      <w:r>
        <w:t xml:space="preserve">Sierra Leone</w:t>
      </w:r>
    </w:p>
    <w:p>
      <w:r>
        <w:rPr>
          <w:b/>
        </w:rPr>
        <w:t xml:space="preserve">Esimerkki 1.2181</w:t>
      </w:r>
    </w:p>
    <w:p>
      <w:r>
        <w:t xml:space="preserve">mitä tekemistä Palm Springsissä on?</w:t>
      </w:r>
    </w:p>
    <w:p>
      <w:r>
        <w:rPr>
          <w:b/>
        </w:rPr>
        <w:t xml:space="preserve">Tulos</w:t>
      </w:r>
    </w:p>
    <w:p>
      <w:r>
        <w:t xml:space="preserve">Upeat Palm Springs Follies -tapahtuma</w:t>
      </w:r>
    </w:p>
    <w:p>
      <w:r>
        <w:rPr>
          <w:b/>
        </w:rPr>
        <w:t xml:space="preserve">Tulos</w:t>
      </w:r>
    </w:p>
    <w:p>
      <w:r>
        <w:t xml:space="preserve">Palm Springsin lentomuseo</w:t>
      </w:r>
    </w:p>
    <w:p>
      <w:r>
        <w:rPr>
          <w:b/>
        </w:rPr>
        <w:t xml:space="preserve">Tulos</w:t>
      </w:r>
    </w:p>
    <w:p>
      <w:r>
        <w:t xml:space="preserve">Elävä aavikkotarha ja puutarha</w:t>
      </w:r>
    </w:p>
    <w:p>
      <w:r>
        <w:rPr>
          <w:b/>
        </w:rPr>
        <w:t xml:space="preserve">Tulos</w:t>
      </w:r>
    </w:p>
    <w:p>
      <w:r>
        <w:t xml:space="preserve">Palm Springsin tähtien kävelykatu</w:t>
      </w:r>
    </w:p>
    <w:p>
      <w:r>
        <w:rPr>
          <w:b/>
        </w:rPr>
        <w:t xml:space="preserve">Tulos</w:t>
      </w:r>
    </w:p>
    <w:p>
      <w:r>
        <w:t xml:space="preserve">Palm Springsin taidemuseo</w:t>
      </w:r>
    </w:p>
    <w:p>
      <w:r>
        <w:rPr>
          <w:b/>
        </w:rPr>
        <w:t xml:space="preserve">Tulos</w:t>
      </w:r>
    </w:p>
    <w:p>
      <w:r>
        <w:t xml:space="preserve">Knott's Soak City</w:t>
      </w:r>
    </w:p>
    <w:p>
      <w:r>
        <w:rPr>
          <w:b/>
        </w:rPr>
        <w:t xml:space="preserve">Tulos</w:t>
      </w:r>
    </w:p>
    <w:p>
      <w:r>
        <w:t xml:space="preserve">Tahquitz Canyon</w:t>
      </w:r>
    </w:p>
    <w:p>
      <w:r>
        <w:rPr>
          <w:b/>
        </w:rPr>
        <w:t xml:space="preserve">Tulos</w:t>
      </w:r>
    </w:p>
    <w:p>
      <w:r>
        <w:t xml:space="preserve">Palm Springsin köysirata</w:t>
      </w:r>
    </w:p>
    <w:p>
      <w:r>
        <w:rPr>
          <w:b/>
        </w:rPr>
        <w:t xml:space="preserve">Tulos</w:t>
      </w:r>
    </w:p>
    <w:p>
      <w:r>
        <w:t xml:space="preserve">Moortenin kasvitieteellinen puutarha ja kaktarium</w:t>
      </w:r>
    </w:p>
    <w:p>
      <w:r>
        <w:rPr>
          <w:b/>
        </w:rPr>
        <w:t xml:space="preserve">Tulos</w:t>
      </w:r>
    </w:p>
    <w:p>
      <w:r>
        <w:t xml:space="preserve">San Jacinto Mountains</w:t>
      </w:r>
    </w:p>
    <w:p>
      <w:r>
        <w:rPr>
          <w:b/>
        </w:rPr>
        <w:t xml:space="preserve">Esimerkki 1.2182</w:t>
      </w:r>
    </w:p>
    <w:p>
      <w:r>
        <w:t xml:space="preserve">missä elokuvissa Gerard Butler on mukana?</w:t>
      </w:r>
    </w:p>
    <w:p>
      <w:r>
        <w:rPr>
          <w:b/>
        </w:rPr>
        <w:t xml:space="preserve">Tulos</w:t>
      </w:r>
    </w:p>
    <w:p>
      <w:r>
        <w:t xml:space="preserve">Attila</w:t>
      </w:r>
    </w:p>
    <w:p>
      <w:r>
        <w:rPr>
          <w:b/>
        </w:rPr>
        <w:t xml:space="preserve">Tulos</w:t>
      </w:r>
    </w:p>
    <w:p>
      <w:r>
        <w:t xml:space="preserve">Beowulf ja Grendel</w:t>
      </w:r>
    </w:p>
    <w:p>
      <w:r>
        <w:rPr>
          <w:b/>
        </w:rPr>
        <w:t xml:space="preserve">Tulos</w:t>
      </w:r>
    </w:p>
    <w:p>
      <w:r>
        <w:t xml:space="preserve">300</w:t>
      </w:r>
    </w:p>
    <w:p>
      <w:r>
        <w:rPr>
          <w:b/>
        </w:rPr>
        <w:t xml:space="preserve">Tulos</w:t>
      </w:r>
    </w:p>
    <w:p>
      <w:r>
        <w:t xml:space="preserve">Rakas Frankie</w:t>
      </w:r>
    </w:p>
    <w:p>
      <w:r>
        <w:rPr>
          <w:b/>
        </w:rPr>
        <w:t xml:space="preserve">Tulos</w:t>
      </w:r>
    </w:p>
    <w:p>
      <w:r>
        <w:t xml:space="preserve">Perhonen pyörän päällä</w:t>
      </w:r>
    </w:p>
    <w:p>
      <w:r>
        <w:rPr>
          <w:b/>
        </w:rPr>
        <w:t xml:space="preserve">Tulos</w:t>
      </w:r>
    </w:p>
    <w:p>
      <w:r>
        <w:t xml:space="preserve">Gamer</w:t>
      </w:r>
    </w:p>
    <w:p>
      <w:r>
        <w:rPr>
          <w:b/>
        </w:rPr>
        <w:t xml:space="preserve">Tulos</w:t>
      </w:r>
    </w:p>
    <w:p>
      <w:r>
        <w:t xml:space="preserve">Pikaruoka</w:t>
      </w:r>
    </w:p>
    <w:p>
      <w:r>
        <w:rPr>
          <w:b/>
        </w:rPr>
        <w:t xml:space="preserve">Tulos</w:t>
      </w:r>
    </w:p>
    <w:p>
      <w:r>
        <w:t xml:space="preserve">Dracula 2000</w:t>
      </w:r>
    </w:p>
    <w:p>
      <w:r>
        <w:rPr>
          <w:b/>
        </w:rPr>
        <w:t xml:space="preserve">Tulos</w:t>
      </w:r>
    </w:p>
    <w:p>
      <w:r>
        <w:t xml:space="preserve">Coriolanus</w:t>
      </w:r>
    </w:p>
    <w:p>
      <w:r>
        <w:rPr>
          <w:b/>
        </w:rPr>
        <w:t xml:space="preserve">Esimerkki 1.2183</w:t>
      </w:r>
    </w:p>
    <w:p>
      <w:r>
        <w:t xml:space="preserve">Mitkä olivat Adolf Hitlerin vanhempien nimet?</w:t>
      </w:r>
    </w:p>
    <w:p>
      <w:r>
        <w:rPr>
          <w:b/>
        </w:rPr>
        <w:t xml:space="preserve">Tulos</w:t>
      </w:r>
    </w:p>
    <w:p>
      <w:r>
        <w:t xml:space="preserve">Alois Hitler</w:t>
      </w:r>
    </w:p>
    <w:p>
      <w:r>
        <w:rPr>
          <w:b/>
        </w:rPr>
        <w:t xml:space="preserve">Tulos</w:t>
      </w:r>
    </w:p>
    <w:p>
      <w:r>
        <w:t xml:space="preserve">Klara Hitler</w:t>
      </w:r>
    </w:p>
    <w:p>
      <w:r>
        <w:rPr>
          <w:b/>
        </w:rPr>
        <w:t xml:space="preserve">Esimerkki 1.2184</w:t>
      </w:r>
    </w:p>
    <w:p>
      <w:r>
        <w:t xml:space="preserve">missä lebron james kävi lukion?</w:t>
      </w:r>
    </w:p>
    <w:p>
      <w:r>
        <w:rPr>
          <w:b/>
        </w:rPr>
        <w:t xml:space="preserve">Tulos</w:t>
      </w:r>
    </w:p>
    <w:p>
      <w:r>
        <w:t xml:space="preserve">St. Vincent - St. Mary High School</w:t>
      </w:r>
    </w:p>
    <w:p>
      <w:r>
        <w:rPr>
          <w:b/>
        </w:rPr>
        <w:t xml:space="preserve">Esimerkki 1.2185</w:t>
      </w:r>
    </w:p>
    <w:p>
      <w:r>
        <w:t xml:space="preserve">missä emily murphy kävi koulua?</w:t>
      </w:r>
    </w:p>
    <w:p>
      <w:r>
        <w:rPr>
          <w:b/>
        </w:rPr>
        <w:t xml:space="preserve">Tulos</w:t>
      </w:r>
    </w:p>
    <w:p>
      <w:r>
        <w:t xml:space="preserve">Bishop Strachan School</w:t>
      </w:r>
    </w:p>
    <w:p>
      <w:r>
        <w:rPr>
          <w:b/>
        </w:rPr>
        <w:t xml:space="preserve">Esimerkki 1.2186</w:t>
      </w:r>
    </w:p>
    <w:p>
      <w:r>
        <w:t xml:space="preserve">Kuka on Family Guyn Stevie Griffinin ääni?</w:t>
      </w:r>
    </w:p>
    <w:p>
      <w:r>
        <w:rPr>
          <w:b/>
        </w:rPr>
        <w:t xml:space="preserve">Tulos</w:t>
      </w:r>
    </w:p>
    <w:p>
      <w:r>
        <w:t xml:space="preserve">Seth MacFarlane</w:t>
      </w:r>
    </w:p>
    <w:p>
      <w:r>
        <w:rPr>
          <w:b/>
        </w:rPr>
        <w:t xml:space="preserve">Esimerkki 1.2187</w:t>
      </w:r>
    </w:p>
    <w:p>
      <w:r>
        <w:t xml:space="preserve">millainen valuutta Kreikalla on?</w:t>
      </w:r>
    </w:p>
    <w:p>
      <w:r>
        <w:rPr>
          <w:b/>
        </w:rPr>
        <w:t xml:space="preserve">Tulos</w:t>
      </w:r>
    </w:p>
    <w:p>
      <w:r>
        <w:t xml:space="preserve">Euro</w:t>
      </w:r>
    </w:p>
    <w:p>
      <w:r>
        <w:rPr>
          <w:b/>
        </w:rPr>
        <w:t xml:space="preserve">Esimerkki 1.2188</w:t>
      </w:r>
    </w:p>
    <w:p>
      <w:r>
        <w:t xml:space="preserve">kenen kanssa Lea Michele seurustelee tosielämässä?</w:t>
      </w:r>
    </w:p>
    <w:p>
      <w:r>
        <w:rPr>
          <w:b/>
        </w:rPr>
        <w:t xml:space="preserve">Tulos</w:t>
      </w:r>
    </w:p>
    <w:p>
      <w:r>
        <w:t xml:space="preserve">Cory Monteith</w:t>
      </w:r>
    </w:p>
    <w:p>
      <w:r>
        <w:rPr>
          <w:b/>
        </w:rPr>
        <w:t xml:space="preserve">Esimerkki 1.2189</w:t>
      </w:r>
    </w:p>
    <w:p>
      <w:r>
        <w:t xml:space="preserve">Mikä on Brasilian aikavyöhyke?</w:t>
      </w:r>
    </w:p>
    <w:p>
      <w:r>
        <w:rPr>
          <w:b/>
        </w:rPr>
        <w:t xml:space="preserve">Tulos</w:t>
      </w:r>
    </w:p>
    <w:p>
      <w:r>
        <w:t xml:space="preserve">UTC-02:00</w:t>
      </w:r>
    </w:p>
    <w:p>
      <w:r>
        <w:rPr>
          <w:b/>
        </w:rPr>
        <w:t xml:space="preserve">Tulos</w:t>
      </w:r>
    </w:p>
    <w:p>
      <w:r>
        <w:t xml:space="preserve">UTC-04:00</w:t>
      </w:r>
    </w:p>
    <w:p>
      <w:r>
        <w:rPr>
          <w:b/>
        </w:rPr>
        <w:t xml:space="preserve">Tulos</w:t>
      </w:r>
    </w:p>
    <w:p>
      <w:r>
        <w:t xml:space="preserve">UTC-03:00</w:t>
      </w:r>
    </w:p>
    <w:p>
      <w:r>
        <w:rPr>
          <w:b/>
        </w:rPr>
        <w:t xml:space="preserve">Esimerkki 1.2190</w:t>
      </w:r>
    </w:p>
    <w:p>
      <w:r>
        <w:t xml:space="preserve">mitä töitä ben franklin teki?</w:t>
      </w:r>
    </w:p>
    <w:p>
      <w:r>
        <w:rPr>
          <w:b/>
        </w:rPr>
        <w:t xml:space="preserve">Tulos</w:t>
      </w:r>
    </w:p>
    <w:p>
      <w:r>
        <w:t xml:space="preserve">Diplomaatti</w:t>
      </w:r>
    </w:p>
    <w:p>
      <w:r>
        <w:rPr>
          <w:b/>
        </w:rPr>
        <w:t xml:space="preserve">Tulos</w:t>
      </w:r>
    </w:p>
    <w:p>
      <w:r>
        <w:t xml:space="preserve">Valtiomies</w:t>
      </w:r>
    </w:p>
    <w:p>
      <w:r>
        <w:rPr>
          <w:b/>
        </w:rPr>
        <w:t xml:space="preserve">Tulos</w:t>
      </w:r>
    </w:p>
    <w:p>
      <w:r>
        <w:t xml:space="preserve">Poliitikko</w:t>
      </w:r>
    </w:p>
    <w:p>
      <w:r>
        <w:rPr>
          <w:b/>
        </w:rPr>
        <w:t xml:space="preserve">Tulos</w:t>
      </w:r>
    </w:p>
    <w:p>
      <w:r>
        <w:t xml:space="preserve">Poliittinen aktivisti</w:t>
      </w:r>
    </w:p>
    <w:p>
      <w:r>
        <w:rPr>
          <w:b/>
        </w:rPr>
        <w:t xml:space="preserve">Tulos</w:t>
      </w:r>
    </w:p>
    <w:p>
      <w:r>
        <w:t xml:space="preserve">Kirjoittaja</w:t>
      </w:r>
    </w:p>
    <w:p>
      <w:r>
        <w:rPr>
          <w:b/>
        </w:rPr>
        <w:t xml:space="preserve">Tulos</w:t>
      </w:r>
    </w:p>
    <w:p>
      <w:r>
        <w:t xml:space="preserve">Kirjoittaja</w:t>
      </w:r>
    </w:p>
    <w:p>
      <w:r>
        <w:rPr>
          <w:b/>
        </w:rPr>
        <w:t xml:space="preserve">Tulos</w:t>
      </w:r>
    </w:p>
    <w:p>
      <w:r>
        <w:t xml:space="preserve">Tulostin</w:t>
      </w:r>
    </w:p>
    <w:p>
      <w:r>
        <w:rPr>
          <w:b/>
        </w:rPr>
        <w:t xml:space="preserve">Tulos</w:t>
      </w:r>
    </w:p>
    <w:p>
      <w:r>
        <w:t xml:space="preserve">Tutkija</w:t>
      </w:r>
    </w:p>
    <w:p>
      <w:r>
        <w:rPr>
          <w:b/>
        </w:rPr>
        <w:t xml:space="preserve">Tulos</w:t>
      </w:r>
    </w:p>
    <w:p>
      <w:r>
        <w:t xml:space="preserve">Kirjastonhoitaja</w:t>
      </w:r>
    </w:p>
    <w:p>
      <w:r>
        <w:rPr>
          <w:b/>
        </w:rPr>
        <w:t xml:space="preserve">Tulos</w:t>
      </w:r>
    </w:p>
    <w:p>
      <w:r>
        <w:t xml:space="preserve">Keksijä</w:t>
      </w:r>
    </w:p>
    <w:p>
      <w:r>
        <w:rPr>
          <w:b/>
        </w:rPr>
        <w:t xml:space="preserve">Esimerkki 1.2191</w:t>
      </w:r>
    </w:p>
    <w:p>
      <w:r>
        <w:t xml:space="preserve">Mitä Fred Davis teki?</w:t>
      </w:r>
    </w:p>
    <w:p>
      <w:r>
        <w:rPr>
          <w:b/>
        </w:rPr>
        <w:t xml:space="preserve">Tulos</w:t>
      </w:r>
    </w:p>
    <w:p>
      <w:r>
        <w:t xml:space="preserve">Amerikkalainen jalkapalloilija</w:t>
      </w:r>
    </w:p>
    <w:p>
      <w:r>
        <w:rPr>
          <w:b/>
        </w:rPr>
        <w:t xml:space="preserve">Esimerkki 1.2192</w:t>
      </w:r>
    </w:p>
    <w:p>
      <w:r>
        <w:t xml:space="preserve">mitä nähtävyyksiä kannattaa nähdä Roomassa?</w:t>
      </w:r>
    </w:p>
    <w:p>
      <w:r>
        <w:rPr>
          <w:b/>
        </w:rPr>
        <w:t xml:space="preserve">Tulos</w:t>
      </w:r>
    </w:p>
    <w:p>
      <w:r>
        <w:t xml:space="preserve">Sikstuksen kappeli</w:t>
      </w:r>
    </w:p>
    <w:p>
      <w:r>
        <w:rPr>
          <w:b/>
        </w:rPr>
        <w:t xml:space="preserve">Tulos</w:t>
      </w:r>
    </w:p>
    <w:p>
      <w:r>
        <w:t xml:space="preserve">Piazza Navona</w:t>
      </w:r>
    </w:p>
    <w:p>
      <w:r>
        <w:rPr>
          <w:b/>
        </w:rPr>
        <w:t xml:space="preserve">Tulos</w:t>
      </w:r>
    </w:p>
    <w:p>
      <w:r>
        <w:t xml:space="preserve">Forum Romanum</w:t>
      </w:r>
    </w:p>
    <w:p>
      <w:r>
        <w:rPr>
          <w:b/>
        </w:rPr>
        <w:t xml:space="preserve">Tulos</w:t>
      </w:r>
    </w:p>
    <w:p>
      <w:r>
        <w:t xml:space="preserve">Caracallan kylpylät</w:t>
      </w:r>
    </w:p>
    <w:p>
      <w:r>
        <w:rPr>
          <w:b/>
        </w:rPr>
        <w:t xml:space="preserve">Tulos</w:t>
      </w:r>
    </w:p>
    <w:p>
      <w:r>
        <w:t xml:space="preserve">Castel Sant'Angelo</w:t>
      </w:r>
    </w:p>
    <w:p>
      <w:r>
        <w:rPr>
          <w:b/>
        </w:rPr>
        <w:t xml:space="preserve">Tulos</w:t>
      </w:r>
    </w:p>
    <w:p>
      <w:r>
        <w:t xml:space="preserve">Bocca della Verità</w:t>
      </w:r>
    </w:p>
    <w:p>
      <w:r>
        <w:rPr>
          <w:b/>
        </w:rPr>
        <w:t xml:space="preserve">Tulos</w:t>
      </w:r>
    </w:p>
    <w:p>
      <w:r>
        <w:t xml:space="preserve">Pantheon</w:t>
      </w:r>
    </w:p>
    <w:p>
      <w:r>
        <w:rPr>
          <w:b/>
        </w:rPr>
        <w:t xml:space="preserve">Tulos</w:t>
      </w:r>
    </w:p>
    <w:p>
      <w:r>
        <w:t xml:space="preserve">Pietarinkirkko</w:t>
      </w:r>
    </w:p>
    <w:p>
      <w:r>
        <w:rPr>
          <w:b/>
        </w:rPr>
        <w:t xml:space="preserve">Tulos</w:t>
      </w:r>
    </w:p>
    <w:p>
      <w:r>
        <w:t xml:space="preserve">Raphaelin huoneet</w:t>
      </w:r>
    </w:p>
    <w:p>
      <w:r>
        <w:rPr>
          <w:b/>
        </w:rPr>
        <w:t xml:space="preserve">Tulos</w:t>
      </w:r>
    </w:p>
    <w:p>
      <w:r>
        <w:t xml:space="preserve">Colosseum</w:t>
      </w:r>
    </w:p>
    <w:p>
      <w:r>
        <w:rPr>
          <w:b/>
        </w:rPr>
        <w:t xml:space="preserve">Esimerkki 1.2193</w:t>
      </w:r>
    </w:p>
    <w:p>
      <w:r>
        <w:t xml:space="preserve">mistä richard wright tunnettiin?</w:t>
      </w:r>
    </w:p>
    <w:p>
      <w:r>
        <w:rPr>
          <w:b/>
        </w:rPr>
        <w:t xml:space="preserve">Tulos</w:t>
      </w:r>
    </w:p>
    <w:p>
      <w:r>
        <w:t xml:space="preserve">Kosketinsoittaja</w:t>
      </w:r>
    </w:p>
    <w:p>
      <w:r>
        <w:rPr>
          <w:b/>
        </w:rPr>
        <w:t xml:space="preserve">Esimerkki 1.2194</w:t>
      </w:r>
    </w:p>
    <w:p>
      <w:r>
        <w:t xml:space="preserve">minkä kahden maan kanssa Yhdysvallat on sodassa?</w:t>
      </w:r>
    </w:p>
    <w:p>
      <w:r>
        <w:rPr>
          <w:b/>
        </w:rPr>
        <w:t xml:space="preserve">Tulos</w:t>
      </w:r>
    </w:p>
    <w:p>
      <w:r>
        <w:t xml:space="preserve">Afganistanin sota</w:t>
      </w:r>
    </w:p>
    <w:p>
      <w:r>
        <w:rPr>
          <w:b/>
        </w:rPr>
        <w:t xml:space="preserve">Esimerkki 1.2195</w:t>
      </w:r>
    </w:p>
    <w:p>
      <w:r>
        <w:t xml:space="preserve">Missä Helen Keller kävi koulua?</w:t>
      </w:r>
    </w:p>
    <w:p>
      <w:r>
        <w:rPr>
          <w:b/>
        </w:rPr>
        <w:t xml:space="preserve">Tulos</w:t>
      </w:r>
    </w:p>
    <w:p>
      <w:r>
        <w:t xml:space="preserve">Radcliffe College</w:t>
      </w:r>
    </w:p>
    <w:p>
      <w:r>
        <w:rPr>
          <w:b/>
        </w:rPr>
        <w:t xml:space="preserve">Tulos</w:t>
      </w:r>
    </w:p>
    <w:p>
      <w:r>
        <w:t xml:space="preserve">Perkinsin sokeainkoulu</w:t>
      </w:r>
    </w:p>
    <w:p>
      <w:r>
        <w:rPr>
          <w:b/>
        </w:rPr>
        <w:t xml:space="preserve">Tulos</w:t>
      </w:r>
    </w:p>
    <w:p>
      <w:r>
        <w:t xml:space="preserve">Wright-Humason kuurojen koulu</w:t>
      </w:r>
    </w:p>
    <w:p>
      <w:r>
        <w:rPr>
          <w:b/>
        </w:rPr>
        <w:t xml:space="preserve">Tulos</w:t>
      </w:r>
    </w:p>
    <w:p>
      <w:r>
        <w:t xml:space="preserve">Cambridge School of Weston</w:t>
      </w:r>
    </w:p>
    <w:p>
      <w:r>
        <w:rPr>
          <w:b/>
        </w:rPr>
        <w:t xml:space="preserve">Tulos</w:t>
      </w:r>
    </w:p>
    <w:p>
      <w:r>
        <w:t xml:space="preserve">Horace Mannin kuurojen ja huonokuuloisten koulu (Horace Mann School for the Deaf and Hard of Hearing)</w:t>
      </w:r>
    </w:p>
    <w:p>
      <w:r>
        <w:rPr>
          <w:b/>
        </w:rPr>
        <w:t xml:space="preserve">Esimerkki 1.2196</w:t>
      </w:r>
    </w:p>
    <w:p>
      <w:r>
        <w:t xml:space="preserve">Ketä Jamie Campbell Bower näyttelee elokuvassa Breaking Dawn?</w:t>
      </w:r>
    </w:p>
    <w:p>
      <w:r>
        <w:rPr>
          <w:b/>
        </w:rPr>
        <w:t xml:space="preserve">Tulos</w:t>
      </w:r>
    </w:p>
    <w:p>
      <w:r>
        <w:t xml:space="preserve">Anne Elizabeth Roseberry</w:t>
      </w:r>
    </w:p>
    <w:p>
      <w:r>
        <w:rPr>
          <w:b/>
        </w:rPr>
        <w:t xml:space="preserve">Esimerkki 1.2197</w:t>
      </w:r>
    </w:p>
    <w:p>
      <w:r>
        <w:t xml:space="preserve">mitä randy jackson pelasi journeyissa?</w:t>
      </w:r>
    </w:p>
    <w:p>
      <w:r>
        <w:rPr>
          <w:b/>
        </w:rPr>
        <w:t xml:space="preserve">Tulos</w:t>
      </w:r>
    </w:p>
    <w:p>
      <w:r>
        <w:t xml:space="preserve">bassokitara</w:t>
      </w:r>
    </w:p>
    <w:p>
      <w:r>
        <w:rPr>
          <w:b/>
        </w:rPr>
        <w:t xml:space="preserve">Tulos</w:t>
      </w:r>
    </w:p>
    <w:p>
      <w:r>
        <w:t xml:space="preserve">Laulu</w:t>
      </w:r>
    </w:p>
    <w:p>
      <w:r>
        <w:rPr>
          <w:b/>
        </w:rPr>
        <w:t xml:space="preserve">Esimerkki 1.2198</w:t>
      </w:r>
    </w:p>
    <w:p>
      <w:r>
        <w:t xml:space="preserve">Kuka näytteli Marty McFlyn isää?</w:t>
      </w:r>
    </w:p>
    <w:p>
      <w:r>
        <w:rPr>
          <w:b/>
        </w:rPr>
        <w:t xml:space="preserve">Tulos</w:t>
      </w:r>
    </w:p>
    <w:p>
      <w:r>
        <w:t xml:space="preserve">George McFly</w:t>
      </w:r>
    </w:p>
    <w:p>
      <w:r>
        <w:rPr>
          <w:b/>
        </w:rPr>
        <w:t xml:space="preserve">Esimerkki 1.2199</w:t>
      </w:r>
    </w:p>
    <w:p>
      <w:r>
        <w:t xml:space="preserve">kuka on Ravens pelinrakentaja 2012?</w:t>
      </w:r>
    </w:p>
    <w:p>
      <w:r>
        <w:rPr>
          <w:b/>
        </w:rPr>
        <w:t xml:space="preserve">Tulos</w:t>
      </w:r>
    </w:p>
    <w:p>
      <w:r>
        <w:t xml:space="preserve">Joe Flacco</w:t>
      </w:r>
    </w:p>
    <w:p>
      <w:r>
        <w:rPr>
          <w:b/>
        </w:rPr>
        <w:t xml:space="preserve">Esimerkki 1.2200</w:t>
      </w:r>
    </w:p>
    <w:p>
      <w:r>
        <w:t xml:space="preserve">Mitkä ovat Yhdistyneen kuningaskunnan neljä kansakuntaa?</w:t>
      </w:r>
    </w:p>
    <w:p>
      <w:r>
        <w:rPr>
          <w:b/>
        </w:rPr>
        <w:t xml:space="preserve">Tulos</w:t>
      </w:r>
    </w:p>
    <w:p>
      <w:r>
        <w:t xml:space="preserve">Skotlanti</w:t>
      </w:r>
    </w:p>
    <w:p>
      <w:r>
        <w:rPr>
          <w:b/>
        </w:rPr>
        <w:t xml:space="preserve">Tulos</w:t>
      </w:r>
    </w:p>
    <w:p>
      <w:r>
        <w:t xml:space="preserve">Englanti</w:t>
      </w:r>
    </w:p>
    <w:p>
      <w:r>
        <w:rPr>
          <w:b/>
        </w:rPr>
        <w:t xml:space="preserve">Tulos</w:t>
      </w:r>
    </w:p>
    <w:p>
      <w:r>
        <w:t xml:space="preserve">Wales</w:t>
      </w:r>
    </w:p>
    <w:p>
      <w:r>
        <w:rPr>
          <w:b/>
        </w:rPr>
        <w:t xml:space="preserve">Tulos</w:t>
      </w:r>
    </w:p>
    <w:p>
      <w:r>
        <w:t xml:space="preserve">Pohjois-Irlanti</w:t>
      </w:r>
    </w:p>
    <w:p>
      <w:r>
        <w:rPr>
          <w:b/>
        </w:rPr>
        <w:t xml:space="preserve">Esimerkki 1.2201</w:t>
      </w:r>
    </w:p>
    <w:p>
      <w:r>
        <w:t xml:space="preserve">kuka oli ishmaelin äiti?</w:t>
      </w:r>
    </w:p>
    <w:p>
      <w:r>
        <w:rPr>
          <w:b/>
        </w:rPr>
        <w:t xml:space="preserve">Tulos</w:t>
      </w:r>
    </w:p>
    <w:p>
      <w:r>
        <w:t xml:space="preserve">Hagar</w:t>
      </w:r>
    </w:p>
    <w:p>
      <w:r>
        <w:rPr>
          <w:b/>
        </w:rPr>
        <w:t xml:space="preserve">Esimerkki 1.2202</w:t>
      </w:r>
    </w:p>
    <w:p>
      <w:r>
        <w:t xml:space="preserve">minä vuonna Allen Iverson meni naimisiin?</w:t>
      </w:r>
    </w:p>
    <w:p>
      <w:r>
        <w:rPr>
          <w:b/>
        </w:rPr>
        <w:t xml:space="preserve">Tulos</w:t>
      </w:r>
    </w:p>
    <w:p>
      <w:r>
        <w:t xml:space="preserve">8/3/2001</w:t>
      </w:r>
    </w:p>
    <w:p>
      <w:r>
        <w:rPr>
          <w:b/>
        </w:rPr>
        <w:t xml:space="preserve">Esimerkki 1.2203</w:t>
      </w:r>
    </w:p>
    <w:p>
      <w:r>
        <w:t xml:space="preserve">minä vuonna Baltimore Ravens voitti Superbowlin?</w:t>
      </w:r>
    </w:p>
    <w:p>
      <w:r>
        <w:rPr>
          <w:b/>
        </w:rPr>
        <w:t xml:space="preserve">Tulos</w:t>
      </w:r>
    </w:p>
    <w:p>
      <w:r>
        <w:t xml:space="preserve">2012</w:t>
      </w:r>
    </w:p>
    <w:p>
      <w:r>
        <w:rPr>
          <w:b/>
        </w:rPr>
        <w:t xml:space="preserve">Esimerkki 1.2204</w:t>
      </w:r>
    </w:p>
    <w:p>
      <w:r>
        <w:t xml:space="preserve">Mikä on Coloradon osavaltion lippu?</w:t>
      </w:r>
    </w:p>
    <w:p>
      <w:r>
        <w:rPr>
          <w:b/>
        </w:rPr>
        <w:t xml:space="preserve">Tulos</w:t>
      </w:r>
    </w:p>
    <w:p>
      <w:r>
        <w:t xml:space="preserve">Coloradon lippu</w:t>
      </w:r>
    </w:p>
    <w:p>
      <w:r>
        <w:rPr>
          <w:b/>
        </w:rPr>
        <w:t xml:space="preserve">Esimerkki 1.2205</w:t>
      </w:r>
    </w:p>
    <w:p>
      <w:r>
        <w:t xml:space="preserve">mistä olet kotoisin egyptiläisarabiksi?</w:t>
      </w:r>
    </w:p>
    <w:p>
      <w:r>
        <w:rPr>
          <w:b/>
        </w:rPr>
        <w:t xml:space="preserve">Tulos</w:t>
      </w:r>
    </w:p>
    <w:p>
      <w:r>
        <w:t xml:space="preserve">Egypti</w:t>
      </w:r>
    </w:p>
    <w:p>
      <w:r>
        <w:rPr>
          <w:b/>
        </w:rPr>
        <w:t xml:space="preserve">Esimerkki 1.2206</w:t>
      </w:r>
    </w:p>
    <w:p>
      <w:r>
        <w:t xml:space="preserve">missä kilpailuissa stephanie rice kilpailee?</w:t>
      </w:r>
    </w:p>
    <w:p>
      <w:r>
        <w:rPr>
          <w:b/>
        </w:rPr>
        <w:t xml:space="preserve">Tulos</w:t>
      </w:r>
    </w:p>
    <w:p>
      <w:r>
        <w:t xml:space="preserve">Uinti kesäolympialaisissa 2012 - Naisten 400 metrin vapaauinti</w:t>
      </w:r>
    </w:p>
    <w:p>
      <w:r>
        <w:rPr>
          <w:b/>
        </w:rPr>
        <w:t xml:space="preserve">Tulos</w:t>
      </w:r>
    </w:p>
    <w:p>
      <w:r>
        <w:t xml:space="preserve">Uinti kesäolympialaisissa 2008 - Naisten 200 metrin sekauinti</w:t>
      </w:r>
    </w:p>
    <w:p>
      <w:r>
        <w:rPr>
          <w:b/>
        </w:rPr>
        <w:t xml:space="preserve">Tulos</w:t>
      </w:r>
    </w:p>
    <w:p>
      <w:r>
        <w:t xml:space="preserve">Uinti vuoden 2008 kesäolympialaisissa - naisten 400 metrin sekauintiviesti</w:t>
      </w:r>
    </w:p>
    <w:p>
      <w:r>
        <w:rPr>
          <w:b/>
        </w:rPr>
        <w:t xml:space="preserve">Esimerkki 1.2207</w:t>
      </w:r>
    </w:p>
    <w:p>
      <w:r>
        <w:t xml:space="preserve">kuka oli andy williamsin toinen vaimo?</w:t>
      </w:r>
    </w:p>
    <w:p>
      <w:r>
        <w:rPr>
          <w:b/>
        </w:rPr>
        <w:t xml:space="preserve">Tulos</w:t>
      </w:r>
    </w:p>
    <w:p>
      <w:r>
        <w:t xml:space="preserve">Debbie Meyer</w:t>
      </w:r>
    </w:p>
    <w:p>
      <w:r>
        <w:rPr>
          <w:b/>
        </w:rPr>
        <w:t xml:space="preserve">Esimerkki 1.2208</w:t>
      </w:r>
    </w:p>
    <w:p>
      <w:r>
        <w:t xml:space="preserve">Kuka on Peter Griffinin ääni?</w:t>
      </w:r>
    </w:p>
    <w:p>
      <w:r>
        <w:rPr>
          <w:b/>
        </w:rPr>
        <w:t xml:space="preserve">Tulos</w:t>
      </w:r>
    </w:p>
    <w:p>
      <w:r>
        <w:t xml:space="preserve">Seth MacFarlane</w:t>
      </w:r>
    </w:p>
    <w:p>
      <w:r>
        <w:rPr>
          <w:b/>
        </w:rPr>
        <w:t xml:space="preserve">Esimerkki 1.2209</w:t>
      </w:r>
    </w:p>
    <w:p>
      <w:r>
        <w:t xml:space="preserve">Mikä maa sijaitsee suoraan Belgian itäpuolella?</w:t>
      </w:r>
    </w:p>
    <w:p>
      <w:r>
        <w:rPr>
          <w:b/>
        </w:rPr>
        <w:t xml:space="preserve">Tulos</w:t>
      </w:r>
    </w:p>
    <w:p>
      <w:r>
        <w:t xml:space="preserve">Eurooppa</w:t>
      </w:r>
    </w:p>
    <w:p>
      <w:r>
        <w:rPr>
          <w:b/>
        </w:rPr>
        <w:t xml:space="preserve">Esimerkki 1.2210</w:t>
      </w:r>
    </w:p>
    <w:p>
      <w:r>
        <w:t xml:space="preserve">minä vuonna me hyökkäsimme Irakiin?</w:t>
      </w:r>
    </w:p>
    <w:p>
      <w:r>
        <w:rPr>
          <w:b/>
        </w:rPr>
        <w:t xml:space="preserve">Tulos</w:t>
      </w:r>
    </w:p>
    <w:p>
      <w:r>
        <w:t xml:space="preserve">Irakin hyökkäys vuonna 2003</w:t>
      </w:r>
    </w:p>
    <w:p>
      <w:r>
        <w:rPr>
          <w:b/>
        </w:rPr>
        <w:t xml:space="preserve">Esimerkki 1.2211</w:t>
      </w:r>
    </w:p>
    <w:p>
      <w:r>
        <w:t xml:space="preserve">mistä urheilulajeista kanadalaiset pitävät?</w:t>
      </w:r>
    </w:p>
    <w:p>
      <w:r>
        <w:rPr>
          <w:b/>
        </w:rPr>
        <w:t xml:space="preserve">Tulos</w:t>
      </w:r>
    </w:p>
    <w:p>
      <w:r>
        <w:t xml:space="preserve">Kanadan naisten lentopallomaajoukkue</w:t>
      </w:r>
    </w:p>
    <w:p>
      <w:r>
        <w:rPr>
          <w:b/>
        </w:rPr>
        <w:t xml:space="preserve">Esimerkki 1.2212</w:t>
      </w:r>
    </w:p>
    <w:p>
      <w:r>
        <w:t xml:space="preserve">Mistä Walton Goggins on kotoisin?</w:t>
      </w:r>
    </w:p>
    <w:p>
      <w:r>
        <w:rPr>
          <w:b/>
        </w:rPr>
        <w:t xml:space="preserve">Tulos</w:t>
      </w:r>
    </w:p>
    <w:p>
      <w:r>
        <w:t xml:space="preserve">Birmingham</w:t>
      </w:r>
    </w:p>
    <w:p>
      <w:r>
        <w:rPr>
          <w:b/>
        </w:rPr>
        <w:t xml:space="preserve">Esimerkki 1.2213</w:t>
      </w:r>
    </w:p>
    <w:p>
      <w:r>
        <w:t xml:space="preserve">missä don king asuu?</w:t>
      </w:r>
    </w:p>
    <w:p>
      <w:r>
        <w:rPr>
          <w:b/>
        </w:rPr>
        <w:t xml:space="preserve">Tulos</w:t>
      </w:r>
    </w:p>
    <w:p>
      <w:r>
        <w:t xml:space="preserve">Cleveland</w:t>
      </w:r>
    </w:p>
    <w:p>
      <w:r>
        <w:rPr>
          <w:b/>
        </w:rPr>
        <w:t xml:space="preserve">Esimerkki 1.2214</w:t>
      </w:r>
    </w:p>
    <w:p>
      <w:r>
        <w:t xml:space="preserve">Mitkä ovat Ranskan suurimmat kaupungit?</w:t>
      </w:r>
    </w:p>
    <w:p>
      <w:r>
        <w:rPr>
          <w:b/>
        </w:rPr>
        <w:t xml:space="preserve">Tulos</w:t>
      </w:r>
    </w:p>
    <w:p>
      <w:r>
        <w:t xml:space="preserve">Pariisi</w:t>
      </w:r>
    </w:p>
    <w:p>
      <w:r>
        <w:rPr>
          <w:b/>
        </w:rPr>
        <w:t xml:space="preserve">Esimerkki 1.2215</w:t>
      </w:r>
    </w:p>
    <w:p>
      <w:r>
        <w:t xml:space="preserve">mistä presidentti abraham lincoln tunnetaan?</w:t>
      </w:r>
    </w:p>
    <w:p>
      <w:r>
        <w:rPr>
          <w:b/>
        </w:rPr>
        <w:t xml:space="preserve">Tulos</w:t>
      </w:r>
    </w:p>
    <w:p>
      <w:r>
        <w:t xml:space="preserve">Yhdysvaltain presidentti</w:t>
      </w:r>
    </w:p>
    <w:p>
      <w:r>
        <w:rPr>
          <w:b/>
        </w:rPr>
        <w:t xml:space="preserve">Esimerkki 1.2216</w:t>
      </w:r>
    </w:p>
    <w:p>
      <w:r>
        <w:t xml:space="preserve">kuka oli andrew johnson ja mitä hän teki?</w:t>
      </w:r>
    </w:p>
    <w:p>
      <w:r>
        <w:rPr>
          <w:b/>
        </w:rPr>
        <w:t xml:space="preserve">Tulos</w:t>
      </w:r>
    </w:p>
    <w:p>
      <w:r>
        <w:t xml:space="preserve">Yhdysvaltain edustaja</w:t>
      </w:r>
    </w:p>
    <w:p>
      <w:r>
        <w:rPr>
          <w:b/>
        </w:rPr>
        <w:t xml:space="preserve">Tulos</w:t>
      </w:r>
    </w:p>
    <w:p>
      <w:r>
        <w:t xml:space="preserve">Yhdysvaltain varapresidentti</w:t>
      </w:r>
    </w:p>
    <w:p>
      <w:r>
        <w:rPr>
          <w:b/>
        </w:rPr>
        <w:t xml:space="preserve">Tulos</w:t>
      </w:r>
    </w:p>
    <w:p>
      <w:r>
        <w:t xml:space="preserve">Yhdysvaltain senaattori</w:t>
      </w:r>
    </w:p>
    <w:p>
      <w:r>
        <w:rPr>
          <w:b/>
        </w:rPr>
        <w:t xml:space="preserve">Tulos</w:t>
      </w:r>
    </w:p>
    <w:p>
      <w:r>
        <w:t xml:space="preserve">Yhdysvaltain presidentti</w:t>
      </w:r>
    </w:p>
    <w:p>
      <w:r>
        <w:rPr>
          <w:b/>
        </w:rPr>
        <w:t xml:space="preserve">Tulos</w:t>
      </w:r>
    </w:p>
    <w:p>
      <w:r>
        <w:t xml:space="preserve">Tennesseen kuvernööri</w:t>
      </w:r>
    </w:p>
    <w:p>
      <w:r>
        <w:rPr>
          <w:b/>
        </w:rPr>
        <w:t xml:space="preserve">Esimerkki 1.2217</w:t>
      </w:r>
    </w:p>
    <w:p>
      <w:r>
        <w:t xml:space="preserve">mitkä olivat marco polon tavoitteet?</w:t>
      </w:r>
    </w:p>
    <w:p>
      <w:r>
        <w:rPr>
          <w:b/>
        </w:rPr>
        <w:t xml:space="preserve">Tulos</w:t>
      </w:r>
    </w:p>
    <w:p>
      <w:r>
        <w:t xml:space="preserve">Explorer</w:t>
      </w:r>
    </w:p>
    <w:p>
      <w:r>
        <w:rPr>
          <w:b/>
        </w:rPr>
        <w:t xml:space="preserve">Esimerkki 1.2218</w:t>
      </w:r>
    </w:p>
    <w:p>
      <w:r>
        <w:t xml:space="preserve">Mitä Adrianmeri rajaa?</w:t>
      </w:r>
    </w:p>
    <w:p>
      <w:r>
        <w:rPr>
          <w:b/>
        </w:rPr>
        <w:t xml:space="preserve">Tulos</w:t>
      </w:r>
    </w:p>
    <w:p>
      <w:r>
        <w:t xml:space="preserve">Kvarnerinlahti</w:t>
      </w:r>
    </w:p>
    <w:p>
      <w:r>
        <w:rPr>
          <w:b/>
        </w:rPr>
        <w:t xml:space="preserve">Tulos</w:t>
      </w:r>
    </w:p>
    <w:p>
      <w:r>
        <w:t xml:space="preserve">Pag</w:t>
      </w:r>
    </w:p>
    <w:p>
      <w:r>
        <w:rPr>
          <w:b/>
        </w:rPr>
        <w:t xml:space="preserve">Esimerkki 1.2219</w:t>
      </w:r>
    </w:p>
    <w:p>
      <w:r>
        <w:t xml:space="preserve">keneltä Uusi-Seelanti tuo maahan?</w:t>
      </w:r>
    </w:p>
    <w:p>
      <w:r>
        <w:rPr>
          <w:b/>
        </w:rPr>
        <w:t xml:space="preserve">Tulos</w:t>
      </w:r>
    </w:p>
    <w:p>
      <w:r>
        <w:t xml:space="preserve">Kiina</w:t>
      </w:r>
    </w:p>
    <w:p>
      <w:r>
        <w:rPr>
          <w:b/>
        </w:rPr>
        <w:t xml:space="preserve">Esimerkki 1.2220</w:t>
      </w:r>
    </w:p>
    <w:p>
      <w:r>
        <w:t xml:space="preserve">missä jalkapallojoukkueissa emmitt smith pelasi?</w:t>
      </w:r>
    </w:p>
    <w:p>
      <w:r>
        <w:rPr>
          <w:b/>
        </w:rPr>
        <w:t xml:space="preserve">Tulos</w:t>
      </w:r>
    </w:p>
    <w:p>
      <w:r>
        <w:t xml:space="preserve">Arizona Cardinals</w:t>
      </w:r>
    </w:p>
    <w:p>
      <w:r>
        <w:rPr>
          <w:b/>
        </w:rPr>
        <w:t xml:space="preserve">Tulos</w:t>
      </w:r>
    </w:p>
    <w:p>
      <w:r>
        <w:t xml:space="preserve">Florida Gators jalkapallo</w:t>
      </w:r>
    </w:p>
    <w:p>
      <w:r>
        <w:rPr>
          <w:b/>
        </w:rPr>
        <w:t xml:space="preserve">Tulos</w:t>
      </w:r>
    </w:p>
    <w:p>
      <w:r>
        <w:t xml:space="preserve">Dallas Cowboys</w:t>
      </w:r>
    </w:p>
    <w:p>
      <w:r>
        <w:rPr>
          <w:b/>
        </w:rPr>
        <w:t xml:space="preserve">Esimerkki 1.2221</w:t>
      </w:r>
    </w:p>
    <w:p>
      <w:r>
        <w:t xml:space="preserve">Ketä Georgia O'Keeffe inspiroi?</w:t>
      </w:r>
    </w:p>
    <w:p>
      <w:r>
        <w:rPr>
          <w:b/>
        </w:rPr>
        <w:t xml:space="preserve">Tulos</w:t>
      </w:r>
    </w:p>
    <w:p>
      <w:r>
        <w:t xml:space="preserve">Arthur Dove</w:t>
      </w:r>
    </w:p>
    <w:p>
      <w:r>
        <w:rPr>
          <w:b/>
        </w:rPr>
        <w:t xml:space="preserve">Esimerkki 1.2222</w:t>
      </w:r>
    </w:p>
    <w:p>
      <w:r>
        <w:t xml:space="preserve">Mitkä ovat Jamaikan viralliset kielet?</w:t>
      </w:r>
    </w:p>
    <w:p>
      <w:r>
        <w:rPr>
          <w:b/>
        </w:rPr>
        <w:t xml:space="preserve">Tulos</w:t>
      </w:r>
    </w:p>
    <w:p>
      <w:r>
        <w:t xml:space="preserve">Jamaikan kreoli englannin kieli</w:t>
      </w:r>
    </w:p>
    <w:p>
      <w:r>
        <w:rPr>
          <w:b/>
        </w:rPr>
        <w:t xml:space="preserve">Tulos</w:t>
      </w:r>
    </w:p>
    <w:p>
      <w:r>
        <w:t xml:space="preserve">Jamaikan englanti</w:t>
      </w:r>
    </w:p>
    <w:p>
      <w:r>
        <w:rPr>
          <w:b/>
        </w:rPr>
        <w:t xml:space="preserve">Esimerkki 1.2223</w:t>
      </w:r>
    </w:p>
    <w:p>
      <w:r>
        <w:t xml:space="preserve">mitkä ovat parhaat hotellit San Franciscossa?</w:t>
      </w:r>
    </w:p>
    <w:p>
      <w:r>
        <w:rPr>
          <w:b/>
        </w:rPr>
        <w:t xml:space="preserve">Tulos</w:t>
      </w:r>
    </w:p>
    <w:p>
      <w:r>
        <w:t xml:space="preserve">W San Francisco</w:t>
      </w:r>
    </w:p>
    <w:p>
      <w:r>
        <w:rPr>
          <w:b/>
        </w:rPr>
        <w:t xml:space="preserve">Tulos</w:t>
      </w:r>
    </w:p>
    <w:p>
      <w:r>
        <w:t xml:space="preserve">Hostelling International, City Center</w:t>
      </w:r>
    </w:p>
    <w:p>
      <w:r>
        <w:rPr>
          <w:b/>
        </w:rPr>
        <w:t xml:space="preserve">Tulos</w:t>
      </w:r>
    </w:p>
    <w:p>
      <w:r>
        <w:t xml:space="preserve">Palace Hotel, San Francisco</w:t>
      </w:r>
    </w:p>
    <w:p>
      <w:r>
        <w:rPr>
          <w:b/>
        </w:rPr>
        <w:t xml:space="preserve">Tulos</w:t>
      </w:r>
    </w:p>
    <w:p>
      <w:r>
        <w:t xml:space="preserve">Clift</w:t>
      </w:r>
    </w:p>
    <w:p>
      <w:r>
        <w:rPr>
          <w:b/>
        </w:rPr>
        <w:t xml:space="preserve">Esimerkki 1.2224</w:t>
      </w:r>
    </w:p>
    <w:p>
      <w:r>
        <w:t xml:space="preserve">mikä valuutta on parasta ottaa mukaan Dominikaaniseen tasavaltaan?</w:t>
      </w:r>
    </w:p>
    <w:p>
      <w:r>
        <w:rPr>
          <w:b/>
        </w:rPr>
        <w:t xml:space="preserve">Tulos</w:t>
      </w:r>
    </w:p>
    <w:p>
      <w:r>
        <w:t xml:space="preserve">Dominikaaninen peso</w:t>
      </w:r>
    </w:p>
    <w:p>
      <w:r>
        <w:rPr>
          <w:b/>
        </w:rPr>
        <w:t xml:space="preserve">Esimerkki 1.2225</w:t>
      </w:r>
    </w:p>
    <w:p>
      <w:r>
        <w:t xml:space="preserve">mitkä ovat islamin juhlapyhät?</w:t>
      </w:r>
    </w:p>
    <w:p>
      <w:r>
        <w:rPr>
          <w:b/>
        </w:rPr>
        <w:t xml:space="preserve">Tulos</w:t>
      </w:r>
    </w:p>
    <w:p>
      <w:r>
        <w:t xml:space="preserve">Eid al-Fitr</w:t>
      </w:r>
    </w:p>
    <w:p>
      <w:r>
        <w:rPr>
          <w:b/>
        </w:rPr>
        <w:t xml:space="preserve">Tulos</w:t>
      </w:r>
    </w:p>
    <w:p>
      <w:r>
        <w:t xml:space="preserve">Ramadan</w:t>
      </w:r>
    </w:p>
    <w:p>
      <w:r>
        <w:rPr>
          <w:b/>
        </w:rPr>
        <w:t xml:space="preserve">Tulos</w:t>
      </w:r>
    </w:p>
    <w:p>
      <w:r>
        <w:t xml:space="preserve">Eid al-Adha</w:t>
      </w:r>
    </w:p>
    <w:p>
      <w:r>
        <w:rPr>
          <w:b/>
        </w:rPr>
        <w:t xml:space="preserve">Esimerkki 1.2226</w:t>
      </w:r>
    </w:p>
    <w:p>
      <w:r>
        <w:t xml:space="preserve">millainen hallitus kanadalaisilla on?</w:t>
      </w:r>
    </w:p>
    <w:p>
      <w:r>
        <w:rPr>
          <w:b/>
        </w:rPr>
        <w:t xml:space="preserve">Tulos</w:t>
      </w:r>
    </w:p>
    <w:p>
      <w:r>
        <w:t xml:space="preserve">Parlamentaarinen järjestelmä</w:t>
      </w:r>
    </w:p>
    <w:p>
      <w:r>
        <w:rPr>
          <w:b/>
        </w:rPr>
        <w:t xml:space="preserve">Tulos</w:t>
      </w:r>
    </w:p>
    <w:p>
      <w:r>
        <w:t xml:space="preserve">Liitto</w:t>
      </w:r>
    </w:p>
    <w:p>
      <w:r>
        <w:rPr>
          <w:b/>
        </w:rPr>
        <w:t xml:space="preserve">Tulos</w:t>
      </w:r>
    </w:p>
    <w:p>
      <w:r>
        <w:t xml:space="preserve">perustuslaillinen monarkia</w:t>
      </w:r>
    </w:p>
    <w:p>
      <w:r>
        <w:rPr>
          <w:b/>
        </w:rPr>
        <w:t xml:space="preserve">Tulos</w:t>
      </w:r>
    </w:p>
    <w:p>
      <w:r>
        <w:t xml:space="preserve">Monipuoluejärjestelmä</w:t>
      </w:r>
    </w:p>
    <w:p>
      <w:r>
        <w:rPr>
          <w:b/>
        </w:rPr>
        <w:t xml:space="preserve">Esimerkki 1.2227</w:t>
      </w:r>
    </w:p>
    <w:p>
      <w:r>
        <w:t xml:space="preserve">Mikä on argentiinan poliittinen järjestelmä?</w:t>
      </w:r>
    </w:p>
    <w:p>
      <w:r>
        <w:rPr>
          <w:b/>
        </w:rPr>
        <w:t xml:space="preserve">Tulos</w:t>
      </w:r>
    </w:p>
    <w:p>
      <w:r>
        <w:t xml:space="preserve">Edustuksellinen demokratia</w:t>
      </w:r>
    </w:p>
    <w:p>
      <w:r>
        <w:rPr>
          <w:b/>
        </w:rPr>
        <w:t xml:space="preserve">Tulos</w:t>
      </w:r>
    </w:p>
    <w:p>
      <w:r>
        <w:t xml:space="preserve">Presidenttijärjestelmä</w:t>
      </w:r>
    </w:p>
    <w:p>
      <w:r>
        <w:rPr>
          <w:b/>
        </w:rPr>
        <w:t xml:space="preserve">Tulos</w:t>
      </w:r>
    </w:p>
    <w:p>
      <w:r>
        <w:t xml:space="preserve">Liittotasavalta</w:t>
      </w:r>
    </w:p>
    <w:p>
      <w:r>
        <w:rPr>
          <w:b/>
        </w:rPr>
        <w:t xml:space="preserve">Tulos</w:t>
      </w:r>
    </w:p>
    <w:p>
      <w:r>
        <w:t xml:space="preserve">Liitto</w:t>
      </w:r>
    </w:p>
    <w:p>
      <w:r>
        <w:rPr>
          <w:b/>
        </w:rPr>
        <w:t xml:space="preserve">Esimerkki 1.2228</w:t>
      </w:r>
    </w:p>
    <w:p>
      <w:r>
        <w:t xml:space="preserve">missä piirikunnassa Duluth sijaitsee?</w:t>
      </w:r>
    </w:p>
    <w:p>
      <w:r>
        <w:rPr>
          <w:b/>
        </w:rPr>
        <w:t xml:space="preserve">Tulos</w:t>
      </w:r>
    </w:p>
    <w:p>
      <w:r>
        <w:t xml:space="preserve">St. Louisin piirikunta</w:t>
      </w:r>
    </w:p>
    <w:p>
      <w:r>
        <w:rPr>
          <w:b/>
        </w:rPr>
        <w:t xml:space="preserve">Esimerkki 1.2229</w:t>
      </w:r>
    </w:p>
    <w:p>
      <w:r>
        <w:t xml:space="preserve">kuka loi Kiinan kommunistisen puolueen?</w:t>
      </w:r>
    </w:p>
    <w:p>
      <w:r>
        <w:rPr>
          <w:b/>
        </w:rPr>
        <w:t xml:space="preserve">Tulos</w:t>
      </w:r>
    </w:p>
    <w:p>
      <w:r>
        <w:t xml:space="preserve">Kiinan kommunistinen puolue: Kiinan kommunistinen puolue: surkastuminen ja sopeutuminen</w:t>
      </w:r>
    </w:p>
    <w:p>
      <w:r>
        <w:rPr>
          <w:b/>
        </w:rPr>
        <w:t xml:space="preserve">Esimerkki 1.2230</w:t>
      </w:r>
    </w:p>
    <w:p>
      <w:r>
        <w:t xml:space="preserve">milloin new england patriots voitti viimeksi superbowlin?</w:t>
      </w:r>
    </w:p>
    <w:p>
      <w:r>
        <w:rPr>
          <w:b/>
        </w:rPr>
        <w:t xml:space="preserve">Tulos</w:t>
      </w:r>
    </w:p>
    <w:p>
      <w:r>
        <w:t xml:space="preserve">Super Bowl XXXVIII</w:t>
      </w:r>
    </w:p>
    <w:p>
      <w:r>
        <w:rPr>
          <w:b/>
        </w:rPr>
        <w:t xml:space="preserve">Esimerkki 1.2231</w:t>
      </w:r>
    </w:p>
    <w:p>
      <w:r>
        <w:t xml:space="preserve">milloin Oscar pistorius kilpailee?</w:t>
      </w:r>
    </w:p>
    <w:p>
      <w:r>
        <w:rPr>
          <w:b/>
        </w:rPr>
        <w:t xml:space="preserve">Tulos</w:t>
      </w:r>
    </w:p>
    <w:p>
      <w:r>
        <w:t xml:space="preserve">2012 kesäolympialaiset</w:t>
      </w:r>
    </w:p>
    <w:p>
      <w:r>
        <w:rPr>
          <w:b/>
        </w:rPr>
        <w:t xml:space="preserve">Esimerkki 1.2232</w:t>
      </w:r>
    </w:p>
    <w:p>
      <w:r>
        <w:t xml:space="preserve">kuka oli Johnny Cashin ensimmäinen vaimo?</w:t>
      </w:r>
    </w:p>
    <w:p>
      <w:r>
        <w:rPr>
          <w:b/>
        </w:rPr>
        <w:t xml:space="preserve">Tulos</w:t>
      </w:r>
    </w:p>
    <w:p>
      <w:r>
        <w:t xml:space="preserve">Vivian Liberto</w:t>
      </w:r>
    </w:p>
    <w:p>
      <w:r>
        <w:rPr>
          <w:b/>
        </w:rPr>
        <w:t xml:space="preserve">Esimerkki 1.2233</w:t>
      </w:r>
    </w:p>
    <w:p>
      <w:r>
        <w:t xml:space="preserve">Missä on Hong Kong Kiina?</w:t>
      </w:r>
    </w:p>
    <w:p>
      <w:r>
        <w:rPr>
          <w:b/>
        </w:rPr>
        <w:t xml:space="preserve">Tulos</w:t>
      </w:r>
    </w:p>
    <w:p>
      <w:r>
        <w:t xml:space="preserve">Aasia</w:t>
      </w:r>
    </w:p>
    <w:p>
      <w:r>
        <w:rPr>
          <w:b/>
        </w:rPr>
        <w:t xml:space="preserve">Esimerkki 1.2234</w:t>
      </w:r>
    </w:p>
    <w:p>
      <w:r>
        <w:t xml:space="preserve">missä oli f scott fitzgeraldin koulutus?</w:t>
      </w:r>
    </w:p>
    <w:p>
      <w:r>
        <w:rPr>
          <w:b/>
        </w:rPr>
        <w:t xml:space="preserve">Tulos</w:t>
      </w:r>
    </w:p>
    <w:p>
      <w:r>
        <w:t xml:space="preserve">St. Paul Academy ja Summit School</w:t>
      </w:r>
    </w:p>
    <w:p>
      <w:r>
        <w:rPr>
          <w:b/>
        </w:rPr>
        <w:t xml:space="preserve">Tulos</w:t>
      </w:r>
    </w:p>
    <w:p>
      <w:r>
        <w:t xml:space="preserve">Nardin Academy</w:t>
      </w:r>
    </w:p>
    <w:p>
      <w:r>
        <w:rPr>
          <w:b/>
        </w:rPr>
        <w:t xml:space="preserve">Tulos</w:t>
      </w:r>
    </w:p>
    <w:p>
      <w:r>
        <w:t xml:space="preserve">Princetonin yliopisto</w:t>
      </w:r>
    </w:p>
    <w:p>
      <w:r>
        <w:rPr>
          <w:b/>
        </w:rPr>
        <w:t xml:space="preserve">Esimerkki 1.2235</w:t>
      </w:r>
    </w:p>
    <w:p>
      <w:r>
        <w:t xml:space="preserve">missä kaupungissa Sveitsin Alpit sijaitsevat?</w:t>
      </w:r>
    </w:p>
    <w:p>
      <w:r>
        <w:rPr>
          <w:b/>
        </w:rPr>
        <w:t xml:space="preserve">Tulos</w:t>
      </w:r>
    </w:p>
    <w:p>
      <w:r>
        <w:t xml:space="preserve">Monte Rosa Massif</w:t>
      </w:r>
    </w:p>
    <w:p>
      <w:r>
        <w:rPr>
          <w:b/>
        </w:rPr>
        <w:t xml:space="preserve">Esimerkki 1.2236</w:t>
      </w:r>
    </w:p>
    <w:p>
      <w:r>
        <w:t xml:space="preserve">Mikä on sen kirjan nimi, jonka Hitler kirjoitti vankilassa ollessaan?</w:t>
      </w:r>
    </w:p>
    <w:p>
      <w:r>
        <w:rPr>
          <w:b/>
        </w:rPr>
        <w:t xml:space="preserve">Tulos</w:t>
      </w:r>
    </w:p>
    <w:p>
      <w:r>
        <w:t xml:space="preserve">Mein Kampf</w:t>
      </w:r>
    </w:p>
    <w:p>
      <w:r>
        <w:rPr>
          <w:b/>
        </w:rPr>
        <w:t xml:space="preserve">Esimerkki 1.2237</w:t>
      </w:r>
    </w:p>
    <w:p>
      <w:r>
        <w:t xml:space="preserve">missä yliopistossa barack obama kävi?</w:t>
      </w:r>
    </w:p>
    <w:p>
      <w:r>
        <w:rPr>
          <w:b/>
        </w:rPr>
        <w:t xml:space="preserve">Tulos</w:t>
      </w:r>
    </w:p>
    <w:p>
      <w:r>
        <w:t xml:space="preserve">Columbian yliopisto</w:t>
      </w:r>
    </w:p>
    <w:p>
      <w:r>
        <w:rPr>
          <w:b/>
        </w:rPr>
        <w:t xml:space="preserve">Esimerkki 1.2238</w:t>
      </w:r>
    </w:p>
    <w:p>
      <w:r>
        <w:t xml:space="preserve">mitkä ovat kaikki Harry Potterin nimet?</w:t>
      </w:r>
    </w:p>
    <w:p>
      <w:r>
        <w:rPr>
          <w:b/>
        </w:rPr>
        <w:t xml:space="preserve">Tulos</w:t>
      </w:r>
    </w:p>
    <w:p>
      <w:r>
        <w:t xml:space="preserve">Harry Potter ja puoliverinen prinssi</w:t>
      </w:r>
    </w:p>
    <w:p>
      <w:r>
        <w:rPr>
          <w:b/>
        </w:rPr>
        <w:t xml:space="preserve">Tulos</w:t>
      </w:r>
    </w:p>
    <w:p>
      <w:r>
        <w:t xml:space="preserve">Harry Potter ja kuoleman varjelukset</w:t>
      </w:r>
    </w:p>
    <w:p>
      <w:r>
        <w:rPr>
          <w:b/>
        </w:rPr>
        <w:t xml:space="preserve">Tulos</w:t>
      </w:r>
    </w:p>
    <w:p>
      <w:r>
        <w:t xml:space="preserve">Harry Potter ja tulinen pikari</w:t>
      </w:r>
    </w:p>
    <w:p>
      <w:r>
        <w:rPr>
          <w:b/>
        </w:rPr>
        <w:t xml:space="preserve">Tulos</w:t>
      </w:r>
    </w:p>
    <w:p>
      <w:r>
        <w:t xml:space="preserve">Harry Potter ja Viisasten kivi</w:t>
      </w:r>
    </w:p>
    <w:p>
      <w:r>
        <w:rPr>
          <w:b/>
        </w:rPr>
        <w:t xml:space="preserve">Tulos</w:t>
      </w:r>
    </w:p>
    <w:p>
      <w:r>
        <w:t xml:space="preserve">Harry Potter ja salaisuuksien kammio</w:t>
      </w:r>
    </w:p>
    <w:p>
      <w:r>
        <w:rPr>
          <w:b/>
        </w:rPr>
        <w:t xml:space="preserve">Tulos</w:t>
      </w:r>
    </w:p>
    <w:p>
      <w:r>
        <w:t xml:space="preserve">Harry Potter ja Feeniksin veljeskunta</w:t>
      </w:r>
    </w:p>
    <w:p>
      <w:r>
        <w:rPr>
          <w:b/>
        </w:rPr>
        <w:t xml:space="preserve">Tulos</w:t>
      </w:r>
    </w:p>
    <w:p>
      <w:r>
        <w:t xml:space="preserve">Harry Potter ja Azkabanin vanki</w:t>
      </w:r>
    </w:p>
    <w:p>
      <w:r>
        <w:rPr>
          <w:b/>
        </w:rPr>
        <w:t xml:space="preserve">Esimerkki 1.2239</w:t>
      </w:r>
    </w:p>
    <w:p>
      <w:r>
        <w:t xml:space="preserve">mihin Susan Atkins kuoli?</w:t>
      </w:r>
    </w:p>
    <w:p>
      <w:r>
        <w:rPr>
          <w:b/>
        </w:rPr>
        <w:t xml:space="preserve">Tulos</w:t>
      </w:r>
    </w:p>
    <w:p>
      <w:r>
        <w:t xml:space="preserve">Aivokasvain</w:t>
      </w:r>
    </w:p>
    <w:p>
      <w:r>
        <w:rPr>
          <w:b/>
        </w:rPr>
        <w:t xml:space="preserve">Tulos</w:t>
      </w:r>
    </w:p>
    <w:p>
      <w:r>
        <w:t xml:space="preserve">Syöpä</w:t>
      </w:r>
    </w:p>
    <w:p>
      <w:r>
        <w:rPr>
          <w:b/>
        </w:rPr>
        <w:t xml:space="preserve">Esimerkki 1.2240</w:t>
      </w:r>
    </w:p>
    <w:p>
      <w:r>
        <w:t xml:space="preserve">Millaista musiikkia Jimi Hendrix soitti?</w:t>
      </w:r>
    </w:p>
    <w:p>
      <w:r>
        <w:rPr>
          <w:b/>
        </w:rPr>
        <w:t xml:space="preserve">Tulos</w:t>
      </w:r>
    </w:p>
    <w:p>
      <w:r>
        <w:t xml:space="preserve">Rock-musiikki</w:t>
      </w:r>
    </w:p>
    <w:p>
      <w:r>
        <w:rPr>
          <w:b/>
        </w:rPr>
        <w:t xml:space="preserve">Esimerkki 1.2241</w:t>
      </w:r>
    </w:p>
    <w:p>
      <w:r>
        <w:t xml:space="preserve">Kuka kirjoitti raamatun Johanneksen kirjan 3 16?</w:t>
      </w:r>
    </w:p>
    <w:p>
      <w:r>
        <w:rPr>
          <w:b/>
        </w:rPr>
        <w:t xml:space="preserve">Tulos</w:t>
      </w:r>
    </w:p>
    <w:p>
      <w:r>
        <w:t xml:space="preserve">Johanneksen evankeliumi</w:t>
      </w:r>
    </w:p>
    <w:p>
      <w:r>
        <w:rPr>
          <w:b/>
        </w:rPr>
        <w:t xml:space="preserve">Esimerkki 1.2242</w:t>
      </w:r>
    </w:p>
    <w:p>
      <w:r>
        <w:t xml:space="preserve">Mikä on Tim Tebow'n uskonto?</w:t>
      </w:r>
    </w:p>
    <w:p>
      <w:r>
        <w:rPr>
          <w:b/>
        </w:rPr>
        <w:t xml:space="preserve">Tulos</w:t>
      </w:r>
    </w:p>
    <w:p>
      <w:r>
        <w:t xml:space="preserve">Kristinusko</w:t>
      </w:r>
    </w:p>
    <w:p>
      <w:r>
        <w:rPr>
          <w:b/>
        </w:rPr>
        <w:t xml:space="preserve">Esimerkki 1.2243</w:t>
      </w:r>
    </w:p>
    <w:p>
      <w:r>
        <w:t xml:space="preserve">missä maissa puhutaan italiaa?</w:t>
      </w:r>
    </w:p>
    <w:p>
      <w:r>
        <w:rPr>
          <w:b/>
        </w:rPr>
        <w:t xml:space="preserve">Tulos</w:t>
      </w:r>
    </w:p>
    <w:p>
      <w:r>
        <w:t xml:space="preserve">Italia</w:t>
      </w:r>
    </w:p>
    <w:p>
      <w:r>
        <w:rPr>
          <w:b/>
        </w:rPr>
        <w:t xml:space="preserve">Esimerkki 1.2244</w:t>
      </w:r>
    </w:p>
    <w:p>
      <w:r>
        <w:t xml:space="preserve">mitä rahaa Guatemala käyttää?</w:t>
      </w:r>
    </w:p>
    <w:p>
      <w:r>
        <w:rPr>
          <w:b/>
        </w:rPr>
        <w:t xml:space="preserve">Tulos</w:t>
      </w:r>
    </w:p>
    <w:p>
      <w:r>
        <w:t xml:space="preserve">Guatemalan quetzal</w:t>
      </w:r>
    </w:p>
    <w:p>
      <w:r>
        <w:rPr>
          <w:b/>
        </w:rPr>
        <w:t xml:space="preserve">Esimerkki 1.2245</w:t>
      </w:r>
    </w:p>
    <w:p>
      <w:r>
        <w:t xml:space="preserve">Mitkä maat kuuluvat Natoon?</w:t>
      </w:r>
    </w:p>
    <w:p>
      <w:r>
        <w:rPr>
          <w:b/>
        </w:rPr>
        <w:t xml:space="preserve">Tulos</w:t>
      </w:r>
    </w:p>
    <w:p>
      <w:r>
        <w:t xml:space="preserve">Alankomaat</w:t>
      </w:r>
    </w:p>
    <w:p>
      <w:r>
        <w:rPr>
          <w:b/>
        </w:rPr>
        <w:t xml:space="preserve">Tulos</w:t>
      </w:r>
    </w:p>
    <w:p>
      <w:r>
        <w:t xml:space="preserve">Puola</w:t>
      </w:r>
    </w:p>
    <w:p>
      <w:r>
        <w:rPr>
          <w:b/>
        </w:rPr>
        <w:t xml:space="preserve">Tulos</w:t>
      </w:r>
    </w:p>
    <w:p>
      <w:r>
        <w:t xml:space="preserve">Yhdysvallat</w:t>
      </w:r>
    </w:p>
    <w:p>
      <w:r>
        <w:rPr>
          <w:b/>
        </w:rPr>
        <w:t xml:space="preserve">Tulos</w:t>
      </w:r>
    </w:p>
    <w:p>
      <w:r>
        <w:t xml:space="preserve">Yhdistynyt kuningaskunta</w:t>
      </w:r>
    </w:p>
    <w:p>
      <w:r>
        <w:rPr>
          <w:b/>
        </w:rPr>
        <w:t xml:space="preserve">Tulos</w:t>
      </w:r>
    </w:p>
    <w:p>
      <w:r>
        <w:t xml:space="preserve">Saksa</w:t>
      </w:r>
    </w:p>
    <w:p>
      <w:r>
        <w:rPr>
          <w:b/>
        </w:rPr>
        <w:t xml:space="preserve">Tulos</w:t>
      </w:r>
    </w:p>
    <w:p>
      <w:r>
        <w:t xml:space="preserve">Bulgaria</w:t>
      </w:r>
    </w:p>
    <w:p>
      <w:r>
        <w:rPr>
          <w:b/>
        </w:rPr>
        <w:t xml:space="preserve">Esimerkki 1.2246</w:t>
      </w:r>
    </w:p>
    <w:p>
      <w:r>
        <w:t xml:space="preserve">missä pelataan vuoden 2012 World Series?</w:t>
      </w:r>
    </w:p>
    <w:p>
      <w:r>
        <w:rPr>
          <w:b/>
        </w:rPr>
        <w:t xml:space="preserve">Tulos</w:t>
      </w:r>
    </w:p>
    <w:p>
      <w:r>
        <w:t xml:space="preserve">The Gashouse Gang: Kuinka Dizzy Dean, Leo Durocher, Branch Rickey, Pepper Martin ja heidän värikäs, takapajuinen palloseuransa voittivat World Seriesin - ja Amerikan sydämen - suuren laman aikana.</w:t>
      </w:r>
    </w:p>
    <w:p>
      <w:r>
        <w:rPr>
          <w:b/>
        </w:rPr>
        <w:t xml:space="preserve">Esimerkki 1.2247</w:t>
      </w:r>
    </w:p>
    <w:p>
      <w:r>
        <w:t xml:space="preserve">mitä gerald ford teki?</w:t>
      </w:r>
    </w:p>
    <w:p>
      <w:r>
        <w:rPr>
          <w:b/>
        </w:rPr>
        <w:t xml:space="preserve">Tulos</w:t>
      </w:r>
    </w:p>
    <w:p>
      <w:r>
        <w:t xml:space="preserve">Yhdysvaltain presidentti</w:t>
      </w:r>
    </w:p>
    <w:p>
      <w:r>
        <w:rPr>
          <w:b/>
        </w:rPr>
        <w:t xml:space="preserve">Esimerkki 1.2248</w:t>
      </w:r>
    </w:p>
    <w:p>
      <w:r>
        <w:t xml:space="preserve">mitä nähdä ja tehdä Maltalla?</w:t>
      </w:r>
    </w:p>
    <w:p>
      <w:r>
        <w:rPr>
          <w:b/>
        </w:rPr>
        <w:t xml:space="preserve">Tulos</w:t>
      </w:r>
    </w:p>
    <w:p>
      <w:r>
        <w:t xml:space="preserve">Casa Rocca Piccola</w:t>
      </w:r>
    </w:p>
    <w:p>
      <w:r>
        <w:rPr>
          <w:b/>
        </w:rPr>
        <w:t xml:space="preserve">Tulos</w:t>
      </w:r>
    </w:p>
    <w:p>
      <w:r>
        <w:t xml:space="preserve">Dingli Cliffs</w:t>
      </w:r>
    </w:p>
    <w:p>
      <w:r>
        <w:rPr>
          <w:b/>
        </w:rPr>
        <w:t xml:space="preserve">Tulos</w:t>
      </w:r>
    </w:p>
    <w:p>
      <w:r>
        <w:t xml:space="preserve">Gozo 360° Multivision Show</w:t>
      </w:r>
    </w:p>
    <w:p>
      <w:r>
        <w:rPr>
          <w:b/>
        </w:rPr>
        <w:t xml:space="preserve">Tulos</w:t>
      </w:r>
    </w:p>
    <w:p>
      <w:r>
        <w:t xml:space="preserve">Asevarasto ja merimuseo</w:t>
      </w:r>
    </w:p>
    <w:p>
      <w:r>
        <w:rPr>
          <w:b/>
        </w:rPr>
        <w:t xml:space="preserve">Tulos</w:t>
      </w:r>
    </w:p>
    <w:p>
      <w:r>
        <w:t xml:space="preserve">Kansallinen taidemuseo, Malta</w:t>
      </w:r>
    </w:p>
    <w:p>
      <w:r>
        <w:rPr>
          <w:b/>
        </w:rPr>
        <w:t xml:space="preserve">Tulos</w:t>
      </w:r>
    </w:p>
    <w:p>
      <w:r>
        <w:t xml:space="preserve">Arkeologian kansallismuseo, Malta</w:t>
      </w:r>
    </w:p>
    <w:p>
      <w:r>
        <w:rPr>
          <w:b/>
        </w:rPr>
        <w:t xml:space="preserve">Tulos</w:t>
      </w:r>
    </w:p>
    <w:p>
      <w:r>
        <w:t xml:space="preserve">Fort Rinella</w:t>
      </w:r>
    </w:p>
    <w:p>
      <w:r>
        <w:rPr>
          <w:b/>
        </w:rPr>
        <w:t xml:space="preserve">Tulos</w:t>
      </w:r>
    </w:p>
    <w:p>
      <w:r>
        <w:t xml:space="preserve">Maltan megaliittiset temppelit</w:t>
      </w:r>
    </w:p>
    <w:p>
      <w:r>
        <w:rPr>
          <w:b/>
        </w:rPr>
        <w:t xml:space="preserve">Tulos</w:t>
      </w:r>
    </w:p>
    <w:p>
      <w:r>
        <w:t xml:space="preserve">Pyhän Paavalin katakombit</w:t>
      </w:r>
    </w:p>
    <w:p>
      <w:r>
        <w:rPr>
          <w:b/>
        </w:rPr>
        <w:t xml:space="preserve">Tulos</w:t>
      </w:r>
    </w:p>
    <w:p>
      <w:r>
        <w:t xml:space="preserve">Manoel-teatteri</w:t>
      </w:r>
    </w:p>
    <w:p>
      <w:r>
        <w:rPr>
          <w:b/>
        </w:rPr>
        <w:t xml:space="preserve">Esimerkki 1.2249</w:t>
      </w:r>
    </w:p>
    <w:p>
      <w:r>
        <w:t xml:space="preserve">mikä on argentiinan valuutta?</w:t>
      </w:r>
    </w:p>
    <w:p>
      <w:r>
        <w:rPr>
          <w:b/>
        </w:rPr>
        <w:t xml:space="preserve">Tulos</w:t>
      </w:r>
    </w:p>
    <w:p>
      <w:r>
        <w:t xml:space="preserve">Argentiinan peso</w:t>
      </w:r>
    </w:p>
    <w:p>
      <w:r>
        <w:rPr>
          <w:b/>
        </w:rPr>
        <w:t xml:space="preserve">Esimerkki 1.2250</w:t>
      </w:r>
    </w:p>
    <w:p>
      <w:r>
        <w:t xml:space="preserve">Mikä oli roomalainen poliittinen järjestelmä?</w:t>
      </w:r>
    </w:p>
    <w:p>
      <w:r>
        <w:rPr>
          <w:b/>
        </w:rPr>
        <w:t xml:space="preserve">Tulos</w:t>
      </w:r>
    </w:p>
    <w:p>
      <w:r>
        <w:t xml:space="preserve">Itsevaltius</w:t>
      </w:r>
    </w:p>
    <w:p>
      <w:r>
        <w:rPr>
          <w:b/>
        </w:rPr>
        <w:t xml:space="preserve">Esimerkki 1.2251</w:t>
      </w:r>
    </w:p>
    <w:p>
      <w:r>
        <w:t xml:space="preserve">Mistä Alex Smith on kotoisin?</w:t>
      </w:r>
    </w:p>
    <w:p>
      <w:r>
        <w:rPr>
          <w:b/>
        </w:rPr>
        <w:t xml:space="preserve">Tulos</w:t>
      </w:r>
    </w:p>
    <w:p>
      <w:r>
        <w:t xml:space="preserve">Yhdysvallat</w:t>
      </w:r>
    </w:p>
    <w:p>
      <w:r>
        <w:rPr>
          <w:b/>
        </w:rPr>
        <w:t xml:space="preserve">Esimerkki 1.2252</w:t>
      </w:r>
    </w:p>
    <w:p>
      <w:r>
        <w:t xml:space="preserve">Mistä Harrison Ford sai alkunsa?</w:t>
      </w:r>
    </w:p>
    <w:p>
      <w:r>
        <w:rPr>
          <w:b/>
        </w:rPr>
        <w:t xml:space="preserve">Tulos</w:t>
      </w:r>
    </w:p>
    <w:p>
      <w:r>
        <w:t xml:space="preserve">Force 10 Navaronesta</w:t>
      </w:r>
    </w:p>
    <w:p>
      <w:r>
        <w:rPr>
          <w:b/>
        </w:rPr>
        <w:t xml:space="preserve">Esimerkki 1.2253</w:t>
      </w:r>
    </w:p>
    <w:p>
      <w:r>
        <w:t xml:space="preserve">Kuka oli Darth Vaderin ääni episodi III:ssa?</w:t>
      </w:r>
    </w:p>
    <w:p>
      <w:r>
        <w:rPr>
          <w:b/>
        </w:rPr>
        <w:t xml:space="preserve">Tulos</w:t>
      </w:r>
    </w:p>
    <w:p>
      <w:r>
        <w:t xml:space="preserve">Hayden Christensen</w:t>
      </w:r>
    </w:p>
    <w:p>
      <w:r>
        <w:rPr>
          <w:b/>
        </w:rPr>
        <w:t xml:space="preserve">Esimerkki 1.2254</w:t>
      </w:r>
    </w:p>
    <w:p>
      <w:r>
        <w:t xml:space="preserve">millaista rahaa käytetään Kuubassa?</w:t>
      </w:r>
    </w:p>
    <w:p>
      <w:r>
        <w:rPr>
          <w:b/>
        </w:rPr>
        <w:t xml:space="preserve">Tulos</w:t>
      </w:r>
    </w:p>
    <w:p>
      <w:r>
        <w:t xml:space="preserve">Kuuban peso</w:t>
      </w:r>
    </w:p>
    <w:p>
      <w:r>
        <w:rPr>
          <w:b/>
        </w:rPr>
        <w:t xml:space="preserve">Tulos</w:t>
      </w:r>
    </w:p>
    <w:p>
      <w:r>
        <w:t xml:space="preserve">Kuuban vaihtokelpoinen peso</w:t>
      </w:r>
    </w:p>
    <w:p>
      <w:r>
        <w:rPr>
          <w:b/>
        </w:rPr>
        <w:t xml:space="preserve">Esimerkki 1.2255</w:t>
      </w:r>
    </w:p>
    <w:p>
      <w:r>
        <w:t xml:space="preserve">Mitkä olivat Venäjän vuoden 1917 vallankumouksen syyt?</w:t>
      </w:r>
    </w:p>
    <w:p>
      <w:r>
        <w:rPr>
          <w:b/>
        </w:rPr>
        <w:t xml:space="preserve">Tulos</w:t>
      </w:r>
    </w:p>
    <w:p>
      <w:r>
        <w:t xml:space="preserve">Ensimmäinen maailmansota</w:t>
      </w:r>
    </w:p>
    <w:p>
      <w:r>
        <w:rPr>
          <w:b/>
        </w:rPr>
        <w:t xml:space="preserve">Esimerkki 1.2256</w:t>
      </w:r>
    </w:p>
    <w:p>
      <w:r>
        <w:t xml:space="preserve">kuka on japanin johtaja?</w:t>
      </w:r>
    </w:p>
    <w:p>
      <w:r>
        <w:rPr>
          <w:b/>
        </w:rPr>
        <w:t xml:space="preserve">Tulos</w:t>
      </w:r>
    </w:p>
    <w:p>
      <w:r>
        <w:t xml:space="preserve">Shinzō Abe</w:t>
      </w:r>
    </w:p>
    <w:p>
      <w:r>
        <w:rPr>
          <w:b/>
        </w:rPr>
        <w:t xml:space="preserve">Esimerkki 1.2257</w:t>
      </w:r>
    </w:p>
    <w:p>
      <w:r>
        <w:t xml:space="preserve">missä riddell-kypärät valmistetaan?</w:t>
      </w:r>
    </w:p>
    <w:p>
      <w:r>
        <w:rPr>
          <w:b/>
        </w:rPr>
        <w:t xml:space="preserve">Tulos</w:t>
      </w:r>
    </w:p>
    <w:p>
      <w:r>
        <w:t xml:space="preserve">New York City</w:t>
      </w:r>
    </w:p>
    <w:p>
      <w:r>
        <w:rPr>
          <w:b/>
        </w:rPr>
        <w:t xml:space="preserve">Esimerkki 1.2258</w:t>
      </w:r>
    </w:p>
    <w:p>
      <w:r>
        <w:t xml:space="preserve">Mikä on Meksikon virallinen kieli?</w:t>
      </w:r>
    </w:p>
    <w:p>
      <w:r>
        <w:rPr>
          <w:b/>
        </w:rPr>
        <w:t xml:space="preserve">Tulos</w:t>
      </w:r>
    </w:p>
    <w:p>
      <w:r>
        <w:t xml:space="preserve">Espanjan kieli</w:t>
      </w:r>
    </w:p>
    <w:p>
      <w:r>
        <w:rPr>
          <w:b/>
        </w:rPr>
        <w:t xml:space="preserve">Esimerkki 1.2259</w:t>
      </w:r>
    </w:p>
    <w:p>
      <w:r>
        <w:t xml:space="preserve">Mikä aikavyöhyke on Teksasin osavaltiossa?</w:t>
      </w:r>
    </w:p>
    <w:p>
      <w:r>
        <w:rPr>
          <w:b/>
        </w:rPr>
        <w:t xml:space="preserve">Tulos</w:t>
      </w:r>
    </w:p>
    <w:p>
      <w:r>
        <w:t xml:space="preserve">Keskiaikavyöhyke</w:t>
      </w:r>
    </w:p>
    <w:p>
      <w:r>
        <w:rPr>
          <w:b/>
        </w:rPr>
        <w:t xml:space="preserve">Esimerkki 1.2260</w:t>
      </w:r>
    </w:p>
    <w:p>
      <w:r>
        <w:t xml:space="preserve">missä kaupungissa barack obama syntyi?</w:t>
      </w:r>
    </w:p>
    <w:p>
      <w:r>
        <w:rPr>
          <w:b/>
        </w:rPr>
        <w:t xml:space="preserve">Tulos</w:t>
      </w:r>
    </w:p>
    <w:p>
      <w:r>
        <w:t xml:space="preserve">Honolulu</w:t>
      </w:r>
    </w:p>
    <w:p>
      <w:r>
        <w:rPr>
          <w:b/>
        </w:rPr>
        <w:t xml:space="preserve">Esimerkki 1.2261</w:t>
      </w:r>
    </w:p>
    <w:p>
      <w:r>
        <w:t xml:space="preserve">mitä poliittista järjestelmää Venäjä käyttää?</w:t>
      </w:r>
    </w:p>
    <w:p>
      <w:r>
        <w:rPr>
          <w:b/>
        </w:rPr>
        <w:t xml:space="preserve">Tulos</w:t>
      </w:r>
    </w:p>
    <w:p>
      <w:r>
        <w:t xml:space="preserve">Perustuslaillinen tasavalta</w:t>
      </w:r>
    </w:p>
    <w:p>
      <w:r>
        <w:rPr>
          <w:b/>
        </w:rPr>
        <w:t xml:space="preserve">Esimerkki 1.2262</w:t>
      </w:r>
    </w:p>
    <w:p>
      <w:r>
        <w:t xml:space="preserve">minkä maan puolesta Francis Drake teki tutkimusmatkan?</w:t>
      </w:r>
    </w:p>
    <w:p>
      <w:r>
        <w:rPr>
          <w:b/>
        </w:rPr>
        <w:t xml:space="preserve">Tulos</w:t>
      </w:r>
    </w:p>
    <w:p>
      <w:r>
        <w:t xml:space="preserve">Englannin kuningaskunta</w:t>
      </w:r>
    </w:p>
    <w:p>
      <w:r>
        <w:rPr>
          <w:b/>
        </w:rPr>
        <w:t xml:space="preserve">Esimerkki 1.2263</w:t>
      </w:r>
    </w:p>
    <w:p>
      <w:r>
        <w:t xml:space="preserve">mitkä joukkueet ottivat Morrisin kaksoset?</w:t>
      </w:r>
    </w:p>
    <w:p>
      <w:r>
        <w:rPr>
          <w:b/>
        </w:rPr>
        <w:t xml:space="preserve">Tulos</w:t>
      </w:r>
    </w:p>
    <w:p>
      <w:r>
        <w:t xml:space="preserve">Phoenix Suns</w:t>
      </w:r>
    </w:p>
    <w:p>
      <w:r>
        <w:rPr>
          <w:b/>
        </w:rPr>
        <w:t xml:space="preserve">Esimerkki 1.2264</w:t>
      </w:r>
    </w:p>
    <w:p>
      <w:r>
        <w:t xml:space="preserve">missä on euro 2012 -turnaus?</w:t>
      </w:r>
    </w:p>
    <w:p>
      <w:r>
        <w:rPr>
          <w:b/>
        </w:rPr>
        <w:t xml:space="preserve">Tulos</w:t>
      </w:r>
    </w:p>
    <w:p>
      <w:r>
        <w:t xml:space="preserve">Italia</w:t>
      </w:r>
    </w:p>
    <w:p>
      <w:r>
        <w:rPr>
          <w:b/>
        </w:rPr>
        <w:t xml:space="preserve">Tulos</w:t>
      </w:r>
    </w:p>
    <w:p>
      <w:r>
        <w:t xml:space="preserve">Portugali</w:t>
      </w:r>
    </w:p>
    <w:p>
      <w:r>
        <w:rPr>
          <w:b/>
        </w:rPr>
        <w:t xml:space="preserve">Tulos</w:t>
      </w:r>
    </w:p>
    <w:p>
      <w:r>
        <w:t xml:space="preserve">Suomi</w:t>
      </w:r>
    </w:p>
    <w:p>
      <w:r>
        <w:rPr>
          <w:b/>
        </w:rPr>
        <w:t xml:space="preserve">Tulos</w:t>
      </w:r>
    </w:p>
    <w:p>
      <w:r>
        <w:t xml:space="preserve">Luxemburg</w:t>
      </w:r>
    </w:p>
    <w:p>
      <w:r>
        <w:rPr>
          <w:b/>
        </w:rPr>
        <w:t xml:space="preserve">Tulos</w:t>
      </w:r>
    </w:p>
    <w:p>
      <w:r>
        <w:t xml:space="preserve">Ranska</w:t>
      </w:r>
    </w:p>
    <w:p>
      <w:r>
        <w:rPr>
          <w:b/>
        </w:rPr>
        <w:t xml:space="preserve">Tulos</w:t>
      </w:r>
    </w:p>
    <w:p>
      <w:r>
        <w:t xml:space="preserve">Slovenia</w:t>
      </w:r>
    </w:p>
    <w:p>
      <w:r>
        <w:rPr>
          <w:b/>
        </w:rPr>
        <w:t xml:space="preserve">Tulos</w:t>
      </w:r>
    </w:p>
    <w:p>
      <w:r>
        <w:t xml:space="preserve">Itävalta</w:t>
      </w:r>
    </w:p>
    <w:p>
      <w:r>
        <w:rPr>
          <w:b/>
        </w:rPr>
        <w:t xml:space="preserve">Tulos</w:t>
      </w:r>
    </w:p>
    <w:p>
      <w:r>
        <w:t xml:space="preserve">Saksa</w:t>
      </w:r>
    </w:p>
    <w:p>
      <w:r>
        <w:rPr>
          <w:b/>
        </w:rPr>
        <w:t xml:space="preserve">Tulos</w:t>
      </w:r>
    </w:p>
    <w:p>
      <w:r>
        <w:t xml:space="preserve">Kreikka</w:t>
      </w:r>
    </w:p>
    <w:p>
      <w:r>
        <w:rPr>
          <w:b/>
        </w:rPr>
        <w:t xml:space="preserve">Tulos</w:t>
      </w:r>
    </w:p>
    <w:p>
      <w:r>
        <w:t xml:space="preserve">Espanja</w:t>
      </w:r>
    </w:p>
    <w:p>
      <w:r>
        <w:rPr>
          <w:b/>
        </w:rPr>
        <w:t xml:space="preserve">Esimerkki 1.2265</w:t>
      </w:r>
    </w:p>
    <w:p>
      <w:r>
        <w:t xml:space="preserve">Milloin Chicago Bulls voitti viimeksi mestaruuden?</w:t>
      </w:r>
    </w:p>
    <w:p>
      <w:r>
        <w:rPr>
          <w:b/>
        </w:rPr>
        <w:t xml:space="preserve">Tulos</w:t>
      </w:r>
    </w:p>
    <w:p>
      <w:r>
        <w:t xml:space="preserve">1998 NBA-finaalit</w:t>
      </w:r>
    </w:p>
    <w:p>
      <w:r>
        <w:rPr>
          <w:b/>
        </w:rPr>
        <w:t xml:space="preserve">Esimerkki 1.2266</w:t>
      </w:r>
    </w:p>
    <w:p>
      <w:r>
        <w:t xml:space="preserve">mitkä olivat frederick douglassin saavutukset?</w:t>
      </w:r>
    </w:p>
    <w:p>
      <w:r>
        <w:rPr>
          <w:b/>
        </w:rPr>
        <w:t xml:space="preserve">Tulos</w:t>
      </w:r>
    </w:p>
    <w:p>
      <w:r>
        <w:t xml:space="preserve">Julkaisija</w:t>
      </w:r>
    </w:p>
    <w:p>
      <w:r>
        <w:rPr>
          <w:b/>
        </w:rPr>
        <w:t xml:space="preserve">Tulos</w:t>
      </w:r>
    </w:p>
    <w:p>
      <w:r>
        <w:t xml:space="preserve">Puhuja</w:t>
      </w:r>
    </w:p>
    <w:p>
      <w:r>
        <w:rPr>
          <w:b/>
        </w:rPr>
        <w:t xml:space="preserve">Tulos</w:t>
      </w:r>
    </w:p>
    <w:p>
      <w:r>
        <w:t xml:space="preserve">Kirjoittaja</w:t>
      </w:r>
    </w:p>
    <w:p>
      <w:r>
        <w:rPr>
          <w:b/>
        </w:rPr>
        <w:t xml:space="preserve">Tulos</w:t>
      </w:r>
    </w:p>
    <w:p>
      <w:r>
        <w:t xml:space="preserve">Valtiomies</w:t>
      </w:r>
    </w:p>
    <w:p>
      <w:r>
        <w:rPr>
          <w:b/>
        </w:rPr>
        <w:t xml:space="preserve">Tulos</w:t>
      </w:r>
    </w:p>
    <w:p>
      <w:r>
        <w:t xml:space="preserve">Kirjoittaja</w:t>
      </w:r>
    </w:p>
    <w:p>
      <w:r>
        <w:rPr>
          <w:b/>
        </w:rPr>
        <w:t xml:space="preserve">Esimerkki 1.2267</w:t>
      </w:r>
    </w:p>
    <w:p>
      <w:r>
        <w:t xml:space="preserve">missä aikavyöhykkeessä Illinois on?</w:t>
      </w:r>
    </w:p>
    <w:p>
      <w:r>
        <w:rPr>
          <w:b/>
        </w:rPr>
        <w:t xml:space="preserve">Tulos</w:t>
      </w:r>
    </w:p>
    <w:p>
      <w:r>
        <w:t xml:space="preserve">Keskiaikavyöhyke</w:t>
      </w:r>
    </w:p>
    <w:p>
      <w:r>
        <w:rPr>
          <w:b/>
        </w:rPr>
        <w:t xml:space="preserve">Tulos</w:t>
      </w:r>
    </w:p>
    <w:p>
      <w:r>
        <w:t xml:space="preserve">UTC-06:00</w:t>
      </w:r>
    </w:p>
    <w:p>
      <w:r>
        <w:rPr>
          <w:b/>
        </w:rPr>
        <w:t xml:space="preserve">Esimerkki 1.2268</w:t>
      </w:r>
    </w:p>
    <w:p>
      <w:r>
        <w:t xml:space="preserve">Milloin ny giants oli viimeksi super bowlissa?</w:t>
      </w:r>
    </w:p>
    <w:p>
      <w:r>
        <w:rPr>
          <w:b/>
        </w:rPr>
        <w:t xml:space="preserve">Tulos</w:t>
      </w:r>
    </w:p>
    <w:p>
      <w:r>
        <w:t xml:space="preserve">Super Bowl XXV</w:t>
      </w:r>
    </w:p>
    <w:p>
      <w:r>
        <w:rPr>
          <w:b/>
        </w:rPr>
        <w:t xml:space="preserve">Esimerkki 1.2269</w:t>
      </w:r>
    </w:p>
    <w:p>
      <w:r>
        <w:t xml:space="preserve">kuka käytti Darth Vaderin pukua Sithien kostossa?</w:t>
      </w:r>
    </w:p>
    <w:p>
      <w:r>
        <w:rPr>
          <w:b/>
        </w:rPr>
        <w:t xml:space="preserve">Tulos</w:t>
      </w:r>
    </w:p>
    <w:p>
      <w:r>
        <w:t xml:space="preserve">Hayden Christensen</w:t>
      </w:r>
    </w:p>
    <w:p>
      <w:r>
        <w:rPr>
          <w:b/>
        </w:rPr>
        <w:t xml:space="preserve">Esimerkki 1.2270</w:t>
      </w:r>
    </w:p>
    <w:p>
      <w:r>
        <w:t xml:space="preserve">mistä maasta irlannin kieli on peräisin?</w:t>
      </w:r>
    </w:p>
    <w:p>
      <w:r>
        <w:rPr>
          <w:b/>
        </w:rPr>
        <w:t xml:space="preserve">Tulos</w:t>
      </w:r>
    </w:p>
    <w:p>
      <w:r>
        <w:t xml:space="preserve">Irlantilainen</w:t>
      </w:r>
    </w:p>
    <w:p>
      <w:r>
        <w:rPr>
          <w:b/>
        </w:rPr>
        <w:t xml:space="preserve">Esimerkki 1.2271</w:t>
      </w:r>
    </w:p>
    <w:p>
      <w:r>
        <w:t xml:space="preserve">kuka oli louis xvi?</w:t>
      </w:r>
    </w:p>
    <w:p>
      <w:r>
        <w:rPr>
          <w:b/>
        </w:rPr>
        <w:t xml:space="preserve">Tulos</w:t>
      </w:r>
    </w:p>
    <w:p>
      <w:r>
        <w:t xml:space="preserve">Ranskan kuningas</w:t>
      </w:r>
    </w:p>
    <w:p>
      <w:r>
        <w:rPr>
          <w:b/>
        </w:rPr>
        <w:t xml:space="preserve">Esimerkki 1.2272</w:t>
      </w:r>
    </w:p>
    <w:p>
      <w:r>
        <w:t xml:space="preserve">missä kaupungissa Selena Gomez syntyi?</w:t>
      </w:r>
    </w:p>
    <w:p>
      <w:r>
        <w:rPr>
          <w:b/>
        </w:rPr>
        <w:t xml:space="preserve">Tulos</w:t>
      </w:r>
    </w:p>
    <w:p>
      <w:r>
        <w:t xml:space="preserve">Grand Prairie</w:t>
      </w:r>
    </w:p>
    <w:p>
      <w:r>
        <w:rPr>
          <w:b/>
        </w:rPr>
        <w:t xml:space="preserve">Esimerkki 1.2273</w:t>
      </w:r>
    </w:p>
    <w:p>
      <w:r>
        <w:t xml:space="preserve">mitä maata Francis Drake edusti?</w:t>
      </w:r>
    </w:p>
    <w:p>
      <w:r>
        <w:rPr>
          <w:b/>
        </w:rPr>
        <w:t xml:space="preserve">Tulos</w:t>
      </w:r>
    </w:p>
    <w:p>
      <w:r>
        <w:t xml:space="preserve">Englanti</w:t>
      </w:r>
    </w:p>
    <w:p>
      <w:r>
        <w:rPr>
          <w:b/>
        </w:rPr>
        <w:t xml:space="preserve">Esimerkki 1.2274</w:t>
      </w:r>
    </w:p>
    <w:p>
      <w:r>
        <w:t xml:space="preserve">mihin james k polk uskoi?</w:t>
      </w:r>
    </w:p>
    <w:p>
      <w:r>
        <w:rPr>
          <w:b/>
        </w:rPr>
        <w:t xml:space="preserve">Tulos</w:t>
      </w:r>
    </w:p>
    <w:p>
      <w:r>
        <w:t xml:space="preserve">Presbyterianismi</w:t>
      </w:r>
    </w:p>
    <w:p>
      <w:r>
        <w:rPr>
          <w:b/>
        </w:rPr>
        <w:t xml:space="preserve">Tulos</w:t>
      </w:r>
    </w:p>
    <w:p>
      <w:r>
        <w:t xml:space="preserve">Metodismi</w:t>
      </w:r>
    </w:p>
    <w:p>
      <w:r>
        <w:rPr>
          <w:b/>
        </w:rPr>
        <w:t xml:space="preserve">Esimerkki 1.2275</w:t>
      </w:r>
    </w:p>
    <w:p>
      <w:r>
        <w:t xml:space="preserve">Kenen kanssa Keyshia Cole on naimisissa?</w:t>
      </w:r>
    </w:p>
    <w:p>
      <w:r>
        <w:rPr>
          <w:b/>
        </w:rPr>
        <w:t xml:space="preserve">Tulos</w:t>
      </w:r>
    </w:p>
    <w:p>
      <w:r>
        <w:t xml:space="preserve">Daniel Gibson</w:t>
      </w:r>
    </w:p>
    <w:p>
      <w:r>
        <w:rPr>
          <w:b/>
        </w:rPr>
        <w:t xml:space="preserve">Esimerkki 1.2276</w:t>
      </w:r>
    </w:p>
    <w:p>
      <w:r>
        <w:t xml:space="preserve">minä vuonna Orioles voitti 100 peliä?</w:t>
      </w:r>
    </w:p>
    <w:p>
      <w:r>
        <w:rPr>
          <w:b/>
        </w:rPr>
        <w:t xml:space="preserve">Tulos</w:t>
      </w:r>
    </w:p>
    <w:p>
      <w:r>
        <w:t xml:space="preserve">1970 World Series</w:t>
      </w:r>
    </w:p>
    <w:p>
      <w:r>
        <w:rPr>
          <w:b/>
        </w:rPr>
        <w:t xml:space="preserve">Esimerkki 1.2277</w:t>
      </w:r>
    </w:p>
    <w:p>
      <w:r>
        <w:t xml:space="preserve">minkä maiden kanssa Saksalla on yhteinen raja?</w:t>
      </w:r>
    </w:p>
    <w:p>
      <w:r>
        <w:rPr>
          <w:b/>
        </w:rPr>
        <w:t xml:space="preserve">Tulos</w:t>
      </w:r>
    </w:p>
    <w:p>
      <w:r>
        <w:t xml:space="preserve">Alankomaat</w:t>
      </w:r>
    </w:p>
    <w:p>
      <w:r>
        <w:rPr>
          <w:b/>
        </w:rPr>
        <w:t xml:space="preserve">Tulos</w:t>
      </w:r>
    </w:p>
    <w:p>
      <w:r>
        <w:t xml:space="preserve">Tšekin tasavalta</w:t>
      </w:r>
    </w:p>
    <w:p>
      <w:r>
        <w:rPr>
          <w:b/>
        </w:rPr>
        <w:t xml:space="preserve">Tulos</w:t>
      </w:r>
    </w:p>
    <w:p>
      <w:r>
        <w:t xml:space="preserve">Salzburg</w:t>
      </w:r>
    </w:p>
    <w:p>
      <w:r>
        <w:rPr>
          <w:b/>
        </w:rPr>
        <w:t xml:space="preserve">Tulos</w:t>
      </w:r>
    </w:p>
    <w:p>
      <w:r>
        <w:t xml:space="preserve">Tanska</w:t>
      </w:r>
    </w:p>
    <w:p>
      <w:r>
        <w:rPr>
          <w:b/>
        </w:rPr>
        <w:t xml:space="preserve">Tulos</w:t>
      </w:r>
    </w:p>
    <w:p>
      <w:r>
        <w:t xml:space="preserve">Puola</w:t>
      </w:r>
    </w:p>
    <w:p>
      <w:r>
        <w:rPr>
          <w:b/>
        </w:rPr>
        <w:t xml:space="preserve">Tulos</w:t>
      </w:r>
    </w:p>
    <w:p>
      <w:r>
        <w:t xml:space="preserve">Luxemburg</w:t>
      </w:r>
    </w:p>
    <w:p>
      <w:r>
        <w:rPr>
          <w:b/>
        </w:rPr>
        <w:t xml:space="preserve">Tulos</w:t>
      </w:r>
    </w:p>
    <w:p>
      <w:r>
        <w:t xml:space="preserve">Ranska</w:t>
      </w:r>
    </w:p>
    <w:p>
      <w:r>
        <w:rPr>
          <w:b/>
        </w:rPr>
        <w:t xml:space="preserve">Tulos</w:t>
      </w:r>
    </w:p>
    <w:p>
      <w:r>
        <w:t xml:space="preserve">Belgia</w:t>
      </w:r>
    </w:p>
    <w:p>
      <w:r>
        <w:rPr>
          <w:b/>
        </w:rPr>
        <w:t xml:space="preserve">Tulos</w:t>
      </w:r>
    </w:p>
    <w:p>
      <w:r>
        <w:t xml:space="preserve">Itävalta</w:t>
      </w:r>
    </w:p>
    <w:p>
      <w:r>
        <w:rPr>
          <w:b/>
        </w:rPr>
        <w:t xml:space="preserve">Tulos</w:t>
      </w:r>
    </w:p>
    <w:p>
      <w:r>
        <w:t xml:space="preserve">Sveitsi</w:t>
      </w:r>
    </w:p>
    <w:p>
      <w:r>
        <w:rPr>
          <w:b/>
        </w:rPr>
        <w:t xml:space="preserve">Esimerkki 1.2278</w:t>
      </w:r>
    </w:p>
    <w:p>
      <w:r>
        <w:t xml:space="preserve">Mitkä ovat Yhdysvaltojen tärkeimmät uskonnot?</w:t>
      </w:r>
    </w:p>
    <w:p>
      <w:r>
        <w:rPr>
          <w:b/>
        </w:rPr>
        <w:t xml:space="preserve">Tulos</w:t>
      </w:r>
    </w:p>
    <w:p>
      <w:r>
        <w:t xml:space="preserve">Unitarian Universalism</w:t>
      </w:r>
    </w:p>
    <w:p>
      <w:r>
        <w:rPr>
          <w:b/>
        </w:rPr>
        <w:t xml:space="preserve">Tulos</w:t>
      </w:r>
    </w:p>
    <w:p>
      <w:r>
        <w:t xml:space="preserve">Juutalaisuus</w:t>
      </w:r>
    </w:p>
    <w:p>
      <w:r>
        <w:rPr>
          <w:b/>
        </w:rPr>
        <w:t xml:space="preserve">Tulos</w:t>
      </w:r>
    </w:p>
    <w:p>
      <w:r>
        <w:t xml:space="preserve">Kristinusko</w:t>
      </w:r>
    </w:p>
    <w:p>
      <w:r>
        <w:rPr>
          <w:b/>
        </w:rPr>
        <w:t xml:space="preserve">Tulos</w:t>
      </w:r>
    </w:p>
    <w:p>
      <w:r>
        <w:t xml:space="preserve">Ateismi</w:t>
      </w:r>
    </w:p>
    <w:p>
      <w:r>
        <w:rPr>
          <w:b/>
        </w:rPr>
        <w:t xml:space="preserve">Tulos</w:t>
      </w:r>
    </w:p>
    <w:p>
      <w:r>
        <w:t xml:space="preserve">Buddhalaisuus</w:t>
      </w:r>
    </w:p>
    <w:p>
      <w:r>
        <w:rPr>
          <w:b/>
        </w:rPr>
        <w:t xml:space="preserve">Tulos</w:t>
      </w:r>
    </w:p>
    <w:p>
      <w:r>
        <w:t xml:space="preserve">Hindulaisuus</w:t>
      </w:r>
    </w:p>
    <w:p>
      <w:r>
        <w:rPr>
          <w:b/>
        </w:rPr>
        <w:t xml:space="preserve">Tulos</w:t>
      </w:r>
    </w:p>
    <w:p>
      <w:r>
        <w:t xml:space="preserve">Islam</w:t>
      </w:r>
    </w:p>
    <w:p>
      <w:r>
        <w:rPr>
          <w:b/>
        </w:rPr>
        <w:t xml:space="preserve">Esimerkki 1.2279</w:t>
      </w:r>
    </w:p>
    <w:p>
      <w:r>
        <w:t xml:space="preserve">mitä urheilulajeja Kanadassa harrastetaan?</w:t>
      </w:r>
    </w:p>
    <w:p>
      <w:r>
        <w:rPr>
          <w:b/>
        </w:rPr>
        <w:t xml:space="preserve">Tulos</w:t>
      </w:r>
    </w:p>
    <w:p>
      <w:r>
        <w:t xml:space="preserve">Kanadan baseball-maajoukkue</w:t>
      </w:r>
    </w:p>
    <w:p>
      <w:r>
        <w:rPr>
          <w:b/>
        </w:rPr>
        <w:t xml:space="preserve">Tulos</w:t>
      </w:r>
    </w:p>
    <w:p>
      <w:r>
        <w:t xml:space="preserve">Kanadan rugby union -maajoukkue</w:t>
      </w:r>
    </w:p>
    <w:p>
      <w:r>
        <w:rPr>
          <w:b/>
        </w:rPr>
        <w:t xml:space="preserve">Tulos</w:t>
      </w:r>
    </w:p>
    <w:p>
      <w:r>
        <w:t xml:space="preserve">Kanadan naisten lentopallomaajoukkue</w:t>
      </w:r>
    </w:p>
    <w:p>
      <w:r>
        <w:rPr>
          <w:b/>
        </w:rPr>
        <w:t xml:space="preserve">Tulos</w:t>
      </w:r>
    </w:p>
    <w:p>
      <w:r>
        <w:t xml:space="preserve">Kanadan miesten jalkapallomaajoukkue</w:t>
      </w:r>
    </w:p>
    <w:p>
      <w:r>
        <w:rPr>
          <w:b/>
        </w:rPr>
        <w:t xml:space="preserve">Tulos</w:t>
      </w:r>
    </w:p>
    <w:p>
      <w:r>
        <w:t xml:space="preserve">Kanadan kansallinen bandy-joukkue</w:t>
      </w:r>
    </w:p>
    <w:p>
      <w:r>
        <w:rPr>
          <w:b/>
        </w:rPr>
        <w:t xml:space="preserve">Tulos</w:t>
      </w:r>
    </w:p>
    <w:p>
      <w:r>
        <w:t xml:space="preserve">Kanadan sulkapallomaajoukkue</w:t>
      </w:r>
    </w:p>
    <w:p>
      <w:r>
        <w:rPr>
          <w:b/>
        </w:rPr>
        <w:t xml:space="preserve">Tulos</w:t>
      </w:r>
    </w:p>
    <w:p>
      <w:r>
        <w:t xml:space="preserve">Kanadan miesten lentopallomaajoukkue</w:t>
      </w:r>
    </w:p>
    <w:p>
      <w:r>
        <w:rPr>
          <w:b/>
        </w:rPr>
        <w:t xml:space="preserve">Tulos</w:t>
      </w:r>
    </w:p>
    <w:p>
      <w:r>
        <w:t xml:space="preserve">Kanadan naisten krikettijoukkue</w:t>
      </w:r>
    </w:p>
    <w:p>
      <w:r>
        <w:rPr>
          <w:b/>
        </w:rPr>
        <w:t xml:space="preserve">Tulos</w:t>
      </w:r>
    </w:p>
    <w:p>
      <w:r>
        <w:t xml:space="preserve">A1 Team Canada</w:t>
      </w:r>
    </w:p>
    <w:p>
      <w:r>
        <w:rPr>
          <w:b/>
        </w:rPr>
        <w:t xml:space="preserve">Tulos</w:t>
      </w:r>
    </w:p>
    <w:p>
      <w:r>
        <w:t xml:space="preserve">Northwind</w:t>
      </w:r>
    </w:p>
    <w:p>
      <w:r>
        <w:rPr>
          <w:b/>
        </w:rPr>
        <w:t xml:space="preserve">Esimerkki 1.2280</w:t>
      </w:r>
    </w:p>
    <w:p>
      <w:r>
        <w:t xml:space="preserve">missä sijaitsee Whistler Mountain?</w:t>
      </w:r>
    </w:p>
    <w:p>
      <w:r>
        <w:rPr>
          <w:b/>
        </w:rPr>
        <w:t xml:space="preserve">Tulos</w:t>
      </w:r>
    </w:p>
    <w:p>
      <w:r>
        <w:t xml:space="preserve">Brittiläinen Kolumbia</w:t>
      </w:r>
    </w:p>
    <w:p>
      <w:r>
        <w:rPr>
          <w:b/>
        </w:rPr>
        <w:t xml:space="preserve">Esimerkki 1.2281</w:t>
      </w:r>
    </w:p>
    <w:p>
      <w:r>
        <w:t xml:space="preserve">missä aikavyöhykkeessä Minnesota on?</w:t>
      </w:r>
    </w:p>
    <w:p>
      <w:r>
        <w:rPr>
          <w:b/>
        </w:rPr>
        <w:t xml:space="preserve">Tulos</w:t>
      </w:r>
    </w:p>
    <w:p>
      <w:r>
        <w:t xml:space="preserve">Keskiaikavyöhyke</w:t>
      </w:r>
    </w:p>
    <w:p>
      <w:r>
        <w:rPr>
          <w:b/>
        </w:rPr>
        <w:t xml:space="preserve">Esimerkki 1.2282</w:t>
      </w:r>
    </w:p>
    <w:p>
      <w:r>
        <w:t xml:space="preserve">milloin koulu alkaa Hillsboroughin piirikunnassa?</w:t>
      </w:r>
    </w:p>
    <w:p>
      <w:r>
        <w:rPr>
          <w:b/>
        </w:rPr>
        <w:t xml:space="preserve">Tulos</w:t>
      </w:r>
    </w:p>
    <w:p>
      <w:r>
        <w:t xml:space="preserve">Valrico</w:t>
      </w:r>
    </w:p>
    <w:p>
      <w:r>
        <w:rPr>
          <w:b/>
        </w:rPr>
        <w:t xml:space="preserve">Esimerkki 1.2283</w:t>
      </w:r>
    </w:p>
    <w:p>
      <w:r>
        <w:t xml:space="preserve">Mitkä neljä maata kuuluvat Yhdistyneeseen kuningaskuntaan?</w:t>
      </w:r>
    </w:p>
    <w:p>
      <w:r>
        <w:rPr>
          <w:b/>
        </w:rPr>
        <w:t xml:space="preserve">Tulos</w:t>
      </w:r>
    </w:p>
    <w:p>
      <w:r>
        <w:t xml:space="preserve">Wales</w:t>
      </w:r>
    </w:p>
    <w:p>
      <w:r>
        <w:rPr>
          <w:b/>
        </w:rPr>
        <w:t xml:space="preserve">Tulos</w:t>
      </w:r>
    </w:p>
    <w:p>
      <w:r>
        <w:t xml:space="preserve">Englanti</w:t>
      </w:r>
    </w:p>
    <w:p>
      <w:r>
        <w:rPr>
          <w:b/>
        </w:rPr>
        <w:t xml:space="preserve">Tulos</w:t>
      </w:r>
    </w:p>
    <w:p>
      <w:r>
        <w:t xml:space="preserve">Skotlanti</w:t>
      </w:r>
    </w:p>
    <w:p>
      <w:r>
        <w:rPr>
          <w:b/>
        </w:rPr>
        <w:t xml:space="preserve">Tulos</w:t>
      </w:r>
    </w:p>
    <w:p>
      <w:r>
        <w:t xml:space="preserve">Pohjois-Irlanti</w:t>
      </w:r>
    </w:p>
    <w:p>
      <w:r>
        <w:rPr>
          <w:b/>
        </w:rPr>
        <w:t xml:space="preserve">Esimerkki 1.2284</w:t>
      </w:r>
    </w:p>
    <w:p>
      <w:r>
        <w:t xml:space="preserve">keitä ovat Kenian kuuluisat urheilijat?</w:t>
      </w:r>
    </w:p>
    <w:p>
      <w:r>
        <w:rPr>
          <w:b/>
        </w:rPr>
        <w:t xml:space="preserve">Tulos</w:t>
      </w:r>
    </w:p>
    <w:p>
      <w:r>
        <w:t xml:space="preserve">Emmanuel Kipchirchir Mutai</w:t>
      </w:r>
    </w:p>
    <w:p>
      <w:r>
        <w:rPr>
          <w:b/>
        </w:rPr>
        <w:t xml:space="preserve">Tulos</w:t>
      </w:r>
    </w:p>
    <w:p>
      <w:r>
        <w:t xml:space="preserve">Milcah Chemos Cheywa</w:t>
      </w:r>
    </w:p>
    <w:p>
      <w:r>
        <w:rPr>
          <w:b/>
        </w:rPr>
        <w:t xml:space="preserve">Tulos</w:t>
      </w:r>
    </w:p>
    <w:p>
      <w:r>
        <w:t xml:space="preserve">Janeth Jepkosgei</w:t>
      </w:r>
    </w:p>
    <w:p>
      <w:r>
        <w:rPr>
          <w:b/>
        </w:rPr>
        <w:t xml:space="preserve">Tulos</w:t>
      </w:r>
    </w:p>
    <w:p>
      <w:r>
        <w:t xml:space="preserve">Ezekiel Kemboi</w:t>
      </w:r>
    </w:p>
    <w:p>
      <w:r>
        <w:rPr>
          <w:b/>
        </w:rPr>
        <w:t xml:space="preserve">Tulos</w:t>
      </w:r>
    </w:p>
    <w:p>
      <w:r>
        <w:t xml:space="preserve">Linet Masai</w:t>
      </w:r>
    </w:p>
    <w:p>
      <w:r>
        <w:rPr>
          <w:b/>
        </w:rPr>
        <w:t xml:space="preserve">Tulos</w:t>
      </w:r>
    </w:p>
    <w:p>
      <w:r>
        <w:t xml:space="preserve">Moses Masai</w:t>
      </w:r>
    </w:p>
    <w:p>
      <w:r>
        <w:rPr>
          <w:b/>
        </w:rPr>
        <w:t xml:space="preserve">Tulos</w:t>
      </w:r>
    </w:p>
    <w:p>
      <w:r>
        <w:t xml:space="preserve">Alfred Kirwa Yego</w:t>
      </w:r>
    </w:p>
    <w:p>
      <w:r>
        <w:rPr>
          <w:b/>
        </w:rPr>
        <w:t xml:space="preserve">Tulos</w:t>
      </w:r>
    </w:p>
    <w:p>
      <w:r>
        <w:t xml:space="preserve">Sylvia Kibet</w:t>
      </w:r>
    </w:p>
    <w:p>
      <w:r>
        <w:rPr>
          <w:b/>
        </w:rPr>
        <w:t xml:space="preserve">Tulos</w:t>
      </w:r>
    </w:p>
    <w:p>
      <w:r>
        <w:t xml:space="preserve">Richard Mateelong</w:t>
      </w:r>
    </w:p>
    <w:p>
      <w:r>
        <w:rPr>
          <w:b/>
        </w:rPr>
        <w:t xml:space="preserve">Tulos</w:t>
      </w:r>
    </w:p>
    <w:p>
      <w:r>
        <w:t xml:space="preserve">Vivian Cheruiyot</w:t>
      </w:r>
    </w:p>
    <w:p>
      <w:r>
        <w:rPr>
          <w:b/>
        </w:rPr>
        <w:t xml:space="preserve">Esimerkki 1.2285</w:t>
      </w:r>
    </w:p>
    <w:p>
      <w:r>
        <w:t xml:space="preserve">Kuka esittää nuorta Joe Dirtiä?</w:t>
      </w:r>
    </w:p>
    <w:p>
      <w:r>
        <w:rPr>
          <w:b/>
        </w:rPr>
        <w:t xml:space="preserve">Tulos</w:t>
      </w:r>
    </w:p>
    <w:p>
      <w:r>
        <w:t xml:space="preserve">David Spade</w:t>
      </w:r>
    </w:p>
    <w:p>
      <w:r>
        <w:rPr>
          <w:b/>
        </w:rPr>
        <w:t xml:space="preserve">Esimerkki 1.2286</w:t>
      </w:r>
    </w:p>
    <w:p>
      <w:r>
        <w:t xml:space="preserve">Millainen hallitus Yhdysvalloilla on nykyään?</w:t>
      </w:r>
    </w:p>
    <w:p>
      <w:r>
        <w:rPr>
          <w:b/>
        </w:rPr>
        <w:t xml:space="preserve">Tulos</w:t>
      </w:r>
    </w:p>
    <w:p>
      <w:r>
        <w:t xml:space="preserve">Presidenttijärjestelmä</w:t>
      </w:r>
    </w:p>
    <w:p>
      <w:r>
        <w:rPr>
          <w:b/>
        </w:rPr>
        <w:t xml:space="preserve">Tulos</w:t>
      </w:r>
    </w:p>
    <w:p>
      <w:r>
        <w:t xml:space="preserve">Liittotasavalta</w:t>
      </w:r>
    </w:p>
    <w:p>
      <w:r>
        <w:rPr>
          <w:b/>
        </w:rPr>
        <w:t xml:space="preserve">Tulos</w:t>
      </w:r>
    </w:p>
    <w:p>
      <w:r>
        <w:t xml:space="preserve">Edustuksellinen demokratia</w:t>
      </w:r>
    </w:p>
    <w:p>
      <w:r>
        <w:rPr>
          <w:b/>
        </w:rPr>
        <w:t xml:space="preserve">Tulos</w:t>
      </w:r>
    </w:p>
    <w:p>
      <w:r>
        <w:t xml:space="preserve">Kaksipuoluejärjestelmä</w:t>
      </w:r>
    </w:p>
    <w:p>
      <w:r>
        <w:rPr>
          <w:b/>
        </w:rPr>
        <w:t xml:space="preserve">Tulos</w:t>
      </w:r>
    </w:p>
    <w:p>
      <w:r>
        <w:t xml:space="preserve">Perustuslaillinen tasavalta</w:t>
      </w:r>
    </w:p>
    <w:p>
      <w:r>
        <w:rPr>
          <w:b/>
        </w:rPr>
        <w:t xml:space="preserve">Tulos</w:t>
      </w:r>
    </w:p>
    <w:p>
      <w:r>
        <w:t xml:space="preserve">Tasavalta</w:t>
      </w:r>
    </w:p>
    <w:p>
      <w:r>
        <w:rPr>
          <w:b/>
        </w:rPr>
        <w:t xml:space="preserve">Esimerkki 1.2287</w:t>
      </w:r>
    </w:p>
    <w:p>
      <w:r>
        <w:t xml:space="preserve">missä l frank baum kuoli?</w:t>
      </w:r>
    </w:p>
    <w:p>
      <w:r>
        <w:rPr>
          <w:b/>
        </w:rPr>
        <w:t xml:space="preserve">Tulos</w:t>
      </w:r>
    </w:p>
    <w:p>
      <w:r>
        <w:t xml:space="preserve">Hollywood</w:t>
      </w:r>
    </w:p>
    <w:p>
      <w:r>
        <w:rPr>
          <w:b/>
        </w:rPr>
        <w:t xml:space="preserve">Esimerkki 1.2288</w:t>
      </w:r>
    </w:p>
    <w:p>
      <w:r>
        <w:t xml:space="preserve">missä maassa Osama bin Laden tapettiin?</w:t>
      </w:r>
    </w:p>
    <w:p>
      <w:r>
        <w:rPr>
          <w:b/>
        </w:rPr>
        <w:t xml:space="preserve">Tulos</w:t>
      </w:r>
    </w:p>
    <w:p>
      <w:r>
        <w:t xml:space="preserve">Abbottabad</w:t>
      </w:r>
    </w:p>
    <w:p>
      <w:r>
        <w:rPr>
          <w:b/>
        </w:rPr>
        <w:t xml:space="preserve">Esimerkki 1.2289</w:t>
      </w:r>
    </w:p>
    <w:p>
      <w:r>
        <w:t xml:space="preserve">mitä korkeakouluja Alice Walker kävi?</w:t>
      </w:r>
    </w:p>
    <w:p>
      <w:r>
        <w:rPr>
          <w:b/>
        </w:rPr>
        <w:t xml:space="preserve">Tulos</w:t>
      </w:r>
    </w:p>
    <w:p>
      <w:r>
        <w:t xml:space="preserve">Sarah Lawrence College</w:t>
      </w:r>
    </w:p>
    <w:p>
      <w:r>
        <w:rPr>
          <w:b/>
        </w:rPr>
        <w:t xml:space="preserve">Tulos</w:t>
      </w:r>
    </w:p>
    <w:p>
      <w:r>
        <w:t xml:space="preserve">Spelman College</w:t>
      </w:r>
    </w:p>
    <w:p>
      <w:r>
        <w:rPr>
          <w:b/>
        </w:rPr>
        <w:t xml:space="preserve">Esimerkki 1.2290</w:t>
      </w:r>
    </w:p>
    <w:p>
      <w:r>
        <w:t xml:space="preserve">Mikä on Kalifornian aikavyöhyke?</w:t>
      </w:r>
    </w:p>
    <w:p>
      <w:r>
        <w:rPr>
          <w:b/>
        </w:rPr>
        <w:t xml:space="preserve">Tulos</w:t>
      </w:r>
    </w:p>
    <w:p>
      <w:r>
        <w:t xml:space="preserve">Tyynenmeren aikavyöhyke</w:t>
      </w:r>
    </w:p>
    <w:p>
      <w:r>
        <w:rPr>
          <w:b/>
        </w:rPr>
        <w:t xml:space="preserve">Esimerkki 1.2291</w:t>
      </w:r>
    </w:p>
    <w:p>
      <w:r>
        <w:t xml:space="preserve">Mikä on Espanjan hallitus tänään?</w:t>
      </w:r>
    </w:p>
    <w:p>
      <w:r>
        <w:rPr>
          <w:b/>
        </w:rPr>
        <w:t xml:space="preserve">Tulos</w:t>
      </w:r>
    </w:p>
    <w:p>
      <w:r>
        <w:t xml:space="preserve">perustuslaillinen monarkia</w:t>
      </w:r>
    </w:p>
    <w:p>
      <w:r>
        <w:rPr>
          <w:b/>
        </w:rPr>
        <w:t xml:space="preserve">Esimerkki 1.2292</w:t>
      </w:r>
    </w:p>
    <w:p>
      <w:r>
        <w:t xml:space="preserve">missä richard nixon kävi lukion?</w:t>
      </w:r>
    </w:p>
    <w:p>
      <w:r>
        <w:rPr>
          <w:b/>
        </w:rPr>
        <w:t xml:space="preserve">Tulos</w:t>
      </w:r>
    </w:p>
    <w:p>
      <w:r>
        <w:t xml:space="preserve">Fullerton Union High School</w:t>
      </w:r>
    </w:p>
    <w:p>
      <w:r>
        <w:rPr>
          <w:b/>
        </w:rPr>
        <w:t xml:space="preserve">Esimerkki 1.2293</w:t>
      </w:r>
    </w:p>
    <w:p>
      <w:r>
        <w:t xml:space="preserve">missä oli leonardo da vinci kuollessaan?</w:t>
      </w:r>
    </w:p>
    <w:p>
      <w:r>
        <w:rPr>
          <w:b/>
        </w:rPr>
        <w:t xml:space="preserve">Tulos</w:t>
      </w:r>
    </w:p>
    <w:p>
      <w:r>
        <w:t xml:space="preserve">Amboise</w:t>
      </w:r>
    </w:p>
    <w:p>
      <w:r>
        <w:rPr>
          <w:b/>
        </w:rPr>
        <w:t xml:space="preserve">Esimerkki 1.2294</w:t>
      </w:r>
    </w:p>
    <w:p>
      <w:r>
        <w:t xml:space="preserve">kuka on Kalifornian vaaleilla valittu kuvernööri?</w:t>
      </w:r>
    </w:p>
    <w:p>
      <w:r>
        <w:rPr>
          <w:b/>
        </w:rPr>
        <w:t xml:space="preserve">Tulos</w:t>
      </w:r>
    </w:p>
    <w:p>
      <w:r>
        <w:t xml:space="preserve">Jerry Brown</w:t>
      </w:r>
    </w:p>
    <w:p>
      <w:r>
        <w:rPr>
          <w:b/>
        </w:rPr>
        <w:t xml:space="preserve">Esimerkki 1.2295</w:t>
      </w:r>
    </w:p>
    <w:p>
      <w:r>
        <w:t xml:space="preserve">Millainen hallitus Englannilla oli kunniakkaan vallankumouksen aikana?</w:t>
      </w:r>
    </w:p>
    <w:p>
      <w:r>
        <w:rPr>
          <w:b/>
        </w:rPr>
        <w:t xml:space="preserve">Tulos</w:t>
      </w:r>
    </w:p>
    <w:p>
      <w:r>
        <w:t xml:space="preserve">perustuslaillinen monarkia</w:t>
      </w:r>
    </w:p>
    <w:p>
      <w:r>
        <w:rPr>
          <w:b/>
        </w:rPr>
        <w:t xml:space="preserve">Esimerkki 1.2296</w:t>
      </w:r>
    </w:p>
    <w:p>
      <w:r>
        <w:t xml:space="preserve">Missä Danny Ainge asuu?</w:t>
      </w:r>
    </w:p>
    <w:p>
      <w:r>
        <w:rPr>
          <w:b/>
        </w:rPr>
        <w:t xml:space="preserve">Tulos</w:t>
      </w:r>
    </w:p>
    <w:p>
      <w:r>
        <w:t xml:space="preserve">Wellesley</w:t>
      </w:r>
    </w:p>
    <w:p>
      <w:r>
        <w:rPr>
          <w:b/>
        </w:rPr>
        <w:t xml:space="preserve">Tulos</w:t>
      </w:r>
    </w:p>
    <w:p>
      <w:r>
        <w:t xml:space="preserve">Eugene</w:t>
      </w:r>
    </w:p>
    <w:p>
      <w:r>
        <w:rPr>
          <w:b/>
        </w:rPr>
        <w:t xml:space="preserve">Esimerkki 1.2297</w:t>
      </w:r>
    </w:p>
    <w:p>
      <w:r>
        <w:t xml:space="preserve">millainen hallitus Iranilla on?</w:t>
      </w:r>
    </w:p>
    <w:p>
      <w:r>
        <w:rPr>
          <w:b/>
        </w:rPr>
        <w:t xml:space="preserve">Tulos</w:t>
      </w:r>
    </w:p>
    <w:p>
      <w:r>
        <w:t xml:space="preserve">Islamilainen tasavalta</w:t>
      </w:r>
    </w:p>
    <w:p>
      <w:r>
        <w:rPr>
          <w:b/>
        </w:rPr>
        <w:t xml:space="preserve">Tulos</w:t>
      </w:r>
    </w:p>
    <w:p>
      <w:r>
        <w:t xml:space="preserve">Teokratia</w:t>
      </w:r>
    </w:p>
    <w:p>
      <w:r>
        <w:rPr>
          <w:b/>
        </w:rPr>
        <w:t xml:space="preserve">Tulos</w:t>
      </w:r>
    </w:p>
    <w:p>
      <w:r>
        <w:t xml:space="preserve">Yhtenäinen valtio</w:t>
      </w:r>
    </w:p>
    <w:p>
      <w:r>
        <w:rPr>
          <w:b/>
        </w:rPr>
        <w:t xml:space="preserve">Esimerkki 1.2298</w:t>
      </w:r>
    </w:p>
    <w:p>
      <w:r>
        <w:t xml:space="preserve">mitkä hmv-myymälät ovat avoinna?</w:t>
      </w:r>
    </w:p>
    <w:p>
      <w:r>
        <w:rPr>
          <w:b/>
        </w:rPr>
        <w:t xml:space="preserve">Tulos</w:t>
      </w:r>
    </w:p>
    <w:p>
      <w:r>
        <w:t xml:space="preserve">Waterstones</w:t>
      </w:r>
    </w:p>
    <w:p>
      <w:r>
        <w:rPr>
          <w:b/>
        </w:rPr>
        <w:t xml:space="preserve">Esimerkki 1.2299</w:t>
      </w:r>
    </w:p>
    <w:p>
      <w:r>
        <w:t xml:space="preserve">mitä kaikkea Stan Kroenke omistaa?</w:t>
      </w:r>
    </w:p>
    <w:p>
      <w:r>
        <w:rPr>
          <w:b/>
        </w:rPr>
        <w:t xml:space="preserve">Tulos</w:t>
      </w:r>
    </w:p>
    <w:p>
      <w:r>
        <w:t xml:space="preserve">St. Louis Rams</w:t>
      </w:r>
    </w:p>
    <w:p>
      <w:r>
        <w:rPr>
          <w:b/>
        </w:rPr>
        <w:t xml:space="preserve">Tulos</w:t>
      </w:r>
    </w:p>
    <w:p>
      <w:r>
        <w:t xml:space="preserve">Arsenal F.C.</w:t>
      </w:r>
    </w:p>
    <w:p>
      <w:r>
        <w:rPr>
          <w:b/>
        </w:rPr>
        <w:t xml:space="preserve">Tulos</w:t>
      </w:r>
    </w:p>
    <w:p>
      <w:r>
        <w:t xml:space="preserve">Colorado Avalanche</w:t>
      </w:r>
    </w:p>
    <w:p>
      <w:r>
        <w:rPr>
          <w:b/>
        </w:rPr>
        <w:t xml:space="preserve">Tulos</w:t>
      </w:r>
    </w:p>
    <w:p>
      <w:r>
        <w:t xml:space="preserve">Colorado Rapids</w:t>
      </w:r>
    </w:p>
    <w:p>
      <w:r>
        <w:rPr>
          <w:b/>
        </w:rPr>
        <w:t xml:space="preserve">Tulos</w:t>
      </w:r>
    </w:p>
    <w:p>
      <w:r>
        <w:t xml:space="preserve">Denver Nuggets</w:t>
      </w:r>
    </w:p>
    <w:p>
      <w:r>
        <w:rPr>
          <w:b/>
        </w:rPr>
        <w:t xml:space="preserve">Esimerkki 1.2300</w:t>
      </w:r>
    </w:p>
    <w:p>
      <w:r>
        <w:t xml:space="preserve">missä sijaitsee sonyn pääkonttori?</w:t>
      </w:r>
    </w:p>
    <w:p>
      <w:r>
        <w:rPr>
          <w:b/>
        </w:rPr>
        <w:t xml:space="preserve">Tulos</w:t>
      </w:r>
    </w:p>
    <w:p>
      <w:r>
        <w:t xml:space="preserve">Tokio</w:t>
      </w:r>
    </w:p>
    <w:p>
      <w:r>
        <w:rPr>
          <w:b/>
        </w:rPr>
        <w:t xml:space="preserve">Esimerkki 1.2301</w:t>
      </w:r>
    </w:p>
    <w:p>
      <w:r>
        <w:t xml:space="preserve">kuka näytteli prinsessa Leiaa Tähtien sodasta?</w:t>
      </w:r>
    </w:p>
    <w:p>
      <w:r>
        <w:rPr>
          <w:b/>
        </w:rPr>
        <w:t xml:space="preserve">Tulos</w:t>
      </w:r>
    </w:p>
    <w:p>
      <w:r>
        <w:t xml:space="preserve">Carrie Fisher</w:t>
      </w:r>
    </w:p>
    <w:p>
      <w:r>
        <w:rPr>
          <w:b/>
        </w:rPr>
        <w:t xml:space="preserve">Esimerkki 1.2302</w:t>
      </w:r>
    </w:p>
    <w:p>
      <w:r>
        <w:t xml:space="preserve">kuka on martin luther king jr:n vaimo?</w:t>
      </w:r>
    </w:p>
    <w:p>
      <w:r>
        <w:rPr>
          <w:b/>
        </w:rPr>
        <w:t xml:space="preserve">Tulos</w:t>
      </w:r>
    </w:p>
    <w:p>
      <w:r>
        <w:t xml:space="preserve">Coretta Scott King</w:t>
      </w:r>
    </w:p>
    <w:p>
      <w:r>
        <w:rPr>
          <w:b/>
        </w:rPr>
        <w:t xml:space="preserve">Esimerkki 1.2303</w:t>
      </w:r>
    </w:p>
    <w:p>
      <w:r>
        <w:t xml:space="preserve">kuka on Seattle Seahawksin aloittava pelinrakentaja?</w:t>
      </w:r>
    </w:p>
    <w:p>
      <w:r>
        <w:rPr>
          <w:b/>
        </w:rPr>
        <w:t xml:space="preserve">Tulos</w:t>
      </w:r>
    </w:p>
    <w:p>
      <w:r>
        <w:t xml:space="preserve">Russell Wilson</w:t>
      </w:r>
    </w:p>
    <w:p>
      <w:r>
        <w:rPr>
          <w:b/>
        </w:rPr>
        <w:t xml:space="preserve">Esimerkki 1.2304</w:t>
      </w:r>
    </w:p>
    <w:p>
      <w:r>
        <w:t xml:space="preserve">missä yliopistossa Harry S. Truman opiskeli?</w:t>
      </w:r>
    </w:p>
    <w:p>
      <w:r>
        <w:rPr>
          <w:b/>
        </w:rPr>
        <w:t xml:space="preserve">Tulos</w:t>
      </w:r>
    </w:p>
    <w:p>
      <w:r>
        <w:t xml:space="preserve">Missouri-Kansas Cityn yliopisto</w:t>
      </w:r>
    </w:p>
    <w:p>
      <w:r>
        <w:rPr>
          <w:b/>
        </w:rPr>
        <w:t xml:space="preserve">Esimerkki 1.2305</w:t>
      </w:r>
    </w:p>
    <w:p>
      <w:r>
        <w:t xml:space="preserve">mitä samuel de champlain teki?</w:t>
      </w:r>
    </w:p>
    <w:p>
      <w:r>
        <w:rPr>
          <w:b/>
        </w:rPr>
        <w:t xml:space="preserve">Tulos</w:t>
      </w:r>
    </w:p>
    <w:p>
      <w:r>
        <w:t xml:space="preserve">Sotilas</w:t>
      </w:r>
    </w:p>
    <w:p>
      <w:r>
        <w:rPr>
          <w:b/>
        </w:rPr>
        <w:t xml:space="preserve">Tulos</w:t>
      </w:r>
    </w:p>
    <w:p>
      <w:r>
        <w:t xml:space="preserve">Sailor</w:t>
      </w:r>
    </w:p>
    <w:p>
      <w:r>
        <w:rPr>
          <w:b/>
        </w:rPr>
        <w:t xml:space="preserve">Tulos</w:t>
      </w:r>
    </w:p>
    <w:p>
      <w:r>
        <w:t xml:space="preserve">Navigator</w:t>
      </w:r>
    </w:p>
    <w:p>
      <w:r>
        <w:rPr>
          <w:b/>
        </w:rPr>
        <w:t xml:space="preserve">Esimerkki 1.2306</w:t>
      </w:r>
    </w:p>
    <w:p>
      <w:r>
        <w:t xml:space="preserve">missä osavaltiossa antietamin verinen taistelu käytiin?</w:t>
      </w:r>
    </w:p>
    <w:p>
      <w:r>
        <w:rPr>
          <w:b/>
        </w:rPr>
        <w:t xml:space="preserve">Tulos</w:t>
      </w:r>
    </w:p>
    <w:p>
      <w:r>
        <w:t xml:space="preserve">Sharpsburg</w:t>
      </w:r>
    </w:p>
    <w:p>
      <w:r>
        <w:rPr>
          <w:b/>
        </w:rPr>
        <w:t xml:space="preserve">Esimerkki 1.2307</w:t>
      </w:r>
    </w:p>
    <w:p>
      <w:r>
        <w:t xml:space="preserve">kenen kanssa Jensen Ackles on suhteessa?</w:t>
      </w:r>
    </w:p>
    <w:p>
      <w:r>
        <w:rPr>
          <w:b/>
        </w:rPr>
        <w:t xml:space="preserve">Tulos</w:t>
      </w:r>
    </w:p>
    <w:p>
      <w:r>
        <w:t xml:space="preserve">Danneel Ackles</w:t>
      </w:r>
    </w:p>
    <w:p>
      <w:r>
        <w:rPr>
          <w:b/>
        </w:rPr>
        <w:t xml:space="preserve">Esimerkki 1.2308</w:t>
      </w:r>
    </w:p>
    <w:p>
      <w:r>
        <w:t xml:space="preserve">mikä sai antiikin Rooman kukistumaan?</w:t>
      </w:r>
    </w:p>
    <w:p>
      <w:r>
        <w:rPr>
          <w:b/>
        </w:rPr>
        <w:t xml:space="preserve">Tulos</w:t>
      </w:r>
    </w:p>
    <w:p>
      <w:r>
        <w:t xml:space="preserve">Rooman valloitus</w:t>
      </w:r>
    </w:p>
    <w:p>
      <w:r>
        <w:rPr>
          <w:b/>
        </w:rPr>
        <w:t xml:space="preserve">Esimerkki 1.2309</w:t>
      </w:r>
    </w:p>
    <w:p>
      <w:r>
        <w:t xml:space="preserve">Missä lukiossa Tim Allen kävi?</w:t>
      </w:r>
    </w:p>
    <w:p>
      <w:r>
        <w:rPr>
          <w:b/>
        </w:rPr>
        <w:t xml:space="preserve">Tulos</w:t>
      </w:r>
    </w:p>
    <w:p>
      <w:r>
        <w:t xml:space="preserve">Seaholmin lukio</w:t>
      </w:r>
    </w:p>
    <w:p>
      <w:r>
        <w:rPr>
          <w:b/>
        </w:rPr>
        <w:t xml:space="preserve">Esimerkki 1.2310</w:t>
      </w:r>
    </w:p>
    <w:p>
      <w:r>
        <w:t xml:space="preserve">Mitä Henry Kissinger teki?</w:t>
      </w:r>
    </w:p>
    <w:p>
      <w:r>
        <w:rPr>
          <w:b/>
        </w:rPr>
        <w:t xml:space="preserve">Tulos</w:t>
      </w:r>
    </w:p>
    <w:p>
      <w:r>
        <w:t xml:space="preserve">Yhdysvaltain ulkoministeri</w:t>
      </w:r>
    </w:p>
    <w:p>
      <w:r>
        <w:rPr>
          <w:b/>
        </w:rPr>
        <w:t xml:space="preserve">Tulos</w:t>
      </w:r>
    </w:p>
    <w:p>
      <w:r>
        <w:t xml:space="preserve">Kansallisen turvallisuuden neuvonantaja</w:t>
      </w:r>
    </w:p>
    <w:p>
      <w:r>
        <w:rPr>
          <w:b/>
        </w:rPr>
        <w:t xml:space="preserve">Esimerkki 1.2311</w:t>
      </w:r>
    </w:p>
    <w:p>
      <w:r>
        <w:t xml:space="preserve">kuka näyttelee prinsessa Padmea Tähtien sodassa?</w:t>
      </w:r>
    </w:p>
    <w:p>
      <w:r>
        <w:rPr>
          <w:b/>
        </w:rPr>
        <w:t xml:space="preserve">Tulos</w:t>
      </w:r>
    </w:p>
    <w:p>
      <w:r>
        <w:t xml:space="preserve">Catherine Taber</w:t>
      </w:r>
    </w:p>
    <w:p>
      <w:r>
        <w:rPr>
          <w:b/>
        </w:rPr>
        <w:t xml:space="preserve">Esimerkki 1.2312</w:t>
      </w:r>
    </w:p>
    <w:p>
      <w:r>
        <w:t xml:space="preserve">Kuinka vanha Woodrow Wilson oli, kun hänet valittiin presidentiksi?</w:t>
      </w:r>
    </w:p>
    <w:p>
      <w:r>
        <w:rPr>
          <w:b/>
        </w:rPr>
        <w:t xml:space="preserve">Tulos</w:t>
      </w:r>
    </w:p>
    <w:p>
      <w:r>
        <w:t xml:space="preserve">Woodrow Wilsonin presidentin virkaanastujaiset 1917</w:t>
      </w:r>
    </w:p>
    <w:p>
      <w:r>
        <w:rPr>
          <w:b/>
        </w:rPr>
        <w:t xml:space="preserve">Tulos</w:t>
      </w:r>
    </w:p>
    <w:p>
      <w:r>
        <w:t xml:space="preserve">Woodrow Wilsonin presidentin virkaanastujaiset 1913</w:t>
      </w:r>
    </w:p>
    <w:p>
      <w:r>
        <w:rPr>
          <w:b/>
        </w:rPr>
        <w:t xml:space="preserve">Esimerkki 1.2313</w:t>
      </w:r>
    </w:p>
    <w:p>
      <w:r>
        <w:t xml:space="preserve">Minkä uskontokuntaan John F. Kennedy kuului?</w:t>
      </w:r>
    </w:p>
    <w:p>
      <w:r>
        <w:rPr>
          <w:b/>
        </w:rPr>
        <w:t xml:space="preserve">Tulos</w:t>
      </w:r>
    </w:p>
    <w:p>
      <w:r>
        <w:t xml:space="preserve">Katolilaisuus</w:t>
      </w:r>
    </w:p>
    <w:p>
      <w:r>
        <w:rPr>
          <w:b/>
        </w:rPr>
        <w:t xml:space="preserve">Esimerkki 1.2314</w:t>
      </w:r>
    </w:p>
    <w:p>
      <w:r>
        <w:t xml:space="preserve">mitä tapahtui Shilohin taistelulle?</w:t>
      </w:r>
    </w:p>
    <w:p>
      <w:r>
        <w:rPr>
          <w:b/>
        </w:rPr>
        <w:t xml:space="preserve">Tulos</w:t>
      </w:r>
    </w:p>
    <w:p>
      <w:r>
        <w:t xml:space="preserve">Yllätyshyökkäys!</w:t>
      </w:r>
    </w:p>
    <w:p>
      <w:r>
        <w:rPr>
          <w:b/>
        </w:rPr>
        <w:t xml:space="preserve">Esimerkki 1.2315</w:t>
      </w:r>
    </w:p>
    <w:p>
      <w:r>
        <w:t xml:space="preserve">mitä rob kardashian tekee työkseen?</w:t>
      </w:r>
    </w:p>
    <w:p>
      <w:r>
        <w:rPr>
          <w:b/>
        </w:rPr>
        <w:t xml:space="preserve">Tulos</w:t>
      </w:r>
    </w:p>
    <w:p>
      <w:r>
        <w:t xml:space="preserve">TV-persoonallisuus</w:t>
      </w:r>
    </w:p>
    <w:p>
      <w:r>
        <w:rPr>
          <w:b/>
        </w:rPr>
        <w:t xml:space="preserve">Esimerkki 1.2316</w:t>
      </w:r>
    </w:p>
    <w:p>
      <w:r>
        <w:t xml:space="preserve">missä kaupungissa obama kasvoi?</w:t>
      </w:r>
    </w:p>
    <w:p>
      <w:r>
        <w:rPr>
          <w:b/>
        </w:rPr>
        <w:t xml:space="preserve">Tulos</w:t>
      </w:r>
    </w:p>
    <w:p>
      <w:r>
        <w:t xml:space="preserve">Honolulu</w:t>
      </w:r>
    </w:p>
    <w:p>
      <w:r>
        <w:rPr>
          <w:b/>
        </w:rPr>
        <w:t xml:space="preserve">Esimerkki 1.2317</w:t>
      </w:r>
    </w:p>
    <w:p>
      <w:r>
        <w:t xml:space="preserve">mikä college on greeley colorado?</w:t>
      </w:r>
    </w:p>
    <w:p>
      <w:r>
        <w:rPr>
          <w:b/>
        </w:rPr>
        <w:t xml:space="preserve">Tulos</w:t>
      </w:r>
    </w:p>
    <w:p>
      <w:r>
        <w:t xml:space="preserve">Aims Community College</w:t>
      </w:r>
    </w:p>
    <w:p>
      <w:r>
        <w:rPr>
          <w:b/>
        </w:rPr>
        <w:t xml:space="preserve">Esimerkki 1.2318</w:t>
      </w:r>
    </w:p>
    <w:p>
      <w:r>
        <w:t xml:space="preserve">milloin on seuraava t20 kriketin MM-kisat?</w:t>
      </w:r>
    </w:p>
    <w:p>
      <w:r>
        <w:rPr>
          <w:b/>
        </w:rPr>
        <w:t xml:space="preserve">Tulos</w:t>
      </w:r>
    </w:p>
    <w:p>
      <w:r>
        <w:t xml:space="preserve">4 vuoden välein</w:t>
      </w:r>
    </w:p>
    <w:p>
      <w:r>
        <w:rPr>
          <w:b/>
        </w:rPr>
        <w:t xml:space="preserve">Esimerkki 1.2319</w:t>
      </w:r>
    </w:p>
    <w:p>
      <w:r>
        <w:t xml:space="preserve">missä Espanja sijaitsee, missä maanosassa?</w:t>
      </w:r>
    </w:p>
    <w:p>
      <w:r>
        <w:rPr>
          <w:b/>
        </w:rPr>
        <w:t xml:space="preserve">Tulos</w:t>
      </w:r>
    </w:p>
    <w:p>
      <w:r>
        <w:t xml:space="preserve">Eurooppa</w:t>
      </w:r>
    </w:p>
    <w:p>
      <w:r>
        <w:rPr>
          <w:b/>
        </w:rPr>
        <w:t xml:space="preserve">Esimerkki 1.2320</w:t>
      </w:r>
    </w:p>
    <w:p>
      <w:r>
        <w:t xml:space="preserve">mitä elokuvia Taylor Lautner on?</w:t>
      </w:r>
    </w:p>
    <w:p>
      <w:r>
        <w:rPr>
          <w:b/>
        </w:rPr>
        <w:t xml:space="preserve">Tulos</w:t>
      </w:r>
    </w:p>
    <w:p>
      <w:r>
        <w:t xml:space="preserve">Uusi kuu</w:t>
      </w:r>
    </w:p>
    <w:p>
      <w:r>
        <w:rPr>
          <w:b/>
        </w:rPr>
        <w:t xml:space="preserve">Tulos</w:t>
      </w:r>
    </w:p>
    <w:p>
      <w:r>
        <w:t xml:space="preserve">Hän on kiusaaja, Charlie Brown</w:t>
      </w:r>
    </w:p>
    <w:p>
      <w:r>
        <w:rPr>
          <w:b/>
        </w:rPr>
        <w:t xml:space="preserve">Tulos</w:t>
      </w:r>
    </w:p>
    <w:p>
      <w:r>
        <w:t xml:space="preserve">Eclipse</w:t>
      </w:r>
    </w:p>
    <w:p>
      <w:r>
        <w:rPr>
          <w:b/>
        </w:rPr>
        <w:t xml:space="preserve">Tulos</w:t>
      </w:r>
    </w:p>
    <w:p>
      <w:r>
        <w:t xml:space="preserve">Tusinan verran halvemmalla 2</w:t>
      </w:r>
    </w:p>
    <w:p>
      <w:r>
        <w:rPr>
          <w:b/>
        </w:rPr>
        <w:t xml:space="preserve">Tulos</w:t>
      </w:r>
    </w:p>
    <w:p>
      <w:r>
        <w:t xml:space="preserve">Incarceron</w:t>
      </w:r>
    </w:p>
    <w:p>
      <w:r>
        <w:rPr>
          <w:b/>
        </w:rPr>
        <w:t xml:space="preserve">Tulos</w:t>
      </w:r>
    </w:p>
    <w:p>
      <w:r>
        <w:t xml:space="preserve">Sharkboyn ja Lavagirlin seikkailut</w:t>
      </w:r>
    </w:p>
    <w:p>
      <w:r>
        <w:rPr>
          <w:b/>
        </w:rPr>
        <w:t xml:space="preserve">Tulos</w:t>
      </w:r>
    </w:p>
    <w:p>
      <w:r>
        <w:t xml:space="preserve">Rakas Eleanor</w:t>
      </w:r>
    </w:p>
    <w:p>
      <w:r>
        <w:rPr>
          <w:b/>
        </w:rPr>
        <w:t xml:space="preserve">Tulos</w:t>
      </w:r>
    </w:p>
    <w:p>
      <w:r>
        <w:t xml:space="preserve">Kaappaus</w:t>
      </w:r>
    </w:p>
    <w:p>
      <w:r>
        <w:rPr>
          <w:b/>
        </w:rPr>
        <w:t xml:space="preserve">Tulos</w:t>
      </w:r>
    </w:p>
    <w:p>
      <w:r>
        <w:t xml:space="preserve">Shadow Fury</w:t>
      </w:r>
    </w:p>
    <w:p>
      <w:r>
        <w:rPr>
          <w:b/>
        </w:rPr>
        <w:t xml:space="preserve">Tulos</w:t>
      </w:r>
    </w:p>
    <w:p>
      <w:r>
        <w:t xml:space="preserve">Unelmien kenttä 2: Lockout</w:t>
      </w:r>
    </w:p>
    <w:p>
      <w:r>
        <w:rPr>
          <w:b/>
        </w:rPr>
        <w:t xml:space="preserve">Esimerkki 1.2321</w:t>
      </w:r>
    </w:p>
    <w:p>
      <w:r>
        <w:t xml:space="preserve">Kuka näyttelee Lois'ta Family Guyssa?</w:t>
      </w:r>
    </w:p>
    <w:p>
      <w:r>
        <w:rPr>
          <w:b/>
        </w:rPr>
        <w:t xml:space="preserve">Tulos</w:t>
      </w:r>
    </w:p>
    <w:p>
      <w:r>
        <w:t xml:space="preserve">Alex Borstein</w:t>
      </w:r>
    </w:p>
    <w:p>
      <w:r>
        <w:rPr>
          <w:b/>
        </w:rPr>
        <w:t xml:space="preserve">Esimerkki 1.2322</w:t>
      </w:r>
    </w:p>
    <w:p>
      <w:r>
        <w:t xml:space="preserve">mitä robert hooke löysi?</w:t>
      </w:r>
    </w:p>
    <w:p>
      <w:r>
        <w:rPr>
          <w:b/>
        </w:rPr>
        <w:t xml:space="preserve">Tulos</w:t>
      </w:r>
    </w:p>
    <w:p>
      <w:r>
        <w:t xml:space="preserve">John Harrison rakensi 1700-luvulla John Harrisonin suunnitelman pohjalta merikronometrin, joka oli riittävän tarkka mittaamaan pituusasteita.</w:t>
      </w:r>
    </w:p>
    <w:p>
      <w:r>
        <w:rPr>
          <w:b/>
        </w:rPr>
        <w:t xml:space="preserve">Esimerkki 1.2323</w:t>
      </w:r>
    </w:p>
    <w:p>
      <w:r>
        <w:t xml:space="preserve">Mikä oli Walt Disney'n ensimmäisen piirretyn nimi?</w:t>
      </w:r>
    </w:p>
    <w:p>
      <w:r>
        <w:rPr>
          <w:b/>
        </w:rPr>
        <w:t xml:space="preserve">Tulos</w:t>
      </w:r>
    </w:p>
    <w:p>
      <w:r>
        <w:t xml:space="preserve">Steamboat Willie</w:t>
      </w:r>
    </w:p>
    <w:p>
      <w:r>
        <w:rPr>
          <w:b/>
        </w:rPr>
        <w:t xml:space="preserve">Esimerkki 1.2324</w:t>
      </w:r>
    </w:p>
    <w:p>
      <w:r>
        <w:t xml:space="preserve">Kuka näyttelee Lynetteä epätoivoisissa kotirouvissa?</w:t>
      </w:r>
    </w:p>
    <w:p>
      <w:r>
        <w:rPr>
          <w:b/>
        </w:rPr>
        <w:t xml:space="preserve">Tulos</w:t>
      </w:r>
    </w:p>
    <w:p>
      <w:r>
        <w:t xml:space="preserve">Felicity Huffman</w:t>
      </w:r>
    </w:p>
    <w:p>
      <w:r>
        <w:rPr>
          <w:b/>
        </w:rPr>
        <w:t xml:space="preserve">Esimerkki 1.2325</w:t>
      </w:r>
    </w:p>
    <w:p>
      <w:r>
        <w:t xml:space="preserve">missä piirikunnassa Plymouth sijaitsee?</w:t>
      </w:r>
    </w:p>
    <w:p>
      <w:r>
        <w:rPr>
          <w:b/>
        </w:rPr>
        <w:t xml:space="preserve">Tulos</w:t>
      </w:r>
    </w:p>
    <w:p>
      <w:r>
        <w:t xml:space="preserve">Cerro Gordon piirikunta</w:t>
      </w:r>
    </w:p>
    <w:p>
      <w:r>
        <w:rPr>
          <w:b/>
        </w:rPr>
        <w:t xml:space="preserve">Esimerkki 1.2326</w:t>
      </w:r>
    </w:p>
    <w:p>
      <w:r>
        <w:t xml:space="preserve">mitä valuuttaa käytetään Costa Ricassa?</w:t>
      </w:r>
    </w:p>
    <w:p>
      <w:r>
        <w:rPr>
          <w:b/>
        </w:rPr>
        <w:t xml:space="preserve">Tulos</w:t>
      </w:r>
    </w:p>
    <w:p>
      <w:r>
        <w:t xml:space="preserve">Costa Rican colón</w:t>
      </w:r>
    </w:p>
    <w:p>
      <w:r>
        <w:rPr>
          <w:b/>
        </w:rPr>
        <w:t xml:space="preserve">Esimerkki 1.2327</w:t>
      </w:r>
    </w:p>
    <w:p>
      <w:r>
        <w:t xml:space="preserve">mistä maasta Vasco da Gama oli kotoisin?</w:t>
      </w:r>
    </w:p>
    <w:p>
      <w:r>
        <w:rPr>
          <w:b/>
        </w:rPr>
        <w:t xml:space="preserve">Tulos</w:t>
      </w:r>
    </w:p>
    <w:p>
      <w:r>
        <w:t xml:space="preserve">Portugali</w:t>
      </w:r>
    </w:p>
    <w:p>
      <w:r>
        <w:rPr>
          <w:b/>
        </w:rPr>
        <w:t xml:space="preserve">Esimerkki 1.2328</w:t>
      </w:r>
    </w:p>
    <w:p>
      <w:r>
        <w:t xml:space="preserve">kenelle michael schumacher ajaa vuonna 2013?</w:t>
      </w:r>
    </w:p>
    <w:p>
      <w:r>
        <w:rPr>
          <w:b/>
        </w:rPr>
        <w:t xml:space="preserve">Tulos</w:t>
      </w:r>
    </w:p>
    <w:p>
      <w:r>
        <w:t xml:space="preserve">Omega SA</w:t>
      </w:r>
    </w:p>
    <w:p>
      <w:r>
        <w:rPr>
          <w:b/>
        </w:rPr>
        <w:t xml:space="preserve">Esimerkki 1.2329</w:t>
      </w:r>
    </w:p>
    <w:p>
      <w:r>
        <w:t xml:space="preserve">mistä irlantilaiset ovat kotoisin?</w:t>
      </w:r>
    </w:p>
    <w:p>
      <w:r>
        <w:rPr>
          <w:b/>
        </w:rPr>
        <w:t xml:space="preserve">Tulos</w:t>
      </w:r>
    </w:p>
    <w:p>
      <w:r>
        <w:t xml:space="preserve">Irlanti</w:t>
      </w:r>
    </w:p>
    <w:p>
      <w:r>
        <w:rPr>
          <w:b/>
        </w:rPr>
        <w:t xml:space="preserve">Esimerkki 1.2330</w:t>
      </w:r>
    </w:p>
    <w:p>
      <w:r>
        <w:t xml:space="preserve">Missä on Shoreditch?</w:t>
      </w:r>
    </w:p>
    <w:p>
      <w:r>
        <w:rPr>
          <w:b/>
        </w:rPr>
        <w:t xml:space="preserve">Tulos</w:t>
      </w:r>
    </w:p>
    <w:p>
      <w:r>
        <w:t xml:space="preserve">Lontoo</w:t>
      </w:r>
    </w:p>
    <w:p>
      <w:r>
        <w:rPr>
          <w:b/>
        </w:rPr>
        <w:t xml:space="preserve">Esimerkki 1.2331</w:t>
      </w:r>
    </w:p>
    <w:p>
      <w:r>
        <w:t xml:space="preserve">missä robert boyle opiskeli?</w:t>
      </w:r>
    </w:p>
    <w:p>
      <w:r>
        <w:rPr>
          <w:b/>
        </w:rPr>
        <w:t xml:space="preserve">Tulos</w:t>
      </w:r>
    </w:p>
    <w:p>
      <w:r>
        <w:t xml:space="preserve">Eton College</w:t>
      </w:r>
    </w:p>
    <w:p>
      <w:r>
        <w:rPr>
          <w:b/>
        </w:rPr>
        <w:t xml:space="preserve">Tulos</w:t>
      </w:r>
    </w:p>
    <w:p>
      <w:r>
        <w:t xml:space="preserve">University College, Oxford</w:t>
      </w:r>
    </w:p>
    <w:p>
      <w:r>
        <w:rPr>
          <w:b/>
        </w:rPr>
        <w:t xml:space="preserve">Esimerkki 1.2332</w:t>
      </w:r>
    </w:p>
    <w:p>
      <w:r>
        <w:t xml:space="preserve">missä sijaitsee leedsin yliopisto?</w:t>
      </w:r>
    </w:p>
    <w:p>
      <w:r>
        <w:rPr>
          <w:b/>
        </w:rPr>
        <w:t xml:space="preserve">Tulos</w:t>
      </w:r>
    </w:p>
    <w:p>
      <w:r>
        <w:t xml:space="preserve">Yhdistynyt kuningaskunta</w:t>
      </w:r>
    </w:p>
    <w:p>
      <w:r>
        <w:rPr>
          <w:b/>
        </w:rPr>
        <w:t xml:space="preserve">Tulos</w:t>
      </w:r>
    </w:p>
    <w:p>
      <w:r>
        <w:t xml:space="preserve">Leeds</w:t>
      </w:r>
    </w:p>
    <w:p>
      <w:r>
        <w:rPr>
          <w:b/>
        </w:rPr>
        <w:t xml:space="preserve">Esimerkki 1.2333</w:t>
      </w:r>
    </w:p>
    <w:p>
      <w:r>
        <w:t xml:space="preserve">Mikä on rahan nimi Espanjassa?</w:t>
      </w:r>
    </w:p>
    <w:p>
      <w:r>
        <w:rPr>
          <w:b/>
        </w:rPr>
        <w:t xml:space="preserve">Tulos</w:t>
      </w:r>
    </w:p>
    <w:p>
      <w:r>
        <w:t xml:space="preserve">Euro</w:t>
      </w:r>
    </w:p>
    <w:p>
      <w:r>
        <w:rPr>
          <w:b/>
        </w:rPr>
        <w:t xml:space="preserve">Esimerkki 1.2334</w:t>
      </w:r>
    </w:p>
    <w:p>
      <w:r>
        <w:t xml:space="preserve">minkä levy-yhtiön kanssa Jojo on tehnyt sopimuksen?</w:t>
      </w:r>
    </w:p>
    <w:p>
      <w:r>
        <w:rPr>
          <w:b/>
        </w:rPr>
        <w:t xml:space="preserve">Tulos</w:t>
      </w:r>
    </w:p>
    <w:p>
      <w:r>
        <w:t xml:space="preserve">Elohopea</w:t>
      </w:r>
    </w:p>
    <w:p>
      <w:r>
        <w:rPr>
          <w:b/>
        </w:rPr>
        <w:t xml:space="preserve">Tulos</w:t>
      </w:r>
    </w:p>
    <w:p>
      <w:r>
        <w:t xml:space="preserve">Edel AG</w:t>
      </w:r>
    </w:p>
    <w:p>
      <w:r>
        <w:rPr>
          <w:b/>
        </w:rPr>
        <w:t xml:space="preserve">Tulos</w:t>
      </w:r>
    </w:p>
    <w:p>
      <w:r>
        <w:t xml:space="preserve">Interscope Records</w:t>
      </w:r>
    </w:p>
    <w:p>
      <w:r>
        <w:rPr>
          <w:b/>
        </w:rPr>
        <w:t xml:space="preserve">Tulos</w:t>
      </w:r>
    </w:p>
    <w:p>
      <w:r>
        <w:t xml:space="preserve">Blackground Records</w:t>
      </w:r>
    </w:p>
    <w:p>
      <w:r>
        <w:rPr>
          <w:b/>
        </w:rPr>
        <w:t xml:space="preserve">Tulos</w:t>
      </w:r>
    </w:p>
    <w:p>
      <w:r>
        <w:t xml:space="preserve">Universal Motown Republic Group</w:t>
      </w:r>
    </w:p>
    <w:p>
      <w:r>
        <w:rPr>
          <w:b/>
        </w:rPr>
        <w:t xml:space="preserve">Tulos</w:t>
      </w:r>
    </w:p>
    <w:p>
      <w:r>
        <w:t xml:space="preserve">Universal Records</w:t>
      </w:r>
    </w:p>
    <w:p>
      <w:r>
        <w:rPr>
          <w:b/>
        </w:rPr>
        <w:t xml:space="preserve">Esimerkki 1.2335</w:t>
      </w:r>
    </w:p>
    <w:p>
      <w:r>
        <w:t xml:space="preserve">Milloin kello muutetaan Lontoossa?</w:t>
      </w:r>
    </w:p>
    <w:p>
      <w:r>
        <w:rPr>
          <w:b/>
        </w:rPr>
        <w:t xml:space="preserve">Tulos</w:t>
      </w:r>
    </w:p>
    <w:p>
      <w:r>
        <w:t xml:space="preserve">Greenwichin keskiaika</w:t>
      </w:r>
    </w:p>
    <w:p>
      <w:r>
        <w:rPr>
          <w:b/>
        </w:rPr>
        <w:t xml:space="preserve">Esimerkki 1.2336</w:t>
      </w:r>
    </w:p>
    <w:p>
      <w:r>
        <w:t xml:space="preserve">kuka plaxico burress allekirjoitti 2012?</w:t>
      </w:r>
    </w:p>
    <w:p>
      <w:r>
        <w:rPr>
          <w:b/>
        </w:rPr>
        <w:t xml:space="preserve">Tulos</w:t>
      </w:r>
    </w:p>
    <w:p>
      <w:r>
        <w:t xml:space="preserve">Pittsburgh Steelers</w:t>
      </w:r>
    </w:p>
    <w:p>
      <w:r>
        <w:rPr>
          <w:b/>
        </w:rPr>
        <w:t xml:space="preserve">Esimerkki 1.2337</w:t>
      </w:r>
    </w:p>
    <w:p>
      <w:r>
        <w:t xml:space="preserve">mikä on beyoncen tyttären nimi?</w:t>
      </w:r>
    </w:p>
    <w:p>
      <w:r>
        <w:rPr>
          <w:b/>
        </w:rPr>
        <w:t xml:space="preserve">Tulos</w:t>
      </w:r>
    </w:p>
    <w:p>
      <w:r>
        <w:t xml:space="preserve">Blue Ivy Carter</w:t>
      </w:r>
    </w:p>
    <w:p>
      <w:r>
        <w:rPr>
          <w:b/>
        </w:rPr>
        <w:t xml:space="preserve">Esimerkki 1.2338</w:t>
      </w:r>
    </w:p>
    <w:p>
      <w:r>
        <w:t xml:space="preserve">mihin aikaan kohteen Alhambra sulkeutuu?</w:t>
      </w:r>
    </w:p>
    <w:p>
      <w:r>
        <w:rPr>
          <w:b/>
        </w:rPr>
        <w:t xml:space="preserve">Tulos</w:t>
      </w:r>
    </w:p>
    <w:p>
      <w:r>
        <w:t xml:space="preserve">Alhambra</w:t>
      </w:r>
    </w:p>
    <w:p>
      <w:r>
        <w:rPr>
          <w:b/>
        </w:rPr>
        <w:t xml:space="preserve">Esimerkki 1.2339</w:t>
      </w:r>
    </w:p>
    <w:p>
      <w:r>
        <w:t xml:space="preserve">minkä osavaltion kuvernöörinä Ronald Reagan toimi?</w:t>
      </w:r>
    </w:p>
    <w:p>
      <w:r>
        <w:rPr>
          <w:b/>
        </w:rPr>
        <w:t xml:space="preserve">Tulos</w:t>
      </w:r>
    </w:p>
    <w:p>
      <w:r>
        <w:t xml:space="preserve">Kalifornia</w:t>
      </w:r>
    </w:p>
    <w:p>
      <w:r>
        <w:rPr>
          <w:b/>
        </w:rPr>
        <w:t xml:space="preserve">Esimerkki 1.2340</w:t>
      </w:r>
    </w:p>
    <w:p>
      <w:r>
        <w:t xml:space="preserve">miltä lentokentältä on paras lentää Milanoon?</w:t>
      </w:r>
    </w:p>
    <w:p>
      <w:r>
        <w:rPr>
          <w:b/>
        </w:rPr>
        <w:t xml:space="preserve">Tulos</w:t>
      </w:r>
    </w:p>
    <w:p>
      <w:r>
        <w:t xml:space="preserve">Il Caravaggion kansainvälinen lentoasema</w:t>
      </w:r>
    </w:p>
    <w:p>
      <w:r>
        <w:rPr>
          <w:b/>
        </w:rPr>
        <w:t xml:space="preserve">Tulos</w:t>
      </w:r>
    </w:p>
    <w:p>
      <w:r>
        <w:t xml:space="preserve">Malpensan lentoasema</w:t>
      </w:r>
    </w:p>
    <w:p>
      <w:r>
        <w:rPr>
          <w:b/>
        </w:rPr>
        <w:t xml:space="preserve">Tulos</w:t>
      </w:r>
    </w:p>
    <w:p>
      <w:r>
        <w:t xml:space="preserve">Linaten lentoasema</w:t>
      </w:r>
    </w:p>
    <w:p>
      <w:r>
        <w:rPr>
          <w:b/>
        </w:rPr>
        <w:t xml:space="preserve">Esimerkki 1.2341</w:t>
      </w:r>
    </w:p>
    <w:p>
      <w:r>
        <w:t xml:space="preserve">missä puhutaan burmankieltä?</w:t>
      </w:r>
    </w:p>
    <w:p>
      <w:r>
        <w:rPr>
          <w:b/>
        </w:rPr>
        <w:t xml:space="preserve">Tulos</w:t>
      </w:r>
    </w:p>
    <w:p>
      <w:r>
        <w:t xml:space="preserve">Myanmar</w:t>
      </w:r>
    </w:p>
    <w:p>
      <w:r>
        <w:rPr>
          <w:b/>
        </w:rPr>
        <w:t xml:space="preserve">Esimerkki 1.2342</w:t>
      </w:r>
    </w:p>
    <w:p>
      <w:r>
        <w:t xml:space="preserve">Missä Al Capone joutui vankilaan?</w:t>
      </w:r>
    </w:p>
    <w:p>
      <w:r>
        <w:rPr>
          <w:b/>
        </w:rPr>
        <w:t xml:space="preserve">Tulos</w:t>
      </w:r>
    </w:p>
    <w:p>
      <w:r>
        <w:t xml:space="preserve">Yhdysvaltain vankila, Alcatrazin saari</w:t>
      </w:r>
    </w:p>
    <w:p>
      <w:r>
        <w:rPr>
          <w:b/>
        </w:rPr>
        <w:t xml:space="preserve">Tulos</w:t>
      </w:r>
    </w:p>
    <w:p>
      <w:r>
        <w:t xml:space="preserve">Yhdysvaltain vankila, Atlanta</w:t>
      </w:r>
    </w:p>
    <w:p>
      <w:r>
        <w:rPr>
          <w:b/>
        </w:rPr>
        <w:t xml:space="preserve">Tulos</w:t>
      </w:r>
    </w:p>
    <w:p>
      <w:r>
        <w:t xml:space="preserve">Liittovaltion vankeinhoitolaitos, Terminal Island</w:t>
      </w:r>
    </w:p>
    <w:p>
      <w:r>
        <w:rPr>
          <w:b/>
        </w:rPr>
        <w:t xml:space="preserve">Esimerkki 1.2343</w:t>
      </w:r>
    </w:p>
    <w:p>
      <w:r>
        <w:t xml:space="preserve">mihin Kristuksen yhdistynyt kirkko uskoo?</w:t>
      </w:r>
    </w:p>
    <w:p>
      <w:r>
        <w:rPr>
          <w:b/>
        </w:rPr>
        <w:t xml:space="preserve">Tulos</w:t>
      </w:r>
    </w:p>
    <w:p>
      <w:r>
        <w:t xml:space="preserve">Kristinusko</w:t>
      </w:r>
    </w:p>
    <w:p>
      <w:r>
        <w:rPr>
          <w:b/>
        </w:rPr>
        <w:t xml:space="preserve">Esimerkki 1.2344</w:t>
      </w:r>
    </w:p>
    <w:p>
      <w:r>
        <w:t xml:space="preserve">mistä sir arthur conan doyle oli kuuluisa?</w:t>
      </w:r>
    </w:p>
    <w:p>
      <w:r>
        <w:rPr>
          <w:b/>
        </w:rPr>
        <w:t xml:space="preserve">Tulos</w:t>
      </w:r>
    </w:p>
    <w:p>
      <w:r>
        <w:t xml:space="preserve">Sherlock Holmes</w:t>
      </w:r>
    </w:p>
    <w:p>
      <w:r>
        <w:rPr>
          <w:b/>
        </w:rPr>
        <w:t xml:space="preserve">Esimerkki 1.2345</w:t>
      </w:r>
    </w:p>
    <w:p>
      <w:r>
        <w:t xml:space="preserve">missä on Oregonin osavaltion yliopisto?</w:t>
      </w:r>
    </w:p>
    <w:p>
      <w:r>
        <w:rPr>
          <w:b/>
        </w:rPr>
        <w:t xml:space="preserve">Tulos</w:t>
      </w:r>
    </w:p>
    <w:p>
      <w:r>
        <w:t xml:space="preserve">Oregon</w:t>
      </w:r>
    </w:p>
    <w:p>
      <w:r>
        <w:rPr>
          <w:b/>
        </w:rPr>
        <w:t xml:space="preserve">Esimerkki 1.2346</w:t>
      </w:r>
    </w:p>
    <w:p>
      <w:r>
        <w:t xml:space="preserve">Millainen hallitusmuoto Saksassa on käytössä?</w:t>
      </w:r>
    </w:p>
    <w:p>
      <w:r>
        <w:rPr>
          <w:b/>
        </w:rPr>
        <w:t xml:space="preserve">Tulos</w:t>
      </w:r>
    </w:p>
    <w:p>
      <w:r>
        <w:t xml:space="preserve">Perustuslaillinen tasavalta</w:t>
      </w:r>
    </w:p>
    <w:p>
      <w:r>
        <w:rPr>
          <w:b/>
        </w:rPr>
        <w:t xml:space="preserve">Esimerkki 1.2347</w:t>
      </w:r>
    </w:p>
    <w:p>
      <w:r>
        <w:t xml:space="preserve">Missä joukkueessa Ronaldinho pelaa?</w:t>
      </w:r>
    </w:p>
    <w:p>
      <w:r>
        <w:rPr>
          <w:b/>
        </w:rPr>
        <w:t xml:space="preserve">Tulos</w:t>
      </w:r>
    </w:p>
    <w:p>
      <w:r>
        <w:t xml:space="preserve">Clube Atlético Mineiro</w:t>
      </w:r>
    </w:p>
    <w:p>
      <w:r>
        <w:rPr>
          <w:b/>
        </w:rPr>
        <w:t xml:space="preserve">Esimerkki 1.2348</w:t>
      </w:r>
    </w:p>
    <w:p>
      <w:r>
        <w:t xml:space="preserve">kuka loi youtuben ja milloin?</w:t>
      </w:r>
    </w:p>
    <w:p>
      <w:r>
        <w:rPr>
          <w:b/>
        </w:rPr>
        <w:t xml:space="preserve">Tulos</w:t>
      </w:r>
    </w:p>
    <w:p>
      <w:r>
        <w:t xml:space="preserve">Chad Hurley</w:t>
      </w:r>
    </w:p>
    <w:p>
      <w:r>
        <w:rPr>
          <w:b/>
        </w:rPr>
        <w:t xml:space="preserve">Tulos</w:t>
      </w:r>
    </w:p>
    <w:p>
      <w:r>
        <w:t xml:space="preserve">Steve Chen</w:t>
      </w:r>
    </w:p>
    <w:p>
      <w:r>
        <w:rPr>
          <w:b/>
        </w:rPr>
        <w:t xml:space="preserve">Tulos</w:t>
      </w:r>
    </w:p>
    <w:p>
      <w:r>
        <w:t xml:space="preserve">Jawed Karim</w:t>
      </w:r>
    </w:p>
    <w:p>
      <w:r>
        <w:rPr>
          <w:b/>
        </w:rPr>
        <w:t xml:space="preserve">Esimerkki 1.2349</w:t>
      </w:r>
    </w:p>
    <w:p>
      <w:r>
        <w:t xml:space="preserve">minkä maan lähellä Venäjä on?</w:t>
      </w:r>
    </w:p>
    <w:p>
      <w:r>
        <w:rPr>
          <w:b/>
        </w:rPr>
        <w:t xml:space="preserve">Tulos</w:t>
      </w:r>
    </w:p>
    <w:p>
      <w:r>
        <w:t xml:space="preserve">Ukraina</w:t>
      </w:r>
    </w:p>
    <w:p>
      <w:r>
        <w:rPr>
          <w:b/>
        </w:rPr>
        <w:t xml:space="preserve">Tulos</w:t>
      </w:r>
    </w:p>
    <w:p>
      <w:r>
        <w:t xml:space="preserve">Valko-Venäjä</w:t>
      </w:r>
    </w:p>
    <w:p>
      <w:r>
        <w:rPr>
          <w:b/>
        </w:rPr>
        <w:t xml:space="preserve">Tulos</w:t>
      </w:r>
    </w:p>
    <w:p>
      <w:r>
        <w:t xml:space="preserve">Kazakstan</w:t>
      </w:r>
    </w:p>
    <w:p>
      <w:r>
        <w:rPr>
          <w:b/>
        </w:rPr>
        <w:t xml:space="preserve">Tulos</w:t>
      </w:r>
    </w:p>
    <w:p>
      <w:r>
        <w:t xml:space="preserve">Puola</w:t>
      </w:r>
    </w:p>
    <w:p>
      <w:r>
        <w:rPr>
          <w:b/>
        </w:rPr>
        <w:t xml:space="preserve">Tulos</w:t>
      </w:r>
    </w:p>
    <w:p>
      <w:r>
        <w:t xml:space="preserve">Liettua</w:t>
      </w:r>
    </w:p>
    <w:p>
      <w:r>
        <w:rPr>
          <w:b/>
        </w:rPr>
        <w:t xml:space="preserve">Tulos</w:t>
      </w:r>
    </w:p>
    <w:p>
      <w:r>
        <w:t xml:space="preserve">Azerbaidžan</w:t>
      </w:r>
    </w:p>
    <w:p>
      <w:r>
        <w:rPr>
          <w:b/>
        </w:rPr>
        <w:t xml:space="preserve">Tulos</w:t>
      </w:r>
    </w:p>
    <w:p>
      <w:r>
        <w:t xml:space="preserve">Mongolia</w:t>
      </w:r>
    </w:p>
    <w:p>
      <w:r>
        <w:rPr>
          <w:b/>
        </w:rPr>
        <w:t xml:space="preserve">Tulos</w:t>
      </w:r>
    </w:p>
    <w:p>
      <w:r>
        <w:t xml:space="preserve">Pohjois-Korea</w:t>
      </w:r>
    </w:p>
    <w:p>
      <w:r>
        <w:rPr>
          <w:b/>
        </w:rPr>
        <w:t xml:space="preserve">Tulos</w:t>
      </w:r>
    </w:p>
    <w:p>
      <w:r>
        <w:t xml:space="preserve">Georgia</w:t>
      </w:r>
    </w:p>
    <w:p>
      <w:r>
        <w:rPr>
          <w:b/>
        </w:rPr>
        <w:t xml:space="preserve">Tulos</w:t>
      </w:r>
    </w:p>
    <w:p>
      <w:r>
        <w:t xml:space="preserve">Norja</w:t>
      </w:r>
    </w:p>
    <w:p>
      <w:r>
        <w:rPr>
          <w:b/>
        </w:rPr>
        <w:t xml:space="preserve">Esimerkki 1.2350</w:t>
      </w:r>
    </w:p>
    <w:p>
      <w:r>
        <w:t xml:space="preserve">minä vuosina Orioles pelasi World Seriesissä?</w:t>
      </w:r>
    </w:p>
    <w:p>
      <w:r>
        <w:rPr>
          <w:b/>
        </w:rPr>
        <w:t xml:space="preserve">Tulos</w:t>
      </w:r>
    </w:p>
    <w:p>
      <w:r>
        <w:t xml:space="preserve">1983 World Series</w:t>
      </w:r>
    </w:p>
    <w:p>
      <w:r>
        <w:rPr>
          <w:b/>
        </w:rPr>
        <w:t xml:space="preserve">Tulos</w:t>
      </w:r>
    </w:p>
    <w:p>
      <w:r>
        <w:t xml:space="preserve">1966 World Series</w:t>
      </w:r>
    </w:p>
    <w:p>
      <w:r>
        <w:rPr>
          <w:b/>
        </w:rPr>
        <w:t xml:space="preserve">Tulos</w:t>
      </w:r>
    </w:p>
    <w:p>
      <w:r>
        <w:t xml:space="preserve">1970 World Series</w:t>
      </w:r>
    </w:p>
    <w:p>
      <w:r>
        <w:rPr>
          <w:b/>
        </w:rPr>
        <w:t xml:space="preserve">Esimerkki 1.2351</w:t>
      </w:r>
    </w:p>
    <w:p>
      <w:r>
        <w:t xml:space="preserve">Mikä on Kanadan väkirikkain maakunta?</w:t>
      </w:r>
    </w:p>
    <w:p>
      <w:r>
        <w:rPr>
          <w:b/>
        </w:rPr>
        <w:t xml:space="preserve">Tulos</w:t>
      </w:r>
    </w:p>
    <w:p>
      <w:r>
        <w:t xml:space="preserve">Ontario</w:t>
      </w:r>
    </w:p>
    <w:p>
      <w:r>
        <w:rPr>
          <w:b/>
        </w:rPr>
        <w:t xml:space="preserve">Esimerkki 1.2352</w:t>
      </w:r>
    </w:p>
    <w:p>
      <w:r>
        <w:t xml:space="preserve">Missä Joe Montana kävi lukion?</w:t>
      </w:r>
    </w:p>
    <w:p>
      <w:r>
        <w:rPr>
          <w:b/>
        </w:rPr>
        <w:t xml:space="preserve">Tulos</w:t>
      </w:r>
    </w:p>
    <w:p>
      <w:r>
        <w:t xml:space="preserve">Ringgold High School</w:t>
      </w:r>
    </w:p>
    <w:p>
      <w:r>
        <w:rPr>
          <w:b/>
        </w:rPr>
        <w:t xml:space="preserve">Esimerkki 1.2353</w:t>
      </w:r>
    </w:p>
    <w:p>
      <w:r>
        <w:t xml:space="preserve">Millainen hallitus Fidžillä on vuonna 2010?</w:t>
      </w:r>
    </w:p>
    <w:p>
      <w:r>
        <w:rPr>
          <w:b/>
        </w:rPr>
        <w:t xml:space="preserve">Tulos</w:t>
      </w:r>
    </w:p>
    <w:p>
      <w:r>
        <w:t xml:space="preserve">Sotilasdiktatuuri</w:t>
      </w:r>
    </w:p>
    <w:p>
      <w:r>
        <w:rPr>
          <w:b/>
        </w:rPr>
        <w:t xml:space="preserve">Tulos</w:t>
      </w:r>
    </w:p>
    <w:p>
      <w:r>
        <w:t xml:space="preserve">Sotilasjuntta</w:t>
      </w:r>
    </w:p>
    <w:p>
      <w:r>
        <w:rPr>
          <w:b/>
        </w:rPr>
        <w:t xml:space="preserve">Tulos</w:t>
      </w:r>
    </w:p>
    <w:p>
      <w:r>
        <w:t xml:space="preserve">Parlamentaarinen tasavalta</w:t>
      </w:r>
    </w:p>
    <w:p>
      <w:r>
        <w:rPr>
          <w:b/>
        </w:rPr>
        <w:t xml:space="preserve">Esimerkki 1.2354</w:t>
      </w:r>
    </w:p>
    <w:p>
      <w:r>
        <w:t xml:space="preserve">Mikä on George Washingtonin kotikaupunki?</w:t>
      </w:r>
    </w:p>
    <w:p>
      <w:r>
        <w:rPr>
          <w:b/>
        </w:rPr>
        <w:t xml:space="preserve">Tulos</w:t>
      </w:r>
    </w:p>
    <w:p>
      <w:r>
        <w:t xml:space="preserve">Westmorelandin piirikunta</w:t>
      </w:r>
    </w:p>
    <w:p>
      <w:r>
        <w:rPr>
          <w:b/>
        </w:rPr>
        <w:t xml:space="preserve">Esimerkki 1.2355</w:t>
      </w:r>
    </w:p>
    <w:p>
      <w:r>
        <w:t xml:space="preserve">missä bob dylan asui?</w:t>
      </w:r>
    </w:p>
    <w:p>
      <w:r>
        <w:rPr>
          <w:b/>
        </w:rPr>
        <w:t xml:space="preserve">Tulos</w:t>
      </w:r>
    </w:p>
    <w:p>
      <w:r>
        <w:t xml:space="preserve">Greenwich Village</w:t>
      </w:r>
    </w:p>
    <w:p>
      <w:r>
        <w:rPr>
          <w:b/>
        </w:rPr>
        <w:t xml:space="preserve">Esimerkki 1.2356</w:t>
      </w:r>
    </w:p>
    <w:p>
      <w:r>
        <w:t xml:space="preserve">missä William Shakespeare esitti suurimman osan näytelmistään?</w:t>
      </w:r>
    </w:p>
    <w:p>
      <w:r>
        <w:rPr>
          <w:b/>
        </w:rPr>
        <w:t xml:space="preserve">Tulos</w:t>
      </w:r>
    </w:p>
    <w:p>
      <w:r>
        <w:t xml:space="preserve">Globe Theatre, Lontoo</w:t>
      </w:r>
    </w:p>
    <w:p>
      <w:r>
        <w:rPr>
          <w:b/>
        </w:rPr>
        <w:t xml:space="preserve">Esimerkki 1.2357</w:t>
      </w:r>
    </w:p>
    <w:p>
      <w:r>
        <w:t xml:space="preserve">millaista rahaa Filippiinit käyttää?</w:t>
      </w:r>
    </w:p>
    <w:p>
      <w:r>
        <w:rPr>
          <w:b/>
        </w:rPr>
        <w:t xml:space="preserve">Tulos</w:t>
      </w:r>
    </w:p>
    <w:p>
      <w:r>
        <w:t xml:space="preserve">Filippiinien peso</w:t>
      </w:r>
    </w:p>
    <w:p>
      <w:r>
        <w:rPr>
          <w:b/>
        </w:rPr>
        <w:t xml:space="preserve">Esimerkki 1.2358</w:t>
      </w:r>
    </w:p>
    <w:p>
      <w:r>
        <w:t xml:space="preserve">Mitä tapahtui Farrahille ja hänen vauva-isälleen?</w:t>
      </w:r>
    </w:p>
    <w:p>
      <w:r>
        <w:rPr>
          <w:b/>
        </w:rPr>
        <w:t xml:space="preserve">Tulos</w:t>
      </w:r>
    </w:p>
    <w:p>
      <w:r>
        <w:t xml:space="preserve">Kotimainen parisuhde</w:t>
      </w:r>
    </w:p>
    <w:p>
      <w:r>
        <w:rPr>
          <w:b/>
        </w:rPr>
        <w:t xml:space="preserve">Esimerkki 1.2359</w:t>
      </w:r>
    </w:p>
    <w:p>
      <w:r>
        <w:t xml:space="preserve">Mikä on Phoenixin sanomalehti?</w:t>
      </w:r>
    </w:p>
    <w:p>
      <w:r>
        <w:rPr>
          <w:b/>
        </w:rPr>
        <w:t xml:space="preserve">Tulos</w:t>
      </w:r>
    </w:p>
    <w:p>
      <w:r>
        <w:t xml:space="preserve">The Catholic Sun</w:t>
      </w:r>
    </w:p>
    <w:p>
      <w:r>
        <w:rPr>
          <w:b/>
        </w:rPr>
        <w:t xml:space="preserve">Tulos</w:t>
      </w:r>
    </w:p>
    <w:p>
      <w:r>
        <w:t xml:space="preserve">Arizonan tasavalta</w:t>
      </w:r>
    </w:p>
    <w:p>
      <w:r>
        <w:rPr>
          <w:b/>
        </w:rPr>
        <w:t xml:space="preserve">Tulos</w:t>
      </w:r>
    </w:p>
    <w:p>
      <w:r>
        <w:t xml:space="preserve">Phoenix New Times</w:t>
      </w:r>
    </w:p>
    <w:p>
      <w:r>
        <w:rPr>
          <w:b/>
        </w:rPr>
        <w:t xml:space="preserve">Tulos</w:t>
      </w:r>
    </w:p>
    <w:p>
      <w:r>
        <w:t xml:space="preserve">Phoenix Gazette</w:t>
      </w:r>
    </w:p>
    <w:p>
      <w:r>
        <w:rPr>
          <w:b/>
        </w:rPr>
        <w:t xml:space="preserve">Esimerkki 1.2360</w:t>
      </w:r>
    </w:p>
    <w:p>
      <w:r>
        <w:t xml:space="preserve">millainen taiteilija on Henri Matisse?</w:t>
      </w:r>
    </w:p>
    <w:p>
      <w:r>
        <w:rPr>
          <w:b/>
        </w:rPr>
        <w:t xml:space="preserve">Tulos</w:t>
      </w:r>
    </w:p>
    <w:p>
      <w:r>
        <w:t xml:space="preserve">Veistos</w:t>
      </w:r>
    </w:p>
    <w:p>
      <w:r>
        <w:rPr>
          <w:b/>
        </w:rPr>
        <w:t xml:space="preserve">Tulos</w:t>
      </w:r>
    </w:p>
    <w:p>
      <w:r>
        <w:t xml:space="preserve">Painaminen</w:t>
      </w:r>
    </w:p>
    <w:p>
      <w:r>
        <w:rPr>
          <w:b/>
        </w:rPr>
        <w:t xml:space="preserve">Tulos</w:t>
      </w:r>
    </w:p>
    <w:p>
      <w:r>
        <w:t xml:space="preserve">Kollaasi</w:t>
      </w:r>
    </w:p>
    <w:p>
      <w:r>
        <w:rPr>
          <w:b/>
        </w:rPr>
        <w:t xml:space="preserve">Tulos</w:t>
      </w:r>
    </w:p>
    <w:p>
      <w:r>
        <w:t xml:space="preserve">Maalaus</w:t>
      </w:r>
    </w:p>
    <w:p>
      <w:r>
        <w:rPr>
          <w:b/>
        </w:rPr>
        <w:t xml:space="preserve">Tulos</w:t>
      </w:r>
    </w:p>
    <w:p>
      <w:r>
        <w:t xml:space="preserve">Piirustus</w:t>
      </w:r>
    </w:p>
    <w:p>
      <w:r>
        <w:rPr>
          <w:b/>
        </w:rPr>
        <w:t xml:space="preserve">Esimerkki 1.2361</w:t>
      </w:r>
    </w:p>
    <w:p>
      <w:r>
        <w:t xml:space="preserve">Mitkä ovat sikhismin perususkomukset?</w:t>
      </w:r>
    </w:p>
    <w:p>
      <w:r>
        <w:rPr>
          <w:b/>
        </w:rPr>
        <w:t xml:space="preserve">Tulos</w:t>
      </w:r>
    </w:p>
    <w:p>
      <w:r>
        <w:t xml:space="preserve">Saṃsāra</w:t>
      </w:r>
    </w:p>
    <w:p>
      <w:r>
        <w:rPr>
          <w:b/>
        </w:rPr>
        <w:t xml:space="preserve">Tulos</w:t>
      </w:r>
    </w:p>
    <w:p>
      <w:r>
        <w:t xml:space="preserve">Dharma</w:t>
      </w:r>
    </w:p>
    <w:p>
      <w:r>
        <w:rPr>
          <w:b/>
        </w:rPr>
        <w:t xml:space="preserve">Tulos</w:t>
      </w:r>
    </w:p>
    <w:p>
      <w:r>
        <w:t xml:space="preserve">Reinkarnaatio</w:t>
      </w:r>
    </w:p>
    <w:p>
      <w:r>
        <w:rPr>
          <w:b/>
        </w:rPr>
        <w:t xml:space="preserve">Tulos</w:t>
      </w:r>
    </w:p>
    <w:p>
      <w:r>
        <w:t xml:space="preserve">Monoteismi</w:t>
      </w:r>
    </w:p>
    <w:p>
      <w:r>
        <w:rPr>
          <w:b/>
        </w:rPr>
        <w:t xml:space="preserve">Tulos</w:t>
      </w:r>
    </w:p>
    <w:p>
      <w:r>
        <w:t xml:space="preserve">Karma</w:t>
      </w:r>
    </w:p>
    <w:p>
      <w:r>
        <w:rPr>
          <w:b/>
        </w:rPr>
        <w:t xml:space="preserve">Tulos</w:t>
      </w:r>
    </w:p>
    <w:p>
      <w:r>
        <w:t xml:space="preserve">Pyaar</w:t>
      </w:r>
    </w:p>
    <w:p>
      <w:r>
        <w:rPr>
          <w:b/>
        </w:rPr>
        <w:t xml:space="preserve">Esimerkki 1.2362</w:t>
      </w:r>
    </w:p>
    <w:p>
      <w:r>
        <w:t xml:space="preserve">missä tohtori Martin Luther King Jr. kävi koulua?</w:t>
      </w:r>
    </w:p>
    <w:p>
      <w:r>
        <w:rPr>
          <w:b/>
        </w:rPr>
        <w:t xml:space="preserve">Tulos</w:t>
      </w:r>
    </w:p>
    <w:p>
      <w:r>
        <w:t xml:space="preserve">Bostonin yliopisto</w:t>
      </w:r>
    </w:p>
    <w:p>
      <w:r>
        <w:rPr>
          <w:b/>
        </w:rPr>
        <w:t xml:space="preserve">Tulos</w:t>
      </w:r>
    </w:p>
    <w:p>
      <w:r>
        <w:t xml:space="preserve">Crozerin teologinen seminaari</w:t>
      </w:r>
    </w:p>
    <w:p>
      <w:r>
        <w:rPr>
          <w:b/>
        </w:rPr>
        <w:t xml:space="preserve">Tulos</w:t>
      </w:r>
    </w:p>
    <w:p>
      <w:r>
        <w:t xml:space="preserve">Washington High School</w:t>
      </w:r>
    </w:p>
    <w:p>
      <w:r>
        <w:rPr>
          <w:b/>
        </w:rPr>
        <w:t xml:space="preserve">Tulos</w:t>
      </w:r>
    </w:p>
    <w:p>
      <w:r>
        <w:t xml:space="preserve">Morehouse College</w:t>
      </w:r>
    </w:p>
    <w:p>
      <w:r>
        <w:rPr>
          <w:b/>
        </w:rPr>
        <w:t xml:space="preserve">Esimerkki 1.2363</w:t>
      </w:r>
    </w:p>
    <w:p>
      <w:r>
        <w:t xml:space="preserve">mitä minun pitäisi nähdä lontoo englanti?</w:t>
      </w:r>
    </w:p>
    <w:p>
      <w:r>
        <w:rPr>
          <w:b/>
        </w:rPr>
        <w:t xml:space="preserve">Tulos</w:t>
      </w:r>
    </w:p>
    <w:p>
      <w:r>
        <w:t xml:space="preserve">Regent's Park</w:t>
      </w:r>
    </w:p>
    <w:p>
      <w:r>
        <w:rPr>
          <w:b/>
        </w:rPr>
        <w:t xml:space="preserve">Tulos</w:t>
      </w:r>
    </w:p>
    <w:p>
      <w:r>
        <w:t xml:space="preserve">Lontoon torni</w:t>
      </w:r>
    </w:p>
    <w:p>
      <w:r>
        <w:rPr>
          <w:b/>
        </w:rPr>
        <w:t xml:space="preserve">Tulos</w:t>
      </w:r>
    </w:p>
    <w:p>
      <w:r>
        <w:t xml:space="preserve">Buckinghamin palatsi</w:t>
      </w:r>
    </w:p>
    <w:p>
      <w:r>
        <w:rPr>
          <w:b/>
        </w:rPr>
        <w:t xml:space="preserve">Tulos</w:t>
      </w:r>
    </w:p>
    <w:p>
      <w:r>
        <w:t xml:space="preserve">Westminsterin palatsi</w:t>
      </w:r>
    </w:p>
    <w:p>
      <w:r>
        <w:rPr>
          <w:b/>
        </w:rPr>
        <w:t xml:space="preserve">Tulos</w:t>
      </w:r>
    </w:p>
    <w:p>
      <w:r>
        <w:t xml:space="preserve">London Eye</w:t>
      </w:r>
    </w:p>
    <w:p>
      <w:r>
        <w:rPr>
          <w:b/>
        </w:rPr>
        <w:t xml:space="preserve">Tulos</w:t>
      </w:r>
    </w:p>
    <w:p>
      <w:r>
        <w:t xml:space="preserve">Tornin silta</w:t>
      </w:r>
    </w:p>
    <w:p>
      <w:r>
        <w:rPr>
          <w:b/>
        </w:rPr>
        <w:t xml:space="preserve">Tulos</w:t>
      </w:r>
    </w:p>
    <w:p>
      <w:r>
        <w:t xml:space="preserve">Hyde Park</w:t>
      </w:r>
    </w:p>
    <w:p>
      <w:r>
        <w:rPr>
          <w:b/>
        </w:rPr>
        <w:t xml:space="preserve">Tulos</w:t>
      </w:r>
    </w:p>
    <w:p>
      <w:r>
        <w:t xml:space="preserve">Westminster Abbey</w:t>
      </w:r>
    </w:p>
    <w:p>
      <w:r>
        <w:rPr>
          <w:b/>
        </w:rPr>
        <w:t xml:space="preserve">Tulos</w:t>
      </w:r>
    </w:p>
    <w:p>
      <w:r>
        <w:t xml:space="preserve">Pyhän Paavalin katedraali</w:t>
      </w:r>
    </w:p>
    <w:p>
      <w:r>
        <w:rPr>
          <w:b/>
        </w:rPr>
        <w:t xml:space="preserve">Tulos</w:t>
      </w:r>
    </w:p>
    <w:p>
      <w:r>
        <w:t xml:space="preserve">Trafalgar Square</w:t>
      </w:r>
    </w:p>
    <w:p>
      <w:r>
        <w:rPr>
          <w:b/>
        </w:rPr>
        <w:t xml:space="preserve">Esimerkki 1.2364</w:t>
      </w:r>
    </w:p>
    <w:p>
      <w:r>
        <w:t xml:space="preserve">Mikä on Helen Kellerin kirjoittaman kirjan nimi?</w:t>
      </w:r>
    </w:p>
    <w:p>
      <w:r>
        <w:rPr>
          <w:b/>
        </w:rPr>
        <w:t xml:space="preserve">Tulos</w:t>
      </w:r>
    </w:p>
    <w:p>
      <w:r>
        <w:t xml:space="preserve">Valoa pimeyteeni</w:t>
      </w:r>
    </w:p>
    <w:p>
      <w:r>
        <w:rPr>
          <w:b/>
        </w:rPr>
        <w:t xml:space="preserve">Tulos</w:t>
      </w:r>
    </w:p>
    <w:p>
      <w:r>
        <w:t xml:space="preserve">Die Geschichte meines Lebens</w:t>
      </w:r>
    </w:p>
    <w:p>
      <w:r>
        <w:rPr>
          <w:b/>
        </w:rPr>
        <w:t xml:space="preserve">Tulos</w:t>
      </w:r>
    </w:p>
    <w:p>
      <w:r>
        <w:t xml:space="preserve">Pakkaskuningas</w:t>
      </w:r>
    </w:p>
    <w:p>
      <w:r>
        <w:rPr>
          <w:b/>
        </w:rPr>
        <w:t xml:space="preserve">Tulos</w:t>
      </w:r>
    </w:p>
    <w:p>
      <w:r>
        <w:t xml:space="preserve">Avoin ovi</w:t>
      </w:r>
    </w:p>
    <w:p>
      <w:r>
        <w:rPr>
          <w:b/>
        </w:rPr>
        <w:t xml:space="preserve">Tulos</w:t>
      </w:r>
    </w:p>
    <w:p>
      <w:r>
        <w:t xml:space="preserve">Maailma, jossa elän</w:t>
      </w:r>
    </w:p>
    <w:p>
      <w:r>
        <w:rPr>
          <w:b/>
        </w:rPr>
        <w:t xml:space="preserve">Tulos</w:t>
      </w:r>
    </w:p>
    <w:p>
      <w:r>
        <w:t xml:space="preserve">Rauha iltapäivällä</w:t>
      </w:r>
    </w:p>
    <w:p>
      <w:r>
        <w:rPr>
          <w:b/>
        </w:rPr>
        <w:t xml:space="preserve">Tulos</w:t>
      </w:r>
    </w:p>
    <w:p>
      <w:r>
        <w:t xml:space="preserve">Uskontoni</w:t>
      </w:r>
    </w:p>
    <w:p>
      <w:r>
        <w:rPr>
          <w:b/>
        </w:rPr>
        <w:t xml:space="preserve">Tulos</w:t>
      </w:r>
    </w:p>
    <w:p>
      <w:r>
        <w:t xml:space="preserve">Jia ru gei wo san tian guang ming</w:t>
      </w:r>
    </w:p>
    <w:p>
      <w:r>
        <w:rPr>
          <w:b/>
        </w:rPr>
        <w:t xml:space="preserve">Tulos</w:t>
      </w:r>
    </w:p>
    <w:p>
      <w:r>
        <w:t xml:space="preserve">Elämäni tarina</w:t>
      </w:r>
    </w:p>
    <w:p>
      <w:r>
        <w:rPr>
          <w:b/>
        </w:rPr>
        <w:t xml:space="preserve">Tulos</w:t>
      </w:r>
    </w:p>
    <w:p>
      <w:r>
        <w:t xml:space="preserve">Helen Keller, hänen sosialistiset vuotensa</w:t>
      </w:r>
    </w:p>
    <w:p>
      <w:r>
        <w:rPr>
          <w:b/>
        </w:rPr>
        <w:t xml:space="preserve">Esimerkki 1.2365</w:t>
      </w:r>
    </w:p>
    <w:p>
      <w:r>
        <w:t xml:space="preserve">missä kia-autot valmistetaan?</w:t>
      </w:r>
    </w:p>
    <w:p>
      <w:r>
        <w:rPr>
          <w:b/>
        </w:rPr>
        <w:t xml:space="preserve">Tulos</w:t>
      </w:r>
    </w:p>
    <w:p>
      <w:r>
        <w:t xml:space="preserve">Soul</w:t>
      </w:r>
    </w:p>
    <w:p>
      <w:r>
        <w:rPr>
          <w:b/>
        </w:rPr>
        <w:t xml:space="preserve">Esimerkki 1.2366</w:t>
      </w:r>
    </w:p>
    <w:p>
      <w:r>
        <w:t xml:space="preserve">mitä Habsburgien suku hallitsi?</w:t>
      </w:r>
    </w:p>
    <w:p>
      <w:r>
        <w:rPr>
          <w:b/>
        </w:rPr>
        <w:t xml:space="preserve">Tulos</w:t>
      </w:r>
    </w:p>
    <w:p>
      <w:r>
        <w:t xml:space="preserve">Unkarin kuningaskunta</w:t>
      </w:r>
    </w:p>
    <w:p>
      <w:r>
        <w:rPr>
          <w:b/>
        </w:rPr>
        <w:t xml:space="preserve">Tulos</w:t>
      </w:r>
    </w:p>
    <w:p>
      <w:r>
        <w:t xml:space="preserve">Böömin kuningaskunta</w:t>
      </w:r>
    </w:p>
    <w:p>
      <w:r>
        <w:rPr>
          <w:b/>
        </w:rPr>
        <w:t xml:space="preserve">Tulos</w:t>
      </w:r>
    </w:p>
    <w:p>
      <w:r>
        <w:t xml:space="preserve">Pyhä Rooman valtakunta</w:t>
      </w:r>
    </w:p>
    <w:p>
      <w:r>
        <w:rPr>
          <w:b/>
        </w:rPr>
        <w:t xml:space="preserve">Tulos</w:t>
      </w:r>
    </w:p>
    <w:p>
      <w:r>
        <w:t xml:space="preserve">Irlannin kuningaskunta</w:t>
      </w:r>
    </w:p>
    <w:p>
      <w:r>
        <w:rPr>
          <w:b/>
        </w:rPr>
        <w:t xml:space="preserve">Tulos</w:t>
      </w:r>
    </w:p>
    <w:p>
      <w:r>
        <w:t xml:space="preserve">Portugalin kuningaskunta</w:t>
      </w:r>
    </w:p>
    <w:p>
      <w:r>
        <w:rPr>
          <w:b/>
        </w:rPr>
        <w:t xml:space="preserve">Tulos</w:t>
      </w:r>
    </w:p>
    <w:p>
      <w:r>
        <w:t xml:space="preserve">Slovenia</w:t>
      </w:r>
    </w:p>
    <w:p>
      <w:r>
        <w:rPr>
          <w:b/>
        </w:rPr>
        <w:t xml:space="preserve">Tulos</w:t>
      </w:r>
    </w:p>
    <w:p>
      <w:r>
        <w:t xml:space="preserve">Itävalta</w:t>
      </w:r>
    </w:p>
    <w:p>
      <w:r>
        <w:rPr>
          <w:b/>
        </w:rPr>
        <w:t xml:space="preserve">Tulos</w:t>
      </w:r>
    </w:p>
    <w:p>
      <w:r>
        <w:t xml:space="preserve">Kroatia</w:t>
      </w:r>
    </w:p>
    <w:p>
      <w:r>
        <w:rPr>
          <w:b/>
        </w:rPr>
        <w:t xml:space="preserve">Tulos</w:t>
      </w:r>
    </w:p>
    <w:p>
      <w:r>
        <w:t xml:space="preserve">Saksan keisarikunta</w:t>
      </w:r>
    </w:p>
    <w:p>
      <w:r>
        <w:rPr>
          <w:b/>
        </w:rPr>
        <w:t xml:space="preserve">Tulos</w:t>
      </w:r>
    </w:p>
    <w:p>
      <w:r>
        <w:t xml:space="preserve">Englannin kuningaskunta</w:t>
      </w:r>
    </w:p>
    <w:p>
      <w:r>
        <w:rPr>
          <w:b/>
        </w:rPr>
        <w:t xml:space="preserve">Esimerkki 1.2367</w:t>
      </w:r>
    </w:p>
    <w:p>
      <w:r>
        <w:t xml:space="preserve">mitä valuuttaa Senegal käyttää?</w:t>
      </w:r>
    </w:p>
    <w:p>
      <w:r>
        <w:rPr>
          <w:b/>
        </w:rPr>
        <w:t xml:space="preserve">Tulos</w:t>
      </w:r>
    </w:p>
    <w:p>
      <w:r>
        <w:t xml:space="preserve">Länsi-Afrikan CFA-frangi</w:t>
      </w:r>
    </w:p>
    <w:p>
      <w:r>
        <w:rPr>
          <w:b/>
        </w:rPr>
        <w:t xml:space="preserve">Esimerkki 1.2368</w:t>
      </w:r>
    </w:p>
    <w:p>
      <w:r>
        <w:t xml:space="preserve">missä on alabaman yliopisto?</w:t>
      </w:r>
    </w:p>
    <w:p>
      <w:r>
        <w:rPr>
          <w:b/>
        </w:rPr>
        <w:t xml:space="preserve">Tulos</w:t>
      </w:r>
    </w:p>
    <w:p>
      <w:r>
        <w:t xml:space="preserve">Tuscaloosa</w:t>
      </w:r>
    </w:p>
    <w:p>
      <w:r>
        <w:rPr>
          <w:b/>
        </w:rPr>
        <w:t xml:space="preserve">Tulos</w:t>
      </w:r>
    </w:p>
    <w:p>
      <w:r>
        <w:t xml:space="preserve">Alabama</w:t>
      </w:r>
    </w:p>
    <w:p>
      <w:r>
        <w:rPr>
          <w:b/>
        </w:rPr>
        <w:t xml:space="preserve">Tulos</w:t>
      </w:r>
    </w:p>
    <w:p>
      <w:r>
        <w:t xml:space="preserve">Yhdysvallat</w:t>
      </w:r>
    </w:p>
    <w:p>
      <w:r>
        <w:rPr>
          <w:b/>
        </w:rPr>
        <w:t xml:space="preserve">Esimerkki 1.2369</w:t>
      </w:r>
    </w:p>
    <w:p>
      <w:r>
        <w:t xml:space="preserve">minne mennä Phnom Penhissä Kambodžassa?</w:t>
      </w:r>
    </w:p>
    <w:p>
      <w:r>
        <w:rPr>
          <w:b/>
        </w:rPr>
        <w:t xml:space="preserve">Tulos</w:t>
      </w:r>
    </w:p>
    <w:p>
      <w:r>
        <w:t xml:space="preserve">Kambodžan ja Vietnamin ystävyyden muistomerkki</w:t>
      </w:r>
    </w:p>
    <w:p>
      <w:r>
        <w:rPr>
          <w:b/>
        </w:rPr>
        <w:t xml:space="preserve">Tulos</w:t>
      </w:r>
    </w:p>
    <w:p>
      <w:r>
        <w:t xml:space="preserve">Kingdom Breweries</w:t>
      </w:r>
    </w:p>
    <w:p>
      <w:r>
        <w:rPr>
          <w:b/>
        </w:rPr>
        <w:t xml:space="preserve">Tulos</w:t>
      </w:r>
    </w:p>
    <w:p>
      <w:r>
        <w:t xml:space="preserve">Kambodžan kansallismuseo</w:t>
      </w:r>
    </w:p>
    <w:p>
      <w:r>
        <w:rPr>
          <w:b/>
        </w:rPr>
        <w:t xml:space="preserve">Tulos</w:t>
      </w:r>
    </w:p>
    <w:p>
      <w:r>
        <w:t xml:space="preserve">Wat Phnom</w:t>
      </w:r>
    </w:p>
    <w:p>
      <w:r>
        <w:rPr>
          <w:b/>
        </w:rPr>
        <w:t xml:space="preserve">Tulos</w:t>
      </w:r>
    </w:p>
    <w:p>
      <w:r>
        <w:t xml:space="preserve">Kuninkaallinen palatsi, Phnom Penh</w:t>
      </w:r>
    </w:p>
    <w:p>
      <w:r>
        <w:rPr>
          <w:b/>
        </w:rPr>
        <w:t xml:space="preserve">Tulos</w:t>
      </w:r>
    </w:p>
    <w:p>
      <w:r>
        <w:t xml:space="preserve">Sisowathin laituri</w:t>
      </w:r>
    </w:p>
    <w:p>
      <w:r>
        <w:rPr>
          <w:b/>
        </w:rPr>
        <w:t xml:space="preserve">Tulos</w:t>
      </w:r>
    </w:p>
    <w:p>
      <w:r>
        <w:t xml:space="preserve">Itsenäisyysmonumentti, Phnom Penh</w:t>
      </w:r>
    </w:p>
    <w:p>
      <w:r>
        <w:rPr>
          <w:b/>
        </w:rPr>
        <w:t xml:space="preserve">Tulos</w:t>
      </w:r>
    </w:p>
    <w:p>
      <w:r>
        <w:t xml:space="preserve">Tuol Slengin kansanmurhamuseo</w:t>
      </w:r>
    </w:p>
    <w:p>
      <w:r>
        <w:rPr>
          <w:b/>
        </w:rPr>
        <w:t xml:space="preserve">Tulos</w:t>
      </w:r>
    </w:p>
    <w:p>
      <w:r>
        <w:t xml:space="preserve">Choeung Ek</w:t>
      </w:r>
    </w:p>
    <w:p>
      <w:r>
        <w:rPr>
          <w:b/>
        </w:rPr>
        <w:t xml:space="preserve">Tulos</w:t>
      </w:r>
    </w:p>
    <w:p>
      <w:r>
        <w:t xml:space="preserve">Hopeapagodi, Phnom Penh</w:t>
      </w:r>
    </w:p>
    <w:p>
      <w:r>
        <w:rPr>
          <w:b/>
        </w:rPr>
        <w:t xml:space="preserve">Esimerkki 1.2370</w:t>
      </w:r>
    </w:p>
    <w:p>
      <w:r>
        <w:t xml:space="preserve">Mikä on Atlanta Bravesin maskotti?</w:t>
      </w:r>
    </w:p>
    <w:p>
      <w:r>
        <w:rPr>
          <w:b/>
        </w:rPr>
        <w:t xml:space="preserve">Tulos</w:t>
      </w:r>
    </w:p>
    <w:p>
      <w:r>
        <w:t xml:space="preserve">Homer</w:t>
      </w:r>
    </w:p>
    <w:p>
      <w:r>
        <w:rPr>
          <w:b/>
        </w:rPr>
        <w:t xml:space="preserve">Esimerkki 1.2371</w:t>
      </w:r>
    </w:p>
    <w:p>
      <w:r>
        <w:t xml:space="preserve">missä elokuvissa Taylor Momsen on ollut mukana?</w:t>
      </w:r>
    </w:p>
    <w:p>
      <w:r>
        <w:rPr>
          <w:b/>
        </w:rPr>
        <w:t xml:space="preserve">Tulos</w:t>
      </w:r>
    </w:p>
    <w:p>
      <w:r>
        <w:t xml:space="preserve">Underdog</w:t>
      </w:r>
    </w:p>
    <w:p>
      <w:r>
        <w:rPr>
          <w:b/>
        </w:rPr>
        <w:t xml:space="preserve">Tulos</w:t>
      </w:r>
    </w:p>
    <w:p>
      <w:r>
        <w:t xml:space="preserve">Paranoidi puisto</w:t>
      </w:r>
    </w:p>
    <w:p>
      <w:r>
        <w:rPr>
          <w:b/>
        </w:rPr>
        <w:t xml:space="preserve">Tulos</w:t>
      </w:r>
    </w:p>
    <w:p>
      <w:r>
        <w:t xml:space="preserve">Spy Kids 2: Kadonneiden unelmien saari</w:t>
      </w:r>
    </w:p>
    <w:p>
      <w:r>
        <w:rPr>
          <w:b/>
        </w:rPr>
        <w:t xml:space="preserve">Tulos</w:t>
      </w:r>
    </w:p>
    <w:p>
      <w:r>
        <w:t xml:space="preserve">Kuinka Grinch varasti joulun!</w:t>
      </w:r>
    </w:p>
    <w:p>
      <w:r>
        <w:rPr>
          <w:b/>
        </w:rPr>
        <w:t xml:space="preserve">Tulos</w:t>
      </w:r>
    </w:p>
    <w:p>
      <w:r>
        <w:t xml:space="preserve">Olimme sotilaita</w:t>
      </w:r>
    </w:p>
    <w:p>
      <w:r>
        <w:rPr>
          <w:b/>
        </w:rPr>
        <w:t xml:space="preserve">Tulos</w:t>
      </w:r>
    </w:p>
    <w:p>
      <w:r>
        <w:t xml:space="preserve">Hannu ja Kerttu</w:t>
      </w:r>
    </w:p>
    <w:p>
      <w:r>
        <w:rPr>
          <w:b/>
        </w:rPr>
        <w:t xml:space="preserve">Tulos</w:t>
      </w:r>
    </w:p>
    <w:p>
      <w:r>
        <w:t xml:space="preserve">Vakoilukoulu</w:t>
      </w:r>
    </w:p>
    <w:p>
      <w:r>
        <w:rPr>
          <w:b/>
        </w:rPr>
        <w:t xml:space="preserve">Tulos</w:t>
      </w:r>
    </w:p>
    <w:p>
      <w:r>
        <w:t xml:space="preserve">Shilohin pelastaminen</w:t>
      </w:r>
    </w:p>
    <w:p>
      <w:r>
        <w:rPr>
          <w:b/>
        </w:rPr>
        <w:t xml:space="preserve">Tulos</w:t>
      </w:r>
    </w:p>
    <w:p>
      <w:r>
        <w:t xml:space="preserve">10 vuotta</w:t>
      </w:r>
    </w:p>
    <w:p>
      <w:r>
        <w:rPr>
          <w:b/>
        </w:rPr>
        <w:t xml:space="preserve">Esimerkki 1.2372</w:t>
      </w:r>
    </w:p>
    <w:p>
      <w:r>
        <w:t xml:space="preserve">mihin puolueeseen Lincoln kuului?</w:t>
      </w:r>
    </w:p>
    <w:p>
      <w:r>
        <w:rPr>
          <w:b/>
        </w:rPr>
        <w:t xml:space="preserve">Tulos</w:t>
      </w:r>
    </w:p>
    <w:p>
      <w:r>
        <w:t xml:space="preserve">Illinoisin republikaaninen puolue</w:t>
      </w:r>
    </w:p>
    <w:p>
      <w:r>
        <w:rPr>
          <w:b/>
        </w:rPr>
        <w:t xml:space="preserve">Tulos</w:t>
      </w:r>
    </w:p>
    <w:p>
      <w:r>
        <w:t xml:space="preserve">Republikaaninen puolue</w:t>
      </w:r>
    </w:p>
    <w:p>
      <w:r>
        <w:rPr>
          <w:b/>
        </w:rPr>
        <w:t xml:space="preserve">Tulos</w:t>
      </w:r>
    </w:p>
    <w:p>
      <w:r>
        <w:t xml:space="preserve">Kansallinen ammattiyhdistyspuolue</w:t>
      </w:r>
    </w:p>
    <w:p>
      <w:r>
        <w:rPr>
          <w:b/>
        </w:rPr>
        <w:t xml:space="preserve">Tulos</w:t>
      </w:r>
    </w:p>
    <w:p>
      <w:r>
        <w:t xml:space="preserve">Whig-puolue</w:t>
      </w:r>
    </w:p>
    <w:p>
      <w:r>
        <w:rPr>
          <w:b/>
        </w:rPr>
        <w:t xml:space="preserve">Esimerkki 1.2373</w:t>
      </w:r>
    </w:p>
    <w:p>
      <w:r>
        <w:t xml:space="preserve">mikä on george washingtonin perintö?</w:t>
      </w:r>
    </w:p>
    <w:p>
      <w:r>
        <w:rPr>
          <w:b/>
        </w:rPr>
        <w:t xml:space="preserve">Tulos</w:t>
      </w:r>
    </w:p>
    <w:p>
      <w:r>
        <w:t xml:space="preserve">Yhdysvaltain sotilasakatemia</w:t>
      </w:r>
    </w:p>
    <w:p>
      <w:r>
        <w:rPr>
          <w:b/>
        </w:rPr>
        <w:t xml:space="preserve">Tulos</w:t>
      </w:r>
    </w:p>
    <w:p>
      <w:r>
        <w:t xml:space="preserve">Cincinnatin yhdistys</w:t>
      </w:r>
    </w:p>
    <w:p>
      <w:r>
        <w:rPr>
          <w:b/>
        </w:rPr>
        <w:t xml:space="preserve">Tulos</w:t>
      </w:r>
    </w:p>
    <w:p>
      <w:r>
        <w:t xml:space="preserve">Manner-Euroopan armeija</w:t>
      </w:r>
    </w:p>
    <w:p>
      <w:r>
        <w:rPr>
          <w:b/>
        </w:rPr>
        <w:t xml:space="preserve">Tulos</w:t>
      </w:r>
    </w:p>
    <w:p>
      <w:r>
        <w:t xml:space="preserve">Culper Ring</w:t>
      </w:r>
    </w:p>
    <w:p>
      <w:r>
        <w:rPr>
          <w:b/>
        </w:rPr>
        <w:t xml:space="preserve">Tulos</w:t>
      </w:r>
    </w:p>
    <w:p>
      <w:r>
        <w:t xml:space="preserve">Yhdysvaltain armeijan insinöörijoukot</w:t>
      </w:r>
    </w:p>
    <w:p>
      <w:r>
        <w:rPr>
          <w:b/>
        </w:rPr>
        <w:t xml:space="preserve">Esimerkki 1.2374</w:t>
      </w:r>
    </w:p>
    <w:p>
      <w:r>
        <w:t xml:space="preserve">Kuka on Betty White?</w:t>
      </w:r>
    </w:p>
    <w:p>
      <w:r>
        <w:rPr>
          <w:b/>
        </w:rPr>
        <w:t xml:space="preserve">Tulos</w:t>
      </w:r>
    </w:p>
    <w:p>
      <w:r>
        <w:t xml:space="preserve">Laulaja</w:t>
      </w:r>
    </w:p>
    <w:p>
      <w:r>
        <w:rPr>
          <w:b/>
        </w:rPr>
        <w:t xml:space="preserve">Tulos</w:t>
      </w:r>
    </w:p>
    <w:p>
      <w:r>
        <w:t xml:space="preserve">Televisiotuottaja</w:t>
      </w:r>
    </w:p>
    <w:p>
      <w:r>
        <w:rPr>
          <w:b/>
        </w:rPr>
        <w:t xml:space="preserve">Tulos</w:t>
      </w:r>
    </w:p>
    <w:p>
      <w:r>
        <w:t xml:space="preserve">Kirjoittaja</w:t>
      </w:r>
    </w:p>
    <w:p>
      <w:r>
        <w:rPr>
          <w:b/>
        </w:rPr>
        <w:t xml:space="preserve">Tulos</w:t>
      </w:r>
    </w:p>
    <w:p>
      <w:r>
        <w:t xml:space="preserve">Näyttelijä</w:t>
      </w:r>
    </w:p>
    <w:p>
      <w:r>
        <w:rPr>
          <w:b/>
        </w:rPr>
        <w:t xml:space="preserve">Tulos</w:t>
      </w:r>
    </w:p>
    <w:p>
      <w:r>
        <w:t xml:space="preserve">TV-persoonallisuus</w:t>
      </w:r>
    </w:p>
    <w:p>
      <w:r>
        <w:rPr>
          <w:b/>
        </w:rPr>
        <w:t xml:space="preserve">Tulos</w:t>
      </w:r>
    </w:p>
    <w:p>
      <w:r>
        <w:t xml:space="preserve">Koomikko</w:t>
      </w:r>
    </w:p>
    <w:p>
      <w:r>
        <w:rPr>
          <w:b/>
        </w:rPr>
        <w:t xml:space="preserve">Esimerkki 1.2375</w:t>
      </w:r>
    </w:p>
    <w:p>
      <w:r>
        <w:t xml:space="preserve">Missä Nick Diaz ottelee?</w:t>
      </w:r>
    </w:p>
    <w:p>
      <w:r>
        <w:rPr>
          <w:b/>
        </w:rPr>
        <w:t xml:space="preserve">Tulos</w:t>
      </w:r>
    </w:p>
    <w:p>
      <w:r>
        <w:t xml:space="preserve">UFC 62: Liddell vs. Sobral</w:t>
      </w:r>
    </w:p>
    <w:p>
      <w:r>
        <w:rPr>
          <w:b/>
        </w:rPr>
        <w:t xml:space="preserve">Tulos</w:t>
      </w:r>
    </w:p>
    <w:p>
      <w:r>
        <w:t xml:space="preserve">Unpleasantville</w:t>
      </w:r>
    </w:p>
    <w:p>
      <w:r>
        <w:rPr>
          <w:b/>
        </w:rPr>
        <w:t xml:space="preserve">Tulos</w:t>
      </w:r>
    </w:p>
    <w:p>
      <w:r>
        <w:t xml:space="preserve">UFC 57: Couture vs. Liddell 3</w:t>
      </w:r>
    </w:p>
    <w:p>
      <w:r>
        <w:rPr>
          <w:b/>
        </w:rPr>
        <w:t xml:space="preserve">Tulos</w:t>
      </w:r>
    </w:p>
    <w:p>
      <w:r>
        <w:t xml:space="preserve">UFC 53: Raskaat iskut</w:t>
      </w:r>
    </w:p>
    <w:p>
      <w:r>
        <w:rPr>
          <w:b/>
        </w:rPr>
        <w:t xml:space="preserve">Tulos</w:t>
      </w:r>
    </w:p>
    <w:p>
      <w:r>
        <w:t xml:space="preserve">Elite XC: Uprising: Rua vs. Lawler</w:t>
      </w:r>
    </w:p>
    <w:p>
      <w:r>
        <w:rPr>
          <w:b/>
        </w:rPr>
        <w:t xml:space="preserve">Tulos</w:t>
      </w:r>
    </w:p>
    <w:p>
      <w:r>
        <w:t xml:space="preserve">UFC: The Ultimate 100 Greatest Fights: Vol. 2</w:t>
      </w:r>
    </w:p>
    <w:p>
      <w:r>
        <w:rPr>
          <w:b/>
        </w:rPr>
        <w:t xml:space="preserve">Tulos</w:t>
      </w:r>
    </w:p>
    <w:p>
      <w:r>
        <w:t xml:space="preserve">Elite XC: Kuninkaan paluu: Noons vs. Edwards</w:t>
      </w:r>
    </w:p>
    <w:p>
      <w:r>
        <w:rPr>
          <w:b/>
        </w:rPr>
        <w:t xml:space="preserve">Tulos</w:t>
      </w:r>
    </w:p>
    <w:p>
      <w:r>
        <w:t xml:space="preserve">Fight Life</w:t>
      </w:r>
    </w:p>
    <w:p>
      <w:r>
        <w:rPr>
          <w:b/>
        </w:rPr>
        <w:t xml:space="preserve">Tulos</w:t>
      </w:r>
    </w:p>
    <w:p>
      <w:r>
        <w:t xml:space="preserve">Elite XC: Lawler vs Smith II</w:t>
      </w:r>
    </w:p>
    <w:p>
      <w:r>
        <w:rPr>
          <w:b/>
        </w:rPr>
        <w:t xml:space="preserve">Tulos</w:t>
      </w:r>
    </w:p>
    <w:p>
      <w:r>
        <w:t xml:space="preserve">UFC 59: Reality Check</w:t>
      </w:r>
    </w:p>
    <w:p>
      <w:r>
        <w:rPr>
          <w:b/>
        </w:rPr>
        <w:t xml:space="preserve">Esimerkki 1.2376</w:t>
      </w:r>
    </w:p>
    <w:p>
      <w:r>
        <w:t xml:space="preserve">kuka voitti vuoden 2012 presidentinvaalit Ranskassa?</w:t>
      </w:r>
    </w:p>
    <w:p>
      <w:r>
        <w:rPr>
          <w:b/>
        </w:rPr>
        <w:t xml:space="preserve">Tulos</w:t>
      </w:r>
    </w:p>
    <w:p>
      <w:r>
        <w:t xml:space="preserve">Nicolas Sarkozy</w:t>
      </w:r>
    </w:p>
    <w:p>
      <w:r>
        <w:rPr>
          <w:b/>
        </w:rPr>
        <w:t xml:space="preserve">Esimerkki 1.2377</w:t>
      </w:r>
    </w:p>
    <w:p>
      <w:r>
        <w:t xml:space="preserve">mille rannalle kanadalaiset hyökkäsivät?</w:t>
      </w:r>
    </w:p>
    <w:p>
      <w:r>
        <w:rPr>
          <w:b/>
        </w:rPr>
        <w:t xml:space="preserve">Tulos</w:t>
      </w:r>
    </w:p>
    <w:p>
      <w:r>
        <w:t xml:space="preserve">Émilie Heymans</w:t>
      </w:r>
    </w:p>
    <w:p>
      <w:r>
        <w:rPr>
          <w:b/>
        </w:rPr>
        <w:t xml:space="preserve">Tulos</w:t>
      </w:r>
    </w:p>
    <w:p>
      <w:r>
        <w:t xml:space="preserve">Blythe Hartley</w:t>
      </w:r>
    </w:p>
    <w:p>
      <w:r>
        <w:rPr>
          <w:b/>
        </w:rPr>
        <w:t xml:space="preserve">Esimerkki 1.2378</w:t>
      </w:r>
    </w:p>
    <w:p>
      <w:r>
        <w:t xml:space="preserve">Kuka on Lincoln Steffens?</w:t>
      </w:r>
    </w:p>
    <w:p>
      <w:r>
        <w:rPr>
          <w:b/>
        </w:rPr>
        <w:t xml:space="preserve">Tulos</w:t>
      </w:r>
    </w:p>
    <w:p>
      <w:r>
        <w:t xml:space="preserve">Toimittaja</w:t>
      </w:r>
    </w:p>
    <w:p>
      <w:r>
        <w:rPr>
          <w:b/>
        </w:rPr>
        <w:t xml:space="preserve">Esimerkki 1.2379</w:t>
      </w:r>
    </w:p>
    <w:p>
      <w:r>
        <w:t xml:space="preserve">minkä maiden virallinen kieli on espanja?</w:t>
      </w:r>
    </w:p>
    <w:p>
      <w:r>
        <w:rPr>
          <w:b/>
        </w:rPr>
        <w:t xml:space="preserve">Tulos</w:t>
      </w:r>
    </w:p>
    <w:p>
      <w:r>
        <w:t xml:space="preserve">Honduras</w:t>
      </w:r>
    </w:p>
    <w:p>
      <w:r>
        <w:rPr>
          <w:b/>
        </w:rPr>
        <w:t xml:space="preserve">Tulos</w:t>
      </w:r>
    </w:p>
    <w:p>
      <w:r>
        <w:t xml:space="preserve">Uruguay</w:t>
      </w:r>
    </w:p>
    <w:p>
      <w:r>
        <w:rPr>
          <w:b/>
        </w:rPr>
        <w:t xml:space="preserve">Tulos</w:t>
      </w:r>
    </w:p>
    <w:p>
      <w:r>
        <w:t xml:space="preserve">El Salvador</w:t>
      </w:r>
    </w:p>
    <w:p>
      <w:r>
        <w:rPr>
          <w:b/>
        </w:rPr>
        <w:t xml:space="preserve">Tulos</w:t>
      </w:r>
    </w:p>
    <w:p>
      <w:r>
        <w:t xml:space="preserve">Panama</w:t>
      </w:r>
    </w:p>
    <w:p>
      <w:r>
        <w:rPr>
          <w:b/>
        </w:rPr>
        <w:t xml:space="preserve">Tulos</w:t>
      </w:r>
    </w:p>
    <w:p>
      <w:r>
        <w:t xml:space="preserve">Päiväntasaajan Guinea</w:t>
      </w:r>
    </w:p>
    <w:p>
      <w:r>
        <w:rPr>
          <w:b/>
        </w:rPr>
        <w:t xml:space="preserve">Tulos</w:t>
      </w:r>
    </w:p>
    <w:p>
      <w:r>
        <w:t xml:space="preserve">Andorra</w:t>
      </w:r>
    </w:p>
    <w:p>
      <w:r>
        <w:rPr>
          <w:b/>
        </w:rPr>
        <w:t xml:space="preserve">Tulos</w:t>
      </w:r>
    </w:p>
    <w:p>
      <w:r>
        <w:t xml:space="preserve">Guatemala</w:t>
      </w:r>
    </w:p>
    <w:p>
      <w:r>
        <w:rPr>
          <w:b/>
        </w:rPr>
        <w:t xml:space="preserve">Tulos</w:t>
      </w:r>
    </w:p>
    <w:p>
      <w:r>
        <w:t xml:space="preserve">Puerto Rico</w:t>
      </w:r>
    </w:p>
    <w:p>
      <w:r>
        <w:rPr>
          <w:b/>
        </w:rPr>
        <w:t xml:space="preserve">Tulos</w:t>
      </w:r>
    </w:p>
    <w:p>
      <w:r>
        <w:t xml:space="preserve">Paraguay</w:t>
      </w:r>
    </w:p>
    <w:p>
      <w:r>
        <w:rPr>
          <w:b/>
        </w:rPr>
        <w:t xml:space="preserve">Tulos</w:t>
      </w:r>
    </w:p>
    <w:p>
      <w:r>
        <w:t xml:space="preserve">Belize</w:t>
      </w:r>
    </w:p>
    <w:p>
      <w:r>
        <w:rPr>
          <w:b/>
        </w:rPr>
        <w:t xml:space="preserve">Esimerkki 1.2380</w:t>
      </w:r>
    </w:p>
    <w:p>
      <w:r>
        <w:t xml:space="preserve">mistä tutsit tulivat?</w:t>
      </w:r>
    </w:p>
    <w:p>
      <w:r>
        <w:rPr>
          <w:b/>
        </w:rPr>
        <w:t xml:space="preserve">Tulos</w:t>
      </w:r>
    </w:p>
    <w:p>
      <w:r>
        <w:t xml:space="preserve">Ruanda</w:t>
      </w:r>
    </w:p>
    <w:p>
      <w:r>
        <w:rPr>
          <w:b/>
        </w:rPr>
        <w:t xml:space="preserve">Esimerkki 1.2381</w:t>
      </w:r>
    </w:p>
    <w:p>
      <w:r>
        <w:t xml:space="preserve">Mikä on Etelä-Carolinan pääkaupunki?</w:t>
      </w:r>
    </w:p>
    <w:p>
      <w:r>
        <w:rPr>
          <w:b/>
        </w:rPr>
        <w:t xml:space="preserve">Tulos</w:t>
      </w:r>
    </w:p>
    <w:p>
      <w:r>
        <w:t xml:space="preserve">Columbia</w:t>
      </w:r>
    </w:p>
    <w:p>
      <w:r>
        <w:rPr>
          <w:b/>
        </w:rPr>
        <w:t xml:space="preserve">Esimerkki 1.2382</w:t>
      </w:r>
    </w:p>
    <w:p>
      <w:r>
        <w:t xml:space="preserve">mitä instrumenttia ringo starr soittaa?</w:t>
      </w:r>
    </w:p>
    <w:p>
      <w:r>
        <w:rPr>
          <w:b/>
        </w:rPr>
        <w:t xml:space="preserve">Tulos</w:t>
      </w:r>
    </w:p>
    <w:p>
      <w:r>
        <w:t xml:space="preserve">Rummut</w:t>
      </w:r>
    </w:p>
    <w:p>
      <w:r>
        <w:rPr>
          <w:b/>
        </w:rPr>
        <w:t xml:space="preserve">Esimerkki 1.2383</w:t>
      </w:r>
    </w:p>
    <w:p>
      <w:r>
        <w:t xml:space="preserve">missä avianon ilmavoimien tukikohta sijaitsee?</w:t>
      </w:r>
    </w:p>
    <w:p>
      <w:r>
        <w:rPr>
          <w:b/>
        </w:rPr>
        <w:t xml:space="preserve">Tulos</w:t>
      </w:r>
    </w:p>
    <w:p>
      <w:r>
        <w:t xml:space="preserve">Italia</w:t>
      </w:r>
    </w:p>
    <w:p>
      <w:r>
        <w:rPr>
          <w:b/>
        </w:rPr>
        <w:t xml:space="preserve">Esimerkki 1.2384</w:t>
      </w:r>
    </w:p>
    <w:p>
      <w:r>
        <w:t xml:space="preserve">kenen kanssa britney spears on mennyt naimisiin?</w:t>
      </w:r>
    </w:p>
    <w:p>
      <w:r>
        <w:rPr>
          <w:b/>
        </w:rPr>
        <w:t xml:space="preserve">Tulos</w:t>
      </w:r>
    </w:p>
    <w:p>
      <w:r>
        <w:t xml:space="preserve">Jason Allen Alexander</w:t>
      </w:r>
    </w:p>
    <w:p>
      <w:r>
        <w:rPr>
          <w:b/>
        </w:rPr>
        <w:t xml:space="preserve">Tulos</w:t>
      </w:r>
    </w:p>
    <w:p>
      <w:r>
        <w:t xml:space="preserve">Kevin Federline</w:t>
      </w:r>
    </w:p>
    <w:p>
      <w:r>
        <w:rPr>
          <w:b/>
        </w:rPr>
        <w:t xml:space="preserve">Esimerkki 1.2385</w:t>
      </w:r>
    </w:p>
    <w:p>
      <w:r>
        <w:t xml:space="preserve">mitä valuuttaa Thaimaa käyttää?</w:t>
      </w:r>
    </w:p>
    <w:p>
      <w:r>
        <w:rPr>
          <w:b/>
        </w:rPr>
        <w:t xml:space="preserve">Tulos</w:t>
      </w:r>
    </w:p>
    <w:p>
      <w:r>
        <w:t xml:space="preserve">Thaimaan baht</w:t>
      </w:r>
    </w:p>
    <w:p>
      <w:r>
        <w:rPr>
          <w:b/>
        </w:rPr>
        <w:t xml:space="preserve">Esimerkki 1.2386</w:t>
      </w:r>
    </w:p>
    <w:p>
      <w:r>
        <w:t xml:space="preserve">kuka on galileo galilei ja mistä hän on kuuluisa?</w:t>
      </w:r>
    </w:p>
    <w:p>
      <w:r>
        <w:rPr>
          <w:b/>
        </w:rPr>
        <w:t xml:space="preserve">Tulos</w:t>
      </w:r>
    </w:p>
    <w:p>
      <w:r>
        <w:t xml:space="preserve">Matemaatikko</w:t>
      </w:r>
    </w:p>
    <w:p>
      <w:r>
        <w:rPr>
          <w:b/>
        </w:rPr>
        <w:t xml:space="preserve">Tulos</w:t>
      </w:r>
    </w:p>
    <w:p>
      <w:r>
        <w:t xml:space="preserve">Tähtitieteilijä</w:t>
      </w:r>
    </w:p>
    <w:p>
      <w:r>
        <w:rPr>
          <w:b/>
        </w:rPr>
        <w:t xml:space="preserve">Tulos</w:t>
      </w:r>
    </w:p>
    <w:p>
      <w:r>
        <w:t xml:space="preserve">Tutkija</w:t>
      </w:r>
    </w:p>
    <w:p>
      <w:r>
        <w:rPr>
          <w:b/>
        </w:rPr>
        <w:t xml:space="preserve">Tulos</w:t>
      </w:r>
    </w:p>
    <w:p>
      <w:r>
        <w:t xml:space="preserve">Fyysikko</w:t>
      </w:r>
    </w:p>
    <w:p>
      <w:r>
        <w:rPr>
          <w:b/>
        </w:rPr>
        <w:t xml:space="preserve">Tulos</w:t>
      </w:r>
    </w:p>
    <w:p>
      <w:r>
        <w:t xml:space="preserve">Astrologi</w:t>
      </w:r>
    </w:p>
    <w:p>
      <w:r>
        <w:rPr>
          <w:b/>
        </w:rPr>
        <w:t xml:space="preserve">Esimerkki 1.2387</w:t>
      </w:r>
    </w:p>
    <w:p>
      <w:r>
        <w:t xml:space="preserve">kuka myy sherwin williamsin maaleja?</w:t>
      </w:r>
    </w:p>
    <w:p>
      <w:r>
        <w:rPr>
          <w:b/>
        </w:rPr>
        <w:t xml:space="preserve">Tulos</w:t>
      </w:r>
    </w:p>
    <w:p>
      <w:r>
        <w:t xml:space="preserve">Rakennusmateriaalin ja puutarhakaluston ja -tarvikkeiden jälleenmyyjät</w:t>
      </w:r>
    </w:p>
    <w:p>
      <w:r>
        <w:rPr>
          <w:b/>
        </w:rPr>
        <w:t xml:space="preserve">Esimerkki 1.2388</w:t>
      </w:r>
    </w:p>
    <w:p>
      <w:r>
        <w:t xml:space="preserve">millainen valuutta minun pitäisi ottaa mukaan Meksikoon?</w:t>
      </w:r>
    </w:p>
    <w:p>
      <w:r>
        <w:rPr>
          <w:b/>
        </w:rPr>
        <w:t xml:space="preserve">Tulos</w:t>
      </w:r>
    </w:p>
    <w:p>
      <w:r>
        <w:t xml:space="preserve">Meksikon peso</w:t>
      </w:r>
    </w:p>
    <w:p>
      <w:r>
        <w:rPr>
          <w:b/>
        </w:rPr>
        <w:t xml:space="preserve">Esimerkki 1.2389</w:t>
      </w:r>
    </w:p>
    <w:p>
      <w:r>
        <w:t xml:space="preserve">kuka on Oregonin kuvernööri 2012?</w:t>
      </w:r>
    </w:p>
    <w:p>
      <w:r>
        <w:rPr>
          <w:b/>
        </w:rPr>
        <w:t xml:space="preserve">Tulos</w:t>
      </w:r>
    </w:p>
    <w:p>
      <w:r>
        <w:t xml:space="preserve">John Kitzhaber</w:t>
      </w:r>
    </w:p>
    <w:p>
      <w:r>
        <w:rPr>
          <w:b/>
        </w:rPr>
        <w:t xml:space="preserve">Esimerkki 1.2390</w:t>
      </w:r>
    </w:p>
    <w:p>
      <w:r>
        <w:t xml:space="preserve">kuka oli Kaarle Suuren vaimo?</w:t>
      </w:r>
    </w:p>
    <w:p>
      <w:r>
        <w:rPr>
          <w:b/>
        </w:rPr>
        <w:t xml:space="preserve">Tulos</w:t>
      </w:r>
    </w:p>
    <w:p>
      <w:r>
        <w:t xml:space="preserve">Fastrada</w:t>
      </w:r>
    </w:p>
    <w:p>
      <w:r>
        <w:rPr>
          <w:b/>
        </w:rPr>
        <w:t xml:space="preserve">Tulos</w:t>
      </w:r>
    </w:p>
    <w:p>
      <w:r>
        <w:t xml:space="preserve">Luitgard</w:t>
      </w:r>
    </w:p>
    <w:p>
      <w:r>
        <w:rPr>
          <w:b/>
        </w:rPr>
        <w:t xml:space="preserve">Tulos</w:t>
      </w:r>
    </w:p>
    <w:p>
      <w:r>
        <w:t xml:space="preserve">Hildegard Savolainen</w:t>
      </w:r>
    </w:p>
    <w:p>
      <w:r>
        <w:rPr>
          <w:b/>
        </w:rPr>
        <w:t xml:space="preserve">Tulos</w:t>
      </w:r>
    </w:p>
    <w:p>
      <w:r>
        <w:t xml:space="preserve">Lombardien desiderata</w:t>
      </w:r>
    </w:p>
    <w:p>
      <w:r>
        <w:rPr>
          <w:b/>
        </w:rPr>
        <w:t xml:space="preserve">Tulos</w:t>
      </w:r>
    </w:p>
    <w:p>
      <w:r>
        <w:t xml:space="preserve">Himiltrude</w:t>
      </w:r>
    </w:p>
    <w:p>
      <w:r>
        <w:rPr>
          <w:b/>
        </w:rPr>
        <w:t xml:space="preserve">Esimerkki 1.2391</w:t>
      </w:r>
    </w:p>
    <w:p>
      <w:r>
        <w:t xml:space="preserve">Missä Angola sijaitsee?</w:t>
      </w:r>
    </w:p>
    <w:p>
      <w:r>
        <w:rPr>
          <w:b/>
        </w:rPr>
        <w:t xml:space="preserve">Tulos</w:t>
      </w:r>
    </w:p>
    <w:p>
      <w:r>
        <w:t xml:space="preserve">Afrikka</w:t>
      </w:r>
    </w:p>
    <w:p>
      <w:r>
        <w:rPr>
          <w:b/>
        </w:rPr>
        <w:t xml:space="preserve">Esimerkki 1.2392</w:t>
      </w:r>
    </w:p>
    <w:p>
      <w:r>
        <w:t xml:space="preserve">Mikä maa on Ranskan vieressä?</w:t>
      </w:r>
    </w:p>
    <w:p>
      <w:r>
        <w:rPr>
          <w:b/>
        </w:rPr>
        <w:t xml:space="preserve">Tulos</w:t>
      </w:r>
    </w:p>
    <w:p>
      <w:r>
        <w:t xml:space="preserve">Italia</w:t>
      </w:r>
    </w:p>
    <w:p>
      <w:r>
        <w:rPr>
          <w:b/>
        </w:rPr>
        <w:t xml:space="preserve">Tulos</w:t>
      </w:r>
    </w:p>
    <w:p>
      <w:r>
        <w:t xml:space="preserve">Monaco</w:t>
      </w:r>
    </w:p>
    <w:p>
      <w:r>
        <w:rPr>
          <w:b/>
        </w:rPr>
        <w:t xml:space="preserve">Tulos</w:t>
      </w:r>
    </w:p>
    <w:p>
      <w:r>
        <w:t xml:space="preserve">Luxemburg</w:t>
      </w:r>
    </w:p>
    <w:p>
      <w:r>
        <w:rPr>
          <w:b/>
        </w:rPr>
        <w:t xml:space="preserve">Tulos</w:t>
      </w:r>
    </w:p>
    <w:p>
      <w:r>
        <w:t xml:space="preserve">Andorra</w:t>
      </w:r>
    </w:p>
    <w:p>
      <w:r>
        <w:rPr>
          <w:b/>
        </w:rPr>
        <w:t xml:space="preserve">Tulos</w:t>
      </w:r>
    </w:p>
    <w:p>
      <w:r>
        <w:t xml:space="preserve">Sveitsi</w:t>
      </w:r>
    </w:p>
    <w:p>
      <w:r>
        <w:rPr>
          <w:b/>
        </w:rPr>
        <w:t xml:space="preserve">Tulos</w:t>
      </w:r>
    </w:p>
    <w:p>
      <w:r>
        <w:t xml:space="preserve">Saksa</w:t>
      </w:r>
    </w:p>
    <w:p>
      <w:r>
        <w:rPr>
          <w:b/>
        </w:rPr>
        <w:t xml:space="preserve">Tulos</w:t>
      </w:r>
    </w:p>
    <w:p>
      <w:r>
        <w:t xml:space="preserve">Biskajanlahti</w:t>
      </w:r>
    </w:p>
    <w:p>
      <w:r>
        <w:rPr>
          <w:b/>
        </w:rPr>
        <w:t xml:space="preserve">Tulos</w:t>
      </w:r>
    </w:p>
    <w:p>
      <w:r>
        <w:t xml:space="preserve">Belgia</w:t>
      </w:r>
    </w:p>
    <w:p>
      <w:r>
        <w:rPr>
          <w:b/>
        </w:rPr>
        <w:t xml:space="preserve">Tulos</w:t>
      </w:r>
    </w:p>
    <w:p>
      <w:r>
        <w:t xml:space="preserve">Piemont</w:t>
      </w:r>
    </w:p>
    <w:p>
      <w:r>
        <w:rPr>
          <w:b/>
        </w:rPr>
        <w:t xml:space="preserve">Tulos</w:t>
      </w:r>
    </w:p>
    <w:p>
      <w:r>
        <w:t xml:space="preserve">Espanja</w:t>
      </w:r>
    </w:p>
    <w:p>
      <w:r>
        <w:rPr>
          <w:b/>
        </w:rPr>
        <w:t xml:space="preserve">Esimerkki 1.2393</w:t>
      </w:r>
    </w:p>
    <w:p>
      <w:r>
        <w:t xml:space="preserve">Mikä hallitus Ranskalla on?</w:t>
      </w:r>
    </w:p>
    <w:p>
      <w:r>
        <w:rPr>
          <w:b/>
        </w:rPr>
        <w:t xml:space="preserve">Tulos</w:t>
      </w:r>
    </w:p>
    <w:p>
      <w:r>
        <w:t xml:space="preserve">Puolipresidentillinen järjestelmä</w:t>
      </w:r>
    </w:p>
    <w:p>
      <w:r>
        <w:rPr>
          <w:b/>
        </w:rPr>
        <w:t xml:space="preserve">Tulos</w:t>
      </w:r>
    </w:p>
    <w:p>
      <w:r>
        <w:t xml:space="preserve">Perustuslaillinen tasavalta</w:t>
      </w:r>
    </w:p>
    <w:p>
      <w:r>
        <w:rPr>
          <w:b/>
        </w:rPr>
        <w:t xml:space="preserve">Tulos</w:t>
      </w:r>
    </w:p>
    <w:p>
      <w:r>
        <w:t xml:space="preserve">Yhtenäinen valtio</w:t>
      </w:r>
    </w:p>
    <w:p>
      <w:r>
        <w:rPr>
          <w:b/>
        </w:rPr>
        <w:t xml:space="preserve">Esimerkki 1.2394</w:t>
      </w:r>
    </w:p>
    <w:p>
      <w:r>
        <w:t xml:space="preserve">missä vierailla orlando florida?</w:t>
      </w:r>
    </w:p>
    <w:p>
      <w:r>
        <w:rPr>
          <w:b/>
        </w:rPr>
        <w:t xml:space="preserve">Tulos</w:t>
      </w:r>
    </w:p>
    <w:p>
      <w:r>
        <w:t xml:space="preserve">SeaWorld Orlando</w:t>
      </w:r>
    </w:p>
    <w:p>
      <w:r>
        <w:rPr>
          <w:b/>
        </w:rPr>
        <w:t xml:space="preserve">Tulos</w:t>
      </w:r>
    </w:p>
    <w:p>
      <w:r>
        <w:t xml:space="preserve">Orlando Science Center</w:t>
      </w:r>
    </w:p>
    <w:p>
      <w:r>
        <w:rPr>
          <w:b/>
        </w:rPr>
        <w:t xml:space="preserve">Tulos</w:t>
      </w:r>
    </w:p>
    <w:p>
      <w:r>
        <w:t xml:space="preserve">Cornellin taidemuseo</w:t>
      </w:r>
    </w:p>
    <w:p>
      <w:r>
        <w:rPr>
          <w:b/>
        </w:rPr>
        <w:t xml:space="preserve">Tulos</w:t>
      </w:r>
    </w:p>
    <w:p>
      <w:r>
        <w:t xml:space="preserve">Charles Hosmer Morse - Amerikan taiteen museo</w:t>
      </w:r>
    </w:p>
    <w:p>
      <w:r>
        <w:rPr>
          <w:b/>
        </w:rPr>
        <w:t xml:space="preserve">Tulos</w:t>
      </w:r>
    </w:p>
    <w:p>
      <w:r>
        <w:t xml:space="preserve">Universal Studios Florida</w:t>
      </w:r>
    </w:p>
    <w:p>
      <w:r>
        <w:rPr>
          <w:b/>
        </w:rPr>
        <w:t xml:space="preserve">Tulos</w:t>
      </w:r>
    </w:p>
    <w:p>
      <w:r>
        <w:t xml:space="preserve">Orlandon taidemuseo</w:t>
      </w:r>
    </w:p>
    <w:p>
      <w:r>
        <w:rPr>
          <w:b/>
        </w:rPr>
        <w:t xml:space="preserve">Tulos</w:t>
      </w:r>
    </w:p>
    <w:p>
      <w:r>
        <w:t xml:space="preserve">Harry P. Leun puutarhat</w:t>
      </w:r>
    </w:p>
    <w:p>
      <w:r>
        <w:rPr>
          <w:b/>
        </w:rPr>
        <w:t xml:space="preserve">Tulos</w:t>
      </w:r>
    </w:p>
    <w:p>
      <w:r>
        <w:t xml:space="preserve">Keski-Floridan yliopiston arboretum (Arboretum of the University of Central Florida)</w:t>
      </w:r>
    </w:p>
    <w:p>
      <w:r>
        <w:rPr>
          <w:b/>
        </w:rPr>
        <w:t xml:space="preserve">Tulos</w:t>
      </w:r>
    </w:p>
    <w:p>
      <w:r>
        <w:t xml:space="preserve">Pyhän maan kokemus</w:t>
      </w:r>
    </w:p>
    <w:p>
      <w:r>
        <w:rPr>
          <w:b/>
        </w:rPr>
        <w:t xml:space="preserve">Tulos</w:t>
      </w:r>
    </w:p>
    <w:p>
      <w:r>
        <w:t xml:space="preserve">Universal Orlando</w:t>
      </w:r>
    </w:p>
    <w:p>
      <w:r>
        <w:rPr>
          <w:b/>
        </w:rPr>
        <w:t xml:space="preserve">Esimerkki 1.2395</w:t>
      </w:r>
    </w:p>
    <w:p>
      <w:r>
        <w:t xml:space="preserve">missä presidentti barack obama asuu?</w:t>
      </w:r>
    </w:p>
    <w:p>
      <w:r>
        <w:rPr>
          <w:b/>
        </w:rPr>
        <w:t xml:space="preserve">Tulos</w:t>
      </w:r>
    </w:p>
    <w:p>
      <w:r>
        <w:t xml:space="preserve">Washington, D.C.</w:t>
      </w:r>
    </w:p>
    <w:p>
      <w:r>
        <w:rPr>
          <w:b/>
        </w:rPr>
        <w:t xml:space="preserve">Esimerkki 1.2396</w:t>
      </w:r>
    </w:p>
    <w:p>
      <w:r>
        <w:t xml:space="preserve">Mikä eläin on Länsi-Australian lipussa?</w:t>
      </w:r>
    </w:p>
    <w:p>
      <w:r>
        <w:rPr>
          <w:b/>
        </w:rPr>
        <w:t xml:space="preserve">Tulos</w:t>
      </w:r>
    </w:p>
    <w:p>
      <w:r>
        <w:t xml:space="preserve">Musta joutsen</w:t>
      </w:r>
    </w:p>
    <w:p>
      <w:r>
        <w:rPr>
          <w:b/>
        </w:rPr>
        <w:t xml:space="preserve">Esimerkki 1.2397</w:t>
      </w:r>
    </w:p>
    <w:p>
      <w:r>
        <w:t xml:space="preserve">mitä valuuttaa tarvitsen Kuubassa?</w:t>
      </w:r>
    </w:p>
    <w:p>
      <w:r>
        <w:rPr>
          <w:b/>
        </w:rPr>
        <w:t xml:space="preserve">Tulos</w:t>
      </w:r>
    </w:p>
    <w:p>
      <w:r>
        <w:t xml:space="preserve">Kuuban peso</w:t>
      </w:r>
    </w:p>
    <w:p>
      <w:r>
        <w:rPr>
          <w:b/>
        </w:rPr>
        <w:t xml:space="preserve">Tulos</w:t>
      </w:r>
    </w:p>
    <w:p>
      <w:r>
        <w:t xml:space="preserve">Kuuban vaihtokelpoinen peso</w:t>
      </w:r>
    </w:p>
    <w:p>
      <w:r>
        <w:rPr>
          <w:b/>
        </w:rPr>
        <w:t xml:space="preserve">Esimerkki 1.2398</w:t>
      </w:r>
    </w:p>
    <w:p>
      <w:r>
        <w:t xml:space="preserve">mitä kieltä Brasilia käyttää?</w:t>
      </w:r>
    </w:p>
    <w:p>
      <w:r>
        <w:rPr>
          <w:b/>
        </w:rPr>
        <w:t xml:space="preserve">Tulos</w:t>
      </w:r>
    </w:p>
    <w:p>
      <w:r>
        <w:t xml:space="preserve">Portugalin kieli</w:t>
      </w:r>
    </w:p>
    <w:p>
      <w:r>
        <w:rPr>
          <w:b/>
        </w:rPr>
        <w:t xml:space="preserve">Esimerkki 1.2399</w:t>
      </w:r>
    </w:p>
    <w:p>
      <w:r>
        <w:t xml:space="preserve">kuka oli timothy mcveighin rikoskumppani?</w:t>
      </w:r>
    </w:p>
    <w:p>
      <w:r>
        <w:rPr>
          <w:b/>
        </w:rPr>
        <w:t xml:space="preserve">Tulos</w:t>
      </w:r>
    </w:p>
    <w:p>
      <w:r>
        <w:t xml:space="preserve">Terry Nichols</w:t>
      </w:r>
    </w:p>
    <w:p>
      <w:r>
        <w:rPr>
          <w:b/>
        </w:rPr>
        <w:t xml:space="preserve">Esimerkki 1.2400</w:t>
      </w:r>
    </w:p>
    <w:p>
      <w:r>
        <w:t xml:space="preserve">missä robert pattinson kävi näyttelijäkoulun?</w:t>
      </w:r>
    </w:p>
    <w:p>
      <w:r>
        <w:rPr>
          <w:b/>
        </w:rPr>
        <w:t xml:space="preserve">Tulos</w:t>
      </w:r>
    </w:p>
    <w:p>
      <w:r>
        <w:t xml:space="preserve">Harrodian School</w:t>
      </w:r>
    </w:p>
    <w:p>
      <w:r>
        <w:rPr>
          <w:b/>
        </w:rPr>
        <w:t xml:space="preserve">Esimerkki 1.2401</w:t>
      </w:r>
    </w:p>
    <w:p>
      <w:r>
        <w:t xml:space="preserve">mitä abraham lincoln teki ennen kuin hänestä tuli presidentti?</w:t>
      </w:r>
    </w:p>
    <w:p>
      <w:r>
        <w:rPr>
          <w:b/>
        </w:rPr>
        <w:t xml:space="preserve">Tulos</w:t>
      </w:r>
    </w:p>
    <w:p>
      <w:r>
        <w:t xml:space="preserve">Valtiomies</w:t>
      </w:r>
    </w:p>
    <w:p>
      <w:r>
        <w:rPr>
          <w:b/>
        </w:rPr>
        <w:t xml:space="preserve">Tulos</w:t>
      </w:r>
    </w:p>
    <w:p>
      <w:r>
        <w:t xml:space="preserve">Poliitikko</w:t>
      </w:r>
    </w:p>
    <w:p>
      <w:r>
        <w:rPr>
          <w:b/>
        </w:rPr>
        <w:t xml:space="preserve">Tulos</w:t>
      </w:r>
    </w:p>
    <w:p>
      <w:r>
        <w:t xml:space="preserve">Asianajaja</w:t>
      </w:r>
    </w:p>
    <w:p>
      <w:r>
        <w:rPr>
          <w:b/>
        </w:rPr>
        <w:t xml:space="preserve">Esimerkki 1.2402</w:t>
      </w:r>
    </w:p>
    <w:p>
      <w:r>
        <w:t xml:space="preserve">missä on mitsubishin pääkonttori?</w:t>
      </w:r>
    </w:p>
    <w:p>
      <w:r>
        <w:rPr>
          <w:b/>
        </w:rPr>
        <w:t xml:space="preserve">Tulos</w:t>
      </w:r>
    </w:p>
    <w:p>
      <w:r>
        <w:t xml:space="preserve">Tokio</w:t>
      </w:r>
    </w:p>
    <w:p>
      <w:r>
        <w:rPr>
          <w:b/>
        </w:rPr>
        <w:t xml:space="preserve">Esimerkki 1.2403</w:t>
      </w:r>
    </w:p>
    <w:p>
      <w:r>
        <w:t xml:space="preserve">Missä Orioles pelaa kevätharjoitukset?</w:t>
      </w:r>
    </w:p>
    <w:p>
      <w:r>
        <w:rPr>
          <w:b/>
        </w:rPr>
        <w:t xml:space="preserve">Tulos</w:t>
      </w:r>
    </w:p>
    <w:p>
      <w:r>
        <w:t xml:space="preserve">Baltimore</w:t>
      </w:r>
    </w:p>
    <w:p>
      <w:r>
        <w:rPr>
          <w:b/>
        </w:rPr>
        <w:t xml:space="preserve">Esimerkki 1.2404</w:t>
      </w:r>
    </w:p>
    <w:p>
      <w:r>
        <w:t xml:space="preserve">mitä ovat EU-maat?</w:t>
      </w:r>
    </w:p>
    <w:p>
      <w:r>
        <w:rPr>
          <w:b/>
        </w:rPr>
        <w:t xml:space="preserve">Tulos</w:t>
      </w:r>
    </w:p>
    <w:p>
      <w:r>
        <w:t xml:space="preserve">Tšekin tasavalta</w:t>
      </w:r>
    </w:p>
    <w:p>
      <w:r>
        <w:rPr>
          <w:b/>
        </w:rPr>
        <w:t xml:space="preserve">Tulos</w:t>
      </w:r>
    </w:p>
    <w:p>
      <w:r>
        <w:t xml:space="preserve">Viro</w:t>
      </w:r>
    </w:p>
    <w:p>
      <w:r>
        <w:rPr>
          <w:b/>
        </w:rPr>
        <w:t xml:space="preserve">Tulos</w:t>
      </w:r>
    </w:p>
    <w:p>
      <w:r>
        <w:t xml:space="preserve">Tanska</w:t>
      </w:r>
    </w:p>
    <w:p>
      <w:r>
        <w:rPr>
          <w:b/>
        </w:rPr>
        <w:t xml:space="preserve">Tulos</w:t>
      </w:r>
    </w:p>
    <w:p>
      <w:r>
        <w:t xml:space="preserve">Suomi</w:t>
      </w:r>
    </w:p>
    <w:p>
      <w:r>
        <w:rPr>
          <w:b/>
        </w:rPr>
        <w:t xml:space="preserve">Tulos</w:t>
      </w:r>
    </w:p>
    <w:p>
      <w:r>
        <w:t xml:space="preserve">Ranska</w:t>
      </w:r>
    </w:p>
    <w:p>
      <w:r>
        <w:rPr>
          <w:b/>
        </w:rPr>
        <w:t xml:space="preserve">Tulos</w:t>
      </w:r>
    </w:p>
    <w:p>
      <w:r>
        <w:t xml:space="preserve">Itävalta</w:t>
      </w:r>
    </w:p>
    <w:p>
      <w:r>
        <w:rPr>
          <w:b/>
        </w:rPr>
        <w:t xml:space="preserve">Tulos</w:t>
      </w:r>
    </w:p>
    <w:p>
      <w:r>
        <w:t xml:space="preserve">Saksa</w:t>
      </w:r>
    </w:p>
    <w:p>
      <w:r>
        <w:rPr>
          <w:b/>
        </w:rPr>
        <w:t xml:space="preserve">Tulos</w:t>
      </w:r>
    </w:p>
    <w:p>
      <w:r>
        <w:t xml:space="preserve">Belgia</w:t>
      </w:r>
    </w:p>
    <w:p>
      <w:r>
        <w:rPr>
          <w:b/>
        </w:rPr>
        <w:t xml:space="preserve">Tulos</w:t>
      </w:r>
    </w:p>
    <w:p>
      <w:r>
        <w:t xml:space="preserve">Kypros</w:t>
      </w:r>
    </w:p>
    <w:p>
      <w:r>
        <w:rPr>
          <w:b/>
        </w:rPr>
        <w:t xml:space="preserve">Tulos</w:t>
      </w:r>
    </w:p>
    <w:p>
      <w:r>
        <w:t xml:space="preserve">Bulgaria</w:t>
      </w:r>
    </w:p>
    <w:p>
      <w:r>
        <w:rPr>
          <w:b/>
        </w:rPr>
        <w:t xml:space="preserve">Esimerkki 1.2405</w:t>
      </w:r>
    </w:p>
    <w:p>
      <w:r>
        <w:t xml:space="preserve">missä el salvador sijaitsee?</w:t>
      </w:r>
    </w:p>
    <w:p>
      <w:r>
        <w:rPr>
          <w:b/>
        </w:rPr>
        <w:t xml:space="preserve">Tulos</w:t>
      </w:r>
    </w:p>
    <w:p>
      <w:r>
        <w:t xml:space="preserve">Americas</w:t>
      </w:r>
    </w:p>
    <w:p>
      <w:r>
        <w:rPr>
          <w:b/>
        </w:rPr>
        <w:t xml:space="preserve">Esimerkki 1.2406</w:t>
      </w:r>
    </w:p>
    <w:p>
      <w:r>
        <w:t xml:space="preserve">Minkä joen varrella Pariisi sijaitsee?</w:t>
      </w:r>
    </w:p>
    <w:p>
      <w:r>
        <w:rPr>
          <w:b/>
        </w:rPr>
        <w:t xml:space="preserve">Tulos</w:t>
      </w:r>
    </w:p>
    <w:p>
      <w:r>
        <w:t xml:space="preserve">Seine</w:t>
      </w:r>
    </w:p>
    <w:p>
      <w:r>
        <w:rPr>
          <w:b/>
        </w:rPr>
        <w:t xml:space="preserve">Esimerkki 1.2407</w:t>
      </w:r>
    </w:p>
    <w:p>
      <w:r>
        <w:t xml:space="preserve">mitä kieltä käytetään Indonesiassa?</w:t>
      </w:r>
    </w:p>
    <w:p>
      <w:r>
        <w:rPr>
          <w:b/>
        </w:rPr>
        <w:t xml:space="preserve">Tulos</w:t>
      </w:r>
    </w:p>
    <w:p>
      <w:r>
        <w:t xml:space="preserve">Javanin kieli</w:t>
      </w:r>
    </w:p>
    <w:p>
      <w:r>
        <w:rPr>
          <w:b/>
        </w:rPr>
        <w:t xml:space="preserve">Tulos</w:t>
      </w:r>
    </w:p>
    <w:p>
      <w:r>
        <w:t xml:space="preserve">Malaijin kieli</w:t>
      </w:r>
    </w:p>
    <w:p>
      <w:r>
        <w:rPr>
          <w:b/>
        </w:rPr>
        <w:t xml:space="preserve">Tulos</w:t>
      </w:r>
    </w:p>
    <w:p>
      <w:r>
        <w:t xml:space="preserve">Sundan kieli</w:t>
      </w:r>
    </w:p>
    <w:p>
      <w:r>
        <w:rPr>
          <w:b/>
        </w:rPr>
        <w:t xml:space="preserve">Tulos</w:t>
      </w:r>
    </w:p>
    <w:p>
      <w:r>
        <w:t xml:space="preserve">Englannin kieli</w:t>
      </w:r>
    </w:p>
    <w:p>
      <w:r>
        <w:rPr>
          <w:b/>
        </w:rPr>
        <w:t xml:space="preserve">Tulos</w:t>
      </w:r>
    </w:p>
    <w:p>
      <w:r>
        <w:t xml:space="preserve">Bali kieli</w:t>
      </w:r>
    </w:p>
    <w:p>
      <w:r>
        <w:rPr>
          <w:b/>
        </w:rPr>
        <w:t xml:space="preserve">Tulos</w:t>
      </w:r>
    </w:p>
    <w:p>
      <w:r>
        <w:t xml:space="preserve">Indonesian kieli</w:t>
      </w:r>
    </w:p>
    <w:p>
      <w:r>
        <w:rPr>
          <w:b/>
        </w:rPr>
        <w:t xml:space="preserve">Tulos</w:t>
      </w:r>
    </w:p>
    <w:p>
      <w:r>
        <w:t xml:space="preserve">Batakin kieli</w:t>
      </w:r>
    </w:p>
    <w:p>
      <w:r>
        <w:rPr>
          <w:b/>
        </w:rPr>
        <w:t xml:space="preserve">Tulos</w:t>
      </w:r>
    </w:p>
    <w:p>
      <w:r>
        <w:t xml:space="preserve">Tobelon kieli</w:t>
      </w:r>
    </w:p>
    <w:p>
      <w:r>
        <w:rPr>
          <w:b/>
        </w:rPr>
        <w:t xml:space="preserve">Tulos</w:t>
      </w:r>
    </w:p>
    <w:p>
      <w:r>
        <w:t xml:space="preserve">Hollannin kieli</w:t>
      </w:r>
    </w:p>
    <w:p>
      <w:r>
        <w:rPr>
          <w:b/>
        </w:rPr>
        <w:t xml:space="preserve">Tulos</w:t>
      </w:r>
    </w:p>
    <w:p>
      <w:r>
        <w:t xml:space="preserve">Maduran kieli</w:t>
      </w:r>
    </w:p>
    <w:p>
      <w:r>
        <w:rPr>
          <w:b/>
        </w:rPr>
        <w:t xml:space="preserve">Esimerkki 1.2408</w:t>
      </w:r>
    </w:p>
    <w:p>
      <w:r>
        <w:t xml:space="preserve">Kuka oli Dan Cody?</w:t>
      </w:r>
    </w:p>
    <w:p>
      <w:r>
        <w:rPr>
          <w:b/>
        </w:rPr>
        <w:t xml:space="preserve">Tulos</w:t>
      </w:r>
    </w:p>
    <w:p>
      <w:r>
        <w:t xml:space="preserve">Amerikkalainen jalkapalloilija</w:t>
      </w:r>
    </w:p>
    <w:p>
      <w:r>
        <w:rPr>
          <w:b/>
        </w:rPr>
        <w:t xml:space="preserve">Esimerkki 1.2409</w:t>
      </w:r>
    </w:p>
    <w:p>
      <w:r>
        <w:t xml:space="preserve">missä maakunnassa johannesburg sijaitsee?</w:t>
      </w:r>
    </w:p>
    <w:p>
      <w:r>
        <w:rPr>
          <w:b/>
        </w:rPr>
        <w:t xml:space="preserve">Tulos</w:t>
      </w:r>
    </w:p>
    <w:p>
      <w:r>
        <w:t xml:space="preserve">Gauteng</w:t>
      </w:r>
    </w:p>
    <w:p>
      <w:r>
        <w:rPr>
          <w:b/>
        </w:rPr>
        <w:t xml:space="preserve">Esimerkki 1.2410</w:t>
      </w:r>
    </w:p>
    <w:p>
      <w:r>
        <w:t xml:space="preserve">missä elokuvissa Liam Neeson on näytellyt?</w:t>
      </w:r>
    </w:p>
    <w:p>
      <w:r>
        <w:rPr>
          <w:b/>
        </w:rPr>
        <w:t xml:space="preserve">Tulos</w:t>
      </w:r>
    </w:p>
    <w:p>
      <w:r>
        <w:t xml:space="preserve">Excalibur</w:t>
      </w:r>
    </w:p>
    <w:p>
      <w:r>
        <w:rPr>
          <w:b/>
        </w:rPr>
        <w:t xml:space="preserve">Tulos</w:t>
      </w:r>
    </w:p>
    <w:p>
      <w:r>
        <w:t xml:space="preserve">Taivaan valtakunta</w:t>
      </w:r>
    </w:p>
    <w:p>
      <w:r>
        <w:rPr>
          <w:b/>
        </w:rPr>
        <w:t xml:space="preserve">Tulos</w:t>
      </w:r>
    </w:p>
    <w:p>
      <w:r>
        <w:t xml:space="preserve">Batman alkaa</w:t>
      </w:r>
    </w:p>
    <w:p>
      <w:r>
        <w:rPr>
          <w:b/>
        </w:rPr>
        <w:t xml:space="preserve">Tulos</w:t>
      </w:r>
    </w:p>
    <w:p>
      <w:r>
        <w:t xml:space="preserve">New Yorkin jengit</w:t>
      </w:r>
    </w:p>
    <w:p>
      <w:r>
        <w:rPr>
          <w:b/>
        </w:rPr>
        <w:t xml:space="preserve">Tulos</w:t>
      </w:r>
    </w:p>
    <w:p>
      <w:r>
        <w:t xml:space="preserve">Nailed</w:t>
      </w:r>
    </w:p>
    <w:p>
      <w:r>
        <w:rPr>
          <w:b/>
        </w:rPr>
        <w:t xml:space="preserve">Tulos</w:t>
      </w:r>
    </w:p>
    <w:p>
      <w:r>
        <w:t xml:space="preserve">K-19: Leskentekijä</w:t>
      </w:r>
    </w:p>
    <w:p>
      <w:r>
        <w:rPr>
          <w:b/>
        </w:rPr>
        <w:t xml:space="preserve">Tulos</w:t>
      </w:r>
    </w:p>
    <w:p>
      <w:r>
        <w:t xml:space="preserve">Pyhiinvaeltajan matka</w:t>
      </w:r>
    </w:p>
    <w:p>
      <w:r>
        <w:rPr>
          <w:b/>
        </w:rPr>
        <w:t xml:space="preserve">Tulos</w:t>
      </w:r>
    </w:p>
    <w:p>
      <w:r>
        <w:t xml:space="preserve">Aviomiehet ja vaimot</w:t>
      </w:r>
    </w:p>
    <w:p>
      <w:r>
        <w:rPr>
          <w:b/>
        </w:rPr>
        <w:t xml:space="preserve">Tulos</w:t>
      </w:r>
    </w:p>
    <w:p>
      <w:r>
        <w:t xml:space="preserve">Darkman</w:t>
      </w:r>
    </w:p>
    <w:p>
      <w:r>
        <w:rPr>
          <w:b/>
        </w:rPr>
        <w:t xml:space="preserve">Esimerkki 1.2411</w:t>
      </w:r>
    </w:p>
    <w:p>
      <w:r>
        <w:t xml:space="preserve">kuka on Steven Seagalin sisko?</w:t>
      </w:r>
    </w:p>
    <w:p>
      <w:r>
        <w:rPr>
          <w:b/>
        </w:rPr>
        <w:t xml:space="preserve">Tulos</w:t>
      </w:r>
    </w:p>
    <w:p>
      <w:r>
        <w:t xml:space="preserve">Brenda Seagal</w:t>
      </w:r>
    </w:p>
    <w:p>
      <w:r>
        <w:rPr>
          <w:b/>
        </w:rPr>
        <w:t xml:space="preserve">Esimerkki 1.2412</w:t>
      </w:r>
    </w:p>
    <w:p>
      <w:r>
        <w:t xml:space="preserve">Kuka antoi Darth Vaderin äänen Sithien kostossa?</w:t>
      </w:r>
    </w:p>
    <w:p>
      <w:r>
        <w:rPr>
          <w:b/>
        </w:rPr>
        <w:t xml:space="preserve">Tulos</w:t>
      </w:r>
    </w:p>
    <w:p>
      <w:r>
        <w:t xml:space="preserve">Hayden Christensen</w:t>
      </w:r>
    </w:p>
    <w:p>
      <w:r>
        <w:rPr>
          <w:b/>
        </w:rPr>
        <w:t xml:space="preserve">Esimerkki 1.2413</w:t>
      </w:r>
    </w:p>
    <w:p>
      <w:r>
        <w:t xml:space="preserve">mitkä kaupungit kuuluvat Maricopan piirikuntaan?</w:t>
      </w:r>
    </w:p>
    <w:p>
      <w:r>
        <w:rPr>
          <w:b/>
        </w:rPr>
        <w:t xml:space="preserve">Tulos</w:t>
      </w:r>
    </w:p>
    <w:p>
      <w:r>
        <w:t xml:space="preserve">El Mirage</w:t>
      </w:r>
    </w:p>
    <w:p>
      <w:r>
        <w:rPr>
          <w:b/>
        </w:rPr>
        <w:t xml:space="preserve">Tulos</w:t>
      </w:r>
    </w:p>
    <w:p>
      <w:r>
        <w:t xml:space="preserve">Cashion</w:t>
      </w:r>
    </w:p>
    <w:p>
      <w:r>
        <w:rPr>
          <w:b/>
        </w:rPr>
        <w:t xml:space="preserve">Tulos</w:t>
      </w:r>
    </w:p>
    <w:p>
      <w:r>
        <w:t xml:space="preserve">Gila Bend</w:t>
      </w:r>
    </w:p>
    <w:p>
      <w:r>
        <w:rPr>
          <w:b/>
        </w:rPr>
        <w:t xml:space="preserve">Tulos</w:t>
      </w:r>
    </w:p>
    <w:p>
      <w:r>
        <w:t xml:space="preserve">Arlington</w:t>
      </w:r>
    </w:p>
    <w:p>
      <w:r>
        <w:rPr>
          <w:b/>
        </w:rPr>
        <w:t xml:space="preserve">Tulos</w:t>
      </w:r>
    </w:p>
    <w:p>
      <w:r>
        <w:t xml:space="preserve">Gilbert</w:t>
      </w:r>
    </w:p>
    <w:p>
      <w:r>
        <w:rPr>
          <w:b/>
        </w:rPr>
        <w:t xml:space="preserve">Tulos</w:t>
      </w:r>
    </w:p>
    <w:p>
      <w:r>
        <w:t xml:space="preserve">Guadalupe</w:t>
      </w:r>
    </w:p>
    <w:p>
      <w:r>
        <w:rPr>
          <w:b/>
        </w:rPr>
        <w:t xml:space="preserve">Tulos</w:t>
      </w:r>
    </w:p>
    <w:p>
      <w:r>
        <w:t xml:space="preserve">Buckeye</w:t>
      </w:r>
    </w:p>
    <w:p>
      <w:r>
        <w:rPr>
          <w:b/>
        </w:rPr>
        <w:t xml:space="preserve">Tulos</w:t>
      </w:r>
    </w:p>
    <w:p>
      <w:r>
        <w:t xml:space="preserve">Glendale</w:t>
      </w:r>
    </w:p>
    <w:p>
      <w:r>
        <w:rPr>
          <w:b/>
        </w:rPr>
        <w:t xml:space="preserve">Tulos</w:t>
      </w:r>
    </w:p>
    <w:p>
      <w:r>
        <w:t xml:space="preserve">Avondale</w:t>
      </w:r>
    </w:p>
    <w:p>
      <w:r>
        <w:rPr>
          <w:b/>
        </w:rPr>
        <w:t xml:space="preserve">Tulos</w:t>
      </w:r>
    </w:p>
    <w:p>
      <w:r>
        <w:t xml:space="preserve">Chandler</w:t>
      </w:r>
    </w:p>
    <w:p>
      <w:r>
        <w:rPr>
          <w:b/>
        </w:rPr>
        <w:t xml:space="preserve">Esimerkki 1.2414</w:t>
      </w:r>
    </w:p>
    <w:p>
      <w:r>
        <w:t xml:space="preserve">ketkä ovat kuuluisia espanjalaisia?</w:t>
      </w:r>
    </w:p>
    <w:p>
      <w:r>
        <w:rPr>
          <w:b/>
        </w:rPr>
        <w:t xml:space="preserve">Tulos</w:t>
      </w:r>
    </w:p>
    <w:p>
      <w:r>
        <w:t xml:space="preserve">Manuel Bernardez</w:t>
      </w:r>
    </w:p>
    <w:p>
      <w:r>
        <w:rPr>
          <w:b/>
        </w:rPr>
        <w:t xml:space="preserve">Tulos</w:t>
      </w:r>
    </w:p>
    <w:p>
      <w:r>
        <w:t xml:space="preserve">José Alberto Benítez</w:t>
      </w:r>
    </w:p>
    <w:p>
      <w:r>
        <w:rPr>
          <w:b/>
        </w:rPr>
        <w:t xml:space="preserve">Tulos</w:t>
      </w:r>
    </w:p>
    <w:p>
      <w:r>
        <w:t xml:space="preserve">Óscar Valles</w:t>
      </w:r>
    </w:p>
    <w:p>
      <w:r>
        <w:rPr>
          <w:b/>
        </w:rPr>
        <w:t xml:space="preserve">Tulos</w:t>
      </w:r>
    </w:p>
    <w:p>
      <w:r>
        <w:t xml:space="preserve">Bragan Fructuosus</w:t>
      </w:r>
    </w:p>
    <w:p>
      <w:r>
        <w:rPr>
          <w:b/>
        </w:rPr>
        <w:t xml:space="preserve">Tulos</w:t>
      </w:r>
    </w:p>
    <w:p>
      <w:r>
        <w:t xml:space="preserve">Claudius Torinolainen</w:t>
      </w:r>
    </w:p>
    <w:p>
      <w:r>
        <w:rPr>
          <w:b/>
        </w:rPr>
        <w:t xml:space="preserve">Tulos</w:t>
      </w:r>
    </w:p>
    <w:p>
      <w:r>
        <w:t xml:space="preserve">Innocencio of Mary Immaculate (Marian tahraton)</w:t>
      </w:r>
    </w:p>
    <w:p>
      <w:r>
        <w:rPr>
          <w:b/>
        </w:rPr>
        <w:t xml:space="preserve">Tulos</w:t>
      </w:r>
    </w:p>
    <w:p>
      <w:r>
        <w:t xml:space="preserve">Manuel la Peña</w:t>
      </w:r>
    </w:p>
    <w:p>
      <w:r>
        <w:rPr>
          <w:b/>
        </w:rPr>
        <w:t xml:space="preserve">Tulos</w:t>
      </w:r>
    </w:p>
    <w:p>
      <w:r>
        <w:t xml:space="preserve">Agobard</w:t>
      </w:r>
    </w:p>
    <w:p>
      <w:r>
        <w:rPr>
          <w:b/>
        </w:rPr>
        <w:t xml:space="preserve">Tulos</w:t>
      </w:r>
    </w:p>
    <w:p>
      <w:r>
        <w:t xml:space="preserve">John Ortega</w:t>
      </w:r>
    </w:p>
    <w:p>
      <w:r>
        <w:rPr>
          <w:b/>
        </w:rPr>
        <w:t xml:space="preserve">Tulos</w:t>
      </w:r>
    </w:p>
    <w:p>
      <w:r>
        <w:t xml:space="preserve">Leandro Moldes</w:t>
      </w:r>
    </w:p>
    <w:p>
      <w:r>
        <w:rPr>
          <w:b/>
        </w:rPr>
        <w:t xml:space="preserve">Esimerkki 1.2415</w:t>
      </w:r>
    </w:p>
    <w:p>
      <w:r>
        <w:t xml:space="preserve">Mitkä ovat kaikkien Afrikan maiden nimet?</w:t>
      </w:r>
    </w:p>
    <w:p>
      <w:r>
        <w:rPr>
          <w:b/>
        </w:rPr>
        <w:t xml:space="preserve">Tulos</w:t>
      </w:r>
    </w:p>
    <w:p>
      <w:r>
        <w:t xml:space="preserve">Angola</w:t>
      </w:r>
    </w:p>
    <w:p>
      <w:r>
        <w:rPr>
          <w:b/>
        </w:rPr>
        <w:t xml:space="preserve">Tulos</w:t>
      </w:r>
    </w:p>
    <w:p>
      <w:r>
        <w:t xml:space="preserve">Norsunluurannikko</w:t>
      </w:r>
    </w:p>
    <w:p>
      <w:r>
        <w:rPr>
          <w:b/>
        </w:rPr>
        <w:t xml:space="preserve">Tulos</w:t>
      </w:r>
    </w:p>
    <w:p>
      <w:r>
        <w:t xml:space="preserve">Keski-Afrikan tasavalta</w:t>
      </w:r>
    </w:p>
    <w:p>
      <w:r>
        <w:rPr>
          <w:b/>
        </w:rPr>
        <w:t xml:space="preserve">Tulos</w:t>
      </w:r>
    </w:p>
    <w:p>
      <w:r>
        <w:t xml:space="preserve">Burkina Faso</w:t>
      </w:r>
    </w:p>
    <w:p>
      <w:r>
        <w:rPr>
          <w:b/>
        </w:rPr>
        <w:t xml:space="preserve">Tulos</w:t>
      </w:r>
    </w:p>
    <w:p>
      <w:r>
        <w:t xml:space="preserve">Djibouti</w:t>
      </w:r>
    </w:p>
    <w:p>
      <w:r>
        <w:rPr>
          <w:b/>
        </w:rPr>
        <w:t xml:space="preserve">Tulos</w:t>
      </w:r>
    </w:p>
    <w:p>
      <w:r>
        <w:t xml:space="preserve">Kongo</w:t>
      </w:r>
    </w:p>
    <w:p>
      <w:r>
        <w:rPr>
          <w:b/>
        </w:rPr>
        <w:t xml:space="preserve">Tulos</w:t>
      </w:r>
    </w:p>
    <w:p>
      <w:r>
        <w:t xml:space="preserve">Burundi</w:t>
      </w:r>
    </w:p>
    <w:p>
      <w:r>
        <w:rPr>
          <w:b/>
        </w:rPr>
        <w:t xml:space="preserve">Tulos</w:t>
      </w:r>
    </w:p>
    <w:p>
      <w:r>
        <w:t xml:space="preserve">Botswana</w:t>
      </w:r>
    </w:p>
    <w:p>
      <w:r>
        <w:rPr>
          <w:b/>
        </w:rPr>
        <w:t xml:space="preserve">Tulos</w:t>
      </w:r>
    </w:p>
    <w:p>
      <w:r>
        <w:t xml:space="preserve">Kap Verde</w:t>
      </w:r>
    </w:p>
    <w:p>
      <w:r>
        <w:rPr>
          <w:b/>
        </w:rPr>
        <w:t xml:space="preserve">Tulos</w:t>
      </w:r>
    </w:p>
    <w:p>
      <w:r>
        <w:t xml:space="preserve">Benin</w:t>
      </w:r>
    </w:p>
    <w:p>
      <w:r>
        <w:rPr>
          <w:b/>
        </w:rPr>
        <w:t xml:space="preserve">Esimerkki 1.2416</w:t>
      </w:r>
    </w:p>
    <w:p>
      <w:r>
        <w:t xml:space="preserve">Kuka soittaa Lois Griffinin ääntä?</w:t>
      </w:r>
    </w:p>
    <w:p>
      <w:r>
        <w:rPr>
          <w:b/>
        </w:rPr>
        <w:t xml:space="preserve">Tulos</w:t>
      </w:r>
    </w:p>
    <w:p>
      <w:r>
        <w:t xml:space="preserve">Alex Borstein</w:t>
      </w:r>
    </w:p>
    <w:p>
      <w:r>
        <w:rPr>
          <w:b/>
        </w:rPr>
        <w:t xml:space="preserve">Esimerkki 1.2417</w:t>
      </w:r>
    </w:p>
    <w:p>
      <w:r>
        <w:t xml:space="preserve">mihin maihin Uusi-Seelanti vie?</w:t>
      </w:r>
    </w:p>
    <w:p>
      <w:r>
        <w:rPr>
          <w:b/>
        </w:rPr>
        <w:t xml:space="preserve">Tulos</w:t>
      </w:r>
    </w:p>
    <w:p>
      <w:r>
        <w:t xml:space="preserve">Australia</w:t>
      </w:r>
    </w:p>
    <w:p>
      <w:r>
        <w:rPr>
          <w:b/>
        </w:rPr>
        <w:t xml:space="preserve">Tulos</w:t>
      </w:r>
    </w:p>
    <w:p>
      <w:r>
        <w:t xml:space="preserve">Tuvalu</w:t>
      </w:r>
    </w:p>
    <w:p>
      <w:r>
        <w:rPr>
          <w:b/>
        </w:rPr>
        <w:t xml:space="preserve">Tulos</w:t>
      </w:r>
    </w:p>
    <w:p>
      <w:r>
        <w:t xml:space="preserve">Yhdysvallat</w:t>
      </w:r>
    </w:p>
    <w:p>
      <w:r>
        <w:rPr>
          <w:b/>
        </w:rPr>
        <w:t xml:space="preserve">Tulos</w:t>
      </w:r>
    </w:p>
    <w:p>
      <w:r>
        <w:t xml:space="preserve">Yhdistynyt kuningaskunta</w:t>
      </w:r>
    </w:p>
    <w:p>
      <w:r>
        <w:rPr>
          <w:b/>
        </w:rPr>
        <w:t xml:space="preserve">Tulos</w:t>
      </w:r>
    </w:p>
    <w:p>
      <w:r>
        <w:t xml:space="preserve">Kiribati</w:t>
      </w:r>
    </w:p>
    <w:p>
      <w:r>
        <w:rPr>
          <w:b/>
        </w:rPr>
        <w:t xml:space="preserve">Tulos</w:t>
      </w:r>
    </w:p>
    <w:p>
      <w:r>
        <w:t xml:space="preserve">Japani</w:t>
      </w:r>
    </w:p>
    <w:p>
      <w:r>
        <w:rPr>
          <w:b/>
        </w:rPr>
        <w:t xml:space="preserve">Esimerkki 1.2418</w:t>
      </w:r>
    </w:p>
    <w:p>
      <w:r>
        <w:t xml:space="preserve">Mitkä ovat espanjankieliset maat ja niiden pääkaupungit?</w:t>
      </w:r>
    </w:p>
    <w:p>
      <w:r>
        <w:rPr>
          <w:b/>
        </w:rPr>
        <w:t xml:space="preserve">Tulos</w:t>
      </w:r>
    </w:p>
    <w:p>
      <w:r>
        <w:t xml:space="preserve">Honduras</w:t>
      </w:r>
    </w:p>
    <w:p>
      <w:r>
        <w:rPr>
          <w:b/>
        </w:rPr>
        <w:t xml:space="preserve">Tulos</w:t>
      </w:r>
    </w:p>
    <w:p>
      <w:r>
        <w:t xml:space="preserve">Uruguay</w:t>
      </w:r>
    </w:p>
    <w:p>
      <w:r>
        <w:rPr>
          <w:b/>
        </w:rPr>
        <w:t xml:space="preserve">Tulos</w:t>
      </w:r>
    </w:p>
    <w:p>
      <w:r>
        <w:t xml:space="preserve">El Salvador</w:t>
      </w:r>
    </w:p>
    <w:p>
      <w:r>
        <w:rPr>
          <w:b/>
        </w:rPr>
        <w:t xml:space="preserve">Tulos</w:t>
      </w:r>
    </w:p>
    <w:p>
      <w:r>
        <w:t xml:space="preserve">Panama</w:t>
      </w:r>
    </w:p>
    <w:p>
      <w:r>
        <w:rPr>
          <w:b/>
        </w:rPr>
        <w:t xml:space="preserve">Tulos</w:t>
      </w:r>
    </w:p>
    <w:p>
      <w:r>
        <w:t xml:space="preserve">Päiväntasaajan Guinea</w:t>
      </w:r>
    </w:p>
    <w:p>
      <w:r>
        <w:rPr>
          <w:b/>
        </w:rPr>
        <w:t xml:space="preserve">Tulos</w:t>
      </w:r>
    </w:p>
    <w:p>
      <w:r>
        <w:t xml:space="preserve">Andorra</w:t>
      </w:r>
    </w:p>
    <w:p>
      <w:r>
        <w:rPr>
          <w:b/>
        </w:rPr>
        <w:t xml:space="preserve">Tulos</w:t>
      </w:r>
    </w:p>
    <w:p>
      <w:r>
        <w:t xml:space="preserve">Guatemala</w:t>
      </w:r>
    </w:p>
    <w:p>
      <w:r>
        <w:rPr>
          <w:b/>
        </w:rPr>
        <w:t xml:space="preserve">Tulos</w:t>
      </w:r>
    </w:p>
    <w:p>
      <w:r>
        <w:t xml:space="preserve">Puerto Rico</w:t>
      </w:r>
    </w:p>
    <w:p>
      <w:r>
        <w:rPr>
          <w:b/>
        </w:rPr>
        <w:t xml:space="preserve">Tulos</w:t>
      </w:r>
    </w:p>
    <w:p>
      <w:r>
        <w:t xml:space="preserve">Paraguay</w:t>
      </w:r>
    </w:p>
    <w:p>
      <w:r>
        <w:rPr>
          <w:b/>
        </w:rPr>
        <w:t xml:space="preserve">Tulos</w:t>
      </w:r>
    </w:p>
    <w:p>
      <w:r>
        <w:t xml:space="preserve">Belize</w:t>
      </w:r>
    </w:p>
    <w:p>
      <w:r>
        <w:rPr>
          <w:b/>
        </w:rPr>
        <w:t xml:space="preserve">Esimerkki 1.2419</w:t>
      </w:r>
    </w:p>
    <w:p>
      <w:r>
        <w:t xml:space="preserve">missä Chicago Cubs pelaa?</w:t>
      </w:r>
    </w:p>
    <w:p>
      <w:r>
        <w:rPr>
          <w:b/>
        </w:rPr>
        <w:t xml:space="preserve">Tulos</w:t>
      </w:r>
    </w:p>
    <w:p>
      <w:r>
        <w:t xml:space="preserve">Wrigley Field</w:t>
      </w:r>
    </w:p>
    <w:p>
      <w:r>
        <w:rPr>
          <w:b/>
        </w:rPr>
        <w:t xml:space="preserve">Esimerkki 1.2420</w:t>
      </w:r>
    </w:p>
    <w:p>
      <w:r>
        <w:t xml:space="preserve">missä maanosassa Costa Rica sijaitsee?</w:t>
      </w:r>
    </w:p>
    <w:p>
      <w:r>
        <w:rPr>
          <w:b/>
        </w:rPr>
        <w:t xml:space="preserve">Tulos</w:t>
      </w:r>
    </w:p>
    <w:p>
      <w:r>
        <w:t xml:space="preserve">Pohjois-Amerikka</w:t>
      </w:r>
    </w:p>
    <w:p>
      <w:r>
        <w:rPr>
          <w:b/>
        </w:rPr>
        <w:t xml:space="preserve">Esimerkki 1.2421</w:t>
      </w:r>
    </w:p>
    <w:p>
      <w:r>
        <w:t xml:space="preserve">mistä Martin Cooper on kotoisin?</w:t>
      </w:r>
    </w:p>
    <w:p>
      <w:r>
        <w:rPr>
          <w:b/>
        </w:rPr>
        <w:t xml:space="preserve">Tulos</w:t>
      </w:r>
    </w:p>
    <w:p>
      <w:r>
        <w:t xml:space="preserve">Yhdysvallat</w:t>
      </w:r>
    </w:p>
    <w:p>
      <w:r>
        <w:rPr>
          <w:b/>
        </w:rPr>
        <w:t xml:space="preserve">Esimerkki 1.2422</w:t>
      </w:r>
    </w:p>
    <w:p>
      <w:r>
        <w:t xml:space="preserve">ketä Peyton Manning pelaa 4?</w:t>
      </w:r>
    </w:p>
    <w:p>
      <w:r>
        <w:rPr>
          <w:b/>
        </w:rPr>
        <w:t xml:space="preserve">Tulos</w:t>
      </w:r>
    </w:p>
    <w:p>
      <w:r>
        <w:t xml:space="preserve">Denver Broncos</w:t>
      </w:r>
    </w:p>
    <w:p>
      <w:r>
        <w:rPr>
          <w:b/>
        </w:rPr>
        <w:t xml:space="preserve">Esimerkki 1.2423</w:t>
      </w:r>
    </w:p>
    <w:p>
      <w:r>
        <w:t xml:space="preserve">missä joukkueissa gretzky pelasi?</w:t>
      </w:r>
    </w:p>
    <w:p>
      <w:r>
        <w:rPr>
          <w:b/>
        </w:rPr>
        <w:t xml:space="preserve">Tulos</w:t>
      </w:r>
    </w:p>
    <w:p>
      <w:r>
        <w:t xml:space="preserve">Edmonton Oilers</w:t>
      </w:r>
    </w:p>
    <w:p>
      <w:r>
        <w:rPr>
          <w:b/>
        </w:rPr>
        <w:t xml:space="preserve">Esimerkki 1.2424</w:t>
      </w:r>
    </w:p>
    <w:p>
      <w:r>
        <w:t xml:space="preserve">mitä maita kuningatar victoria hallitsi?</w:t>
      </w:r>
    </w:p>
    <w:p>
      <w:r>
        <w:rPr>
          <w:b/>
        </w:rPr>
        <w:t xml:space="preserve">Tulos</w:t>
      </w:r>
    </w:p>
    <w:p>
      <w:r>
        <w:t xml:space="preserve">Yhdistynyt kuningaskunta</w:t>
      </w:r>
    </w:p>
    <w:p>
      <w:r>
        <w:rPr>
          <w:b/>
        </w:rPr>
        <w:t xml:space="preserve">Tulos</w:t>
      </w:r>
    </w:p>
    <w:p>
      <w:r>
        <w:t xml:space="preserve">Brittiläinen Raj</w:t>
      </w:r>
    </w:p>
    <w:p>
      <w:r>
        <w:rPr>
          <w:b/>
        </w:rPr>
        <w:t xml:space="preserve">Esimerkki 1.2425</w:t>
      </w:r>
    </w:p>
    <w:p>
      <w:r>
        <w:t xml:space="preserve">millaista rahaa Venäjällä käytetään?</w:t>
      </w:r>
    </w:p>
    <w:p>
      <w:r>
        <w:rPr>
          <w:b/>
        </w:rPr>
        <w:t xml:space="preserve">Tulos</w:t>
      </w:r>
    </w:p>
    <w:p>
      <w:r>
        <w:t xml:space="preserve">Venäjän rupla</w:t>
      </w:r>
    </w:p>
    <w:p>
      <w:r>
        <w:rPr>
          <w:b/>
        </w:rPr>
        <w:t xml:space="preserve">Esimerkki 1.2426</w:t>
      </w:r>
    </w:p>
    <w:p>
      <w:r>
        <w:t xml:space="preserve">minä päivänä abraham lincoln vihittiin virkaan?</w:t>
      </w:r>
    </w:p>
    <w:p>
      <w:r>
        <w:rPr>
          <w:b/>
        </w:rPr>
        <w:t xml:space="preserve">Tulos</w:t>
      </w:r>
    </w:p>
    <w:p>
      <w:r>
        <w:t xml:space="preserve">Abraham Lincoln 1861 presidentiksi vihkiminen</w:t>
      </w:r>
    </w:p>
    <w:p>
      <w:r>
        <w:rPr>
          <w:b/>
        </w:rPr>
        <w:t xml:space="preserve">Esimerkki 1.2427</w:t>
      </w:r>
    </w:p>
    <w:p>
      <w:r>
        <w:t xml:space="preserve">missä ajassa Jeesus eli?</w:t>
      </w:r>
    </w:p>
    <w:p>
      <w:r>
        <w:rPr>
          <w:b/>
        </w:rPr>
        <w:t xml:space="preserve">Tulos</w:t>
      </w:r>
    </w:p>
    <w:p>
      <w:r>
        <w:t xml:space="preserve">4 EAA.</w:t>
      </w:r>
    </w:p>
    <w:p>
      <w:r>
        <w:rPr>
          <w:b/>
        </w:rPr>
        <w:t xml:space="preserve">Esimerkki 1.2428</w:t>
      </w:r>
    </w:p>
    <w:p>
      <w:r>
        <w:t xml:space="preserve">missä sijaitsevat gizan pyramidit?</w:t>
      </w:r>
    </w:p>
    <w:p>
      <w:r>
        <w:rPr>
          <w:b/>
        </w:rPr>
        <w:t xml:space="preserve">Tulos</w:t>
      </w:r>
    </w:p>
    <w:p>
      <w:r>
        <w:t xml:space="preserve">Egypti</w:t>
      </w:r>
    </w:p>
    <w:p>
      <w:r>
        <w:rPr>
          <w:b/>
        </w:rPr>
        <w:t xml:space="preserve">Esimerkki 1.2429</w:t>
      </w:r>
    </w:p>
    <w:p>
      <w:r>
        <w:t xml:space="preserve">mistä gregor mendel tunnettiin?</w:t>
      </w:r>
    </w:p>
    <w:p>
      <w:r>
        <w:rPr>
          <w:b/>
        </w:rPr>
        <w:t xml:space="preserve">Tulos</w:t>
      </w:r>
    </w:p>
    <w:p>
      <w:r>
        <w:t xml:space="preserve">Tutkija</w:t>
      </w:r>
    </w:p>
    <w:p>
      <w:r>
        <w:rPr>
          <w:b/>
        </w:rPr>
        <w:t xml:space="preserve">Tulos</w:t>
      </w:r>
    </w:p>
    <w:p>
      <w:r>
        <w:t xml:space="preserve">Munkki</w:t>
      </w:r>
    </w:p>
    <w:p>
      <w:r>
        <w:rPr>
          <w:b/>
        </w:rPr>
        <w:t xml:space="preserve">Tulos</w:t>
      </w:r>
    </w:p>
    <w:p>
      <w:r>
        <w:t xml:space="preserve">Kasvitieteilijä</w:t>
      </w:r>
    </w:p>
    <w:p>
      <w:r>
        <w:rPr>
          <w:b/>
        </w:rPr>
        <w:t xml:space="preserve">Esimerkki 1.2430</w:t>
      </w:r>
    </w:p>
    <w:p>
      <w:r>
        <w:t xml:space="preserve">Missä Matt Barnes pelasi?</w:t>
      </w:r>
    </w:p>
    <w:p>
      <w:r>
        <w:rPr>
          <w:b/>
        </w:rPr>
        <w:t xml:space="preserve">Tulos</w:t>
      </w:r>
    </w:p>
    <w:p>
      <w:r>
        <w:t xml:space="preserve">Pieni hyökkääjä</w:t>
      </w:r>
    </w:p>
    <w:p>
      <w:r>
        <w:rPr>
          <w:b/>
        </w:rPr>
        <w:t xml:space="preserve">Esimerkki 1.2431</w:t>
      </w:r>
    </w:p>
    <w:p>
      <w:r>
        <w:t xml:space="preserve">millainen koulutus barack obamalla oli?</w:t>
      </w:r>
    </w:p>
    <w:p>
      <w:r>
        <w:rPr>
          <w:b/>
        </w:rPr>
        <w:t xml:space="preserve">Tulos</w:t>
      </w:r>
    </w:p>
    <w:p>
      <w:r>
        <w:t xml:space="preserve">Occidental College</w:t>
      </w:r>
    </w:p>
    <w:p>
      <w:r>
        <w:rPr>
          <w:b/>
        </w:rPr>
        <w:t xml:space="preserve">Tulos</w:t>
      </w:r>
    </w:p>
    <w:p>
      <w:r>
        <w:t xml:space="preserve">Harvard Law School</w:t>
      </w:r>
    </w:p>
    <w:p>
      <w:r>
        <w:rPr>
          <w:b/>
        </w:rPr>
        <w:t xml:space="preserve">Tulos</w:t>
      </w:r>
    </w:p>
    <w:p>
      <w:r>
        <w:t xml:space="preserve">Noelani Elementary School</w:t>
      </w:r>
    </w:p>
    <w:p>
      <w:r>
        <w:rPr>
          <w:b/>
        </w:rPr>
        <w:t xml:space="preserve">Tulos</w:t>
      </w:r>
    </w:p>
    <w:p>
      <w:r>
        <w:t xml:space="preserve">Punahou School</w:t>
      </w:r>
    </w:p>
    <w:p>
      <w:r>
        <w:rPr>
          <w:b/>
        </w:rPr>
        <w:t xml:space="preserve">Tulos</w:t>
      </w:r>
    </w:p>
    <w:p>
      <w:r>
        <w:t xml:space="preserve">Valtion peruskoulu Menteng 01</w:t>
      </w:r>
    </w:p>
    <w:p>
      <w:r>
        <w:rPr>
          <w:b/>
        </w:rPr>
        <w:t xml:space="preserve">Tulos</w:t>
      </w:r>
    </w:p>
    <w:p>
      <w:r>
        <w:t xml:space="preserve">Pyhän Franciscus Assisilaisen katolinen koulu</w:t>
      </w:r>
    </w:p>
    <w:p>
      <w:r>
        <w:rPr>
          <w:b/>
        </w:rPr>
        <w:t xml:space="preserve">Tulos</w:t>
      </w:r>
    </w:p>
    <w:p>
      <w:r>
        <w:t xml:space="preserve">Columbian yliopisto</w:t>
      </w:r>
    </w:p>
    <w:p>
      <w:r>
        <w:rPr>
          <w:b/>
        </w:rPr>
        <w:t xml:space="preserve">Esimerkki 1.2432</w:t>
      </w:r>
    </w:p>
    <w:p>
      <w:r>
        <w:t xml:space="preserve">mikä on medicare a?</w:t>
      </w:r>
    </w:p>
    <w:p>
      <w:r>
        <w:rPr>
          <w:b/>
        </w:rPr>
        <w:t xml:space="preserve">Tulos</w:t>
      </w:r>
    </w:p>
    <w:p>
      <w:r>
        <w:t xml:space="preserve">Centers for Medicare and Medicaid Services (Medicare- ja Medicaid-palvelukeskukset)</w:t>
      </w:r>
    </w:p>
    <w:p>
      <w:r>
        <w:rPr>
          <w:b/>
        </w:rPr>
        <w:t xml:space="preserve">Esimerkki 1.2433</w:t>
      </w:r>
    </w:p>
    <w:p>
      <w:r>
        <w:t xml:space="preserve">missä on risteilyalusten terminaali Vancouverissa?</w:t>
      </w:r>
    </w:p>
    <w:p>
      <w:r>
        <w:rPr>
          <w:b/>
        </w:rPr>
        <w:t xml:space="preserve">Tulos</w:t>
      </w:r>
    </w:p>
    <w:p>
      <w:r>
        <w:t xml:space="preserve">Tsawwassenin lauttaterminaali</w:t>
      </w:r>
    </w:p>
    <w:p>
      <w:r>
        <w:rPr>
          <w:b/>
        </w:rPr>
        <w:t xml:space="preserve">Tulos</w:t>
      </w:r>
    </w:p>
    <w:p>
      <w:r>
        <w:t xml:space="preserve">Horseshoe Bayn lauttaterminaali</w:t>
      </w:r>
    </w:p>
    <w:p>
      <w:r>
        <w:rPr>
          <w:b/>
        </w:rPr>
        <w:t xml:space="preserve">Esimerkki 1.2434</w:t>
      </w:r>
    </w:p>
    <w:p>
      <w:r>
        <w:t xml:space="preserve">Mihin Larry Hagman kuoli?</w:t>
      </w:r>
    </w:p>
    <w:p>
      <w:r>
        <w:rPr>
          <w:b/>
        </w:rPr>
        <w:t xml:space="preserve">Tulos</w:t>
      </w:r>
    </w:p>
    <w:p>
      <w:r>
        <w:t xml:space="preserve">Leukemia</w:t>
      </w:r>
    </w:p>
    <w:p>
      <w:r>
        <w:rPr>
          <w:b/>
        </w:rPr>
        <w:t xml:space="preserve">Esimerkki 1.2435</w:t>
      </w:r>
    </w:p>
    <w:p>
      <w:r>
        <w:t xml:space="preserve">kuka on ranskan vuoden 2012 johtaja?</w:t>
      </w:r>
    </w:p>
    <w:p>
      <w:r>
        <w:rPr>
          <w:b/>
        </w:rPr>
        <w:t xml:space="preserve">Tulos</w:t>
      </w:r>
    </w:p>
    <w:p>
      <w:r>
        <w:t xml:space="preserve">Nicolas Sarkozy</w:t>
      </w:r>
    </w:p>
    <w:p>
      <w:r>
        <w:rPr>
          <w:b/>
        </w:rPr>
        <w:t xml:space="preserve">Esimerkki 1.2436</w:t>
      </w:r>
    </w:p>
    <w:p>
      <w:r>
        <w:t xml:space="preserve">miksi japanilaiset kutsuvat maataan?</w:t>
      </w:r>
    </w:p>
    <w:p>
      <w:r>
        <w:rPr>
          <w:b/>
        </w:rPr>
        <w:t xml:space="preserve">Tulos</w:t>
      </w:r>
    </w:p>
    <w:p>
      <w:r>
        <w:t xml:space="preserve">Japani</w:t>
      </w:r>
    </w:p>
    <w:p>
      <w:r>
        <w:rPr>
          <w:b/>
        </w:rPr>
        <w:t xml:space="preserve">Esimerkki 1.2437</w:t>
      </w:r>
    </w:p>
    <w:p>
      <w:r>
        <w:t xml:space="preserve">Mitkä ovat Keski-Amerikan maat ja pääkaupungit?</w:t>
      </w:r>
    </w:p>
    <w:p>
      <w:r>
        <w:rPr>
          <w:b/>
        </w:rPr>
        <w:t xml:space="preserve">Tulos</w:t>
      </w:r>
    </w:p>
    <w:p>
      <w:r>
        <w:t xml:space="preserve">Honduras</w:t>
      </w:r>
    </w:p>
    <w:p>
      <w:r>
        <w:rPr>
          <w:b/>
        </w:rPr>
        <w:t xml:space="preserve">Tulos</w:t>
      </w:r>
    </w:p>
    <w:p>
      <w:r>
        <w:t xml:space="preserve">El Salvador</w:t>
      </w:r>
    </w:p>
    <w:p>
      <w:r>
        <w:rPr>
          <w:b/>
        </w:rPr>
        <w:t xml:space="preserve">Tulos</w:t>
      </w:r>
    </w:p>
    <w:p>
      <w:r>
        <w:t xml:space="preserve">Panama</w:t>
      </w:r>
    </w:p>
    <w:p>
      <w:r>
        <w:rPr>
          <w:b/>
        </w:rPr>
        <w:t xml:space="preserve">Tulos</w:t>
      </w:r>
    </w:p>
    <w:p>
      <w:r>
        <w:t xml:space="preserve">Costa Rica</w:t>
      </w:r>
    </w:p>
    <w:p>
      <w:r>
        <w:rPr>
          <w:b/>
        </w:rPr>
        <w:t xml:space="preserve">Tulos</w:t>
      </w:r>
    </w:p>
    <w:p>
      <w:r>
        <w:t xml:space="preserve">Guatemala</w:t>
      </w:r>
    </w:p>
    <w:p>
      <w:r>
        <w:rPr>
          <w:b/>
        </w:rPr>
        <w:t xml:space="preserve">Tulos</w:t>
      </w:r>
    </w:p>
    <w:p>
      <w:r>
        <w:t xml:space="preserve">Gran Colombia</w:t>
      </w:r>
    </w:p>
    <w:p>
      <w:r>
        <w:rPr>
          <w:b/>
        </w:rPr>
        <w:t xml:space="preserve">Tulos</w:t>
      </w:r>
    </w:p>
    <w:p>
      <w:r>
        <w:t xml:space="preserve">Belize</w:t>
      </w:r>
    </w:p>
    <w:p>
      <w:r>
        <w:rPr>
          <w:b/>
        </w:rPr>
        <w:t xml:space="preserve">Esimerkki 1.2438</w:t>
      </w:r>
    </w:p>
    <w:p>
      <w:r>
        <w:t xml:space="preserve">Missä Selena Gomez on kasvanut?</w:t>
      </w:r>
    </w:p>
    <w:p>
      <w:r>
        <w:rPr>
          <w:b/>
        </w:rPr>
        <w:t xml:space="preserve">Tulos</w:t>
      </w:r>
    </w:p>
    <w:p>
      <w:r>
        <w:t xml:space="preserve">Grand Prairie</w:t>
      </w:r>
    </w:p>
    <w:p>
      <w:r>
        <w:rPr>
          <w:b/>
        </w:rPr>
        <w:t xml:space="preserve">Esimerkki 1.2439</w:t>
      </w:r>
    </w:p>
    <w:p>
      <w:r>
        <w:t xml:space="preserve">mitkä ovat israelin tärkeimmät uskonnot?</w:t>
      </w:r>
    </w:p>
    <w:p>
      <w:r>
        <w:rPr>
          <w:b/>
        </w:rPr>
        <w:t xml:space="preserve">Tulos</w:t>
      </w:r>
    </w:p>
    <w:p>
      <w:r>
        <w:t xml:space="preserve">Juutalaisuus</w:t>
      </w:r>
    </w:p>
    <w:p>
      <w:r>
        <w:rPr>
          <w:b/>
        </w:rPr>
        <w:t xml:space="preserve">Esimerkki 1.2440</w:t>
      </w:r>
    </w:p>
    <w:p>
      <w:r>
        <w:t xml:space="preserve">mitä pelejä japanilaiset pelaavat?</w:t>
      </w:r>
    </w:p>
    <w:p>
      <w:r>
        <w:rPr>
          <w:b/>
        </w:rPr>
        <w:t xml:space="preserve">Tulos</w:t>
      </w:r>
    </w:p>
    <w:p>
      <w:r>
        <w:t xml:space="preserve">Zeldan legenda</w:t>
      </w:r>
    </w:p>
    <w:p>
      <w:r>
        <w:rPr>
          <w:b/>
        </w:rPr>
        <w:t xml:space="preserve">Tulos</w:t>
      </w:r>
    </w:p>
    <w:p>
      <w:r>
        <w:t xml:space="preserve">3D piste peli sankarit</w:t>
      </w:r>
    </w:p>
    <w:p>
      <w:r>
        <w:rPr>
          <w:b/>
        </w:rPr>
        <w:t xml:space="preserve">Tulos</w:t>
      </w:r>
    </w:p>
    <w:p>
      <w:r>
        <w:t xml:space="preserve">Akuma-kun: Makai no Wana</w:t>
      </w:r>
    </w:p>
    <w:p>
      <w:r>
        <w:rPr>
          <w:b/>
        </w:rPr>
        <w:t xml:space="preserve">Tulos</w:t>
      </w:r>
    </w:p>
    <w:p>
      <w:r>
        <w:t xml:space="preserve">Atsui 12 Peli: Furi Furi Party!</w:t>
      </w:r>
    </w:p>
    <w:p>
      <w:r>
        <w:rPr>
          <w:b/>
        </w:rPr>
        <w:t xml:space="preserve">Tulos</w:t>
      </w:r>
    </w:p>
    <w:p>
      <w:r>
        <w:t xml:space="preserve">11eyes CrossOver</w:t>
      </w:r>
    </w:p>
    <w:p>
      <w:r>
        <w:rPr>
          <w:b/>
        </w:rPr>
        <w:t xml:space="preserve">Tulos</w:t>
      </w:r>
    </w:p>
    <w:p>
      <w:r>
        <w:t xml:space="preserve">11eyes: Tsumi to Batsu to Aganai no Shōjo: Tsumi to Batsu to Aganai no Shōjo</w:t>
      </w:r>
    </w:p>
    <w:p>
      <w:r>
        <w:rPr>
          <w:b/>
        </w:rPr>
        <w:t xml:space="preserve">Tulos</w:t>
      </w:r>
    </w:p>
    <w:p>
      <w:r>
        <w:t xml:space="preserve">Sotilaallinen hulluus</w:t>
      </w:r>
    </w:p>
    <w:p>
      <w:r>
        <w:rPr>
          <w:b/>
        </w:rPr>
        <w:t xml:space="preserve">Tulos</w:t>
      </w:r>
    </w:p>
    <w:p>
      <w:r>
        <w:t xml:space="preserve">The Legend of Zelda: Twilight Princess (Zeldan legenda: Twilight Princess)</w:t>
      </w:r>
    </w:p>
    <w:p>
      <w:r>
        <w:rPr>
          <w:b/>
        </w:rPr>
        <w:t xml:space="preserve">Tulos</w:t>
      </w:r>
    </w:p>
    <w:p>
      <w:r>
        <w:t xml:space="preserve">Cosmic Walker</w:t>
      </w:r>
    </w:p>
    <w:p>
      <w:r>
        <w:rPr>
          <w:b/>
        </w:rPr>
        <w:t xml:space="preserve">Esimerkki 1.2441</w:t>
      </w:r>
    </w:p>
    <w:p>
      <w:r>
        <w:t xml:space="preserve">Mitkä 4 maata muodostavat Ison-Britannian?</w:t>
      </w:r>
    </w:p>
    <w:p>
      <w:r>
        <w:rPr>
          <w:b/>
        </w:rPr>
        <w:t xml:space="preserve">Tulos</w:t>
      </w:r>
    </w:p>
    <w:p>
      <w:r>
        <w:t xml:space="preserve">Walesin ruhtinaskunta</w:t>
      </w:r>
    </w:p>
    <w:p>
      <w:r>
        <w:rPr>
          <w:b/>
        </w:rPr>
        <w:t xml:space="preserve">Tulos</w:t>
      </w:r>
    </w:p>
    <w:p>
      <w:r>
        <w:t xml:space="preserve">Skotlannin kuningaskunta</w:t>
      </w:r>
    </w:p>
    <w:p>
      <w:r>
        <w:rPr>
          <w:b/>
        </w:rPr>
        <w:t xml:space="preserve">Esimerkki 1.2442</w:t>
      </w:r>
    </w:p>
    <w:p>
      <w:r>
        <w:t xml:space="preserve">missä laura bush kasvoi?</w:t>
      </w:r>
    </w:p>
    <w:p>
      <w:r>
        <w:rPr>
          <w:b/>
        </w:rPr>
        <w:t xml:space="preserve">Tulos</w:t>
      </w:r>
    </w:p>
    <w:p>
      <w:r>
        <w:t xml:space="preserve">Midland</w:t>
      </w:r>
    </w:p>
    <w:p>
      <w:r>
        <w:rPr>
          <w:b/>
        </w:rPr>
        <w:t xml:space="preserve">Esimerkki 1.2443</w:t>
      </w:r>
    </w:p>
    <w:p>
      <w:r>
        <w:t xml:space="preserve">missä on port lavaca tx?</w:t>
      </w:r>
    </w:p>
    <w:p>
      <w:r>
        <w:rPr>
          <w:b/>
        </w:rPr>
        <w:t xml:space="preserve">Tulos</w:t>
      </w:r>
    </w:p>
    <w:p>
      <w:r>
        <w:t xml:space="preserve">Yhdysvallat</w:t>
      </w:r>
    </w:p>
    <w:p>
      <w:r>
        <w:rPr>
          <w:b/>
        </w:rPr>
        <w:t xml:space="preserve">Tulos</w:t>
      </w:r>
    </w:p>
    <w:p>
      <w:r>
        <w:t xml:space="preserve">Texas</w:t>
      </w:r>
    </w:p>
    <w:p>
      <w:r>
        <w:rPr>
          <w:b/>
        </w:rPr>
        <w:t xml:space="preserve">Tulos</w:t>
      </w:r>
    </w:p>
    <w:p>
      <w:r>
        <w:t xml:space="preserve">Calhounin piirikunta</w:t>
      </w:r>
    </w:p>
    <w:p>
      <w:r>
        <w:rPr>
          <w:b/>
        </w:rPr>
        <w:t xml:space="preserve">Esimerkki 1.2444</w:t>
      </w:r>
    </w:p>
    <w:p>
      <w:r>
        <w:t xml:space="preserve">kuinka monta joukkuetta on ncaa-jalkapallossa?</w:t>
      </w:r>
    </w:p>
    <w:p>
      <w:r>
        <w:rPr>
          <w:b/>
        </w:rPr>
        <w:t xml:space="preserve">Tulos</w:t>
      </w:r>
    </w:p>
    <w:p>
      <w:r>
        <w:t xml:space="preserve">Stanford Cardinal jalkapallo</w:t>
      </w:r>
    </w:p>
    <w:p>
      <w:r>
        <w:rPr>
          <w:b/>
        </w:rPr>
        <w:t xml:space="preserve">Tulos</w:t>
      </w:r>
    </w:p>
    <w:p>
      <w:r>
        <w:t xml:space="preserve">Baylor Bears baseball</w:t>
      </w:r>
    </w:p>
    <w:p>
      <w:r>
        <w:rPr>
          <w:b/>
        </w:rPr>
        <w:t xml:space="preserve">Tulos</w:t>
      </w:r>
    </w:p>
    <w:p>
      <w:r>
        <w:t xml:space="preserve">Murray State Racers miesten koripalloilu</w:t>
      </w:r>
    </w:p>
    <w:p>
      <w:r>
        <w:rPr>
          <w:b/>
        </w:rPr>
        <w:t xml:space="preserve">Tulos</w:t>
      </w:r>
    </w:p>
    <w:p>
      <w:r>
        <w:t xml:space="preserve">Wofford Terriers miesten koripalloilu</w:t>
      </w:r>
    </w:p>
    <w:p>
      <w:r>
        <w:rPr>
          <w:b/>
        </w:rPr>
        <w:t xml:space="preserve">Tulos</w:t>
      </w:r>
    </w:p>
    <w:p>
      <w:r>
        <w:t xml:space="preserve">UC Santa Barbara Gauchos miesten koripallojoukkue</w:t>
      </w:r>
    </w:p>
    <w:p>
      <w:r>
        <w:rPr>
          <w:b/>
        </w:rPr>
        <w:t xml:space="preserve">Tulos</w:t>
      </w:r>
    </w:p>
    <w:p>
      <w:r>
        <w:t xml:space="preserve">Ohio State Buckeyes jalkapallo</w:t>
      </w:r>
    </w:p>
    <w:p>
      <w:r>
        <w:rPr>
          <w:b/>
        </w:rPr>
        <w:t xml:space="preserve">Tulos</w:t>
      </w:r>
    </w:p>
    <w:p>
      <w:r>
        <w:t xml:space="preserve">Oregonin osavaltionyliopisto Beavers</w:t>
      </w:r>
    </w:p>
    <w:p>
      <w:r>
        <w:rPr>
          <w:b/>
        </w:rPr>
        <w:t xml:space="preserve">Tulos</w:t>
      </w:r>
    </w:p>
    <w:p>
      <w:r>
        <w:t xml:space="preserve">Wake Forest Demon Deacons naisten golfkenttä</w:t>
      </w:r>
    </w:p>
    <w:p>
      <w:r>
        <w:rPr>
          <w:b/>
        </w:rPr>
        <w:t xml:space="preserve">Tulos</w:t>
      </w:r>
    </w:p>
    <w:p>
      <w:r>
        <w:t xml:space="preserve">Kenyonin miesten uinti</w:t>
      </w:r>
    </w:p>
    <w:p>
      <w:r>
        <w:rPr>
          <w:b/>
        </w:rPr>
        <w:t xml:space="preserve">Tulos</w:t>
      </w:r>
    </w:p>
    <w:p>
      <w:r>
        <w:t xml:space="preserve">Saint Mary's College of California Gaels miesten koripallojoukkue</w:t>
      </w:r>
    </w:p>
    <w:p>
      <w:r>
        <w:rPr>
          <w:b/>
        </w:rPr>
        <w:t xml:space="preserve">Esimerkki 1.2445</w:t>
      </w:r>
    </w:p>
    <w:p>
      <w:r>
        <w:t xml:space="preserve">minä vuonna magic johnson jäi eläkkeelle?</w:t>
      </w:r>
    </w:p>
    <w:p>
      <w:r>
        <w:rPr>
          <w:b/>
        </w:rPr>
        <w:t xml:space="preserve">Tulos</w:t>
      </w:r>
    </w:p>
    <w:p>
      <w:r>
        <w:t xml:space="preserve">1991</w:t>
      </w:r>
    </w:p>
    <w:p>
      <w:r>
        <w:rPr>
          <w:b/>
        </w:rPr>
        <w:t xml:space="preserve">Esimerkki 1.2446</w:t>
      </w:r>
    </w:p>
    <w:p>
      <w:r>
        <w:t xml:space="preserve">mistä sairauksista George Washington kärsi?</w:t>
      </w:r>
    </w:p>
    <w:p>
      <w:r>
        <w:rPr>
          <w:b/>
        </w:rPr>
        <w:t xml:space="preserve">Tulos</w:t>
      </w:r>
    </w:p>
    <w:p>
      <w:r>
        <w:t xml:space="preserve">Malaria</w:t>
      </w:r>
    </w:p>
    <w:p>
      <w:r>
        <w:rPr>
          <w:b/>
        </w:rPr>
        <w:t xml:space="preserve">Tulos</w:t>
      </w:r>
    </w:p>
    <w:p>
      <w:r>
        <w:t xml:space="preserve">Isorokko</w:t>
      </w:r>
    </w:p>
    <w:p>
      <w:r>
        <w:rPr>
          <w:b/>
        </w:rPr>
        <w:t xml:space="preserve">Tulos</w:t>
      </w:r>
    </w:p>
    <w:p>
      <w:r>
        <w:t xml:space="preserve">Tuberkuloosi</w:t>
      </w:r>
    </w:p>
    <w:p>
      <w:r>
        <w:rPr>
          <w:b/>
        </w:rPr>
        <w:t xml:space="preserve">Esimerkki 1.2447</w:t>
      </w:r>
    </w:p>
    <w:p>
      <w:r>
        <w:t xml:space="preserve">kuka on Falconsin potkaisija?</w:t>
      </w:r>
    </w:p>
    <w:p>
      <w:r>
        <w:rPr>
          <w:b/>
        </w:rPr>
        <w:t xml:space="preserve">Tulos</w:t>
      </w:r>
    </w:p>
    <w:p>
      <w:r>
        <w:t xml:space="preserve">Matt Bryant</w:t>
      </w:r>
    </w:p>
    <w:p>
      <w:r>
        <w:rPr>
          <w:b/>
        </w:rPr>
        <w:t xml:space="preserve">Esimerkki 1.2448</w:t>
      </w:r>
    </w:p>
    <w:p>
      <w:r>
        <w:t xml:space="preserve">Missä Devon Sawa on nyt?</w:t>
      </w:r>
    </w:p>
    <w:p>
      <w:r>
        <w:rPr>
          <w:b/>
        </w:rPr>
        <w:t xml:space="preserve">Tulos</w:t>
      </w:r>
    </w:p>
    <w:p>
      <w:r>
        <w:t xml:space="preserve">Vancouver</w:t>
      </w:r>
    </w:p>
    <w:p>
      <w:r>
        <w:rPr>
          <w:b/>
        </w:rPr>
        <w:t xml:space="preserve">Esimerkki 1.2449</w:t>
      </w:r>
    </w:p>
    <w:p>
      <w:r>
        <w:t xml:space="preserve">Mistä Volgajoki alkaa?</w:t>
      </w:r>
    </w:p>
    <w:p>
      <w:r>
        <w:rPr>
          <w:b/>
        </w:rPr>
        <w:t xml:space="preserve">Tulos</w:t>
      </w:r>
    </w:p>
    <w:p>
      <w:r>
        <w:t xml:space="preserve">Valdai Hills</w:t>
      </w:r>
    </w:p>
    <w:p>
      <w:r>
        <w:rPr>
          <w:b/>
        </w:rPr>
        <w:t xml:space="preserve">Esimerkki 1.2450</w:t>
      </w:r>
    </w:p>
    <w:p>
      <w:r>
        <w:t xml:space="preserve">milloin seitsemäs Harry Potter -kirja ilmestyi?</w:t>
      </w:r>
    </w:p>
    <w:p>
      <w:r>
        <w:rPr>
          <w:b/>
        </w:rPr>
        <w:t xml:space="preserve">Tulos</w:t>
      </w:r>
    </w:p>
    <w:p>
      <w:r>
        <w:t xml:space="preserve">Evankeliumi Harry Potterin mukaan</w:t>
      </w:r>
    </w:p>
    <w:p>
      <w:r>
        <w:rPr>
          <w:b/>
        </w:rPr>
        <w:t xml:space="preserve">Esimerkki 1.2451</w:t>
      </w:r>
    </w:p>
    <w:p>
      <w:r>
        <w:t xml:space="preserve">mihin sotaan George Washington liittyi?</w:t>
      </w:r>
    </w:p>
    <w:p>
      <w:r>
        <w:rPr>
          <w:b/>
        </w:rPr>
        <w:t xml:space="preserve">Tulos</w:t>
      </w:r>
    </w:p>
    <w:p>
      <w:r>
        <w:t xml:space="preserve">Amerikan vapaussota</w:t>
      </w:r>
    </w:p>
    <w:p>
      <w:r>
        <w:rPr>
          <w:b/>
        </w:rPr>
        <w:t xml:space="preserve">Esimerkki 1.2452</w:t>
      </w:r>
    </w:p>
    <w:p>
      <w:r>
        <w:t xml:space="preserve">kenessä david beckham pelaa vuonna 2013?</w:t>
      </w:r>
    </w:p>
    <w:p>
      <w:r>
        <w:rPr>
          <w:b/>
        </w:rPr>
        <w:t xml:space="preserve">Tulos</w:t>
      </w:r>
    </w:p>
    <w:p>
      <w:r>
        <w:t xml:space="preserve">Paris Saint-Germain F.C.</w:t>
      </w:r>
    </w:p>
    <w:p>
      <w:r>
        <w:rPr>
          <w:b/>
        </w:rPr>
        <w:t xml:space="preserve">Esimerkki 1.2453</w:t>
      </w:r>
    </w:p>
    <w:p>
      <w:r>
        <w:t xml:space="preserve">kuka on demokritos ja mitä hän löysi?</w:t>
      </w:r>
    </w:p>
    <w:p>
      <w:r>
        <w:rPr>
          <w:b/>
        </w:rPr>
        <w:t xml:space="preserve">Tulos</w:t>
      </w:r>
    </w:p>
    <w:p>
      <w:r>
        <w:t xml:space="preserve">Matemaatikko</w:t>
      </w:r>
    </w:p>
    <w:p>
      <w:r>
        <w:rPr>
          <w:b/>
        </w:rPr>
        <w:t xml:space="preserve">Esimerkki 1.2454</w:t>
      </w:r>
    </w:p>
    <w:p>
      <w:r>
        <w:t xml:space="preserve">kuka voitti Indianan kuvernöörin viran 2012?</w:t>
      </w:r>
    </w:p>
    <w:p>
      <w:r>
        <w:rPr>
          <w:b/>
        </w:rPr>
        <w:t xml:space="preserve">Tulos</w:t>
      </w:r>
    </w:p>
    <w:p>
      <w:r>
        <w:t xml:space="preserve">Mitch Daniels</w:t>
      </w:r>
    </w:p>
    <w:p>
      <w:r>
        <w:rPr>
          <w:b/>
        </w:rPr>
        <w:t xml:space="preserve">Esimerkki 1.2455</w:t>
      </w:r>
    </w:p>
    <w:p>
      <w:r>
        <w:t xml:space="preserve">mihin Corey Haim todella kuoli?</w:t>
      </w:r>
    </w:p>
    <w:p>
      <w:r>
        <w:rPr>
          <w:b/>
        </w:rPr>
        <w:t xml:space="preserve">Tulos</w:t>
      </w:r>
    </w:p>
    <w:p>
      <w:r>
        <w:t xml:space="preserve">Keuhkokuume</w:t>
      </w:r>
    </w:p>
    <w:p>
      <w:r>
        <w:rPr>
          <w:b/>
        </w:rPr>
        <w:t xml:space="preserve">Tulos</w:t>
      </w:r>
    </w:p>
    <w:p>
      <w:r>
        <w:t xml:space="preserve">Huumeiden yliannostus</w:t>
      </w:r>
    </w:p>
    <w:p>
      <w:r>
        <w:rPr>
          <w:b/>
        </w:rPr>
        <w:t xml:space="preserve">Esimerkki 1.2456</w:t>
      </w:r>
    </w:p>
    <w:p>
      <w:r>
        <w:t xml:space="preserve">kenen kanssa Clint Eastwood seurustelee?</w:t>
      </w:r>
    </w:p>
    <w:p>
      <w:r>
        <w:rPr>
          <w:b/>
        </w:rPr>
        <w:t xml:space="preserve">Tulos</w:t>
      </w:r>
    </w:p>
    <w:p>
      <w:r>
        <w:t xml:space="preserve">Dina Eastwood</w:t>
      </w:r>
    </w:p>
    <w:p>
      <w:r>
        <w:rPr>
          <w:b/>
        </w:rPr>
        <w:t xml:space="preserve">Esimerkki 1.2457</w:t>
      </w:r>
    </w:p>
    <w:p>
      <w:r>
        <w:t xml:space="preserve">kuinka paljon adriana lima lihoi raskauden aikana?</w:t>
      </w:r>
    </w:p>
    <w:p>
      <w:r>
        <w:rPr>
          <w:b/>
        </w:rPr>
        <w:t xml:space="preserve">Tulos</w:t>
      </w:r>
    </w:p>
    <w:p>
      <w:r>
        <w:t xml:space="preserve">Spike Guys' Choice Awards -palkinnot</w:t>
      </w:r>
    </w:p>
    <w:p>
      <w:r>
        <w:rPr>
          <w:b/>
        </w:rPr>
        <w:t xml:space="preserve">Esimerkki 1.2458</w:t>
      </w:r>
    </w:p>
    <w:p>
      <w:r>
        <w:t xml:space="preserve">Milloin alkaa uusi sarja sarjasta the only way is essex?</w:t>
      </w:r>
    </w:p>
    <w:p>
      <w:r>
        <w:rPr>
          <w:b/>
        </w:rPr>
        <w:t xml:space="preserve">Tulos</w:t>
      </w:r>
    </w:p>
    <w:p>
      <w:r>
        <w:t xml:space="preserve">West Horndon</w:t>
      </w:r>
    </w:p>
    <w:p>
      <w:r>
        <w:rPr>
          <w:b/>
        </w:rPr>
        <w:t xml:space="preserve">Esimerkki 1.2459</w:t>
      </w:r>
    </w:p>
    <w:p>
      <w:r>
        <w:t xml:space="preserve">missä elokuvissa Kristen Stewart on näytellyt?</w:t>
      </w:r>
    </w:p>
    <w:p>
      <w:r>
        <w:rPr>
          <w:b/>
        </w:rPr>
        <w:t xml:space="preserve">Tulos</w:t>
      </w:r>
    </w:p>
    <w:p>
      <w:r>
        <w:t xml:space="preserve">Paniikkihuone</w:t>
      </w:r>
    </w:p>
    <w:p>
      <w:r>
        <w:rPr>
          <w:b/>
        </w:rPr>
        <w:t xml:space="preserve">Tulos</w:t>
      </w:r>
    </w:p>
    <w:p>
      <w:r>
        <w:t xml:space="preserve">Catch That Kid</w:t>
      </w:r>
    </w:p>
    <w:p>
      <w:r>
        <w:rPr>
          <w:b/>
        </w:rPr>
        <w:t xml:space="preserve">Tulos</w:t>
      </w:r>
    </w:p>
    <w:p>
      <w:r>
        <w:t xml:space="preserve">Naisten maassa</w:t>
      </w:r>
    </w:p>
    <w:p>
      <w:r>
        <w:rPr>
          <w:b/>
        </w:rPr>
        <w:t xml:space="preserve">Tulos</w:t>
      </w:r>
    </w:p>
    <w:p>
      <w:r>
        <w:t xml:space="preserve">Fierce People</w:t>
      </w:r>
    </w:p>
    <w:p>
      <w:r>
        <w:rPr>
          <w:b/>
        </w:rPr>
        <w:t xml:space="preserve">Tulos</w:t>
      </w:r>
    </w:p>
    <w:p>
      <w:r>
        <w:t xml:space="preserve">Into the Wild</w:t>
      </w:r>
    </w:p>
    <w:p>
      <w:r>
        <w:rPr>
          <w:b/>
        </w:rPr>
        <w:t xml:space="preserve">Tulos</w:t>
      </w:r>
    </w:p>
    <w:p>
      <w:r>
        <w:t xml:space="preserve">Sanansaattajat</w:t>
      </w:r>
    </w:p>
    <w:p>
      <w:r>
        <w:rPr>
          <w:b/>
        </w:rPr>
        <w:t xml:space="preserve">Tulos</w:t>
      </w:r>
    </w:p>
    <w:p>
      <w:r>
        <w:t xml:space="preserve">Cold Creekin kartano</w:t>
      </w:r>
    </w:p>
    <w:p>
      <w:r>
        <w:rPr>
          <w:b/>
        </w:rPr>
        <w:t xml:space="preserve">Tulos</w:t>
      </w:r>
    </w:p>
    <w:p>
      <w:r>
        <w:t xml:space="preserve">Zathura</w:t>
      </w:r>
    </w:p>
    <w:p>
      <w:r>
        <w:rPr>
          <w:b/>
        </w:rPr>
        <w:t xml:space="preserve">Tulos</w:t>
      </w:r>
    </w:p>
    <w:p>
      <w:r>
        <w:t xml:space="preserve">Esineiden turvallisuus</w:t>
      </w:r>
    </w:p>
    <w:p>
      <w:r>
        <w:rPr>
          <w:b/>
        </w:rPr>
        <w:t xml:space="preserve">Tulos</w:t>
      </w:r>
    </w:p>
    <w:p>
      <w:r>
        <w:t xml:space="preserve">Puhu</w:t>
      </w:r>
    </w:p>
    <w:p>
      <w:r>
        <w:rPr>
          <w:b/>
        </w:rPr>
        <w:t xml:space="preserve">Esimerkki 1.2460</w:t>
      </w:r>
    </w:p>
    <w:p>
      <w:r>
        <w:t xml:space="preserve">missä kansas city chiefs pelaa?</w:t>
      </w:r>
    </w:p>
    <w:p>
      <w:r>
        <w:rPr>
          <w:b/>
        </w:rPr>
        <w:t xml:space="preserve">Tulos</w:t>
      </w:r>
    </w:p>
    <w:p>
      <w:r>
        <w:t xml:space="preserve">Kansas City</w:t>
      </w:r>
    </w:p>
    <w:p>
      <w:r>
        <w:rPr>
          <w:b/>
        </w:rPr>
        <w:t xml:space="preserve">Esimerkki 1.2461</w:t>
      </w:r>
    </w:p>
    <w:p>
      <w:r>
        <w:t xml:space="preserve">mikä oli manchester unitedin etunimi?</w:t>
      </w:r>
    </w:p>
    <w:p>
      <w:r>
        <w:rPr>
          <w:b/>
        </w:rPr>
        <w:t xml:space="preserve">Tulos</w:t>
      </w:r>
    </w:p>
    <w:p>
      <w:r>
        <w:t xml:space="preserve">Newton Heath L&amp;YR F.C.</w:t>
      </w:r>
    </w:p>
    <w:p>
      <w:r>
        <w:rPr>
          <w:b/>
        </w:rPr>
        <w:t xml:space="preserve">Esimerkki 1.2462</w:t>
      </w:r>
    </w:p>
    <w:p>
      <w:r>
        <w:t xml:space="preserve">Minkä kansallisuuden Jermaine Paul on?</w:t>
      </w:r>
    </w:p>
    <w:p>
      <w:r>
        <w:rPr>
          <w:b/>
        </w:rPr>
        <w:t xml:space="preserve">Tulos</w:t>
      </w:r>
    </w:p>
    <w:p>
      <w:r>
        <w:t xml:space="preserve">Yhdysvallat</w:t>
      </w:r>
    </w:p>
    <w:p>
      <w:r>
        <w:rPr>
          <w:b/>
        </w:rPr>
        <w:t xml:space="preserve">Esimerkki 1.2463</w:t>
      </w:r>
    </w:p>
    <w:p>
      <w:r>
        <w:t xml:space="preserve">missä elokuvissa Taylor Lautner näytteli?</w:t>
      </w:r>
    </w:p>
    <w:p>
      <w:r>
        <w:rPr>
          <w:b/>
        </w:rPr>
        <w:t xml:space="preserve">Tulos</w:t>
      </w:r>
    </w:p>
    <w:p>
      <w:r>
        <w:t xml:space="preserve">Twilight Saga</w:t>
      </w:r>
    </w:p>
    <w:p>
      <w:r>
        <w:rPr>
          <w:b/>
        </w:rPr>
        <w:t xml:space="preserve">Esimerkki 1.2464</w:t>
      </w:r>
    </w:p>
    <w:p>
      <w:r>
        <w:t xml:space="preserve">missä gm-autot valmistetaan?</w:t>
      </w:r>
    </w:p>
    <w:p>
      <w:r>
        <w:rPr>
          <w:b/>
        </w:rPr>
        <w:t xml:space="preserve">Tulos</w:t>
      </w:r>
    </w:p>
    <w:p>
      <w:r>
        <w:t xml:space="preserve">Yhdysvallat</w:t>
      </w:r>
    </w:p>
    <w:p>
      <w:r>
        <w:rPr>
          <w:b/>
        </w:rPr>
        <w:t xml:space="preserve">Esimerkki 1.2465</w:t>
      </w:r>
    </w:p>
    <w:p>
      <w:r>
        <w:t xml:space="preserve">Ketä Jemaine Clement näyttelee elokuvassa Despicable Me?</w:t>
      </w:r>
    </w:p>
    <w:p>
      <w:r>
        <w:rPr>
          <w:b/>
        </w:rPr>
        <w:t xml:space="preserve">Tulos</w:t>
      </w:r>
    </w:p>
    <w:p>
      <w:r>
        <w:t xml:space="preserve">Jerry Kätyri</w:t>
      </w:r>
    </w:p>
    <w:p>
      <w:r>
        <w:rPr>
          <w:b/>
        </w:rPr>
        <w:t xml:space="preserve">Esimerkki 1.2466</w:t>
      </w:r>
    </w:p>
    <w:p>
      <w:r>
        <w:t xml:space="preserve">mitä maata giovanni da verrazano edusti?</w:t>
      </w:r>
    </w:p>
    <w:p>
      <w:r>
        <w:rPr>
          <w:b/>
        </w:rPr>
        <w:t xml:space="preserve">Tulos</w:t>
      </w:r>
    </w:p>
    <w:p>
      <w:r>
        <w:t xml:space="preserve">Italia</w:t>
      </w:r>
    </w:p>
    <w:p>
      <w:r>
        <w:rPr>
          <w:b/>
        </w:rPr>
        <w:t xml:space="preserve">Esimerkki 1.2467</w:t>
      </w:r>
    </w:p>
    <w:p>
      <w:r>
        <w:t xml:space="preserve">mistä caesar augustus tunnetaan?</w:t>
      </w:r>
    </w:p>
    <w:p>
      <w:r>
        <w:rPr>
          <w:b/>
        </w:rPr>
        <w:t xml:space="preserve">Tulos</w:t>
      </w:r>
    </w:p>
    <w:p>
      <w:r>
        <w:t xml:space="preserve">roomalainen diktaattori</w:t>
      </w:r>
    </w:p>
    <w:p>
      <w:r>
        <w:rPr>
          <w:b/>
        </w:rPr>
        <w:t xml:space="preserve">Esimerkki 1.2468</w:t>
      </w:r>
    </w:p>
    <w:p>
      <w:r>
        <w:t xml:space="preserve">Kuka näyttelee kuninkaallisessa perheessä mummoa?</w:t>
      </w:r>
    </w:p>
    <w:p>
      <w:r>
        <w:rPr>
          <w:b/>
        </w:rPr>
        <w:t xml:space="preserve">Tulos</w:t>
      </w:r>
    </w:p>
    <w:p>
      <w:r>
        <w:t xml:space="preserve">Anna Tsuchiya</w:t>
      </w:r>
    </w:p>
    <w:p>
      <w:r>
        <w:rPr>
          <w:b/>
        </w:rPr>
        <w:t xml:space="preserve">Esimerkki 1.2469</w:t>
      </w:r>
    </w:p>
    <w:p>
      <w:r>
        <w:t xml:space="preserve">Missä Sally Pearson asuu?</w:t>
      </w:r>
    </w:p>
    <w:p>
      <w:r>
        <w:rPr>
          <w:b/>
        </w:rPr>
        <w:t xml:space="preserve">Tulos</w:t>
      </w:r>
    </w:p>
    <w:p>
      <w:r>
        <w:t xml:space="preserve">Kultarannikko</w:t>
      </w:r>
    </w:p>
    <w:p>
      <w:r>
        <w:rPr>
          <w:b/>
        </w:rPr>
        <w:t xml:space="preserve">Esimerkki 1.2470</w:t>
      </w:r>
    </w:p>
    <w:p>
      <w:r>
        <w:t xml:space="preserve">Missä John Howard asui?</w:t>
      </w:r>
    </w:p>
    <w:p>
      <w:r>
        <w:rPr>
          <w:b/>
        </w:rPr>
        <w:t xml:space="preserve">Tulos</w:t>
      </w:r>
    </w:p>
    <w:p>
      <w:r>
        <w:t xml:space="preserve">Sydney</w:t>
      </w:r>
    </w:p>
    <w:p>
      <w:r>
        <w:rPr>
          <w:b/>
        </w:rPr>
        <w:t xml:space="preserve">Esimerkki 1.2471</w:t>
      </w:r>
    </w:p>
    <w:p>
      <w:r>
        <w:t xml:space="preserve">missä on abraham lincolnin kotikaupunki?</w:t>
      </w:r>
    </w:p>
    <w:p>
      <w:r>
        <w:rPr>
          <w:b/>
        </w:rPr>
        <w:t xml:space="preserve">Tulos</w:t>
      </w:r>
    </w:p>
    <w:p>
      <w:r>
        <w:t xml:space="preserve">Hodgenville</w:t>
      </w:r>
    </w:p>
    <w:p>
      <w:r>
        <w:rPr>
          <w:b/>
        </w:rPr>
        <w:t xml:space="preserve">Esimerkki 1.2472</w:t>
      </w:r>
    </w:p>
    <w:p>
      <w:r>
        <w:t xml:space="preserve">mitä tapahtui William Henry Harrisonin presidenttikaudella?</w:t>
      </w:r>
    </w:p>
    <w:p>
      <w:r>
        <w:rPr>
          <w:b/>
        </w:rPr>
        <w:t xml:space="preserve">Tulos</w:t>
      </w:r>
    </w:p>
    <w:p>
      <w:r>
        <w:t xml:space="preserve">Tippecanoen taistelu</w:t>
      </w:r>
    </w:p>
    <w:p>
      <w:r>
        <w:rPr>
          <w:b/>
        </w:rPr>
        <w:t xml:space="preserve">Esimerkki 1.2473</w:t>
      </w:r>
    </w:p>
    <w:p>
      <w:r>
        <w:t xml:space="preserve">mikä on Israelin ensisijainen kieli?</w:t>
      </w:r>
    </w:p>
    <w:p>
      <w:r>
        <w:rPr>
          <w:b/>
        </w:rPr>
        <w:t xml:space="preserve">Tulos</w:t>
      </w:r>
    </w:p>
    <w:p>
      <w:r>
        <w:t xml:space="preserve">Heprean kieli</w:t>
      </w:r>
    </w:p>
    <w:p>
      <w:r>
        <w:rPr>
          <w:b/>
        </w:rPr>
        <w:t xml:space="preserve">Tulos</w:t>
      </w:r>
    </w:p>
    <w:p>
      <w:r>
        <w:t xml:space="preserve">Arabian kieli</w:t>
      </w:r>
    </w:p>
    <w:p>
      <w:r>
        <w:rPr>
          <w:b/>
        </w:rPr>
        <w:t xml:space="preserve">Esimerkki 1.2474</w:t>
      </w:r>
    </w:p>
    <w:p>
      <w:r>
        <w:t xml:space="preserve">miltä ottomaanien valtakunta näytti?</w:t>
      </w:r>
    </w:p>
    <w:p>
      <w:r>
        <w:rPr>
          <w:b/>
        </w:rPr>
        <w:t xml:space="preserve">Tulos</w:t>
      </w:r>
    </w:p>
    <w:p>
      <w:r>
        <w:t xml:space="preserve">Itävalta-Unkari</w:t>
      </w:r>
    </w:p>
    <w:p>
      <w:r>
        <w:rPr>
          <w:b/>
        </w:rPr>
        <w:t xml:space="preserve">Tulos</w:t>
      </w:r>
    </w:p>
    <w:p>
      <w:r>
        <w:t xml:space="preserve">Bulgarian kuningaskunta</w:t>
      </w:r>
    </w:p>
    <w:p>
      <w:r>
        <w:rPr>
          <w:b/>
        </w:rPr>
        <w:t xml:space="preserve">Tulos</w:t>
      </w:r>
    </w:p>
    <w:p>
      <w:r>
        <w:t xml:space="preserve">Saksan keisarikunta</w:t>
      </w:r>
    </w:p>
    <w:p>
      <w:r>
        <w:rPr>
          <w:b/>
        </w:rPr>
        <w:t xml:space="preserve">Esimerkki 1.2475</w:t>
      </w:r>
    </w:p>
    <w:p>
      <w:r>
        <w:t xml:space="preserve">mitä tehdä fairfield ca:ssa?</w:t>
      </w:r>
    </w:p>
    <w:p>
      <w:r>
        <w:rPr>
          <w:b/>
        </w:rPr>
        <w:t xml:space="preserve">Tulos</w:t>
      </w:r>
    </w:p>
    <w:p>
      <w:r>
        <w:t xml:space="preserve">Fairfield Center for Creative Arts</w:t>
      </w:r>
    </w:p>
    <w:p>
      <w:r>
        <w:rPr>
          <w:b/>
        </w:rPr>
        <w:t xml:space="preserve">Tulos</w:t>
      </w:r>
    </w:p>
    <w:p>
      <w:r>
        <w:t xml:space="preserve">Pepper Belly's Comedy Club</w:t>
      </w:r>
    </w:p>
    <w:p>
      <w:r>
        <w:rPr>
          <w:b/>
        </w:rPr>
        <w:t xml:space="preserve">Tulos</w:t>
      </w:r>
    </w:p>
    <w:p>
      <w:r>
        <w:t xml:space="preserve">Milanon kosmetologian instituutti</w:t>
      </w:r>
    </w:p>
    <w:p>
      <w:r>
        <w:rPr>
          <w:b/>
        </w:rPr>
        <w:t xml:space="preserve">Tulos</w:t>
      </w:r>
    </w:p>
    <w:p>
      <w:r>
        <w:t xml:space="preserve">Solano Community College</w:t>
      </w:r>
    </w:p>
    <w:p>
      <w:r>
        <w:rPr>
          <w:b/>
        </w:rPr>
        <w:t xml:space="preserve">Esimerkki 1.2476</w:t>
      </w:r>
    </w:p>
    <w:p>
      <w:r>
        <w:t xml:space="preserve">kenestä venäläiset polveutuvat?</w:t>
      </w:r>
    </w:p>
    <w:p>
      <w:r>
        <w:rPr>
          <w:b/>
        </w:rPr>
        <w:t xml:space="preserve">Tulos</w:t>
      </w:r>
    </w:p>
    <w:p>
      <w:r>
        <w:t xml:space="preserve">itäslaavit</w:t>
      </w:r>
    </w:p>
    <w:p>
      <w:r>
        <w:rPr>
          <w:b/>
        </w:rPr>
        <w:t xml:space="preserve">Esimerkki 1.2477</w:t>
      </w:r>
    </w:p>
    <w:p>
      <w:r>
        <w:t xml:space="preserve">mitä valuuttaa Tunisiassa käytetään?</w:t>
      </w:r>
    </w:p>
    <w:p>
      <w:r>
        <w:rPr>
          <w:b/>
        </w:rPr>
        <w:t xml:space="preserve">Tulos</w:t>
      </w:r>
    </w:p>
    <w:p>
      <w:r>
        <w:t xml:space="preserve">Tunisian dinaari</w:t>
      </w:r>
    </w:p>
    <w:p>
      <w:r>
        <w:rPr>
          <w:b/>
        </w:rPr>
        <w:t xml:space="preserve">Esimerkki 1.2478</w:t>
      </w:r>
    </w:p>
    <w:p>
      <w:r>
        <w:t xml:space="preserve">mihin maanosaan Israel kuuluu?</w:t>
      </w:r>
    </w:p>
    <w:p>
      <w:r>
        <w:rPr>
          <w:b/>
        </w:rPr>
        <w:t xml:space="preserve">Tulos</w:t>
      </w:r>
    </w:p>
    <w:p>
      <w:r>
        <w:t xml:space="preserve">Aasia</w:t>
      </w:r>
    </w:p>
    <w:p>
      <w:r>
        <w:rPr>
          <w:b/>
        </w:rPr>
        <w:t xml:space="preserve">Esimerkki 1.2479</w:t>
      </w:r>
    </w:p>
    <w:p>
      <w:r>
        <w:t xml:space="preserve">Missä Amanda Seyfried pelaa?</w:t>
      </w:r>
    </w:p>
    <w:p>
      <w:r>
        <w:rPr>
          <w:b/>
        </w:rPr>
        <w:t xml:space="preserve">Tulos</w:t>
      </w:r>
    </w:p>
    <w:p>
      <w:r>
        <w:t xml:space="preserve">Boogie Woogie</w:t>
      </w:r>
    </w:p>
    <w:p>
      <w:r>
        <w:rPr>
          <w:b/>
        </w:rPr>
        <w:t xml:space="preserve">Tulos</w:t>
      </w:r>
    </w:p>
    <w:p>
      <w:r>
        <w:t xml:space="preserve">Jenniferin vartalo</w:t>
      </w:r>
    </w:p>
    <w:p>
      <w:r>
        <w:rPr>
          <w:b/>
        </w:rPr>
        <w:t xml:space="preserve">Tulos</w:t>
      </w:r>
    </w:p>
    <w:p>
      <w:r>
        <w:t xml:space="preserve">Chloe</w:t>
      </w:r>
    </w:p>
    <w:p>
      <w:r>
        <w:rPr>
          <w:b/>
        </w:rPr>
        <w:t xml:space="preserve">Tulos</w:t>
      </w:r>
    </w:p>
    <w:p>
      <w:r>
        <w:t xml:space="preserve">Rakas John</w:t>
      </w:r>
    </w:p>
    <w:p>
      <w:r>
        <w:rPr>
          <w:b/>
        </w:rPr>
        <w:t xml:space="preserve">Tulos</w:t>
      </w:r>
    </w:p>
    <w:p>
      <w:r>
        <w:t xml:space="preserve">Yhdeksän elämää</w:t>
      </w:r>
    </w:p>
    <w:p>
      <w:r>
        <w:rPr>
          <w:b/>
        </w:rPr>
        <w:t xml:space="preserve">Tulos</w:t>
      </w:r>
    </w:p>
    <w:p>
      <w:r>
        <w:t xml:space="preserve">Auringonseisaus</w:t>
      </w:r>
    </w:p>
    <w:p>
      <w:r>
        <w:rPr>
          <w:b/>
        </w:rPr>
        <w:t xml:space="preserve">Tulos</w:t>
      </w:r>
    </w:p>
    <w:p>
      <w:r>
        <w:t xml:space="preserve">Mamma Mia!</w:t>
      </w:r>
    </w:p>
    <w:p>
      <w:r>
        <w:rPr>
          <w:b/>
        </w:rPr>
        <w:t xml:space="preserve">Tulos</w:t>
      </w:r>
    </w:p>
    <w:p>
      <w:r>
        <w:t xml:space="preserve">American Gun</w:t>
      </w:r>
    </w:p>
    <w:p>
      <w:r>
        <w:rPr>
          <w:b/>
        </w:rPr>
        <w:t xml:space="preserve">Tulos</w:t>
      </w:r>
    </w:p>
    <w:p>
      <w:r>
        <w:t xml:space="preserve">Mean Girls</w:t>
      </w:r>
    </w:p>
    <w:p>
      <w:r>
        <w:rPr>
          <w:b/>
        </w:rPr>
        <w:t xml:space="preserve">Tulos</w:t>
      </w:r>
    </w:p>
    <w:p>
      <w:r>
        <w:t xml:space="preserve">Alfa-koira</w:t>
      </w:r>
    </w:p>
    <w:p>
      <w:r>
        <w:rPr>
          <w:b/>
        </w:rPr>
        <w:t xml:space="preserve">Esimerkki 1.2480</w:t>
      </w:r>
    </w:p>
    <w:p>
      <w:r>
        <w:t xml:space="preserve">minä vuonna Lakers voitti mestaruuden?</w:t>
      </w:r>
    </w:p>
    <w:p>
      <w:r>
        <w:rPr>
          <w:b/>
        </w:rPr>
        <w:t xml:space="preserve">Tulos</w:t>
      </w:r>
    </w:p>
    <w:p>
      <w:r>
        <w:t xml:space="preserve">1985 NBA-finaalit</w:t>
      </w:r>
    </w:p>
    <w:p>
      <w:r>
        <w:rPr>
          <w:b/>
        </w:rPr>
        <w:t xml:space="preserve">Tulos</w:t>
      </w:r>
    </w:p>
    <w:p>
      <w:r>
        <w:t xml:space="preserve">1948 NBL-finaalit</w:t>
      </w:r>
    </w:p>
    <w:p>
      <w:r>
        <w:rPr>
          <w:b/>
        </w:rPr>
        <w:t xml:space="preserve">Tulos</w:t>
      </w:r>
    </w:p>
    <w:p>
      <w:r>
        <w:t xml:space="preserve">1954 NBA-finaalit</w:t>
      </w:r>
    </w:p>
    <w:p>
      <w:r>
        <w:rPr>
          <w:b/>
        </w:rPr>
        <w:t xml:space="preserve">Tulos</w:t>
      </w:r>
    </w:p>
    <w:p>
      <w:r>
        <w:t xml:space="preserve">1972 NBA-finaalit</w:t>
      </w:r>
    </w:p>
    <w:p>
      <w:r>
        <w:rPr>
          <w:b/>
        </w:rPr>
        <w:t xml:space="preserve">Tulos</w:t>
      </w:r>
    </w:p>
    <w:p>
      <w:r>
        <w:t xml:space="preserve">1949 BAA-finaalit</w:t>
      </w:r>
    </w:p>
    <w:p>
      <w:r>
        <w:rPr>
          <w:b/>
        </w:rPr>
        <w:t xml:space="preserve">Tulos</w:t>
      </w:r>
    </w:p>
    <w:p>
      <w:r>
        <w:t xml:space="preserve">1952 NBA-finaalit</w:t>
      </w:r>
    </w:p>
    <w:p>
      <w:r>
        <w:rPr>
          <w:b/>
        </w:rPr>
        <w:t xml:space="preserve">Tulos</w:t>
      </w:r>
    </w:p>
    <w:p>
      <w:r>
        <w:t xml:space="preserve">1980 NBA-finaalit</w:t>
      </w:r>
    </w:p>
    <w:p>
      <w:r>
        <w:rPr>
          <w:b/>
        </w:rPr>
        <w:t xml:space="preserve">Tulos</w:t>
      </w:r>
    </w:p>
    <w:p>
      <w:r>
        <w:t xml:space="preserve">1950 NBA-finaalit</w:t>
      </w:r>
    </w:p>
    <w:p>
      <w:r>
        <w:rPr>
          <w:b/>
        </w:rPr>
        <w:t xml:space="preserve">Tulos</w:t>
      </w:r>
    </w:p>
    <w:p>
      <w:r>
        <w:t xml:space="preserve">1953 NBA-finaalit</w:t>
      </w:r>
    </w:p>
    <w:p>
      <w:r>
        <w:rPr>
          <w:b/>
        </w:rPr>
        <w:t xml:space="preserve">Tulos</w:t>
      </w:r>
    </w:p>
    <w:p>
      <w:r>
        <w:t xml:space="preserve">1982 NBA-finaalit</w:t>
      </w:r>
    </w:p>
    <w:p>
      <w:r>
        <w:rPr>
          <w:b/>
        </w:rPr>
        <w:t xml:space="preserve">Esimerkki 1.2481</w:t>
      </w:r>
    </w:p>
    <w:p>
      <w:r>
        <w:t xml:space="preserve">Mikä on jamaikalainen kieli?</w:t>
      </w:r>
    </w:p>
    <w:p>
      <w:r>
        <w:rPr>
          <w:b/>
        </w:rPr>
        <w:t xml:space="preserve">Tulos</w:t>
      </w:r>
    </w:p>
    <w:p>
      <w:r>
        <w:t xml:space="preserve">Jamaikan kreoli englannin kieli</w:t>
      </w:r>
    </w:p>
    <w:p>
      <w:r>
        <w:rPr>
          <w:b/>
        </w:rPr>
        <w:t xml:space="preserve">Tulos</w:t>
      </w:r>
    </w:p>
    <w:p>
      <w:r>
        <w:t xml:space="preserve">Jamaikan englanti</w:t>
      </w:r>
    </w:p>
    <w:p>
      <w:r>
        <w:rPr>
          <w:b/>
        </w:rPr>
        <w:t xml:space="preserve">Esimerkki 1.2482</w:t>
      </w:r>
    </w:p>
    <w:p>
      <w:r>
        <w:t xml:space="preserve">Mikä on Paige Halliwellin voima?</w:t>
      </w:r>
    </w:p>
    <w:p>
      <w:r>
        <w:rPr>
          <w:b/>
        </w:rPr>
        <w:t xml:space="preserve">Tulos</w:t>
      </w:r>
    </w:p>
    <w:p>
      <w:r>
        <w:t xml:space="preserve">Teleportaatio</w:t>
      </w:r>
    </w:p>
    <w:p>
      <w:r>
        <w:rPr>
          <w:b/>
        </w:rPr>
        <w:t xml:space="preserve">Tulos</w:t>
      </w:r>
    </w:p>
    <w:p>
      <w:r>
        <w:t xml:space="preserve">Orbing</w:t>
      </w:r>
    </w:p>
    <w:p>
      <w:r>
        <w:rPr>
          <w:b/>
        </w:rPr>
        <w:t xml:space="preserve">Esimerkki 1.2483</w:t>
      </w:r>
    </w:p>
    <w:p>
      <w:r>
        <w:t xml:space="preserve">Kuka vannoi virkavalansa, kun John F. Kennedy murhattiin?</w:t>
      </w:r>
    </w:p>
    <w:p>
      <w:r>
        <w:rPr>
          <w:b/>
        </w:rPr>
        <w:t xml:space="preserve">Tulos</w:t>
      </w:r>
    </w:p>
    <w:p>
      <w:r>
        <w:t xml:space="preserve">Lyndon B. Johnson</w:t>
      </w:r>
    </w:p>
    <w:p>
      <w:r>
        <w:rPr>
          <w:b/>
        </w:rPr>
        <w:t xml:space="preserve">Esimerkki 1.2484</w:t>
      </w:r>
    </w:p>
    <w:p>
      <w:r>
        <w:t xml:space="preserve">missä piirikunnassa Tampa sijaitsee?</w:t>
      </w:r>
    </w:p>
    <w:p>
      <w:r>
        <w:rPr>
          <w:b/>
        </w:rPr>
        <w:t xml:space="preserve">Tulos</w:t>
      </w:r>
    </w:p>
    <w:p>
      <w:r>
        <w:t xml:space="preserve">Hillsborough County</w:t>
      </w:r>
    </w:p>
    <w:p>
      <w:r>
        <w:rPr>
          <w:b/>
        </w:rPr>
        <w:t xml:space="preserve">Esimerkki 1.2485</w:t>
      </w:r>
    </w:p>
    <w:p>
      <w:r>
        <w:t xml:space="preserve">Kuka esittää Noah Bennetiä?</w:t>
      </w:r>
    </w:p>
    <w:p>
      <w:r>
        <w:rPr>
          <w:b/>
        </w:rPr>
        <w:t xml:space="preserve">Tulos</w:t>
      </w:r>
    </w:p>
    <w:p>
      <w:r>
        <w:t xml:space="preserve">Jack Coleman</w:t>
      </w:r>
    </w:p>
    <w:p>
      <w:r>
        <w:rPr>
          <w:b/>
        </w:rPr>
        <w:t xml:space="preserve">Esimerkki 1.2486</w:t>
      </w:r>
    </w:p>
    <w:p>
      <w:r>
        <w:t xml:space="preserve">mikä on Illinoisin osavaltion lintu?</w:t>
      </w:r>
    </w:p>
    <w:p>
      <w:r>
        <w:rPr>
          <w:b/>
        </w:rPr>
        <w:t xml:space="preserve">Tulos</w:t>
      </w:r>
    </w:p>
    <w:p>
      <w:r>
        <w:t xml:space="preserve">Pohjoinen kardinaali</w:t>
      </w:r>
    </w:p>
    <w:p>
      <w:r>
        <w:rPr>
          <w:b/>
        </w:rPr>
        <w:t xml:space="preserve">Esimerkki 1.2487</w:t>
      </w:r>
    </w:p>
    <w:p>
      <w:r>
        <w:t xml:space="preserve">missä osavaltiossa George Washingtonin yliopisto sijaitsee?</w:t>
      </w:r>
    </w:p>
    <w:p>
      <w:r>
        <w:rPr>
          <w:b/>
        </w:rPr>
        <w:t xml:space="preserve">Tulos</w:t>
      </w:r>
    </w:p>
    <w:p>
      <w:r>
        <w:t xml:space="preserve">Washington, D.C.</w:t>
      </w:r>
    </w:p>
    <w:p>
      <w:r>
        <w:rPr>
          <w:b/>
        </w:rPr>
        <w:t xml:space="preserve">Esimerkki 1.2488</w:t>
      </w:r>
    </w:p>
    <w:p>
      <w:r>
        <w:t xml:space="preserve">Mitä isä-Jenkille tapahtui?</w:t>
      </w:r>
    </w:p>
    <w:p>
      <w:r>
        <w:rPr>
          <w:b/>
        </w:rPr>
        <w:t xml:space="preserve">Tulos</w:t>
      </w:r>
    </w:p>
    <w:p>
      <w:r>
        <w:t xml:space="preserve">Ampumahaava</w:t>
      </w:r>
    </w:p>
    <w:p>
      <w:r>
        <w:rPr>
          <w:b/>
        </w:rPr>
        <w:t xml:space="preserve">Esimerkki 1.2489</w:t>
      </w:r>
    </w:p>
    <w:p>
      <w:r>
        <w:t xml:space="preserve">Kenen kanssa messi pelaa?</w:t>
      </w:r>
    </w:p>
    <w:p>
      <w:r>
        <w:rPr>
          <w:b/>
        </w:rPr>
        <w:t xml:space="preserve">Tulos</w:t>
      </w:r>
    </w:p>
    <w:p>
      <w:r>
        <w:t xml:space="preserve">FC Barcelona</w:t>
      </w:r>
    </w:p>
    <w:p>
      <w:r>
        <w:rPr>
          <w:b/>
        </w:rPr>
        <w:t xml:space="preserve">Esimerkki 1.2490</w:t>
      </w:r>
    </w:p>
    <w:p>
      <w:r>
        <w:t xml:space="preserve">minkä maan alaisuuteen Dubai kuuluu?</w:t>
      </w:r>
    </w:p>
    <w:p>
      <w:r>
        <w:rPr>
          <w:b/>
        </w:rPr>
        <w:t xml:space="preserve">Tulos</w:t>
      </w:r>
    </w:p>
    <w:p>
      <w:r>
        <w:t xml:space="preserve">Yhdistyneet arabiemiirikunnat</w:t>
      </w:r>
    </w:p>
    <w:p>
      <w:r>
        <w:rPr>
          <w:b/>
        </w:rPr>
        <w:t xml:space="preserve">Esimerkki 1.2491</w:t>
      </w:r>
    </w:p>
    <w:p>
      <w:r>
        <w:t xml:space="preserve">Kenen kanssa Betty White oli naimisissa?</w:t>
      </w:r>
    </w:p>
    <w:p>
      <w:r>
        <w:rPr>
          <w:b/>
        </w:rPr>
        <w:t xml:space="preserve">Tulos</w:t>
      </w:r>
    </w:p>
    <w:p>
      <w:r>
        <w:t xml:space="preserve">Lane Allen</w:t>
      </w:r>
    </w:p>
    <w:p>
      <w:r>
        <w:rPr>
          <w:b/>
        </w:rPr>
        <w:t xml:space="preserve">Tulos</w:t>
      </w:r>
    </w:p>
    <w:p>
      <w:r>
        <w:t xml:space="preserve">Allen Ludden</w:t>
      </w:r>
    </w:p>
    <w:p>
      <w:r>
        <w:rPr>
          <w:b/>
        </w:rPr>
        <w:t xml:space="preserve">Tulos</w:t>
      </w:r>
    </w:p>
    <w:p>
      <w:r>
        <w:t xml:space="preserve">Dick Barker</w:t>
      </w:r>
    </w:p>
    <w:p>
      <w:r>
        <w:rPr>
          <w:b/>
        </w:rPr>
        <w:t xml:space="preserve">Esimerkki 1.2492</w:t>
      </w:r>
    </w:p>
    <w:p>
      <w:r>
        <w:t xml:space="preserve">missä sijaitsee YK:n järjestön päämaja?</w:t>
      </w:r>
    </w:p>
    <w:p>
      <w:r>
        <w:rPr>
          <w:b/>
        </w:rPr>
        <w:t xml:space="preserve">Tulos</w:t>
      </w:r>
    </w:p>
    <w:p>
      <w:r>
        <w:t xml:space="preserve">New York City</w:t>
      </w:r>
    </w:p>
    <w:p>
      <w:r>
        <w:rPr>
          <w:b/>
        </w:rPr>
        <w:t xml:space="preserve">Esimerkki 1.2493</w:t>
      </w:r>
    </w:p>
    <w:p>
      <w:r>
        <w:t xml:space="preserve">missä on bob marleyn hauta?</w:t>
      </w:r>
    </w:p>
    <w:p>
      <w:r>
        <w:rPr>
          <w:b/>
        </w:rPr>
        <w:t xml:space="preserve">Tulos</w:t>
      </w:r>
    </w:p>
    <w:p>
      <w:r>
        <w:t xml:space="preserve">Bob Marleyn mausoleumi</w:t>
      </w:r>
    </w:p>
    <w:p>
      <w:r>
        <w:rPr>
          <w:b/>
        </w:rPr>
        <w:t xml:space="preserve">Esimerkki 1.2494</w:t>
      </w:r>
    </w:p>
    <w:p>
      <w:r>
        <w:t xml:space="preserve">minä vuosina New York Yankees voitti World Seriesin?</w:t>
      </w:r>
    </w:p>
    <w:p>
      <w:r>
        <w:rPr>
          <w:b/>
        </w:rPr>
        <w:t xml:space="preserve">Tulos</w:t>
      </w:r>
    </w:p>
    <w:p>
      <w:r>
        <w:t xml:space="preserve">1941 World Series</w:t>
      </w:r>
    </w:p>
    <w:p>
      <w:r>
        <w:rPr>
          <w:b/>
        </w:rPr>
        <w:t xml:space="preserve">Tulos</w:t>
      </w:r>
    </w:p>
    <w:p>
      <w:r>
        <w:t xml:space="preserve">1939 World Series</w:t>
      </w:r>
    </w:p>
    <w:p>
      <w:r>
        <w:rPr>
          <w:b/>
        </w:rPr>
        <w:t xml:space="preserve">Tulos</w:t>
      </w:r>
    </w:p>
    <w:p>
      <w:r>
        <w:t xml:space="preserve">1932 World Series</w:t>
      </w:r>
    </w:p>
    <w:p>
      <w:r>
        <w:rPr>
          <w:b/>
        </w:rPr>
        <w:t xml:space="preserve">Tulos</w:t>
      </w:r>
    </w:p>
    <w:p>
      <w:r>
        <w:t xml:space="preserve">1928 World Series</w:t>
      </w:r>
    </w:p>
    <w:p>
      <w:r>
        <w:rPr>
          <w:b/>
        </w:rPr>
        <w:t xml:space="preserve">Tulos</w:t>
      </w:r>
    </w:p>
    <w:p>
      <w:r>
        <w:t xml:space="preserve">1936 World Series</w:t>
      </w:r>
    </w:p>
    <w:p>
      <w:r>
        <w:rPr>
          <w:b/>
        </w:rPr>
        <w:t xml:space="preserve">Tulos</w:t>
      </w:r>
    </w:p>
    <w:p>
      <w:r>
        <w:t xml:space="preserve">1923 World Series</w:t>
      </w:r>
    </w:p>
    <w:p>
      <w:r>
        <w:rPr>
          <w:b/>
        </w:rPr>
        <w:t xml:space="preserve">Tulos</w:t>
      </w:r>
    </w:p>
    <w:p>
      <w:r>
        <w:t xml:space="preserve">1927 World Series</w:t>
      </w:r>
    </w:p>
    <w:p>
      <w:r>
        <w:rPr>
          <w:b/>
        </w:rPr>
        <w:t xml:space="preserve">Tulos</w:t>
      </w:r>
    </w:p>
    <w:p>
      <w:r>
        <w:t xml:space="preserve">1937 World Series</w:t>
      </w:r>
    </w:p>
    <w:p>
      <w:r>
        <w:rPr>
          <w:b/>
        </w:rPr>
        <w:t xml:space="preserve">Tulos</w:t>
      </w:r>
    </w:p>
    <w:p>
      <w:r>
        <w:t xml:space="preserve">1938 World Series</w:t>
      </w:r>
    </w:p>
    <w:p>
      <w:r>
        <w:rPr>
          <w:b/>
        </w:rPr>
        <w:t xml:space="preserve">Tulos</w:t>
      </w:r>
    </w:p>
    <w:p>
      <w:r>
        <w:t xml:space="preserve">1943 World Series</w:t>
      </w:r>
    </w:p>
    <w:p>
      <w:r>
        <w:rPr>
          <w:b/>
        </w:rPr>
        <w:t xml:space="preserve">Esimerkki 1.2495</w:t>
      </w:r>
    </w:p>
    <w:p>
      <w:r>
        <w:t xml:space="preserve">mitkä ovat Yhdysvaltojen 5 suurinta kaupunkia?</w:t>
      </w:r>
    </w:p>
    <w:p>
      <w:r>
        <w:rPr>
          <w:b/>
        </w:rPr>
        <w:t xml:space="preserve">Tulos</w:t>
      </w:r>
    </w:p>
    <w:p>
      <w:r>
        <w:t xml:space="preserve">New York</w:t>
      </w:r>
    </w:p>
    <w:p>
      <w:r>
        <w:rPr>
          <w:b/>
        </w:rPr>
        <w:t xml:space="preserve">Esimerkki 1.2496</w:t>
      </w:r>
    </w:p>
    <w:p>
      <w:r>
        <w:t xml:space="preserve">missä elokuvissa Zoe Saldana on näytellyt?</w:t>
      </w:r>
    </w:p>
    <w:p>
      <w:r>
        <w:rPr>
          <w:b/>
        </w:rPr>
        <w:t xml:space="preserve">Tulos</w:t>
      </w:r>
    </w:p>
    <w:p>
      <w:r>
        <w:t xml:space="preserve">Häviäjät</w:t>
      </w:r>
    </w:p>
    <w:p>
      <w:r>
        <w:rPr>
          <w:b/>
        </w:rPr>
        <w:t xml:space="preserve">Tulos</w:t>
      </w:r>
    </w:p>
    <w:p>
      <w:r>
        <w:t xml:space="preserve">Colombiana</w:t>
      </w:r>
    </w:p>
    <w:p>
      <w:r>
        <w:rPr>
          <w:b/>
        </w:rPr>
        <w:t xml:space="preserve">Tulos</w:t>
      </w:r>
    </w:p>
    <w:p>
      <w:r>
        <w:t xml:space="preserve">Star Trek</w:t>
      </w:r>
    </w:p>
    <w:p>
      <w:r>
        <w:rPr>
          <w:b/>
        </w:rPr>
        <w:t xml:space="preserve">Tulos</w:t>
      </w:r>
    </w:p>
    <w:p>
      <w:r>
        <w:t xml:space="preserve">Avatar</w:t>
      </w:r>
    </w:p>
    <w:p>
      <w:r>
        <w:rPr>
          <w:b/>
        </w:rPr>
        <w:t xml:space="preserve">Tulos</w:t>
      </w:r>
    </w:p>
    <w:p>
      <w:r>
        <w:t xml:space="preserve">Rumpuryhmä</w:t>
      </w:r>
    </w:p>
    <w:p>
      <w:r>
        <w:rPr>
          <w:b/>
        </w:rPr>
        <w:t xml:space="preserve">Tulos</w:t>
      </w:r>
    </w:p>
    <w:p>
      <w:r>
        <w:t xml:space="preserve">Kuolema hautajaisissa</w:t>
      </w:r>
    </w:p>
    <w:p>
      <w:r>
        <w:rPr>
          <w:b/>
        </w:rPr>
        <w:t xml:space="preserve">Esimerkki 1.2497</w:t>
      </w:r>
    </w:p>
    <w:p>
      <w:r>
        <w:t xml:space="preserve">milloin Chicago Bulls voitti ensimmäisen mestaruutensa?</w:t>
      </w:r>
    </w:p>
    <w:p>
      <w:r>
        <w:rPr>
          <w:b/>
        </w:rPr>
        <w:t xml:space="preserve">Tulos</w:t>
      </w:r>
    </w:p>
    <w:p>
      <w:r>
        <w:t xml:space="preserve">1991 NBA-finaalit</w:t>
      </w:r>
    </w:p>
    <w:p>
      <w:r>
        <w:rPr>
          <w:b/>
        </w:rPr>
        <w:t xml:space="preserve">Esimerkki 1.2498</w:t>
      </w:r>
    </w:p>
    <w:p>
      <w:r>
        <w:t xml:space="preserve">mitä osavaltiota Roger Sherman edusti perustuslakikokouksessa?</w:t>
      </w:r>
    </w:p>
    <w:p>
      <w:r>
        <w:rPr>
          <w:b/>
        </w:rPr>
        <w:t xml:space="preserve">Tulos</w:t>
      </w:r>
    </w:p>
    <w:p>
      <w:r>
        <w:t xml:space="preserve">Connecticut</w:t>
      </w:r>
    </w:p>
    <w:p>
      <w:r>
        <w:rPr>
          <w:b/>
        </w:rPr>
        <w:t xml:space="preserve">Esimerkki 1.2499</w:t>
      </w:r>
    </w:p>
    <w:p>
      <w:r>
        <w:t xml:space="preserve">minkä elokuvan James Frey kirjoitti?</w:t>
      </w:r>
    </w:p>
    <w:p>
      <w:r>
        <w:rPr>
          <w:b/>
        </w:rPr>
        <w:t xml:space="preserve">Tulos</w:t>
      </w:r>
    </w:p>
    <w:p>
      <w:r>
        <w:t xml:space="preserve">Sokeria: Sugar: The Fall of the West</w:t>
      </w:r>
    </w:p>
    <w:p>
      <w:r>
        <w:rPr>
          <w:b/>
        </w:rPr>
        <w:t xml:space="preserve">Tulos</w:t>
      </w:r>
    </w:p>
    <w:p>
      <w:r>
        <w:t xml:space="preserve">Kissing a Fool</w:t>
      </w:r>
    </w:p>
    <w:p>
      <w:r>
        <w:rPr>
          <w:b/>
        </w:rPr>
        <w:t xml:space="preserve">Esimerkki 1.2500</w:t>
      </w:r>
    </w:p>
    <w:p>
      <w:r>
        <w:t xml:space="preserve">mitä nimi roomalainen tarkoittaa?</w:t>
      </w:r>
    </w:p>
    <w:p>
      <w:r>
        <w:rPr>
          <w:b/>
        </w:rPr>
        <w:t xml:space="preserve">Tulos</w:t>
      </w:r>
    </w:p>
    <w:p>
      <w:r>
        <w:t xml:space="preserve">Romulus ja Remus</w:t>
      </w:r>
    </w:p>
    <w:p>
      <w:r>
        <w:rPr>
          <w:b/>
        </w:rPr>
        <w:t xml:space="preserve">Esimerkki 1.2501</w:t>
      </w:r>
    </w:p>
    <w:p>
      <w:r>
        <w:t xml:space="preserve">mikä lentokenttä on lähimpänä Toronton keskustaa?</w:t>
      </w:r>
    </w:p>
    <w:p>
      <w:r>
        <w:rPr>
          <w:b/>
        </w:rPr>
        <w:t xml:space="preserve">Tulos</w:t>
      </w:r>
    </w:p>
    <w:p>
      <w:r>
        <w:t xml:space="preserve">Toronto Pearsonin kansainvälinen lentoasema</w:t>
      </w:r>
    </w:p>
    <w:p>
      <w:r>
        <w:rPr>
          <w:b/>
        </w:rPr>
        <w:t xml:space="preserve">Esimerkki 1.2502</w:t>
      </w:r>
    </w:p>
    <w:p>
      <w:r>
        <w:t xml:space="preserve">missä samsungin leijonat pelaavat?</w:t>
      </w:r>
    </w:p>
    <w:p>
      <w:r>
        <w:rPr>
          <w:b/>
        </w:rPr>
        <w:t xml:space="preserve">Tulos</w:t>
      </w:r>
    </w:p>
    <w:p>
      <w:r>
        <w:t xml:space="preserve">Daegun pesäpallostadion</w:t>
      </w:r>
    </w:p>
    <w:p>
      <w:r>
        <w:rPr>
          <w:b/>
        </w:rPr>
        <w:t xml:space="preserve">Esimerkki 1.2503</w:t>
      </w:r>
    </w:p>
    <w:p>
      <w:r>
        <w:t xml:space="preserve">mitä Etiopia tuo ja vie?</w:t>
      </w:r>
    </w:p>
    <w:p>
      <w:r>
        <w:rPr>
          <w:b/>
        </w:rPr>
        <w:t xml:space="preserve">Tulos</w:t>
      </w:r>
    </w:p>
    <w:p>
      <w:r>
        <w:t xml:space="preserve">Nahan ja vuotien parkitseminen ja viimeistely</w:t>
      </w:r>
    </w:p>
    <w:p>
      <w:r>
        <w:rPr>
          <w:b/>
        </w:rPr>
        <w:t xml:space="preserve">Tulos</w:t>
      </w:r>
    </w:p>
    <w:p>
      <w:r>
        <w:t xml:space="preserve">Kahvin ja teen valmistus</w:t>
      </w:r>
    </w:p>
    <w:p>
      <w:r>
        <w:rPr>
          <w:b/>
        </w:rPr>
        <w:t xml:space="preserve">Tulos</w:t>
      </w:r>
    </w:p>
    <w:p>
      <w:r>
        <w:t xml:space="preserve">Karjankasvatusalan tukkukauppiaat</w:t>
      </w:r>
    </w:p>
    <w:p>
      <w:r>
        <w:rPr>
          <w:b/>
        </w:rPr>
        <w:t xml:space="preserve">Esimerkki 1.2504</w:t>
      </w:r>
    </w:p>
    <w:p>
      <w:r>
        <w:t xml:space="preserve">missä elokuvissa Angelina Jolie on näytellyt?</w:t>
      </w:r>
    </w:p>
    <w:p>
      <w:r>
        <w:rPr>
          <w:b/>
        </w:rPr>
        <w:t xml:space="preserve">Tulos</w:t>
      </w:r>
    </w:p>
    <w:p>
      <w:r>
        <w:t xml:space="preserve">Beowulf</w:t>
      </w:r>
    </w:p>
    <w:p>
      <w:r>
        <w:rPr>
          <w:b/>
        </w:rPr>
        <w:t xml:space="preserve">Tulos</w:t>
      </w:r>
    </w:p>
    <w:p>
      <w:r>
        <w:t xml:space="preserve">Kleopatra</w:t>
      </w:r>
    </w:p>
    <w:p>
      <w:r>
        <w:rPr>
          <w:b/>
        </w:rPr>
        <w:t xml:space="preserve">Tulos</w:t>
      </w:r>
    </w:p>
    <w:p>
      <w:r>
        <w:t xml:space="preserve">Mahtava sydän</w:t>
      </w:r>
    </w:p>
    <w:p>
      <w:r>
        <w:rPr>
          <w:b/>
        </w:rPr>
        <w:t xml:space="preserve">Tulos</w:t>
      </w:r>
    </w:p>
    <w:p>
      <w:r>
        <w:t xml:space="preserve">Changeling</w:t>
      </w:r>
    </w:p>
    <w:p>
      <w:r>
        <w:rPr>
          <w:b/>
        </w:rPr>
        <w:t xml:space="preserve">Tulos</w:t>
      </w:r>
    </w:p>
    <w:p>
      <w:r>
        <w:t xml:space="preserve">Toimintatähden tunnustukset</w:t>
      </w:r>
    </w:p>
    <w:p>
      <w:r>
        <w:rPr>
          <w:b/>
        </w:rPr>
        <w:t xml:space="preserve">Tulos</w:t>
      </w:r>
    </w:p>
    <w:p>
      <w:r>
        <w:t xml:space="preserve">Julkkisten uutiskelat: Hollywoodin pahamaineisimmat pariskunnat ja rumimmat erot</w:t>
      </w:r>
    </w:p>
    <w:p>
      <w:r>
        <w:rPr>
          <w:b/>
        </w:rPr>
        <w:t xml:space="preserve">Tulos</w:t>
      </w:r>
    </w:p>
    <w:p>
      <w:r>
        <w:t xml:space="preserve">Rajojen ulkopuolella</w:t>
      </w:r>
    </w:p>
    <w:p>
      <w:r>
        <w:rPr>
          <w:b/>
        </w:rPr>
        <w:t xml:space="preserve">Tulos</w:t>
      </w:r>
    </w:p>
    <w:p>
      <w:r>
        <w:t xml:space="preserve">Alice &amp; Viril</w:t>
      </w:r>
    </w:p>
    <w:p>
      <w:r>
        <w:rPr>
          <w:b/>
        </w:rPr>
        <w:t xml:space="preserve">Tulos</w:t>
      </w:r>
    </w:p>
    <w:p>
      <w:r>
        <w:t xml:space="preserve">Angela &amp; Viril</w:t>
      </w:r>
    </w:p>
    <w:p>
      <w:r>
        <w:rPr>
          <w:b/>
        </w:rPr>
        <w:t xml:space="preserve">Tulos</w:t>
      </w:r>
    </w:p>
    <w:p>
      <w:r>
        <w:t xml:space="preserve">Alexander</w:t>
      </w:r>
    </w:p>
    <w:p>
      <w:r>
        <w:rPr>
          <w:b/>
        </w:rPr>
        <w:t xml:space="preserve">Esimerkki 1.2505</w:t>
      </w:r>
    </w:p>
    <w:p>
      <w:r>
        <w:t xml:space="preserve">missä joukkueessa Hank Baskett pelaa vuonna 2010?</w:t>
      </w:r>
    </w:p>
    <w:p>
      <w:r>
        <w:rPr>
          <w:b/>
        </w:rPr>
        <w:t xml:space="preserve">Tulos</w:t>
      </w:r>
    </w:p>
    <w:p>
      <w:r>
        <w:t xml:space="preserve">Philadelphia Eagles</w:t>
      </w:r>
    </w:p>
    <w:p>
      <w:r>
        <w:rPr>
          <w:b/>
        </w:rPr>
        <w:t xml:space="preserve">Esimerkki 1.2506</w:t>
      </w:r>
    </w:p>
    <w:p>
      <w:r>
        <w:t xml:space="preserve">mitä kieltä haitilaiset puhuvat?</w:t>
      </w:r>
    </w:p>
    <w:p>
      <w:r>
        <w:rPr>
          <w:b/>
        </w:rPr>
        <w:t xml:space="preserve">Tulos</w:t>
      </w:r>
    </w:p>
    <w:p>
      <w:r>
        <w:t xml:space="preserve">Ranskan kieli</w:t>
      </w:r>
    </w:p>
    <w:p>
      <w:r>
        <w:rPr>
          <w:b/>
        </w:rPr>
        <w:t xml:space="preserve">Tulos</w:t>
      </w:r>
    </w:p>
    <w:p>
      <w:r>
        <w:t xml:space="preserve">Haitin kreoli Ranskan kieli</w:t>
      </w:r>
    </w:p>
    <w:p>
      <w:r>
        <w:rPr>
          <w:b/>
        </w:rPr>
        <w:t xml:space="preserve">Esimerkki 1.2507</w:t>
      </w:r>
    </w:p>
    <w:p>
      <w:r>
        <w:t xml:space="preserve">mitä kirjoja Aristoteles kirjoitti?</w:t>
      </w:r>
    </w:p>
    <w:p>
      <w:r>
        <w:rPr>
          <w:b/>
        </w:rPr>
        <w:t xml:space="preserve">Tulos</w:t>
      </w:r>
    </w:p>
    <w:p>
      <w:r>
        <w:t xml:space="preserve">Atheniensium respublica</w:t>
      </w:r>
    </w:p>
    <w:p>
      <w:r>
        <w:rPr>
          <w:b/>
        </w:rPr>
        <w:t xml:space="preserve">Tulos</w:t>
      </w:r>
    </w:p>
    <w:p>
      <w:r>
        <w:t xml:space="preserve">Nikomakhoksen etiikka</w:t>
      </w:r>
    </w:p>
    <w:p>
      <w:r>
        <w:rPr>
          <w:b/>
        </w:rPr>
        <w:t xml:space="preserve">Tulos</w:t>
      </w:r>
    </w:p>
    <w:p>
      <w:r>
        <w:t xml:space="preserve">Dell'interpretazione</w:t>
      </w:r>
    </w:p>
    <w:p>
      <w:r>
        <w:rPr>
          <w:b/>
        </w:rPr>
        <w:t xml:space="preserve">Tulos</w:t>
      </w:r>
    </w:p>
    <w:p>
      <w:r>
        <w:t xml:space="preserve">L' anima</w:t>
      </w:r>
    </w:p>
    <w:p>
      <w:r>
        <w:rPr>
          <w:b/>
        </w:rPr>
        <w:t xml:space="preserve">Tulos</w:t>
      </w:r>
    </w:p>
    <w:p>
      <w:r>
        <w:t xml:space="preserve">Fysiikka</w:t>
      </w:r>
    </w:p>
    <w:p>
      <w:r>
        <w:rPr>
          <w:b/>
        </w:rPr>
        <w:t xml:space="preserve">Tulos</w:t>
      </w:r>
    </w:p>
    <w:p>
      <w:r>
        <w:t xml:space="preserve">Über die Seele</w:t>
      </w:r>
    </w:p>
    <w:p>
      <w:r>
        <w:rPr>
          <w:b/>
        </w:rPr>
        <w:t xml:space="preserve">Tulos</w:t>
      </w:r>
    </w:p>
    <w:p>
      <w:r>
        <w:t xml:space="preserve">Les metheores d'Aristote</w:t>
      </w:r>
    </w:p>
    <w:p>
      <w:r>
        <w:rPr>
          <w:b/>
        </w:rPr>
        <w:t xml:space="preserve">Tulos</w:t>
      </w:r>
    </w:p>
    <w:p>
      <w:r>
        <w:t xml:space="preserve">Aristotelis stagiritae, pepli fragmentum</w:t>
      </w:r>
    </w:p>
    <w:p>
      <w:r>
        <w:rPr>
          <w:b/>
        </w:rPr>
        <w:t xml:space="preserve">Tulos</w:t>
      </w:r>
    </w:p>
    <w:p>
      <w:r>
        <w:t xml:space="preserve">De anima, William of Moerbeken versiossa.</w:t>
      </w:r>
    </w:p>
    <w:p>
      <w:r>
        <w:rPr>
          <w:b/>
        </w:rPr>
        <w:t xml:space="preserve">Tulos</w:t>
      </w:r>
    </w:p>
    <w:p>
      <w:r>
        <w:t xml:space="preserve">Prior Analytics ja Posterior Analytics</w:t>
      </w:r>
    </w:p>
    <w:p>
      <w:r>
        <w:rPr>
          <w:b/>
        </w:rPr>
        <w:t xml:space="preserve">Esimerkki 1.2508</w:t>
      </w:r>
    </w:p>
    <w:p>
      <w:r>
        <w:t xml:space="preserve">mikä oli frederick douglassin kirjan nimi?</w:t>
      </w:r>
    </w:p>
    <w:p>
      <w:r>
        <w:rPr>
          <w:b/>
        </w:rPr>
        <w:t xml:space="preserve">Tulos</w:t>
      </w:r>
    </w:p>
    <w:p>
      <w:r>
        <w:t xml:space="preserve">Kertomus amerikkalaisen orjan Frederick Douglassin elämästä (Narrative of the Life of Frederick Douglass, an American Slave)</w:t>
      </w:r>
    </w:p>
    <w:p>
      <w:r>
        <w:rPr>
          <w:b/>
        </w:rPr>
        <w:t xml:space="preserve">Esimerkki 1.2509</w:t>
      </w:r>
    </w:p>
    <w:p>
      <w:r>
        <w:t xml:space="preserve">kenet presidentti Kennedy nai?</w:t>
      </w:r>
    </w:p>
    <w:p>
      <w:r>
        <w:rPr>
          <w:b/>
        </w:rPr>
        <w:t xml:space="preserve">Tulos</w:t>
      </w:r>
    </w:p>
    <w:p>
      <w:r>
        <w:t xml:space="preserve">Jacqueline Kennedy Onassis</w:t>
      </w:r>
    </w:p>
    <w:p>
      <w:r>
        <w:rPr>
          <w:b/>
        </w:rPr>
        <w:t xml:space="preserve">Esimerkki 1.2510</w:t>
      </w:r>
    </w:p>
    <w:p>
      <w:r>
        <w:t xml:space="preserve">Kuka esitti Mulderia X-tiedostoissa?</w:t>
      </w:r>
    </w:p>
    <w:p>
      <w:r>
        <w:rPr>
          <w:b/>
        </w:rPr>
        <w:t xml:space="preserve">Tulos</w:t>
      </w:r>
    </w:p>
    <w:p>
      <w:r>
        <w:t xml:space="preserve">David Duchovny</w:t>
      </w:r>
    </w:p>
    <w:p>
      <w:r>
        <w:rPr>
          <w:b/>
        </w:rPr>
        <w:t xml:space="preserve">Esimerkki 1.2511</w:t>
      </w:r>
    </w:p>
    <w:p>
      <w:r>
        <w:t xml:space="preserve">mihin aikaan melbourne cup on?</w:t>
      </w:r>
    </w:p>
    <w:p>
      <w:r>
        <w:rPr>
          <w:b/>
        </w:rPr>
        <w:t xml:space="preserve">Tulos</w:t>
      </w:r>
    </w:p>
    <w:p>
      <w:r>
        <w:t xml:space="preserve">Vuosittain</w:t>
      </w:r>
    </w:p>
    <w:p>
      <w:r>
        <w:rPr>
          <w:b/>
        </w:rPr>
        <w:t xml:space="preserve">Esimerkki 1.2512</w:t>
      </w:r>
    </w:p>
    <w:p>
      <w:r>
        <w:t xml:space="preserve">missä on dan patrick studio?</w:t>
      </w:r>
    </w:p>
    <w:p>
      <w:r>
        <w:rPr>
          <w:b/>
        </w:rPr>
        <w:t xml:space="preserve">Tulos</w:t>
      </w:r>
    </w:p>
    <w:p>
      <w:r>
        <w:t xml:space="preserve">Yhdysvallat</w:t>
      </w:r>
    </w:p>
    <w:p>
      <w:r>
        <w:rPr>
          <w:b/>
        </w:rPr>
        <w:t xml:space="preserve">Esimerkki 1.2513</w:t>
      </w:r>
    </w:p>
    <w:p>
      <w:r>
        <w:t xml:space="preserve">Mistä St. Joe -joki alkaa?</w:t>
      </w:r>
    </w:p>
    <w:p>
      <w:r>
        <w:rPr>
          <w:b/>
        </w:rPr>
        <w:t xml:space="preserve">Tulos</w:t>
      </w:r>
    </w:p>
    <w:p>
      <w:r>
        <w:t xml:space="preserve">Michigan-järvi</w:t>
      </w:r>
    </w:p>
    <w:p>
      <w:r>
        <w:rPr>
          <w:b/>
        </w:rPr>
        <w:t xml:space="preserve">Esimerkki 1.2514</w:t>
      </w:r>
    </w:p>
    <w:p>
      <w:r>
        <w:t xml:space="preserve">mihin abraham haudattiin?</w:t>
      </w:r>
    </w:p>
    <w:p>
      <w:r>
        <w:rPr>
          <w:b/>
        </w:rPr>
        <w:t xml:space="preserve">Tulos</w:t>
      </w:r>
    </w:p>
    <w:p>
      <w:r>
        <w:t xml:space="preserve">Patriarkkojen luola</w:t>
      </w:r>
    </w:p>
    <w:p>
      <w:r>
        <w:rPr>
          <w:b/>
        </w:rPr>
        <w:t xml:space="preserve">Esimerkki 1.2515</w:t>
      </w:r>
    </w:p>
    <w:p>
      <w:r>
        <w:t xml:space="preserve">mihin maihin Japani vie?</w:t>
      </w:r>
    </w:p>
    <w:p>
      <w:r>
        <w:rPr>
          <w:b/>
        </w:rPr>
        <w:t xml:space="preserve">Tulos</w:t>
      </w:r>
    </w:p>
    <w:p>
      <w:r>
        <w:t xml:space="preserve">Kanada</w:t>
      </w:r>
    </w:p>
    <w:p>
      <w:r>
        <w:rPr>
          <w:b/>
        </w:rPr>
        <w:t xml:space="preserve">Tulos</w:t>
      </w:r>
    </w:p>
    <w:p>
      <w:r>
        <w:t xml:space="preserve">Sudan</w:t>
      </w:r>
    </w:p>
    <w:p>
      <w:r>
        <w:rPr>
          <w:b/>
        </w:rPr>
        <w:t xml:space="preserve">Tulos</w:t>
      </w:r>
    </w:p>
    <w:p>
      <w:r>
        <w:t xml:space="preserve">Tansania</w:t>
      </w:r>
    </w:p>
    <w:p>
      <w:r>
        <w:rPr>
          <w:b/>
        </w:rPr>
        <w:t xml:space="preserve">Tulos</w:t>
      </w:r>
    </w:p>
    <w:p>
      <w:r>
        <w:t xml:space="preserve">Yhdysvallat</w:t>
      </w:r>
    </w:p>
    <w:p>
      <w:r>
        <w:rPr>
          <w:b/>
        </w:rPr>
        <w:t xml:space="preserve">Tulos</w:t>
      </w:r>
    </w:p>
    <w:p>
      <w:r>
        <w:t xml:space="preserve">Kiribati</w:t>
      </w:r>
    </w:p>
    <w:p>
      <w:r>
        <w:rPr>
          <w:b/>
        </w:rPr>
        <w:t xml:space="preserve">Tulos</w:t>
      </w:r>
    </w:p>
    <w:p>
      <w:r>
        <w:t xml:space="preserve">Uusi-Seelanti</w:t>
      </w:r>
    </w:p>
    <w:p>
      <w:r>
        <w:rPr>
          <w:b/>
        </w:rPr>
        <w:t xml:space="preserve">Esimerkki 1.2516</w:t>
      </w:r>
    </w:p>
    <w:p>
      <w:r>
        <w:t xml:space="preserve">mistä voit ostaa amazon kindle?</w:t>
      </w:r>
    </w:p>
    <w:p>
      <w:r>
        <w:rPr>
          <w:b/>
        </w:rPr>
        <w:t xml:space="preserve">Tulos</w:t>
      </w:r>
    </w:p>
    <w:p>
      <w:r>
        <w:t xml:space="preserve">Amazon.com</w:t>
      </w:r>
    </w:p>
    <w:p>
      <w:r>
        <w:rPr>
          <w:b/>
        </w:rPr>
        <w:t xml:space="preserve">Esimerkki 1.2517</w:t>
      </w:r>
    </w:p>
    <w:p>
      <w:r>
        <w:t xml:space="preserve">mitä egyptiläiset puhuvat?</w:t>
      </w:r>
    </w:p>
    <w:p>
      <w:r>
        <w:rPr>
          <w:b/>
        </w:rPr>
        <w:t xml:space="preserve">Tulos</w:t>
      </w:r>
    </w:p>
    <w:p>
      <w:r>
        <w:t xml:space="preserve">Egyptin kielet</w:t>
      </w:r>
    </w:p>
    <w:p>
      <w:r>
        <w:rPr>
          <w:b/>
        </w:rPr>
        <w:t xml:space="preserve">Tulos</w:t>
      </w:r>
    </w:p>
    <w:p>
      <w:r>
        <w:t xml:space="preserve">Egyptin arabia</w:t>
      </w:r>
    </w:p>
    <w:p>
      <w:r>
        <w:rPr>
          <w:b/>
        </w:rPr>
        <w:t xml:space="preserve">Tulos</w:t>
      </w:r>
    </w:p>
    <w:p>
      <w:r>
        <w:t xml:space="preserve">Koptin kieli</w:t>
      </w:r>
    </w:p>
    <w:p>
      <w:r>
        <w:rPr>
          <w:b/>
        </w:rPr>
        <w:t xml:space="preserve">Tulos</w:t>
      </w:r>
    </w:p>
    <w:p>
      <w:r>
        <w:t xml:space="preserve">Egyptin kieli</w:t>
      </w:r>
    </w:p>
    <w:p>
      <w:r>
        <w:rPr>
          <w:b/>
        </w:rPr>
        <w:t xml:space="preserve">Tulos</w:t>
      </w:r>
    </w:p>
    <w:p>
      <w:r>
        <w:t xml:space="preserve">Sa'idi arabia</w:t>
      </w:r>
    </w:p>
    <w:p>
      <w:r>
        <w:rPr>
          <w:b/>
        </w:rPr>
        <w:t xml:space="preserve">Esimerkki 1.2518</w:t>
      </w:r>
    </w:p>
    <w:p>
      <w:r>
        <w:t xml:space="preserve">mikä oli prinssi Kaarlen sukunimi?</w:t>
      </w:r>
    </w:p>
    <w:p>
      <w:r>
        <w:rPr>
          <w:b/>
        </w:rPr>
        <w:t xml:space="preserve">Tulos</w:t>
      </w:r>
    </w:p>
    <w:p>
      <w:r>
        <w:t xml:space="preserve">Mountbatten-Windsor</w:t>
      </w:r>
    </w:p>
    <w:p>
      <w:r>
        <w:rPr>
          <w:b/>
        </w:rPr>
        <w:t xml:space="preserve">Esimerkki 1.2519</w:t>
      </w:r>
    </w:p>
    <w:p>
      <w:r>
        <w:t xml:space="preserve">Mikä on St Jamesin palatsi?</w:t>
      </w:r>
    </w:p>
    <w:p>
      <w:r>
        <w:rPr>
          <w:b/>
        </w:rPr>
        <w:t xml:space="preserve">Tulos</w:t>
      </w:r>
    </w:p>
    <w:p>
      <w:r>
        <w:t xml:space="preserve">Palace</w:t>
      </w:r>
    </w:p>
    <w:p>
      <w:r>
        <w:rPr>
          <w:b/>
        </w:rPr>
        <w:t xml:space="preserve">Esimerkki 1.2520</w:t>
      </w:r>
    </w:p>
    <w:p>
      <w:r>
        <w:t xml:space="preserve">missä maakunnassa Kanadan pääkaupunki sijaitsee?</w:t>
      </w:r>
    </w:p>
    <w:p>
      <w:r>
        <w:rPr>
          <w:b/>
        </w:rPr>
        <w:t xml:space="preserve">Tulos</w:t>
      </w:r>
    </w:p>
    <w:p>
      <w:r>
        <w:t xml:space="preserve">Ontario</w:t>
      </w:r>
    </w:p>
    <w:p>
      <w:r>
        <w:rPr>
          <w:b/>
        </w:rPr>
        <w:t xml:space="preserve">Esimerkki 1.2521</w:t>
      </w:r>
    </w:p>
    <w:p>
      <w:r>
        <w:t xml:space="preserve">mitä kieltä useimmat amerikkalaiset alkuperäiskansat puhuvat?</w:t>
      </w:r>
    </w:p>
    <w:p>
      <w:r>
        <w:rPr>
          <w:b/>
        </w:rPr>
        <w:t xml:space="preserve">Tulos</w:t>
      </w:r>
    </w:p>
    <w:p>
      <w:r>
        <w:t xml:space="preserve">Englannin kieli</w:t>
      </w:r>
    </w:p>
    <w:p>
      <w:r>
        <w:rPr>
          <w:b/>
        </w:rPr>
        <w:t xml:space="preserve">Esimerkki 1.2522</w:t>
      </w:r>
    </w:p>
    <w:p>
      <w:r>
        <w:t xml:space="preserve">mitä kirjoja Beverly Cleary kirjoitti oikein?</w:t>
      </w:r>
    </w:p>
    <w:p>
      <w:r>
        <w:rPr>
          <w:b/>
        </w:rPr>
        <w:t xml:space="preserve">Tulos</w:t>
      </w:r>
    </w:p>
    <w:p>
      <w:r>
        <w:t xml:space="preserve">Ramonan maailma</w:t>
      </w:r>
    </w:p>
    <w:p>
      <w:r>
        <w:rPr>
          <w:b/>
        </w:rPr>
        <w:t xml:space="preserve">Tulos</w:t>
      </w:r>
    </w:p>
    <w:p>
      <w:r>
        <w:t xml:space="preserve">Ramona Quimby, Ikä 8</w:t>
      </w:r>
    </w:p>
    <w:p>
      <w:r>
        <w:rPr>
          <w:b/>
        </w:rPr>
        <w:t xml:space="preserve">Tulos</w:t>
      </w:r>
    </w:p>
    <w:p>
      <w:r>
        <w:t xml:space="preserve">Ralph S. Mouse</w:t>
      </w:r>
    </w:p>
    <w:p>
      <w:r>
        <w:rPr>
          <w:b/>
        </w:rPr>
        <w:t xml:space="preserve">Tulos</w:t>
      </w:r>
    </w:p>
    <w:p>
      <w:r>
        <w:t xml:space="preserve">Runaway Ralph</w:t>
      </w:r>
    </w:p>
    <w:p>
      <w:r>
        <w:rPr>
          <w:b/>
        </w:rPr>
        <w:t xml:space="preserve">Tulos</w:t>
      </w:r>
    </w:p>
    <w:p>
      <w:r>
        <w:t xml:space="preserve">Ribsy</w:t>
      </w:r>
    </w:p>
    <w:p>
      <w:r>
        <w:rPr>
          <w:b/>
        </w:rPr>
        <w:t xml:space="preserve">Tulos</w:t>
      </w:r>
    </w:p>
    <w:p>
      <w:r>
        <w:t xml:space="preserve">Morsiamen sisar</w:t>
      </w:r>
    </w:p>
    <w:p>
      <w:r>
        <w:rPr>
          <w:b/>
        </w:rPr>
        <w:t xml:space="preserve">Tulos</w:t>
      </w:r>
    </w:p>
    <w:p>
      <w:r>
        <w:t xml:space="preserve">Ellen Tebbits</w:t>
      </w:r>
    </w:p>
    <w:p>
      <w:r>
        <w:rPr>
          <w:b/>
        </w:rPr>
        <w:t xml:space="preserve">Tulos</w:t>
      </w:r>
    </w:p>
    <w:p>
      <w:r>
        <w:t xml:space="preserve">Hyvä herra Henshaw</w:t>
      </w:r>
    </w:p>
    <w:p>
      <w:r>
        <w:rPr>
          <w:b/>
        </w:rPr>
        <w:t xml:space="preserve">Tulos</w:t>
      </w:r>
    </w:p>
    <w:p>
      <w:r>
        <w:t xml:space="preserve">Hiiri ja moottoripyörä</w:t>
      </w:r>
    </w:p>
    <w:p>
      <w:r>
        <w:rPr>
          <w:b/>
        </w:rPr>
        <w:t xml:space="preserve">Tulos</w:t>
      </w:r>
    </w:p>
    <w:p>
      <w:r>
        <w:t xml:space="preserve">Beezus ja Ramona</w:t>
      </w:r>
    </w:p>
    <w:p>
      <w:r>
        <w:rPr>
          <w:b/>
        </w:rPr>
        <w:t xml:space="preserve">Esimerkki 1.2523</w:t>
      </w:r>
    </w:p>
    <w:p>
      <w:r>
        <w:t xml:space="preserve">mitä elokuvia Chris Farley teki?</w:t>
      </w:r>
    </w:p>
    <w:p>
      <w:r>
        <w:rPr>
          <w:b/>
        </w:rPr>
        <w:t xml:space="preserve">Tulos</w:t>
      </w:r>
    </w:p>
    <w:p>
      <w:r>
        <w:t xml:space="preserve">Coneheads</w:t>
      </w:r>
    </w:p>
    <w:p>
      <w:r>
        <w:rPr>
          <w:b/>
        </w:rPr>
        <w:t xml:space="preserve">Tulos</w:t>
      </w:r>
    </w:p>
    <w:p>
      <w:r>
        <w:t xml:space="preserve">Waynen maailma</w:t>
      </w:r>
    </w:p>
    <w:p>
      <w:r>
        <w:rPr>
          <w:b/>
        </w:rPr>
        <w:t xml:space="preserve">Tulos</w:t>
      </w:r>
    </w:p>
    <w:p>
      <w:r>
        <w:t xml:space="preserve">Musta lammas</w:t>
      </w:r>
    </w:p>
    <w:p>
      <w:r>
        <w:rPr>
          <w:b/>
        </w:rPr>
        <w:t xml:space="preserve">Tulos</w:t>
      </w:r>
    </w:p>
    <w:p>
      <w:r>
        <w:t xml:space="preserve">Beverly Hills Ninja</w:t>
      </w:r>
    </w:p>
    <w:p>
      <w:r>
        <w:rPr>
          <w:b/>
        </w:rPr>
        <w:t xml:space="preserve">Tulos</w:t>
      </w:r>
    </w:p>
    <w:p>
      <w:r>
        <w:t xml:space="preserve">Waynen maailma 2</w:t>
      </w:r>
    </w:p>
    <w:p>
      <w:r>
        <w:rPr>
          <w:b/>
        </w:rPr>
        <w:t xml:space="preserve">Tulos</w:t>
      </w:r>
    </w:p>
    <w:p>
      <w:r>
        <w:t xml:space="preserve">Billy Madison</w:t>
      </w:r>
    </w:p>
    <w:p>
      <w:r>
        <w:rPr>
          <w:b/>
        </w:rPr>
        <w:t xml:space="preserve">Tulos</w:t>
      </w:r>
    </w:p>
    <w:p>
      <w:r>
        <w:t xml:space="preserve">Likainen työ</w:t>
      </w:r>
    </w:p>
    <w:p>
      <w:r>
        <w:rPr>
          <w:b/>
        </w:rPr>
        <w:t xml:space="preserve">Tulos</w:t>
      </w:r>
    </w:p>
    <w:p>
      <w:r>
        <w:t xml:space="preserve">Melkein sankarit</w:t>
      </w:r>
    </w:p>
    <w:p>
      <w:r>
        <w:rPr>
          <w:b/>
        </w:rPr>
        <w:t xml:space="preserve">Tulos</w:t>
      </w:r>
    </w:p>
    <w:p>
      <w:r>
        <w:t xml:space="preserve">Airheads</w:t>
      </w:r>
    </w:p>
    <w:p>
      <w:r>
        <w:rPr>
          <w:b/>
        </w:rPr>
        <w:t xml:space="preserve">Tulos</w:t>
      </w:r>
    </w:p>
    <w:p>
      <w:r>
        <w:t xml:space="preserve">Tommy Boy</w:t>
      </w:r>
    </w:p>
    <w:p>
      <w:r>
        <w:rPr>
          <w:b/>
        </w:rPr>
        <w:t xml:space="preserve">Esimerkki 1.2524</w:t>
      </w:r>
    </w:p>
    <w:p>
      <w:r>
        <w:t xml:space="preserve">missä dell-tuotteet valmistetaan?</w:t>
      </w:r>
    </w:p>
    <w:p>
      <w:r>
        <w:rPr>
          <w:b/>
        </w:rPr>
        <w:t xml:space="preserve">Tulos</w:t>
      </w:r>
    </w:p>
    <w:p>
      <w:r>
        <w:t xml:space="preserve">Texas</w:t>
      </w:r>
    </w:p>
    <w:p>
      <w:r>
        <w:rPr>
          <w:b/>
        </w:rPr>
        <w:t xml:space="preserve">Esimerkki 1.2525</w:t>
      </w:r>
    </w:p>
    <w:p>
      <w:r>
        <w:t xml:space="preserve">missä on Etelä-Afrikan parlamentti?</w:t>
      </w:r>
    </w:p>
    <w:p>
      <w:r>
        <w:rPr>
          <w:b/>
        </w:rPr>
        <w:t xml:space="preserve">Tulos</w:t>
      </w:r>
    </w:p>
    <w:p>
      <w:r>
        <w:t xml:space="preserve">Kapkaupunki</w:t>
      </w:r>
    </w:p>
    <w:p>
      <w:r>
        <w:rPr>
          <w:b/>
        </w:rPr>
        <w:t xml:space="preserve">Esimerkki 1.2526</w:t>
      </w:r>
    </w:p>
    <w:p>
      <w:r>
        <w:t xml:space="preserve">mistä yliopistosta presidentti obama sai kandidaatin tutkinnon?</w:t>
      </w:r>
    </w:p>
    <w:p>
      <w:r>
        <w:rPr>
          <w:b/>
        </w:rPr>
        <w:t xml:space="preserve">Tulos</w:t>
      </w:r>
    </w:p>
    <w:p>
      <w:r>
        <w:t xml:space="preserve">Chicagon yliopisto</w:t>
      </w:r>
    </w:p>
    <w:p>
      <w:r>
        <w:rPr>
          <w:b/>
        </w:rPr>
        <w:t xml:space="preserve">Esimerkki 1.2527</w:t>
      </w:r>
    </w:p>
    <w:p>
      <w:r>
        <w:t xml:space="preserve">mitä minun pitäisi tehdä tänään Houstonissa?</w:t>
      </w:r>
    </w:p>
    <w:p>
      <w:r>
        <w:rPr>
          <w:b/>
        </w:rPr>
        <w:t xml:space="preserve">Tulos</w:t>
      </w:r>
    </w:p>
    <w:p>
      <w:r>
        <w:t xml:space="preserve">George R. Brownin kokouskeskus</w:t>
      </w:r>
    </w:p>
    <w:p>
      <w:r>
        <w:rPr>
          <w:b/>
        </w:rPr>
        <w:t xml:space="preserve">Tulos</w:t>
      </w:r>
    </w:p>
    <w:p>
      <w:r>
        <w:t xml:space="preserve">Sam Houston Race Park</w:t>
      </w:r>
    </w:p>
    <w:p>
      <w:r>
        <w:rPr>
          <w:b/>
        </w:rPr>
        <w:t xml:space="preserve">Tulos</w:t>
      </w:r>
    </w:p>
    <w:p>
      <w:r>
        <w:t xml:space="preserve">Rothkon kappeli</w:t>
      </w:r>
    </w:p>
    <w:p>
      <w:r>
        <w:rPr>
          <w:b/>
        </w:rPr>
        <w:t xml:space="preserve">Tulos</w:t>
      </w:r>
    </w:p>
    <w:p>
      <w:r>
        <w:t xml:space="preserve">Kemah Boardwalk</w:t>
      </w:r>
    </w:p>
    <w:p>
      <w:r>
        <w:rPr>
          <w:b/>
        </w:rPr>
        <w:t xml:space="preserve">Tulos</w:t>
      </w:r>
    </w:p>
    <w:p>
      <w:r>
        <w:t xml:space="preserve">Avaruuskeskus Houston</w:t>
      </w:r>
    </w:p>
    <w:p>
      <w:r>
        <w:rPr>
          <w:b/>
        </w:rPr>
        <w:t xml:space="preserve">Tulos</w:t>
      </w:r>
    </w:p>
    <w:p>
      <w:r>
        <w:t xml:space="preserve">Downtown Aquarium, Houston</w:t>
      </w:r>
    </w:p>
    <w:p>
      <w:r>
        <w:rPr>
          <w:b/>
        </w:rPr>
        <w:t xml:space="preserve">Tulos</w:t>
      </w:r>
    </w:p>
    <w:p>
      <w:r>
        <w:t xml:space="preserve">Hanna-Barbera Land</w:t>
      </w:r>
    </w:p>
    <w:p>
      <w:r>
        <w:rPr>
          <w:b/>
        </w:rPr>
        <w:t xml:space="preserve">Tulos</w:t>
      </w:r>
    </w:p>
    <w:p>
      <w:r>
        <w:t xml:space="preserve">Bayou Bend</w:t>
      </w:r>
    </w:p>
    <w:p>
      <w:r>
        <w:rPr>
          <w:b/>
        </w:rPr>
        <w:t xml:space="preserve">Tulos</w:t>
      </w:r>
    </w:p>
    <w:p>
      <w:r>
        <w:t xml:space="preserve">SplashTown Houston</w:t>
      </w:r>
    </w:p>
    <w:p>
      <w:r>
        <w:rPr>
          <w:b/>
        </w:rPr>
        <w:t xml:space="preserve">Tulos</w:t>
      </w:r>
    </w:p>
    <w:p>
      <w:r>
        <w:t xml:space="preserve">Houstonin eläintarha</w:t>
      </w:r>
    </w:p>
    <w:p>
      <w:r>
        <w:rPr>
          <w:b/>
        </w:rPr>
        <w:t xml:space="preserve">Esimerkki 1.2528</w:t>
      </w:r>
    </w:p>
    <w:p>
      <w:r>
        <w:t xml:space="preserve">Mikä on Etelä-Korean Seoulin postinumero?</w:t>
      </w:r>
    </w:p>
    <w:p>
      <w:r>
        <w:rPr>
          <w:b/>
        </w:rPr>
        <w:t xml:space="preserve">Tulos</w:t>
      </w:r>
    </w:p>
    <w:p>
      <w:r>
        <w:t xml:space="preserve">139-799</w:t>
      </w:r>
    </w:p>
    <w:p>
      <w:r>
        <w:rPr>
          <w:b/>
        </w:rPr>
        <w:t xml:space="preserve">Esimerkki 1.2529</w:t>
      </w:r>
    </w:p>
    <w:p>
      <w:r>
        <w:t xml:space="preserve">Mitkä ovat Nigerian neljä virallista kieltä?</w:t>
      </w:r>
    </w:p>
    <w:p>
      <w:r>
        <w:rPr>
          <w:b/>
        </w:rPr>
        <w:t xml:space="preserve">Tulos</w:t>
      </w:r>
    </w:p>
    <w:p>
      <w:r>
        <w:t xml:space="preserve">Englannin kieli</w:t>
      </w:r>
    </w:p>
    <w:p>
      <w:r>
        <w:rPr>
          <w:b/>
        </w:rPr>
        <w:t xml:space="preserve">Esimerkki 1.2530</w:t>
      </w:r>
    </w:p>
    <w:p>
      <w:r>
        <w:t xml:space="preserve">mitä muita poliittisia virkoja obama on ollut?</w:t>
      </w:r>
    </w:p>
    <w:p>
      <w:r>
        <w:rPr>
          <w:b/>
        </w:rPr>
        <w:t xml:space="preserve">Tulos</w:t>
      </w:r>
    </w:p>
    <w:p>
      <w:r>
        <w:t xml:space="preserve">Sen. Barack Obama</w:t>
      </w:r>
    </w:p>
    <w:p>
      <w:r>
        <w:rPr>
          <w:b/>
        </w:rPr>
        <w:t xml:space="preserve">Esimerkki 1.2531</w:t>
      </w:r>
    </w:p>
    <w:p>
      <w:r>
        <w:t xml:space="preserve">missä elokuvissa Taylor Lautner näyttelee?</w:t>
      </w:r>
    </w:p>
    <w:p>
      <w:r>
        <w:rPr>
          <w:b/>
        </w:rPr>
        <w:t xml:space="preserve">Tulos</w:t>
      </w:r>
    </w:p>
    <w:p>
      <w:r>
        <w:t xml:space="preserve">Kaappaus</w:t>
      </w:r>
    </w:p>
    <w:p>
      <w:r>
        <w:rPr>
          <w:b/>
        </w:rPr>
        <w:t xml:space="preserve">Tulos</w:t>
      </w:r>
    </w:p>
    <w:p>
      <w:r>
        <w:t xml:space="preserve">Eclipse</w:t>
      </w:r>
    </w:p>
    <w:p>
      <w:r>
        <w:rPr>
          <w:b/>
        </w:rPr>
        <w:t xml:space="preserve">Tulos</w:t>
      </w:r>
    </w:p>
    <w:p>
      <w:r>
        <w:t xml:space="preserve">Ystävänpäivä</w:t>
      </w:r>
    </w:p>
    <w:p>
      <w:r>
        <w:rPr>
          <w:b/>
        </w:rPr>
        <w:t xml:space="preserve">Tulos</w:t>
      </w:r>
    </w:p>
    <w:p>
      <w:r>
        <w:t xml:space="preserve">Twilight Saga: Breaking Dawn - Osa 1</w:t>
      </w:r>
    </w:p>
    <w:p>
      <w:r>
        <w:rPr>
          <w:b/>
        </w:rPr>
        <w:t xml:space="preserve">Tulos</w:t>
      </w:r>
    </w:p>
    <w:p>
      <w:r>
        <w:t xml:space="preserve">Uusi kuu</w:t>
      </w:r>
    </w:p>
    <w:p>
      <w:r>
        <w:rPr>
          <w:b/>
        </w:rPr>
        <w:t xml:space="preserve">Esimerkki 1.2532</w:t>
      </w:r>
    </w:p>
    <w:p>
      <w:r>
        <w:t xml:space="preserve">Mikä on eniten harjoitettu uskonto Yhdysvalloissa?</w:t>
      </w:r>
    </w:p>
    <w:p>
      <w:r>
        <w:rPr>
          <w:b/>
        </w:rPr>
        <w:t xml:space="preserve">Tulos</w:t>
      </w:r>
    </w:p>
    <w:p>
      <w:r>
        <w:t xml:space="preserve">Kristinusko</w:t>
      </w:r>
    </w:p>
    <w:p>
      <w:r>
        <w:rPr>
          <w:b/>
        </w:rPr>
        <w:t xml:space="preserve">Esimerkki 1.2533</w:t>
      </w:r>
    </w:p>
    <w:p>
      <w:r>
        <w:t xml:space="preserve">mitä tekemistä on austin texasissa ja sen ympäristössä?</w:t>
      </w:r>
    </w:p>
    <w:p>
      <w:r>
        <w:rPr>
          <w:b/>
        </w:rPr>
        <w:t xml:space="preserve">Tulos</w:t>
      </w:r>
    </w:p>
    <w:p>
      <w:r>
        <w:t xml:space="preserve">Texasin yleisen turvallisuuden ministeriön historiallinen museo ja tutkimuskeskus</w:t>
      </w:r>
    </w:p>
    <w:p>
      <w:r>
        <w:rPr>
          <w:b/>
        </w:rPr>
        <w:t xml:space="preserve">Tulos</w:t>
      </w:r>
    </w:p>
    <w:p>
      <w:r>
        <w:t xml:space="preserve">Roskien katedraali</w:t>
      </w:r>
    </w:p>
    <w:p>
      <w:r>
        <w:rPr>
          <w:b/>
        </w:rPr>
        <w:t xml:space="preserve">Tulos</w:t>
      </w:r>
    </w:p>
    <w:p>
      <w:r>
        <w:t xml:space="preserve">Harry Ransom Center</w:t>
      </w:r>
    </w:p>
    <w:p>
      <w:r>
        <w:rPr>
          <w:b/>
        </w:rPr>
        <w:t xml:space="preserve">Tulos</w:t>
      </w:r>
    </w:p>
    <w:p>
      <w:r>
        <w:t xml:space="preserve">Texasin muistomuseo</w:t>
      </w:r>
    </w:p>
    <w:p>
      <w:r>
        <w:rPr>
          <w:b/>
        </w:rPr>
        <w:t xml:space="preserve">Tulos</w:t>
      </w:r>
    </w:p>
    <w:p>
      <w:r>
        <w:t xml:space="preserve">Ann W. Richards Congress Avenuen silta</w:t>
      </w:r>
    </w:p>
    <w:p>
      <w:r>
        <w:rPr>
          <w:b/>
        </w:rPr>
        <w:t xml:space="preserve">Tulos</w:t>
      </w:r>
    </w:p>
    <w:p>
      <w:r>
        <w:t xml:space="preserve">Zilker Park</w:t>
      </w:r>
    </w:p>
    <w:p>
      <w:r>
        <w:rPr>
          <w:b/>
        </w:rPr>
        <w:t xml:space="preserve">Tulos</w:t>
      </w:r>
    </w:p>
    <w:p>
      <w:r>
        <w:t xml:space="preserve">Texasin osavaltion pääkaupunki</w:t>
      </w:r>
    </w:p>
    <w:p>
      <w:r>
        <w:rPr>
          <w:b/>
        </w:rPr>
        <w:t xml:space="preserve">Tulos</w:t>
      </w:r>
    </w:p>
    <w:p>
      <w:r>
        <w:t xml:space="preserve">William Sidney Porterin talo</w:t>
      </w:r>
    </w:p>
    <w:p>
      <w:r>
        <w:rPr>
          <w:b/>
        </w:rPr>
        <w:t xml:space="preserve">Tulos</w:t>
      </w:r>
    </w:p>
    <w:p>
      <w:r>
        <w:t xml:space="preserve">Bullock Texasin osavaltion historiallinen museo</w:t>
      </w:r>
    </w:p>
    <w:p>
      <w:r>
        <w:rPr>
          <w:b/>
        </w:rPr>
        <w:t xml:space="preserve">Tulos</w:t>
      </w:r>
    </w:p>
    <w:p>
      <w:r>
        <w:t xml:space="preserve">Barton Springsin uima-allas</w:t>
      </w:r>
    </w:p>
    <w:p>
      <w:r>
        <w:rPr>
          <w:b/>
        </w:rPr>
        <w:t xml:space="preserve">Esimerkki 1.2534</w:t>
      </w:r>
    </w:p>
    <w:p>
      <w:r>
        <w:t xml:space="preserve">mitä tehdä Chicagossa tänä viikonloppuna lasten kanssa?</w:t>
      </w:r>
    </w:p>
    <w:p>
      <w:r>
        <w:rPr>
          <w:b/>
        </w:rPr>
        <w:t xml:space="preserve">Tulos</w:t>
      </w:r>
    </w:p>
    <w:p>
      <w:r>
        <w:t xml:space="preserve">Lincoln Parkin eläintarha</w:t>
      </w:r>
    </w:p>
    <w:p>
      <w:r>
        <w:rPr>
          <w:b/>
        </w:rPr>
        <w:t xml:space="preserve">Tulos</w:t>
      </w:r>
    </w:p>
    <w:p>
      <w:r>
        <w:t xml:space="preserve">DuSable Museum of African American History</w:t>
      </w:r>
    </w:p>
    <w:p>
      <w:r>
        <w:rPr>
          <w:b/>
        </w:rPr>
        <w:t xml:space="preserve">Tulos</w:t>
      </w:r>
    </w:p>
    <w:p>
      <w:r>
        <w:t xml:space="preserve">Wrigley Field</w:t>
      </w:r>
    </w:p>
    <w:p>
      <w:r>
        <w:rPr>
          <w:b/>
        </w:rPr>
        <w:t xml:space="preserve">Tulos</w:t>
      </w:r>
    </w:p>
    <w:p>
      <w:r>
        <w:t xml:space="preserve">Willis Tower</w:t>
      </w:r>
    </w:p>
    <w:p>
      <w:r>
        <w:rPr>
          <w:b/>
        </w:rPr>
        <w:t xml:space="preserve">Tulos</w:t>
      </w:r>
    </w:p>
    <w:p>
      <w:r>
        <w:t xml:space="preserve">Amerikan puolalainen museo</w:t>
      </w:r>
    </w:p>
    <w:p>
      <w:r>
        <w:rPr>
          <w:b/>
        </w:rPr>
        <w:t xml:space="preserve">Tulos</w:t>
      </w:r>
    </w:p>
    <w:p>
      <w:r>
        <w:t xml:space="preserve">Gilmoren automuseo</w:t>
      </w:r>
    </w:p>
    <w:p>
      <w:r>
        <w:rPr>
          <w:b/>
        </w:rPr>
        <w:t xml:space="preserve">Tulos</w:t>
      </w:r>
    </w:p>
    <w:p>
      <w:r>
        <w:t xml:space="preserve">Meksikon taiteen kansallismuseo</w:t>
      </w:r>
    </w:p>
    <w:p>
      <w:r>
        <w:rPr>
          <w:b/>
        </w:rPr>
        <w:t xml:space="preserve">Tulos</w:t>
      </w:r>
    </w:p>
    <w:p>
      <w:r>
        <w:t xml:space="preserve">Sheddin akvaario</w:t>
      </w:r>
    </w:p>
    <w:p>
      <w:r>
        <w:rPr>
          <w:b/>
        </w:rPr>
        <w:t xml:space="preserve">Tulos</w:t>
      </w:r>
    </w:p>
    <w:p>
      <w:r>
        <w:t xml:space="preserve">John Hancock Center</w:t>
      </w:r>
    </w:p>
    <w:p>
      <w:r>
        <w:rPr>
          <w:b/>
        </w:rPr>
        <w:t xml:space="preserve">Tulos</w:t>
      </w:r>
    </w:p>
    <w:p>
      <w:r>
        <w:t xml:space="preserve">Field Museum of Natural History</w:t>
      </w:r>
    </w:p>
    <w:p>
      <w:r>
        <w:rPr>
          <w:b/>
        </w:rPr>
        <w:t xml:space="preserve">Esimerkki 1.2535</w:t>
      </w:r>
    </w:p>
    <w:p>
      <w:r>
        <w:t xml:space="preserve">missä on glastonbury uk?</w:t>
      </w:r>
    </w:p>
    <w:p>
      <w:r>
        <w:rPr>
          <w:b/>
        </w:rPr>
        <w:t xml:space="preserve">Tulos</w:t>
      </w:r>
    </w:p>
    <w:p>
      <w:r>
        <w:t xml:space="preserve">Yhdistynyt kuningaskunta</w:t>
      </w:r>
    </w:p>
    <w:p>
      <w:r>
        <w:rPr>
          <w:b/>
        </w:rPr>
        <w:t xml:space="preserve">Tulos</w:t>
      </w:r>
    </w:p>
    <w:p>
      <w:r>
        <w:t xml:space="preserve">Mendip</w:t>
      </w:r>
    </w:p>
    <w:p>
      <w:r>
        <w:rPr>
          <w:b/>
        </w:rPr>
        <w:t xml:space="preserve">Esimerkki 1.2536</w:t>
      </w:r>
    </w:p>
    <w:p>
      <w:r>
        <w:t xml:space="preserve">kuka oli Saksan fasistinen diktaattori?</w:t>
      </w:r>
    </w:p>
    <w:p>
      <w:r>
        <w:rPr>
          <w:b/>
        </w:rPr>
        <w:t xml:space="preserve">Tulos</w:t>
      </w:r>
    </w:p>
    <w:p>
      <w:r>
        <w:t xml:space="preserve">Hitler</w:t>
      </w:r>
    </w:p>
    <w:p>
      <w:r>
        <w:rPr>
          <w:b/>
        </w:rPr>
        <w:t xml:space="preserve">Esimerkki 1.2537</w:t>
      </w:r>
    </w:p>
    <w:p>
      <w:r>
        <w:t xml:space="preserve">Minkä tyylinen taide on Salvador Dali?</w:t>
      </w:r>
    </w:p>
    <w:p>
      <w:r>
        <w:rPr>
          <w:b/>
        </w:rPr>
        <w:t xml:space="preserve">Tulos</w:t>
      </w:r>
    </w:p>
    <w:p>
      <w:r>
        <w:t xml:space="preserve">Maalaus</w:t>
      </w:r>
    </w:p>
    <w:p>
      <w:r>
        <w:rPr>
          <w:b/>
        </w:rPr>
        <w:t xml:space="preserve">Tulos</w:t>
      </w:r>
    </w:p>
    <w:p>
      <w:r>
        <w:t xml:space="preserve">Valokuvaus</w:t>
      </w:r>
    </w:p>
    <w:p>
      <w:r>
        <w:rPr>
          <w:b/>
        </w:rPr>
        <w:t xml:space="preserve">Tulos</w:t>
      </w:r>
    </w:p>
    <w:p>
      <w:r>
        <w:t xml:space="preserve">Veistos</w:t>
      </w:r>
    </w:p>
    <w:p>
      <w:r>
        <w:rPr>
          <w:b/>
        </w:rPr>
        <w:t xml:space="preserve">Tulos</w:t>
      </w:r>
    </w:p>
    <w:p>
      <w:r>
        <w:t xml:space="preserve">Piirustus</w:t>
      </w:r>
    </w:p>
    <w:p>
      <w:r>
        <w:rPr>
          <w:b/>
        </w:rPr>
        <w:t xml:space="preserve">Esimerkki 1.2538</w:t>
      </w:r>
    </w:p>
    <w:p>
      <w:r>
        <w:t xml:space="preserve">Keitä olivat Michael Jacksonin sisarukset?</w:t>
      </w:r>
    </w:p>
    <w:p>
      <w:r>
        <w:rPr>
          <w:b/>
        </w:rPr>
        <w:t xml:space="preserve">Tulos</w:t>
      </w:r>
    </w:p>
    <w:p>
      <w:r>
        <w:t xml:space="preserve">Rebbie Jackson</w:t>
      </w:r>
    </w:p>
    <w:p>
      <w:r>
        <w:rPr>
          <w:b/>
        </w:rPr>
        <w:t xml:space="preserve">Tulos</w:t>
      </w:r>
    </w:p>
    <w:p>
      <w:r>
        <w:t xml:space="preserve">Tito Jackson</w:t>
      </w:r>
    </w:p>
    <w:p>
      <w:r>
        <w:rPr>
          <w:b/>
        </w:rPr>
        <w:t xml:space="preserve">Tulos</w:t>
      </w:r>
    </w:p>
    <w:p>
      <w:r>
        <w:t xml:space="preserve">Janet Jackson</w:t>
      </w:r>
    </w:p>
    <w:p>
      <w:r>
        <w:rPr>
          <w:b/>
        </w:rPr>
        <w:t xml:space="preserve">Tulos</w:t>
      </w:r>
    </w:p>
    <w:p>
      <w:r>
        <w:t xml:space="preserve">Jermaine Jackson</w:t>
      </w:r>
    </w:p>
    <w:p>
      <w:r>
        <w:rPr>
          <w:b/>
        </w:rPr>
        <w:t xml:space="preserve">Tulos</w:t>
      </w:r>
    </w:p>
    <w:p>
      <w:r>
        <w:t xml:space="preserve">La Toya Jackson</w:t>
      </w:r>
    </w:p>
    <w:p>
      <w:r>
        <w:rPr>
          <w:b/>
        </w:rPr>
        <w:t xml:space="preserve">Tulos</w:t>
      </w:r>
    </w:p>
    <w:p>
      <w:r>
        <w:t xml:space="preserve">Brandon Jackson</w:t>
      </w:r>
    </w:p>
    <w:p>
      <w:r>
        <w:rPr>
          <w:b/>
        </w:rPr>
        <w:t xml:space="preserve">Tulos</w:t>
      </w:r>
    </w:p>
    <w:p>
      <w:r>
        <w:t xml:space="preserve">Marlon Jackson</w:t>
      </w:r>
    </w:p>
    <w:p>
      <w:r>
        <w:rPr>
          <w:b/>
        </w:rPr>
        <w:t xml:space="preserve">Tulos</w:t>
      </w:r>
    </w:p>
    <w:p>
      <w:r>
        <w:t xml:space="preserve">Randy Jackson</w:t>
      </w:r>
    </w:p>
    <w:p>
      <w:r>
        <w:rPr>
          <w:b/>
        </w:rPr>
        <w:t xml:space="preserve">Tulos</w:t>
      </w:r>
    </w:p>
    <w:p>
      <w:r>
        <w:t xml:space="preserve">Jackie Jackson</w:t>
      </w:r>
    </w:p>
    <w:p>
      <w:r>
        <w:rPr>
          <w:b/>
        </w:rPr>
        <w:t xml:space="preserve">Esimerkki 1.2539</w:t>
      </w:r>
    </w:p>
    <w:p>
      <w:r>
        <w:t xml:space="preserve">Kuka oli Neuvostoliiton johtaja vuonna 1945?</w:t>
      </w:r>
    </w:p>
    <w:p>
      <w:r>
        <w:rPr>
          <w:b/>
        </w:rPr>
        <w:t xml:space="preserve">Tulos</w:t>
      </w:r>
    </w:p>
    <w:p>
      <w:r>
        <w:t xml:space="preserve">Josif Stalin</w:t>
      </w:r>
    </w:p>
    <w:p>
      <w:r>
        <w:rPr>
          <w:b/>
        </w:rPr>
        <w:t xml:space="preserve">Esimerkki 1.2540</w:t>
      </w:r>
    </w:p>
    <w:p>
      <w:r>
        <w:t xml:space="preserve">missä zambezi-joki päättyy?</w:t>
      </w:r>
    </w:p>
    <w:p>
      <w:r>
        <w:rPr>
          <w:b/>
        </w:rPr>
        <w:t xml:space="preserve">Tulos</w:t>
      </w:r>
    </w:p>
    <w:p>
      <w:r>
        <w:t xml:space="preserve">Intian valtameri</w:t>
      </w:r>
    </w:p>
    <w:p>
      <w:r>
        <w:rPr>
          <w:b/>
        </w:rPr>
        <w:t xml:space="preserve">Esimerkki 1.2541</w:t>
      </w:r>
    </w:p>
    <w:p>
      <w:r>
        <w:t xml:space="preserve">Millainen hallitus on Filippiineillä?</w:t>
      </w:r>
    </w:p>
    <w:p>
      <w:r>
        <w:rPr>
          <w:b/>
        </w:rPr>
        <w:t xml:space="preserve">Tulos</w:t>
      </w:r>
    </w:p>
    <w:p>
      <w:r>
        <w:t xml:space="preserve">Tasavalta</w:t>
      </w:r>
    </w:p>
    <w:p>
      <w:r>
        <w:rPr>
          <w:b/>
        </w:rPr>
        <w:t xml:space="preserve">Esimerkki 1.2542</w:t>
      </w:r>
    </w:p>
    <w:p>
      <w:r>
        <w:t xml:space="preserve">Kuka näyttelee Moiraa L Wordissa?</w:t>
      </w:r>
    </w:p>
    <w:p>
      <w:r>
        <w:rPr>
          <w:b/>
        </w:rPr>
        <w:t xml:space="preserve">Tulos</w:t>
      </w:r>
    </w:p>
    <w:p>
      <w:r>
        <w:t xml:space="preserve">Rose Byrne</w:t>
      </w:r>
    </w:p>
    <w:p>
      <w:r>
        <w:rPr>
          <w:b/>
        </w:rPr>
        <w:t xml:space="preserve">Esimerkki 1.2543</w:t>
      </w:r>
    </w:p>
    <w:p>
      <w:r>
        <w:t xml:space="preserve">Milloin Duggarin lapset syntyivät?</w:t>
      </w:r>
    </w:p>
    <w:p>
      <w:r>
        <w:rPr>
          <w:b/>
        </w:rPr>
        <w:t xml:space="preserve">Tulos</w:t>
      </w:r>
    </w:p>
    <w:p>
      <w:r>
        <w:t xml:space="preserve">Yhdysvallat</w:t>
      </w:r>
    </w:p>
    <w:p>
      <w:r>
        <w:rPr>
          <w:b/>
        </w:rPr>
        <w:t xml:space="preserve">Esimerkki 1.2544</w:t>
      </w:r>
    </w:p>
    <w:p>
      <w:r>
        <w:t xml:space="preserve">milloin michael jordan aloitti koripallon pelaamisen nba:ssa?</w:t>
      </w:r>
    </w:p>
    <w:p>
      <w:r>
        <w:rPr>
          <w:b/>
        </w:rPr>
        <w:t xml:space="preserve">Tulos</w:t>
      </w:r>
    </w:p>
    <w:p>
      <w:r>
        <w:t xml:space="preserve">1984</w:t>
      </w:r>
    </w:p>
    <w:p>
      <w:r>
        <w:rPr>
          <w:b/>
        </w:rPr>
        <w:t xml:space="preserve">Esimerkki 1.2545</w:t>
      </w:r>
    </w:p>
    <w:p>
      <w:r>
        <w:t xml:space="preserve">kuka omistaa Chrysler-yhtiön?</w:t>
      </w:r>
    </w:p>
    <w:p>
      <w:r>
        <w:rPr>
          <w:b/>
        </w:rPr>
        <w:t xml:space="preserve">Tulos</w:t>
      </w:r>
    </w:p>
    <w:p>
      <w:r>
        <w:t xml:space="preserve">Steven J. Harris</w:t>
      </w:r>
    </w:p>
    <w:p>
      <w:r>
        <w:rPr>
          <w:b/>
        </w:rPr>
        <w:t xml:space="preserve">Tulos</w:t>
      </w:r>
    </w:p>
    <w:p>
      <w:r>
        <w:t xml:space="preserve">Ricardo Montalbán</w:t>
      </w:r>
    </w:p>
    <w:p>
      <w:r>
        <w:rPr>
          <w:b/>
        </w:rPr>
        <w:t xml:space="preserve">Tulos</w:t>
      </w:r>
    </w:p>
    <w:p>
      <w:r>
        <w:t xml:space="preserve">Robert J. Eaton</w:t>
      </w:r>
    </w:p>
    <w:p>
      <w:r>
        <w:rPr>
          <w:b/>
        </w:rPr>
        <w:t xml:space="preserve">Tulos</w:t>
      </w:r>
    </w:p>
    <w:p>
      <w:r>
        <w:t xml:space="preserve">Virgis W. Colbert</w:t>
      </w:r>
    </w:p>
    <w:p>
      <w:r>
        <w:rPr>
          <w:b/>
        </w:rPr>
        <w:t xml:space="preserve">Tulos</w:t>
      </w:r>
    </w:p>
    <w:p>
      <w:r>
        <w:t xml:space="preserve">Bob Lutz</w:t>
      </w:r>
    </w:p>
    <w:p>
      <w:r>
        <w:rPr>
          <w:b/>
        </w:rPr>
        <w:t xml:space="preserve">Tulos</w:t>
      </w:r>
    </w:p>
    <w:p>
      <w:r>
        <w:t xml:space="preserve">Thomas W. LaSorda</w:t>
      </w:r>
    </w:p>
    <w:p>
      <w:r>
        <w:rPr>
          <w:b/>
        </w:rPr>
        <w:t xml:space="preserve">Tulos</w:t>
      </w:r>
    </w:p>
    <w:p>
      <w:r>
        <w:t xml:space="preserve">Robert Nardelli</w:t>
      </w:r>
    </w:p>
    <w:p>
      <w:r>
        <w:rPr>
          <w:b/>
        </w:rPr>
        <w:t xml:space="preserve">Esimerkki 1.2546</w:t>
      </w:r>
    </w:p>
    <w:p>
      <w:r>
        <w:t xml:space="preserve">minä vuonna New York Yankees perustettiin?</w:t>
      </w:r>
    </w:p>
    <w:p>
      <w:r>
        <w:rPr>
          <w:b/>
        </w:rPr>
        <w:t xml:space="preserve">Tulos</w:t>
      </w:r>
    </w:p>
    <w:p>
      <w:r>
        <w:t xml:space="preserve">1901</w:t>
      </w:r>
    </w:p>
    <w:p>
      <w:r>
        <w:rPr>
          <w:b/>
        </w:rPr>
        <w:t xml:space="preserve">Esimerkki 1.2547</w:t>
      </w:r>
    </w:p>
    <w:p>
      <w:r>
        <w:t xml:space="preserve">missä Corey Haim näytteli?</w:t>
      </w:r>
    </w:p>
    <w:p>
      <w:r>
        <w:rPr>
          <w:b/>
        </w:rPr>
        <w:t xml:space="preserve">Tulos</w:t>
      </w:r>
    </w:p>
    <w:p>
      <w:r>
        <w:t xml:space="preserve">Nopea pako</w:t>
      </w:r>
    </w:p>
    <w:p>
      <w:r>
        <w:rPr>
          <w:b/>
        </w:rPr>
        <w:t xml:space="preserve">Tulos</w:t>
      </w:r>
    </w:p>
    <w:p>
      <w:r>
        <w:t xml:space="preserve">Nopea pako II</w:t>
      </w:r>
    </w:p>
    <w:p>
      <w:r>
        <w:rPr>
          <w:b/>
        </w:rPr>
        <w:t xml:space="preserve">Tulos</w:t>
      </w:r>
    </w:p>
    <w:p>
      <w:r>
        <w:t xml:space="preserve">Unelmoi pieni unelma 2</w:t>
      </w:r>
    </w:p>
    <w:p>
      <w:r>
        <w:rPr>
          <w:b/>
        </w:rPr>
        <w:t xml:space="preserve">Tulos</w:t>
      </w:r>
    </w:p>
    <w:p>
      <w:r>
        <w:t xml:space="preserve">Purku Korkea</w:t>
      </w:r>
    </w:p>
    <w:p>
      <w:r>
        <w:rPr>
          <w:b/>
        </w:rPr>
        <w:t xml:space="preserve">Tulos</w:t>
      </w:r>
    </w:p>
    <w:p>
      <w:r>
        <w:t xml:space="preserve">Unelmoi pieni unelma</w:t>
      </w:r>
    </w:p>
    <w:p>
      <w:r>
        <w:rPr>
          <w:b/>
        </w:rPr>
        <w:t xml:space="preserve">Tulos</w:t>
      </w:r>
    </w:p>
    <w:p>
      <w:r>
        <w:t xml:space="preserve">Blown Away</w:t>
      </w:r>
    </w:p>
    <w:p>
      <w:r>
        <w:rPr>
          <w:b/>
        </w:rPr>
        <w:t xml:space="preserve">Tulos</w:t>
      </w:r>
    </w:p>
    <w:p>
      <w:r>
        <w:t xml:space="preserve">Busted</w:t>
      </w:r>
    </w:p>
    <w:p>
      <w:r>
        <w:rPr>
          <w:b/>
        </w:rPr>
        <w:t xml:space="preserve">Tulos</w:t>
      </w:r>
    </w:p>
    <w:p>
      <w:r>
        <w:t xml:space="preserve">Purkuyliopisto</w:t>
      </w:r>
    </w:p>
    <w:p>
      <w:r>
        <w:rPr>
          <w:b/>
        </w:rPr>
        <w:t xml:space="preserve">Tulos</w:t>
      </w:r>
    </w:p>
    <w:p>
      <w:r>
        <w:t xml:space="preserve">Fever Lake</w:t>
      </w:r>
    </w:p>
    <w:p>
      <w:r>
        <w:rPr>
          <w:b/>
        </w:rPr>
        <w:t xml:space="preserve">Tulos</w:t>
      </w:r>
    </w:p>
    <w:p>
      <w:r>
        <w:t xml:space="preserve">Esikoinen</w:t>
      </w:r>
    </w:p>
    <w:p>
      <w:r>
        <w:rPr>
          <w:b/>
        </w:rPr>
        <w:t xml:space="preserve">Esimerkki 1.2548</w:t>
      </w:r>
    </w:p>
    <w:p>
      <w:r>
        <w:t xml:space="preserve">mitä tiedemies Thomson löysi?</w:t>
      </w:r>
    </w:p>
    <w:p>
      <w:r>
        <w:rPr>
          <w:b/>
        </w:rPr>
        <w:t xml:space="preserve">Tulos</w:t>
      </w:r>
    </w:p>
    <w:p>
      <w:r>
        <w:t xml:space="preserve">Elektroni</w:t>
      </w:r>
    </w:p>
    <w:p>
      <w:r>
        <w:rPr>
          <w:b/>
        </w:rPr>
        <w:t xml:space="preserve">Tulos</w:t>
      </w:r>
    </w:p>
    <w:p>
      <w:r>
        <w:t xml:space="preserve">Massaspektrometria</w:t>
      </w:r>
    </w:p>
    <w:p>
      <w:r>
        <w:rPr>
          <w:b/>
        </w:rPr>
        <w:t xml:space="preserve">Esimerkki 1.2549</w:t>
      </w:r>
    </w:p>
    <w:p>
      <w:r>
        <w:t xml:space="preserve">missä alexandria sijaitsee?</w:t>
      </w:r>
    </w:p>
    <w:p>
      <w:r>
        <w:rPr>
          <w:b/>
        </w:rPr>
        <w:t xml:space="preserve">Tulos</w:t>
      </w:r>
    </w:p>
    <w:p>
      <w:r>
        <w:t xml:space="preserve">Egypti</w:t>
      </w:r>
    </w:p>
    <w:p>
      <w:r>
        <w:rPr>
          <w:b/>
        </w:rPr>
        <w:t xml:space="preserve">Esimerkki 1.2550</w:t>
      </w:r>
    </w:p>
    <w:p>
      <w:r>
        <w:t xml:space="preserve">missä chickasaw-intiaanit asuivat?</w:t>
      </w:r>
    </w:p>
    <w:p>
      <w:r>
        <w:rPr>
          <w:b/>
        </w:rPr>
        <w:t xml:space="preserve">Tulos</w:t>
      </w:r>
    </w:p>
    <w:p>
      <w:r>
        <w:t xml:space="preserve">Kaakkoisten metsäalueiden alkuperäiskansat</w:t>
      </w:r>
    </w:p>
    <w:p>
      <w:r>
        <w:rPr>
          <w:b/>
        </w:rPr>
        <w:t xml:space="preserve">Esimerkki 1.2551</w:t>
      </w:r>
    </w:p>
    <w:p>
      <w:r>
        <w:t xml:space="preserve">kenelle Magellan purjehti?</w:t>
      </w:r>
    </w:p>
    <w:p>
      <w:r>
        <w:rPr>
          <w:b/>
        </w:rPr>
        <w:t xml:space="preserve">Tulos</w:t>
      </w:r>
    </w:p>
    <w:p>
      <w:r>
        <w:t xml:space="preserve">Explorer</w:t>
      </w:r>
    </w:p>
    <w:p>
      <w:r>
        <w:rPr>
          <w:b/>
        </w:rPr>
        <w:t xml:space="preserve">Esimerkki 1.2552</w:t>
      </w:r>
    </w:p>
    <w:p>
      <w:r>
        <w:t xml:space="preserve">Kuka on Jojo Simmonsin äiti?</w:t>
      </w:r>
    </w:p>
    <w:p>
      <w:r>
        <w:rPr>
          <w:b/>
        </w:rPr>
        <w:t xml:space="preserve">Tulos</w:t>
      </w:r>
    </w:p>
    <w:p>
      <w:r>
        <w:t xml:space="preserve">Evelyn Simmons</w:t>
      </w:r>
    </w:p>
    <w:p>
      <w:r>
        <w:rPr>
          <w:b/>
        </w:rPr>
        <w:t xml:space="preserve">Esimerkki 1.2553</w:t>
      </w:r>
    </w:p>
    <w:p>
      <w:r>
        <w:t xml:space="preserve">missä maassa Jeesus syntyi?</w:t>
      </w:r>
    </w:p>
    <w:p>
      <w:r>
        <w:rPr>
          <w:b/>
        </w:rPr>
        <w:t xml:space="preserve">Tulos</w:t>
      </w:r>
    </w:p>
    <w:p>
      <w:r>
        <w:t xml:space="preserve">Iudaea</w:t>
      </w:r>
    </w:p>
    <w:p>
      <w:r>
        <w:rPr>
          <w:b/>
        </w:rPr>
        <w:t xml:space="preserve">Esimerkki 1.2554</w:t>
      </w:r>
    </w:p>
    <w:p>
      <w:r>
        <w:t xml:space="preserve">mitä tapahtui Virginian teknillisessä verilöylyssä?</w:t>
      </w:r>
    </w:p>
    <w:p>
      <w:r>
        <w:rPr>
          <w:b/>
        </w:rPr>
        <w:t xml:space="preserve">Tulos</w:t>
      </w:r>
    </w:p>
    <w:p>
      <w:r>
        <w:t xml:space="preserve">Tappokierre</w:t>
      </w:r>
    </w:p>
    <w:p>
      <w:r>
        <w:rPr>
          <w:b/>
        </w:rPr>
        <w:t xml:space="preserve">Esimerkki 1.2555</w:t>
      </w:r>
    </w:p>
    <w:p>
      <w:r>
        <w:t xml:space="preserve">missä Jordanjoki päättyy?</w:t>
      </w:r>
    </w:p>
    <w:p>
      <w:r>
        <w:rPr>
          <w:b/>
        </w:rPr>
        <w:t xml:space="preserve">Tulos</w:t>
      </w:r>
    </w:p>
    <w:p>
      <w:r>
        <w:t xml:space="preserve">Kuollut meri</w:t>
      </w:r>
    </w:p>
    <w:p>
      <w:r>
        <w:rPr>
          <w:b/>
        </w:rPr>
        <w:t xml:space="preserve">Esimerkki 1.2556</w:t>
      </w:r>
    </w:p>
    <w:p>
      <w:r>
        <w:t xml:space="preserve">Kuka Kennedy kuoli ensin?</w:t>
      </w:r>
    </w:p>
    <w:p>
      <w:r>
        <w:rPr>
          <w:b/>
        </w:rPr>
        <w:t xml:space="preserve">Tulos</w:t>
      </w:r>
    </w:p>
    <w:p>
      <w:r>
        <w:t xml:space="preserve">John F. Kennedy</w:t>
      </w:r>
    </w:p>
    <w:p>
      <w:r>
        <w:rPr>
          <w:b/>
        </w:rPr>
        <w:t xml:space="preserve">Esimerkki 1.2557</w:t>
      </w:r>
    </w:p>
    <w:p>
      <w:r>
        <w:t xml:space="preserve">mitä maita kuningatar Elisabet I hallitsi?</w:t>
      </w:r>
    </w:p>
    <w:p>
      <w:r>
        <w:rPr>
          <w:b/>
        </w:rPr>
        <w:t xml:space="preserve">Tulos</w:t>
      </w:r>
    </w:p>
    <w:p>
      <w:r>
        <w:t xml:space="preserve">Englanti</w:t>
      </w:r>
    </w:p>
    <w:p>
      <w:r>
        <w:rPr>
          <w:b/>
        </w:rPr>
        <w:t xml:space="preserve">Esimerkki 1.2558</w:t>
      </w:r>
    </w:p>
    <w:p>
      <w:r>
        <w:t xml:space="preserve">Missä Aasian maassa on eniten asukkaita?</w:t>
      </w:r>
    </w:p>
    <w:p>
      <w:r>
        <w:rPr>
          <w:b/>
        </w:rPr>
        <w:t xml:space="preserve">Tulos</w:t>
      </w:r>
    </w:p>
    <w:p>
      <w:r>
        <w:t xml:space="preserve">Kiina</w:t>
      </w:r>
    </w:p>
    <w:p>
      <w:r>
        <w:rPr>
          <w:b/>
        </w:rPr>
        <w:t xml:space="preserve">Esimerkki 1.2559</w:t>
      </w:r>
    </w:p>
    <w:p>
      <w:r>
        <w:t xml:space="preserve">Kuka näytteli Carl Fredrickseniä elokuvassa Up?</w:t>
      </w:r>
    </w:p>
    <w:p>
      <w:r>
        <w:rPr>
          <w:b/>
        </w:rPr>
        <w:t xml:space="preserve">Tulos</w:t>
      </w:r>
    </w:p>
    <w:p>
      <w:r>
        <w:t xml:space="preserve">Ed Asner</w:t>
      </w:r>
    </w:p>
    <w:p>
      <w:r>
        <w:rPr>
          <w:b/>
        </w:rPr>
        <w:t xml:space="preserve">Esimerkki 1.2560</w:t>
      </w:r>
    </w:p>
    <w:p>
      <w:r>
        <w:t xml:space="preserve">Missä nykyisessä maassa Jukatanin niemimaa sijaitsee?</w:t>
      </w:r>
    </w:p>
    <w:p>
      <w:r>
        <w:rPr>
          <w:b/>
        </w:rPr>
        <w:t xml:space="preserve">Tulos</w:t>
      </w:r>
    </w:p>
    <w:p>
      <w:r>
        <w:t xml:space="preserve">Meksiko</w:t>
      </w:r>
    </w:p>
    <w:p>
      <w:r>
        <w:rPr>
          <w:b/>
        </w:rPr>
        <w:t xml:space="preserve">Esimerkki 1.2561</w:t>
      </w:r>
    </w:p>
    <w:p>
      <w:r>
        <w:t xml:space="preserve">milloin babe ruth alkoi pelata baseballia mlb:ssä?</w:t>
      </w:r>
    </w:p>
    <w:p>
      <w:r>
        <w:rPr>
          <w:b/>
        </w:rPr>
        <w:t xml:space="preserve">Tulos</w:t>
      </w:r>
    </w:p>
    <w:p>
      <w:r>
        <w:t xml:space="preserve">1914 Major League Baseball-kausi</w:t>
      </w:r>
    </w:p>
    <w:p>
      <w:r>
        <w:rPr>
          <w:b/>
        </w:rPr>
        <w:t xml:space="preserve">Esimerkki 1.2562</w:t>
      </w:r>
    </w:p>
    <w:p>
      <w:r>
        <w:t xml:space="preserve">mistä rihanna on kotoisin?</w:t>
      </w:r>
    </w:p>
    <w:p>
      <w:r>
        <w:rPr>
          <w:b/>
        </w:rPr>
        <w:t xml:space="preserve">Tulos</w:t>
      </w:r>
    </w:p>
    <w:p>
      <w:r>
        <w:t xml:space="preserve">Pyhän Mikaelin seurakunta</w:t>
      </w:r>
    </w:p>
    <w:p>
      <w:r>
        <w:rPr>
          <w:b/>
        </w:rPr>
        <w:t xml:space="preserve">Tulos</w:t>
      </w:r>
    </w:p>
    <w:p>
      <w:r>
        <w:t xml:space="preserve">Barbados</w:t>
      </w:r>
    </w:p>
    <w:p>
      <w:r>
        <w:rPr>
          <w:b/>
        </w:rPr>
        <w:t xml:space="preserve">Esimerkki 1.2563</w:t>
      </w:r>
    </w:p>
    <w:p>
      <w:r>
        <w:t xml:space="preserve">minkä osavaltioiden läpi Mississippijoki kulkee?</w:t>
      </w:r>
    </w:p>
    <w:p>
      <w:r>
        <w:rPr>
          <w:b/>
        </w:rPr>
        <w:t xml:space="preserve">Tulos</w:t>
      </w:r>
    </w:p>
    <w:p>
      <w:r>
        <w:t xml:space="preserve">Mississippi</w:t>
      </w:r>
    </w:p>
    <w:p>
      <w:r>
        <w:rPr>
          <w:b/>
        </w:rPr>
        <w:t xml:space="preserve">Tulos</w:t>
      </w:r>
    </w:p>
    <w:p>
      <w:r>
        <w:t xml:space="preserve">Wisconsin</w:t>
      </w:r>
    </w:p>
    <w:p>
      <w:r>
        <w:rPr>
          <w:b/>
        </w:rPr>
        <w:t xml:space="preserve">Tulos</w:t>
      </w:r>
    </w:p>
    <w:p>
      <w:r>
        <w:t xml:space="preserve">Minnesota</w:t>
      </w:r>
    </w:p>
    <w:p>
      <w:r>
        <w:rPr>
          <w:b/>
        </w:rPr>
        <w:t xml:space="preserve">Tulos</w:t>
      </w:r>
    </w:p>
    <w:p>
      <w:r>
        <w:t xml:space="preserve">Kentucky</w:t>
      </w:r>
    </w:p>
    <w:p>
      <w:r>
        <w:rPr>
          <w:b/>
        </w:rPr>
        <w:t xml:space="preserve">Tulos</w:t>
      </w:r>
    </w:p>
    <w:p>
      <w:r>
        <w:t xml:space="preserve">Illinois</w:t>
      </w:r>
    </w:p>
    <w:p>
      <w:r>
        <w:rPr>
          <w:b/>
        </w:rPr>
        <w:t xml:space="preserve">Tulos</w:t>
      </w:r>
    </w:p>
    <w:p>
      <w:r>
        <w:t xml:space="preserve">Tennessee</w:t>
      </w:r>
    </w:p>
    <w:p>
      <w:r>
        <w:rPr>
          <w:b/>
        </w:rPr>
        <w:t xml:space="preserve">Tulos</w:t>
      </w:r>
    </w:p>
    <w:p>
      <w:r>
        <w:t xml:space="preserve">Arkansas</w:t>
      </w:r>
    </w:p>
    <w:p>
      <w:r>
        <w:rPr>
          <w:b/>
        </w:rPr>
        <w:t xml:space="preserve">Tulos</w:t>
      </w:r>
    </w:p>
    <w:p>
      <w:r>
        <w:t xml:space="preserve">Missouri</w:t>
      </w:r>
    </w:p>
    <w:p>
      <w:r>
        <w:rPr>
          <w:b/>
        </w:rPr>
        <w:t xml:space="preserve">Tulos</w:t>
      </w:r>
    </w:p>
    <w:p>
      <w:r>
        <w:t xml:space="preserve">Iowa</w:t>
      </w:r>
    </w:p>
    <w:p>
      <w:r>
        <w:rPr>
          <w:b/>
        </w:rPr>
        <w:t xml:space="preserve">Tulos</w:t>
      </w:r>
    </w:p>
    <w:p>
      <w:r>
        <w:t xml:space="preserve">Louisiana</w:t>
      </w:r>
    </w:p>
    <w:p>
      <w:r>
        <w:rPr>
          <w:b/>
        </w:rPr>
        <w:t xml:space="preserve">Esimerkki 1.2564</w:t>
      </w:r>
    </w:p>
    <w:p>
      <w:r>
        <w:t xml:space="preserve">mitä Sammy Hagar laulaa?</w:t>
      </w:r>
    </w:p>
    <w:p>
      <w:r>
        <w:rPr>
          <w:b/>
        </w:rPr>
        <w:t xml:space="preserve">Tulos</w:t>
      </w:r>
    </w:p>
    <w:p>
      <w:r>
        <w:t xml:space="preserve">Rock-musiikki</w:t>
      </w:r>
    </w:p>
    <w:p>
      <w:r>
        <w:rPr>
          <w:b/>
        </w:rPr>
        <w:t xml:space="preserve">Tulos</w:t>
      </w:r>
    </w:p>
    <w:p>
      <w:r>
        <w:t xml:space="preserve">Kova rock</w:t>
      </w:r>
    </w:p>
    <w:p>
      <w:r>
        <w:rPr>
          <w:b/>
        </w:rPr>
        <w:t xml:space="preserve">Tulos</w:t>
      </w:r>
    </w:p>
    <w:p>
      <w:r>
        <w:t xml:space="preserve">Raskas metalli</w:t>
      </w:r>
    </w:p>
    <w:p>
      <w:r>
        <w:rPr>
          <w:b/>
        </w:rPr>
        <w:t xml:space="preserve">Esimerkki 1.2565</w:t>
      </w:r>
    </w:p>
    <w:p>
      <w:r>
        <w:t xml:space="preserve">Missä osavaltiossa Texaco Gas perustettiin?</w:t>
      </w:r>
    </w:p>
    <w:p>
      <w:r>
        <w:rPr>
          <w:b/>
        </w:rPr>
        <w:t xml:space="preserve">Tulos</w:t>
      </w:r>
    </w:p>
    <w:p>
      <w:r>
        <w:t xml:space="preserve">New York</w:t>
      </w:r>
    </w:p>
    <w:p>
      <w:r>
        <w:rPr>
          <w:b/>
        </w:rPr>
        <w:t xml:space="preserve">Tulos</w:t>
      </w:r>
    </w:p>
    <w:p>
      <w:r>
        <w:t xml:space="preserve">Kalifornia</w:t>
      </w:r>
    </w:p>
    <w:p>
      <w:r>
        <w:rPr>
          <w:b/>
        </w:rPr>
        <w:t xml:space="preserve">Esimerkki 1.2566</w:t>
      </w:r>
    </w:p>
    <w:p>
      <w:r>
        <w:t xml:space="preserve">missä joukkueessa Allen Iverson pelaa nyt?</w:t>
      </w:r>
    </w:p>
    <w:p>
      <w:r>
        <w:rPr>
          <w:b/>
        </w:rPr>
        <w:t xml:space="preserve">Tulos</w:t>
      </w:r>
    </w:p>
    <w:p>
      <w:r>
        <w:t xml:space="preserve">Detroit Pistons</w:t>
      </w:r>
    </w:p>
    <w:p>
      <w:r>
        <w:rPr>
          <w:b/>
        </w:rPr>
        <w:t xml:space="preserve">Tulos</w:t>
      </w:r>
    </w:p>
    <w:p>
      <w:r>
        <w:t xml:space="preserve">Philadelphia 76ers</w:t>
      </w:r>
    </w:p>
    <w:p>
      <w:r>
        <w:rPr>
          <w:b/>
        </w:rPr>
        <w:t xml:space="preserve">Tulos</w:t>
      </w:r>
    </w:p>
    <w:p>
      <w:r>
        <w:t xml:space="preserve">Denver Nuggets</w:t>
      </w:r>
    </w:p>
    <w:p>
      <w:r>
        <w:rPr>
          <w:b/>
        </w:rPr>
        <w:t xml:space="preserve">Tulos</w:t>
      </w:r>
    </w:p>
    <w:p>
      <w:r>
        <w:t xml:space="preserve">Memphis Grizzlies</w:t>
      </w:r>
    </w:p>
    <w:p>
      <w:r>
        <w:rPr>
          <w:b/>
        </w:rPr>
        <w:t xml:space="preserve">Esimerkki 1.2567</w:t>
      </w:r>
    </w:p>
    <w:p>
      <w:r>
        <w:t xml:space="preserve">mistä victoria beckham on kotoisin?</w:t>
      </w:r>
    </w:p>
    <w:p>
      <w:r>
        <w:rPr>
          <w:b/>
        </w:rPr>
        <w:t xml:space="preserve">Tulos</w:t>
      </w:r>
    </w:p>
    <w:p>
      <w:r>
        <w:t xml:space="preserve">Harlow</w:t>
      </w:r>
    </w:p>
    <w:p>
      <w:r>
        <w:rPr>
          <w:b/>
        </w:rPr>
        <w:t xml:space="preserve">Esimerkki 1.2568</w:t>
      </w:r>
    </w:p>
    <w:p>
      <w:r>
        <w:t xml:space="preserve">kuka on caroline spencer jr:n isä?</w:t>
      </w:r>
    </w:p>
    <w:p>
      <w:r>
        <w:rPr>
          <w:b/>
        </w:rPr>
        <w:t xml:space="preserve">Tulos</w:t>
      </w:r>
    </w:p>
    <w:p>
      <w:r>
        <w:t xml:space="preserve">Bill Spencer</w:t>
      </w:r>
    </w:p>
    <w:p>
      <w:r>
        <w:rPr>
          <w:b/>
        </w:rPr>
        <w:t xml:space="preserve">Esimerkki 1.2569</w:t>
      </w:r>
    </w:p>
    <w:p>
      <w:r>
        <w:t xml:space="preserve">missä sijaitsee Denver Broncosin stadion?</w:t>
      </w:r>
    </w:p>
    <w:p>
      <w:r>
        <w:rPr>
          <w:b/>
        </w:rPr>
        <w:t xml:space="preserve">Tulos</w:t>
      </w:r>
    </w:p>
    <w:p>
      <w:r>
        <w:t xml:space="preserve">Sports Authority Field at Mile High</w:t>
      </w:r>
    </w:p>
    <w:p>
      <w:r>
        <w:rPr>
          <w:b/>
        </w:rPr>
        <w:t xml:space="preserve">Esimerkki 1.2570</w:t>
      </w:r>
    </w:p>
    <w:p>
      <w:r>
        <w:t xml:space="preserve">kenelle Tom Brady on pelannut?</w:t>
      </w:r>
    </w:p>
    <w:p>
      <w:r>
        <w:rPr>
          <w:b/>
        </w:rPr>
        <w:t xml:space="preserve">Tulos</w:t>
      </w:r>
    </w:p>
    <w:p>
      <w:r>
        <w:t xml:space="preserve">Michigan Wolverines jalkapallo</w:t>
      </w:r>
    </w:p>
    <w:p>
      <w:r>
        <w:rPr>
          <w:b/>
        </w:rPr>
        <w:t xml:space="preserve">Tulos</w:t>
      </w:r>
    </w:p>
    <w:p>
      <w:r>
        <w:t xml:space="preserve">New England Patriots</w:t>
      </w:r>
    </w:p>
    <w:p>
      <w:r>
        <w:rPr>
          <w:b/>
        </w:rPr>
        <w:t xml:space="preserve">Esimerkki 1.2571</w:t>
      </w:r>
    </w:p>
    <w:p>
      <w:r>
        <w:t xml:space="preserve">missä nadia boulanger asui?</w:t>
      </w:r>
    </w:p>
    <w:p>
      <w:r>
        <w:rPr>
          <w:b/>
        </w:rPr>
        <w:t xml:space="preserve">Tulos</w:t>
      </w:r>
    </w:p>
    <w:p>
      <w:r>
        <w:t xml:space="preserve">Pariisi</w:t>
      </w:r>
    </w:p>
    <w:p>
      <w:r>
        <w:rPr>
          <w:b/>
        </w:rPr>
        <w:t xml:space="preserve">Esimerkki 1.2572</w:t>
      </w:r>
    </w:p>
    <w:p>
      <w:r>
        <w:t xml:space="preserve">missä tommy steele on syntynyt?</w:t>
      </w:r>
    </w:p>
    <w:p>
      <w:r>
        <w:rPr>
          <w:b/>
        </w:rPr>
        <w:t xml:space="preserve">Tulos</w:t>
      </w:r>
    </w:p>
    <w:p>
      <w:r>
        <w:t xml:space="preserve">Bermondsey</w:t>
      </w:r>
    </w:p>
    <w:p>
      <w:r>
        <w:rPr>
          <w:b/>
        </w:rPr>
        <w:t xml:space="preserve">Esimerkki 1.2573</w:t>
      </w:r>
    </w:p>
    <w:p>
      <w:r>
        <w:t xml:space="preserve">mitä on afroamerikkalainen kirjallisuus?</w:t>
      </w:r>
    </w:p>
    <w:p>
      <w:r>
        <w:rPr>
          <w:b/>
        </w:rPr>
        <w:t xml:space="preserve">Tulos</w:t>
      </w:r>
    </w:p>
    <w:p>
      <w:r>
        <w:t xml:space="preserve">Musta kuin minä</w:t>
      </w:r>
    </w:p>
    <w:p>
      <w:r>
        <w:rPr>
          <w:b/>
        </w:rPr>
        <w:t xml:space="preserve">Tulos</w:t>
      </w:r>
    </w:p>
    <w:p>
      <w:r>
        <w:t xml:space="preserve">Amos Fortune, vapaa mies</w:t>
      </w:r>
    </w:p>
    <w:p>
      <w:r>
        <w:rPr>
          <w:b/>
        </w:rPr>
        <w:t xml:space="preserve">Tulos</w:t>
      </w:r>
    </w:p>
    <w:p>
      <w:r>
        <w:t xml:space="preserve">The Souls of Black Folk</w:t>
      </w:r>
    </w:p>
    <w:p>
      <w:r>
        <w:rPr>
          <w:b/>
        </w:rPr>
        <w:t xml:space="preserve">Tulos</w:t>
      </w:r>
    </w:p>
    <w:p>
      <w:r>
        <w:t xml:space="preserve">Rotu ratkaisee</w:t>
      </w:r>
    </w:p>
    <w:p>
      <w:r>
        <w:rPr>
          <w:b/>
        </w:rPr>
        <w:t xml:space="preserve">Tulos</w:t>
      </w:r>
    </w:p>
    <w:p>
      <w:r>
        <w:t xml:space="preserve">Musta poika</w:t>
      </w:r>
    </w:p>
    <w:p>
      <w:r>
        <w:rPr>
          <w:b/>
        </w:rPr>
        <w:t xml:space="preserve">Tulos</w:t>
      </w:r>
    </w:p>
    <w:p>
      <w:r>
        <w:t xml:space="preserve">Kotimaisen pojan muistiinpanoja</w:t>
      </w:r>
    </w:p>
    <w:p>
      <w:r>
        <w:rPr>
          <w:b/>
        </w:rPr>
        <w:t xml:space="preserve">Tulos</w:t>
      </w:r>
    </w:p>
    <w:p>
      <w:r>
        <w:t xml:space="preserve">Ihmislapsi luvatussa maassa</w:t>
      </w:r>
    </w:p>
    <w:p>
      <w:r>
        <w:rPr>
          <w:b/>
        </w:rPr>
        <w:t xml:space="preserve">Tulos</w:t>
      </w:r>
    </w:p>
    <w:p>
      <w:r>
        <w:t xml:space="preserve">Lapset</w:t>
      </w:r>
    </w:p>
    <w:p>
      <w:r>
        <w:rPr>
          <w:b/>
        </w:rPr>
        <w:t xml:space="preserve">Tulos</w:t>
      </w:r>
    </w:p>
    <w:p>
      <w:r>
        <w:t xml:space="preserve">Tulipalo seuraavalla kerralla</w:t>
      </w:r>
    </w:p>
    <w:p>
      <w:r>
        <w:rPr>
          <w:b/>
        </w:rPr>
        <w:t xml:space="preserve">Tulos</w:t>
      </w:r>
    </w:p>
    <w:p>
      <w:r>
        <w:t xml:space="preserve">Ei nimeä kadulla</w:t>
      </w:r>
    </w:p>
    <w:p>
      <w:r>
        <w:rPr>
          <w:b/>
        </w:rPr>
        <w:t xml:space="preserve">Esimerkki 1.2574</w:t>
      </w:r>
    </w:p>
    <w:p>
      <w:r>
        <w:t xml:space="preserve">Mikä on Havaijin aikavyöhyke?</w:t>
      </w:r>
    </w:p>
    <w:p>
      <w:r>
        <w:rPr>
          <w:b/>
        </w:rPr>
        <w:t xml:space="preserve">Tulos</w:t>
      </w:r>
    </w:p>
    <w:p>
      <w:r>
        <w:t xml:space="preserve">Havaiji-Aleutian aikavyöhyke</w:t>
      </w:r>
    </w:p>
    <w:p>
      <w:r>
        <w:rPr>
          <w:b/>
        </w:rPr>
        <w:t xml:space="preserve">Esimerkki 1.2575</w:t>
      </w:r>
    </w:p>
    <w:p>
      <w:r>
        <w:t xml:space="preserve">mitä rotua arabit ovat?</w:t>
      </w:r>
    </w:p>
    <w:p>
      <w:r>
        <w:rPr>
          <w:b/>
        </w:rPr>
        <w:t xml:space="preserve">Tulos</w:t>
      </w:r>
    </w:p>
    <w:p>
      <w:r>
        <w:t xml:space="preserve">Seemiläiset ihmiset</w:t>
      </w:r>
    </w:p>
    <w:p>
      <w:r>
        <w:rPr>
          <w:b/>
        </w:rPr>
        <w:t xml:space="preserve">Esimerkki 1.2576</w:t>
      </w:r>
    </w:p>
    <w:p>
      <w:r>
        <w:t xml:space="preserve">missä pixie lott kävi koulua?</w:t>
      </w:r>
    </w:p>
    <w:p>
      <w:r>
        <w:rPr>
          <w:b/>
        </w:rPr>
        <w:t xml:space="preserve">Tulos</w:t>
      </w:r>
    </w:p>
    <w:p>
      <w:r>
        <w:t xml:space="preserve">Italia Conti Teatteritaiteen akatemia</w:t>
      </w:r>
    </w:p>
    <w:p>
      <w:r>
        <w:rPr>
          <w:b/>
        </w:rPr>
        <w:t xml:space="preserve">Esimerkki 1.2577</w:t>
      </w:r>
    </w:p>
    <w:p>
      <w:r>
        <w:t xml:space="preserve">missä ben franklin syntyi?</w:t>
      </w:r>
    </w:p>
    <w:p>
      <w:r>
        <w:rPr>
          <w:b/>
        </w:rPr>
        <w:t xml:space="preserve">Tulos</w:t>
      </w:r>
    </w:p>
    <w:p>
      <w:r>
        <w:t xml:space="preserve">Boston</w:t>
      </w:r>
    </w:p>
    <w:p>
      <w:r>
        <w:rPr>
          <w:b/>
        </w:rPr>
        <w:t xml:space="preserve">Esimerkki 1.2578</w:t>
      </w:r>
    </w:p>
    <w:p>
      <w:r>
        <w:t xml:space="preserve">mikä on Lil Waynen oikea nimi?</w:t>
      </w:r>
    </w:p>
    <w:p>
      <w:r>
        <w:rPr>
          <w:b/>
        </w:rPr>
        <w:t xml:space="preserve">Tulos</w:t>
      </w:r>
    </w:p>
    <w:p>
      <w:r>
        <w:t xml:space="preserve">Dwayne Carter III</w:t>
      </w:r>
    </w:p>
    <w:p>
      <w:r>
        <w:rPr>
          <w:b/>
        </w:rPr>
        <w:t xml:space="preserve">Esimerkki 1.2579</w:t>
      </w:r>
    </w:p>
    <w:p>
      <w:r>
        <w:t xml:space="preserve">millainen äänestysjärjestelmä Yhdistyneessä kuningaskunnassa on?</w:t>
      </w:r>
    </w:p>
    <w:p>
      <w:r>
        <w:rPr>
          <w:b/>
        </w:rPr>
        <w:t xml:space="preserve">Tulos</w:t>
      </w:r>
    </w:p>
    <w:p>
      <w:r>
        <w:t xml:space="preserve">Yhdistyneen kuningaskunnan hallitus</w:t>
      </w:r>
    </w:p>
    <w:p>
      <w:r>
        <w:rPr>
          <w:b/>
        </w:rPr>
        <w:t xml:space="preserve">Esimerkki 1.2580</w:t>
      </w:r>
    </w:p>
    <w:p>
      <w:r>
        <w:t xml:space="preserve">mikä oli Tupacin nimi mehussa?</w:t>
      </w:r>
    </w:p>
    <w:p>
      <w:r>
        <w:rPr>
          <w:b/>
        </w:rPr>
        <w:t xml:space="preserve">Tulos</w:t>
      </w:r>
    </w:p>
    <w:p>
      <w:r>
        <w:t xml:space="preserve">Piispa</w:t>
      </w:r>
    </w:p>
    <w:p>
      <w:r>
        <w:rPr>
          <w:b/>
        </w:rPr>
        <w:t xml:space="preserve">Esimerkki 1.2581</w:t>
      </w:r>
    </w:p>
    <w:p>
      <w:r>
        <w:t xml:space="preserve">mistä adidas on peräisin?</w:t>
      </w:r>
    </w:p>
    <w:p>
      <w:r>
        <w:rPr>
          <w:b/>
        </w:rPr>
        <w:t xml:space="preserve">Tulos</w:t>
      </w:r>
    </w:p>
    <w:p>
      <w:r>
        <w:t xml:space="preserve">Saksa</w:t>
      </w:r>
    </w:p>
    <w:p>
      <w:r>
        <w:rPr>
          <w:b/>
        </w:rPr>
        <w:t xml:space="preserve">Esimerkki 1.2582</w:t>
      </w:r>
    </w:p>
    <w:p>
      <w:r>
        <w:t xml:space="preserve">mihin karl marx haudattiin?</w:t>
      </w:r>
    </w:p>
    <w:p>
      <w:r>
        <w:rPr>
          <w:b/>
        </w:rPr>
        <w:t xml:space="preserve">Tulos</w:t>
      </w:r>
    </w:p>
    <w:p>
      <w:r>
        <w:t xml:space="preserve">Highgaten hautausmaa</w:t>
      </w:r>
    </w:p>
    <w:p>
      <w:r>
        <w:rPr>
          <w:b/>
        </w:rPr>
        <w:t xml:space="preserve">Esimerkki 1.2583</w:t>
      </w:r>
    </w:p>
    <w:p>
      <w:r>
        <w:t xml:space="preserve">missä maissa maailmassa puhutaan arabiaa?</w:t>
      </w:r>
    </w:p>
    <w:p>
      <w:r>
        <w:rPr>
          <w:b/>
        </w:rPr>
        <w:t xml:space="preserve">Tulos</w:t>
      </w:r>
    </w:p>
    <w:p>
      <w:r>
        <w:t xml:space="preserve">Tunisia</w:t>
      </w:r>
    </w:p>
    <w:p>
      <w:r>
        <w:rPr>
          <w:b/>
        </w:rPr>
        <w:t xml:space="preserve">Tulos</w:t>
      </w:r>
    </w:p>
    <w:p>
      <w:r>
        <w:t xml:space="preserve">Eritrea</w:t>
      </w:r>
    </w:p>
    <w:p>
      <w:r>
        <w:rPr>
          <w:b/>
        </w:rPr>
        <w:t xml:space="preserve">Tulos</w:t>
      </w:r>
    </w:p>
    <w:p>
      <w:r>
        <w:t xml:space="preserve">Saudi-Arabia</w:t>
      </w:r>
    </w:p>
    <w:p>
      <w:r>
        <w:rPr>
          <w:b/>
        </w:rPr>
        <w:t xml:space="preserve">Tulos</w:t>
      </w:r>
    </w:p>
    <w:p>
      <w:r>
        <w:t xml:space="preserve">Komorit</w:t>
      </w:r>
    </w:p>
    <w:p>
      <w:r>
        <w:rPr>
          <w:b/>
        </w:rPr>
        <w:t xml:space="preserve">Esimerkki 1.2584</w:t>
      </w:r>
    </w:p>
    <w:p>
      <w:r>
        <w:t xml:space="preserve">missä atlanta texas sijaitsee?</w:t>
      </w:r>
    </w:p>
    <w:p>
      <w:r>
        <w:rPr>
          <w:b/>
        </w:rPr>
        <w:t xml:space="preserve">Tulos</w:t>
      </w:r>
    </w:p>
    <w:p>
      <w:r>
        <w:t xml:space="preserve">Cassin piirikunta</w:t>
      </w:r>
    </w:p>
    <w:p>
      <w:r>
        <w:rPr>
          <w:b/>
        </w:rPr>
        <w:t xml:space="preserve">Esimerkki 1.2585</w:t>
      </w:r>
    </w:p>
    <w:p>
      <w:r>
        <w:t xml:space="preserve">kuka oli todellinen Erin Brockovich?</w:t>
      </w:r>
    </w:p>
    <w:p>
      <w:r>
        <w:rPr>
          <w:b/>
        </w:rPr>
        <w:t xml:space="preserve">Tulos</w:t>
      </w:r>
    </w:p>
    <w:p>
      <w:r>
        <w:t xml:space="preserve">Ympäristöaktivisti</w:t>
      </w:r>
    </w:p>
    <w:p>
      <w:r>
        <w:rPr>
          <w:b/>
        </w:rPr>
        <w:t xml:space="preserve">Tulos</w:t>
      </w:r>
    </w:p>
    <w:p>
      <w:r>
        <w:t xml:space="preserve">Oikeusavustaja</w:t>
      </w:r>
    </w:p>
    <w:p>
      <w:r>
        <w:rPr>
          <w:b/>
        </w:rPr>
        <w:t xml:space="preserve">Esimerkki 1.2586</w:t>
      </w:r>
    </w:p>
    <w:p>
      <w:r>
        <w:t xml:space="preserve">Mihin kolmeen maahan Meksiko rajoittuu?</w:t>
      </w:r>
    </w:p>
    <w:p>
      <w:r>
        <w:rPr>
          <w:b/>
        </w:rPr>
        <w:t xml:space="preserve">Tulos</w:t>
      </w:r>
    </w:p>
    <w:p>
      <w:r>
        <w:t xml:space="preserve">Yhdysvallat</w:t>
      </w:r>
    </w:p>
    <w:p>
      <w:r>
        <w:rPr>
          <w:b/>
        </w:rPr>
        <w:t xml:space="preserve">Esimerkki 1.2587</w:t>
      </w:r>
    </w:p>
    <w:p>
      <w:r>
        <w:t xml:space="preserve">mitä maita on Egyptin ympärillä?</w:t>
      </w:r>
    </w:p>
    <w:p>
      <w:r>
        <w:rPr>
          <w:b/>
        </w:rPr>
        <w:t xml:space="preserve">Tulos</w:t>
      </w:r>
    </w:p>
    <w:p>
      <w:r>
        <w:t xml:space="preserve">Sudan</w:t>
      </w:r>
    </w:p>
    <w:p>
      <w:r>
        <w:rPr>
          <w:b/>
        </w:rPr>
        <w:t xml:space="preserve">Tulos</w:t>
      </w:r>
    </w:p>
    <w:p>
      <w:r>
        <w:t xml:space="preserve">Israel</w:t>
      </w:r>
    </w:p>
    <w:p>
      <w:r>
        <w:rPr>
          <w:b/>
        </w:rPr>
        <w:t xml:space="preserve">Tulos</w:t>
      </w:r>
    </w:p>
    <w:p>
      <w:r>
        <w:t xml:space="preserve">Punainen meri</w:t>
      </w:r>
    </w:p>
    <w:p>
      <w:r>
        <w:rPr>
          <w:b/>
        </w:rPr>
        <w:t xml:space="preserve">Tulos</w:t>
      </w:r>
    </w:p>
    <w:p>
      <w:r>
        <w:t xml:space="preserve">Libya</w:t>
      </w:r>
    </w:p>
    <w:p>
      <w:r>
        <w:rPr>
          <w:b/>
        </w:rPr>
        <w:t xml:space="preserve">Esimerkki 1.2588</w:t>
      </w:r>
    </w:p>
    <w:p>
      <w:r>
        <w:t xml:space="preserve">missä appalakkien polku kulkee?</w:t>
      </w:r>
    </w:p>
    <w:p>
      <w:r>
        <w:rPr>
          <w:b/>
        </w:rPr>
        <w:t xml:space="preserve">Tulos</w:t>
      </w:r>
    </w:p>
    <w:p>
      <w:r>
        <w:t xml:space="preserve">Itäiset Yhdysvallat</w:t>
      </w:r>
    </w:p>
    <w:p>
      <w:r>
        <w:rPr>
          <w:b/>
        </w:rPr>
        <w:t xml:space="preserve">Esimerkki 1.2589</w:t>
      </w:r>
    </w:p>
    <w:p>
      <w:r>
        <w:t xml:space="preserve">mitä nintendo julkisti e3 2012 -tapahtumassa?</w:t>
      </w:r>
    </w:p>
    <w:p>
      <w:r>
        <w:rPr>
          <w:b/>
        </w:rPr>
        <w:t xml:space="preserve">Tulos</w:t>
      </w:r>
    </w:p>
    <w:p>
      <w:r>
        <w:t xml:space="preserve">NINTENDO CO LTD kantaosakkeet</w:t>
      </w:r>
    </w:p>
    <w:p>
      <w:r>
        <w:rPr>
          <w:b/>
        </w:rPr>
        <w:t xml:space="preserve">Esimerkki 1.2590</w:t>
      </w:r>
    </w:p>
    <w:p>
      <w:r>
        <w:t xml:space="preserve">Mistä Johnny Depp on kotoisin?</w:t>
      </w:r>
    </w:p>
    <w:p>
      <w:r>
        <w:rPr>
          <w:b/>
        </w:rPr>
        <w:t xml:space="preserve">Tulos</w:t>
      </w:r>
    </w:p>
    <w:p>
      <w:r>
        <w:t xml:space="preserve">Owensboro</w:t>
      </w:r>
    </w:p>
    <w:p>
      <w:r>
        <w:rPr>
          <w:b/>
        </w:rPr>
        <w:t xml:space="preserve">Esimerkki 1.2591</w:t>
      </w:r>
    </w:p>
    <w:p>
      <w:r>
        <w:t xml:space="preserve">kuka oli kim kardashianin ensimmäinen aviomies?</w:t>
      </w:r>
    </w:p>
    <w:p>
      <w:r>
        <w:rPr>
          <w:b/>
        </w:rPr>
        <w:t xml:space="preserve">Tulos</w:t>
      </w:r>
    </w:p>
    <w:p>
      <w:r>
        <w:t xml:space="preserve">Damon Thomas</w:t>
      </w:r>
    </w:p>
    <w:p>
      <w:r>
        <w:rPr>
          <w:b/>
        </w:rPr>
        <w:t xml:space="preserve">Esimerkki 1.2592</w:t>
      </w:r>
    </w:p>
    <w:p>
      <w:r>
        <w:t xml:space="preserve">missä joukkueessa Shaq pelasi ensin?</w:t>
      </w:r>
    </w:p>
    <w:p>
      <w:r>
        <w:rPr>
          <w:b/>
        </w:rPr>
        <w:t xml:space="preserve">Tulos</w:t>
      </w:r>
    </w:p>
    <w:p>
      <w:r>
        <w:t xml:space="preserve">Orlando Magic</w:t>
      </w:r>
    </w:p>
    <w:p>
      <w:r>
        <w:rPr>
          <w:b/>
        </w:rPr>
        <w:t xml:space="preserve">Esimerkki 1.2593</w:t>
      </w:r>
    </w:p>
    <w:p>
      <w:r>
        <w:t xml:space="preserve">Missä on Michelangelon Sisinän kappeli?</w:t>
      </w:r>
    </w:p>
    <w:p>
      <w:r>
        <w:rPr>
          <w:b/>
        </w:rPr>
        <w:t xml:space="preserve">Tulos</w:t>
      </w:r>
    </w:p>
    <w:p>
      <w:r>
        <w:t xml:space="preserve">Rooma</w:t>
      </w:r>
    </w:p>
    <w:p>
      <w:r>
        <w:rPr>
          <w:b/>
        </w:rPr>
        <w:t xml:space="preserve">Esimerkki 1.2594</w:t>
      </w:r>
    </w:p>
    <w:p>
      <w:r>
        <w:t xml:space="preserve">Milloin Pittsburgh Pirates on viimeksi pelannut voittoisan kauden?</w:t>
      </w:r>
    </w:p>
    <w:p>
      <w:r>
        <w:rPr>
          <w:b/>
        </w:rPr>
        <w:t xml:space="preserve">Tulos</w:t>
      </w:r>
    </w:p>
    <w:p>
      <w:r>
        <w:t xml:space="preserve">1979 World Series</w:t>
      </w:r>
    </w:p>
    <w:p>
      <w:r>
        <w:rPr>
          <w:b/>
        </w:rPr>
        <w:t xml:space="preserve">Tulos</w:t>
      </w:r>
    </w:p>
    <w:p>
      <w:r>
        <w:t xml:space="preserve">1971 World Series</w:t>
      </w:r>
    </w:p>
    <w:p>
      <w:r>
        <w:rPr>
          <w:b/>
        </w:rPr>
        <w:t xml:space="preserve">Tulos</w:t>
      </w:r>
    </w:p>
    <w:p>
      <w:r>
        <w:t xml:space="preserve">1960 World Series</w:t>
      </w:r>
    </w:p>
    <w:p>
      <w:r>
        <w:rPr>
          <w:b/>
        </w:rPr>
        <w:t xml:space="preserve">Tulos</w:t>
      </w:r>
    </w:p>
    <w:p>
      <w:r>
        <w:t xml:space="preserve">1909 World Series</w:t>
      </w:r>
    </w:p>
    <w:p>
      <w:r>
        <w:rPr>
          <w:b/>
        </w:rPr>
        <w:t xml:space="preserve">Tulos</w:t>
      </w:r>
    </w:p>
    <w:p>
      <w:r>
        <w:t xml:space="preserve">1925 World Series</w:t>
      </w:r>
    </w:p>
    <w:p>
      <w:r>
        <w:rPr>
          <w:b/>
        </w:rPr>
        <w:t xml:space="preserve">Esimerkki 1.2595</w:t>
      </w:r>
    </w:p>
    <w:p>
      <w:r>
        <w:t xml:space="preserve">Mikä oli Nikolaus Kopernikuksen löytö?</w:t>
      </w:r>
    </w:p>
    <w:p>
      <w:r>
        <w:rPr>
          <w:b/>
        </w:rPr>
        <w:t xml:space="preserve">Tulos</w:t>
      </w:r>
    </w:p>
    <w:p>
      <w:r>
        <w:t xml:space="preserve">Heliosentrismi</w:t>
      </w:r>
    </w:p>
    <w:p>
      <w:r>
        <w:rPr>
          <w:b/>
        </w:rPr>
        <w:t xml:space="preserve">Tulos</w:t>
      </w:r>
    </w:p>
    <w:p>
      <w:r>
        <w:t xml:space="preserve">Kopernikaaninen heliosentrismi</w:t>
      </w:r>
    </w:p>
    <w:p>
      <w:r>
        <w:rPr>
          <w:b/>
        </w:rPr>
        <w:t xml:space="preserve">Tulos</w:t>
      </w:r>
    </w:p>
    <w:p>
      <w:r>
        <w:t xml:space="preserve">Kopernikaaninen vallankumous</w:t>
      </w:r>
    </w:p>
    <w:p>
      <w:r>
        <w:rPr>
          <w:b/>
        </w:rPr>
        <w:t xml:space="preserve">Esimerkki 1.2596</w:t>
      </w:r>
    </w:p>
    <w:p>
      <w:r>
        <w:t xml:space="preserve">mistä pyhä Paavali oli kotoisin?</w:t>
      </w:r>
    </w:p>
    <w:p>
      <w:r>
        <w:rPr>
          <w:b/>
        </w:rPr>
        <w:t xml:space="preserve">Tulos</w:t>
      </w:r>
    </w:p>
    <w:p>
      <w:r>
        <w:t xml:space="preserve">Tarsus, Mersin</w:t>
      </w:r>
    </w:p>
    <w:p>
      <w:r>
        <w:rPr>
          <w:b/>
        </w:rPr>
        <w:t xml:space="preserve">Esimerkki 1.2597</w:t>
      </w:r>
    </w:p>
    <w:p>
      <w:r>
        <w:t xml:space="preserve">Milloin New York Mets alkoi pelata baseballia?</w:t>
      </w:r>
    </w:p>
    <w:p>
      <w:r>
        <w:rPr>
          <w:b/>
        </w:rPr>
        <w:t xml:space="preserve">Tulos</w:t>
      </w:r>
    </w:p>
    <w:p>
      <w:r>
        <w:t xml:space="preserve">1962</w:t>
      </w:r>
    </w:p>
    <w:p>
      <w:r>
        <w:rPr>
          <w:b/>
        </w:rPr>
        <w:t xml:space="preserve">Esimerkki 1.2598</w:t>
      </w:r>
    </w:p>
    <w:p>
      <w:r>
        <w:t xml:space="preserve">missä howardin yliopisto sijaitsee?</w:t>
      </w:r>
    </w:p>
    <w:p>
      <w:r>
        <w:rPr>
          <w:b/>
        </w:rPr>
        <w:t xml:space="preserve">Tulos</w:t>
      </w:r>
    </w:p>
    <w:p>
      <w:r>
        <w:t xml:space="preserve">Yhdysvallat</w:t>
      </w:r>
    </w:p>
    <w:p>
      <w:r>
        <w:rPr>
          <w:b/>
        </w:rPr>
        <w:t xml:space="preserve">Tulos</w:t>
      </w:r>
    </w:p>
    <w:p>
      <w:r>
        <w:t xml:space="preserve">Washington, D.C.</w:t>
      </w:r>
    </w:p>
    <w:p>
      <w:r>
        <w:rPr>
          <w:b/>
        </w:rPr>
        <w:t xml:space="preserve">Esimerkki 1.2599</w:t>
      </w:r>
    </w:p>
    <w:p>
      <w:r>
        <w:t xml:space="preserve">Millainen hallitusmuoto Venäjällä on nykyään?</w:t>
      </w:r>
    </w:p>
    <w:p>
      <w:r>
        <w:rPr>
          <w:b/>
        </w:rPr>
        <w:t xml:space="preserve">Tulos</w:t>
      </w:r>
    </w:p>
    <w:p>
      <w:r>
        <w:t xml:space="preserve">Perustuslaillinen tasavalta</w:t>
      </w:r>
    </w:p>
    <w:p>
      <w:r>
        <w:rPr>
          <w:b/>
        </w:rPr>
        <w:t xml:space="preserve">Esimerkki 1.2600</w:t>
      </w:r>
    </w:p>
    <w:p>
      <w:r>
        <w:t xml:space="preserve">mitä puoluetta Woodrow Wilson edusti?</w:t>
      </w:r>
    </w:p>
    <w:p>
      <w:r>
        <w:rPr>
          <w:b/>
        </w:rPr>
        <w:t xml:space="preserve">Tulos</w:t>
      </w:r>
    </w:p>
    <w:p>
      <w:r>
        <w:t xml:space="preserve">Demokraattinen puolue</w:t>
      </w:r>
    </w:p>
    <w:p>
      <w:r>
        <w:rPr>
          <w:b/>
        </w:rPr>
        <w:t xml:space="preserve">Esimerkki 1.2601</w:t>
      </w:r>
    </w:p>
    <w:p>
      <w:r>
        <w:t xml:space="preserve">mitkä muut kirjailijat vaikuttivat Charles Dickensiin?</w:t>
      </w:r>
    </w:p>
    <w:p>
      <w:r>
        <w:rPr>
          <w:b/>
        </w:rPr>
        <w:t xml:space="preserve">Tulos</w:t>
      </w:r>
    </w:p>
    <w:p>
      <w:r>
        <w:t xml:space="preserve">Tobias Smollett</w:t>
      </w:r>
    </w:p>
    <w:p>
      <w:r>
        <w:rPr>
          <w:b/>
        </w:rPr>
        <w:t xml:space="preserve">Tulos</w:t>
      </w:r>
    </w:p>
    <w:p>
      <w:r>
        <w:t xml:space="preserve">Washington Irving</w:t>
      </w:r>
    </w:p>
    <w:p>
      <w:r>
        <w:rPr>
          <w:b/>
        </w:rPr>
        <w:t xml:space="preserve">Tulos</w:t>
      </w:r>
    </w:p>
    <w:p>
      <w:r>
        <w:t xml:space="preserve">Miguel de Cervantes</w:t>
      </w:r>
    </w:p>
    <w:p>
      <w:r>
        <w:rPr>
          <w:b/>
        </w:rPr>
        <w:t xml:space="preserve">Tulos</w:t>
      </w:r>
    </w:p>
    <w:p>
      <w:r>
        <w:t xml:space="preserve">William Wordsworth</w:t>
      </w:r>
    </w:p>
    <w:p>
      <w:r>
        <w:rPr>
          <w:b/>
        </w:rPr>
        <w:t xml:space="preserve">Tulos</w:t>
      </w:r>
    </w:p>
    <w:p>
      <w:r>
        <w:t xml:space="preserve">Honoré de Balzac</w:t>
      </w:r>
    </w:p>
    <w:p>
      <w:r>
        <w:rPr>
          <w:b/>
        </w:rPr>
        <w:t xml:space="preserve">Tulos</w:t>
      </w:r>
    </w:p>
    <w:p>
      <w:r>
        <w:t xml:space="preserve">Henry Fielding</w:t>
      </w:r>
    </w:p>
    <w:p>
      <w:r>
        <w:rPr>
          <w:b/>
        </w:rPr>
        <w:t xml:space="preserve">Tulos</w:t>
      </w:r>
    </w:p>
    <w:p>
      <w:r>
        <w:t xml:space="preserve">Victor Hugo</w:t>
      </w:r>
    </w:p>
    <w:p>
      <w:r>
        <w:rPr>
          <w:b/>
        </w:rPr>
        <w:t xml:space="preserve">Tulos</w:t>
      </w:r>
    </w:p>
    <w:p>
      <w:r>
        <w:t xml:space="preserve">Sheridan Le Fanu</w:t>
      </w:r>
    </w:p>
    <w:p>
      <w:r>
        <w:rPr>
          <w:b/>
        </w:rPr>
        <w:t xml:space="preserve">Tulos</w:t>
      </w:r>
    </w:p>
    <w:p>
      <w:r>
        <w:t xml:space="preserve">William Shakespeare</w:t>
      </w:r>
    </w:p>
    <w:p>
      <w:r>
        <w:rPr>
          <w:b/>
        </w:rPr>
        <w:t xml:space="preserve">Tulos</w:t>
      </w:r>
    </w:p>
    <w:p>
      <w:r>
        <w:t xml:space="preserve">Laurence Sterne</w:t>
      </w:r>
    </w:p>
    <w:p>
      <w:r>
        <w:rPr>
          <w:b/>
        </w:rPr>
        <w:t xml:space="preserve">Esimerkki 1.2602</w:t>
      </w:r>
    </w:p>
    <w:p>
      <w:r>
        <w:t xml:space="preserve">mitä töitä albert einsteinilla oli?</w:t>
      </w:r>
    </w:p>
    <w:p>
      <w:r>
        <w:rPr>
          <w:b/>
        </w:rPr>
        <w:t xml:space="preserve">Tulos</w:t>
      </w:r>
    </w:p>
    <w:p>
      <w:r>
        <w:t xml:space="preserve">Kirjoittaja</w:t>
      </w:r>
    </w:p>
    <w:p>
      <w:r>
        <w:rPr>
          <w:b/>
        </w:rPr>
        <w:t xml:space="preserve">Tulos</w:t>
      </w:r>
    </w:p>
    <w:p>
      <w:r>
        <w:t xml:space="preserve">Kirjoittaja</w:t>
      </w:r>
    </w:p>
    <w:p>
      <w:r>
        <w:rPr>
          <w:b/>
        </w:rPr>
        <w:t xml:space="preserve">Tulos</w:t>
      </w:r>
    </w:p>
    <w:p>
      <w:r>
        <w:t xml:space="preserve">Matemaatikko</w:t>
      </w:r>
    </w:p>
    <w:p>
      <w:r>
        <w:rPr>
          <w:b/>
        </w:rPr>
        <w:t xml:space="preserve">Tulos</w:t>
      </w:r>
    </w:p>
    <w:p>
      <w:r>
        <w:t xml:space="preserve">Professori</w:t>
      </w:r>
    </w:p>
    <w:p>
      <w:r>
        <w:rPr>
          <w:b/>
        </w:rPr>
        <w:t xml:space="preserve">Tulos</w:t>
      </w:r>
    </w:p>
    <w:p>
      <w:r>
        <w:t xml:space="preserve">Teoreettinen fyysikko</w:t>
      </w:r>
    </w:p>
    <w:p>
      <w:r>
        <w:rPr>
          <w:b/>
        </w:rPr>
        <w:t xml:space="preserve">Tulos</w:t>
      </w:r>
    </w:p>
    <w:p>
      <w:r>
        <w:t xml:space="preserve">Fyysikko</w:t>
      </w:r>
    </w:p>
    <w:p>
      <w:r>
        <w:rPr>
          <w:b/>
        </w:rPr>
        <w:t xml:space="preserve">Tulos</w:t>
      </w:r>
    </w:p>
    <w:p>
      <w:r>
        <w:t xml:space="preserve">Filosofi</w:t>
      </w:r>
    </w:p>
    <w:p>
      <w:r>
        <w:rPr>
          <w:b/>
        </w:rPr>
        <w:t xml:space="preserve">Tulos</w:t>
      </w:r>
    </w:p>
    <w:p>
      <w:r>
        <w:t xml:space="preserve">Tutkija</w:t>
      </w:r>
    </w:p>
    <w:p>
      <w:r>
        <w:rPr>
          <w:b/>
        </w:rPr>
        <w:t xml:space="preserve">Tulos</w:t>
      </w:r>
    </w:p>
    <w:p>
      <w:r>
        <w:t xml:space="preserve">Rauhanaktivisti</w:t>
      </w:r>
    </w:p>
    <w:p>
      <w:r>
        <w:rPr>
          <w:b/>
        </w:rPr>
        <w:t xml:space="preserve">Tulos</w:t>
      </w:r>
    </w:p>
    <w:p>
      <w:r>
        <w:t xml:space="preserve">Pasifisti</w:t>
      </w:r>
    </w:p>
    <w:p>
      <w:r>
        <w:rPr>
          <w:b/>
        </w:rPr>
        <w:t xml:space="preserve">Esimerkki 1.2603</w:t>
      </w:r>
    </w:p>
    <w:p>
      <w:r>
        <w:t xml:space="preserve">missä koulussa Michael Jackson kävi?</w:t>
      </w:r>
    </w:p>
    <w:p>
      <w:r>
        <w:rPr>
          <w:b/>
        </w:rPr>
        <w:t xml:space="preserve">Tulos</w:t>
      </w:r>
    </w:p>
    <w:p>
      <w:r>
        <w:t xml:space="preserve">Montclair College Preparatory School</w:t>
      </w:r>
    </w:p>
    <w:p>
      <w:r>
        <w:rPr>
          <w:b/>
        </w:rPr>
        <w:t xml:space="preserve">Esimerkki 1.2604</w:t>
      </w:r>
    </w:p>
    <w:p>
      <w:r>
        <w:t xml:space="preserve">mitä tehdä tänään birmingham uk?</w:t>
      </w:r>
    </w:p>
    <w:p>
      <w:r>
        <w:rPr>
          <w:b/>
        </w:rPr>
        <w:t xml:space="preserve">Tulos</w:t>
      </w:r>
    </w:p>
    <w:p>
      <w:r>
        <w:t xml:space="preserve">Millennium Point</w:t>
      </w:r>
    </w:p>
    <w:p>
      <w:r>
        <w:rPr>
          <w:b/>
        </w:rPr>
        <w:t xml:space="preserve">Tulos</w:t>
      </w:r>
    </w:p>
    <w:p>
      <w:r>
        <w:t xml:space="preserve">Birminghamin luontokeskus</w:t>
      </w:r>
    </w:p>
    <w:p>
      <w:r>
        <w:rPr>
          <w:b/>
        </w:rPr>
        <w:t xml:space="preserve">Tulos</w:t>
      </w:r>
    </w:p>
    <w:p>
      <w:r>
        <w:t xml:space="preserve">Kansallinen messukeskus</w:t>
      </w:r>
    </w:p>
    <w:p>
      <w:r>
        <w:rPr>
          <w:b/>
        </w:rPr>
        <w:t xml:space="preserve">Tulos</w:t>
      </w:r>
    </w:p>
    <w:p>
      <w:r>
        <w:t xml:space="preserve">Cadbury World</w:t>
      </w:r>
    </w:p>
    <w:p>
      <w:r>
        <w:rPr>
          <w:b/>
        </w:rPr>
        <w:t xml:space="preserve">Tulos</w:t>
      </w:r>
    </w:p>
    <w:p>
      <w:r>
        <w:t xml:space="preserve">Aston Hall</w:t>
      </w:r>
    </w:p>
    <w:p>
      <w:r>
        <w:rPr>
          <w:b/>
        </w:rPr>
        <w:t xml:space="preserve">Tulos</w:t>
      </w:r>
    </w:p>
    <w:p>
      <w:r>
        <w:t xml:space="preserve">Blakesley Hall</w:t>
      </w:r>
    </w:p>
    <w:p>
      <w:r>
        <w:rPr>
          <w:b/>
        </w:rPr>
        <w:t xml:space="preserve">Tulos</w:t>
      </w:r>
    </w:p>
    <w:p>
      <w:r>
        <w:t xml:space="preserve">Sarehole Mill</w:t>
      </w:r>
    </w:p>
    <w:p>
      <w:r>
        <w:rPr>
          <w:b/>
        </w:rPr>
        <w:t xml:space="preserve">Tulos</w:t>
      </w:r>
    </w:p>
    <w:p>
      <w:r>
        <w:t xml:space="preserve">Edgbaston Cricket Ground</w:t>
      </w:r>
    </w:p>
    <w:p>
      <w:r>
        <w:rPr>
          <w:b/>
        </w:rPr>
        <w:t xml:space="preserve">Tulos</w:t>
      </w:r>
    </w:p>
    <w:p>
      <w:r>
        <w:t xml:space="preserve">Birminghamin museo ja taidegalleria</w:t>
      </w:r>
    </w:p>
    <w:p>
      <w:r>
        <w:rPr>
          <w:b/>
        </w:rPr>
        <w:t xml:space="preserve">Tulos</w:t>
      </w:r>
    </w:p>
    <w:p>
      <w:r>
        <w:t xml:space="preserve">Thinktank, Birmingham</w:t>
      </w:r>
    </w:p>
    <w:p>
      <w:r>
        <w:rPr>
          <w:b/>
        </w:rPr>
        <w:t xml:space="preserve">Esimerkki 1.2605</w:t>
      </w:r>
    </w:p>
    <w:p>
      <w:r>
        <w:t xml:space="preserve">milloin ian thorpe tuli kuuluisaksi?</w:t>
      </w:r>
    </w:p>
    <w:p>
      <w:r>
        <w:rPr>
          <w:b/>
        </w:rPr>
        <w:t xml:space="preserve">Tulos</w:t>
      </w:r>
    </w:p>
    <w:p>
      <w:r>
        <w:t xml:space="preserve">Vuoden 2000 kesäolympialaiset</w:t>
      </w:r>
    </w:p>
    <w:p>
      <w:r>
        <w:rPr>
          <w:b/>
        </w:rPr>
        <w:t xml:space="preserve">Esimerkki 1.2606</w:t>
      </w:r>
    </w:p>
    <w:p>
      <w:r>
        <w:t xml:space="preserve">Kuka on Ravensin valmentaja?</w:t>
      </w:r>
    </w:p>
    <w:p>
      <w:r>
        <w:rPr>
          <w:b/>
        </w:rPr>
        <w:t xml:space="preserve">Tulos</w:t>
      </w:r>
    </w:p>
    <w:p>
      <w:r>
        <w:t xml:space="preserve">Jim Harbaugh</w:t>
      </w:r>
    </w:p>
    <w:p>
      <w:r>
        <w:rPr>
          <w:b/>
        </w:rPr>
        <w:t xml:space="preserve">Esimerkki 1.2607</w:t>
      </w:r>
    </w:p>
    <w:p>
      <w:r>
        <w:t xml:space="preserve">ketä vastaan USA taisteli ensimmäisessä maailmansodassa?</w:t>
      </w:r>
    </w:p>
    <w:p>
      <w:r>
        <w:rPr>
          <w:b/>
        </w:rPr>
        <w:t xml:space="preserve">Tulos</w:t>
      </w:r>
    </w:p>
    <w:p>
      <w:r>
        <w:t xml:space="preserve">Yhdistynyt kuningaskunta</w:t>
      </w:r>
    </w:p>
    <w:p>
      <w:r>
        <w:rPr>
          <w:b/>
        </w:rPr>
        <w:t xml:space="preserve">Tulos</w:t>
      </w:r>
    </w:p>
    <w:p>
      <w:r>
        <w:t xml:space="preserve">Australia</w:t>
      </w:r>
    </w:p>
    <w:p>
      <w:r>
        <w:rPr>
          <w:b/>
        </w:rPr>
        <w:t xml:space="preserve">Tulos</w:t>
      </w:r>
    </w:p>
    <w:p>
      <w:r>
        <w:t xml:space="preserve">Italia</w:t>
      </w:r>
    </w:p>
    <w:p>
      <w:r>
        <w:rPr>
          <w:b/>
        </w:rPr>
        <w:t xml:space="preserve">Tulos</w:t>
      </w:r>
    </w:p>
    <w:p>
      <w:r>
        <w:t xml:space="preserve">Venäjä</w:t>
      </w:r>
    </w:p>
    <w:p>
      <w:r>
        <w:rPr>
          <w:b/>
        </w:rPr>
        <w:t xml:space="preserve">Tulos</w:t>
      </w:r>
    </w:p>
    <w:p>
      <w:r>
        <w:t xml:space="preserve">Ranska</w:t>
      </w:r>
    </w:p>
    <w:p>
      <w:r>
        <w:rPr>
          <w:b/>
        </w:rPr>
        <w:t xml:space="preserve">Esimerkki 1.2608</w:t>
      </w:r>
    </w:p>
    <w:p>
      <w:r>
        <w:t xml:space="preserve">mitä valuuttaa ottaa kalkkunan puolelle?</w:t>
      </w:r>
    </w:p>
    <w:p>
      <w:r>
        <w:rPr>
          <w:b/>
        </w:rPr>
        <w:t xml:space="preserve">Tulos</w:t>
      </w:r>
    </w:p>
    <w:p>
      <w:r>
        <w:t xml:space="preserve">Turkin liira</w:t>
      </w:r>
    </w:p>
    <w:p>
      <w:r>
        <w:rPr>
          <w:b/>
        </w:rPr>
        <w:t xml:space="preserve">Esimerkki 1.2609</w:t>
      </w:r>
    </w:p>
    <w:p>
      <w:r>
        <w:t xml:space="preserve">missä arabia on virallinen kieli?</w:t>
      </w:r>
    </w:p>
    <w:p>
      <w:r>
        <w:rPr>
          <w:b/>
        </w:rPr>
        <w:t xml:space="preserve">Tulos</w:t>
      </w:r>
    </w:p>
    <w:p>
      <w:r>
        <w:t xml:space="preserve">Bahrain</w:t>
      </w:r>
    </w:p>
    <w:p>
      <w:r>
        <w:rPr>
          <w:b/>
        </w:rPr>
        <w:t xml:space="preserve">Tulos</w:t>
      </w:r>
    </w:p>
    <w:p>
      <w:r>
        <w:t xml:space="preserve">Saudi-Arabia</w:t>
      </w:r>
    </w:p>
    <w:p>
      <w:r>
        <w:rPr>
          <w:b/>
        </w:rPr>
        <w:t xml:space="preserve">Tulos</w:t>
      </w:r>
    </w:p>
    <w:p>
      <w:r>
        <w:t xml:space="preserve">Libya</w:t>
      </w:r>
    </w:p>
    <w:p>
      <w:r>
        <w:rPr>
          <w:b/>
        </w:rPr>
        <w:t xml:space="preserve">Tulos</w:t>
      </w:r>
    </w:p>
    <w:p>
      <w:r>
        <w:t xml:space="preserve">Algeria</w:t>
      </w:r>
    </w:p>
    <w:p>
      <w:r>
        <w:rPr>
          <w:b/>
        </w:rPr>
        <w:t xml:space="preserve">Tulos</w:t>
      </w:r>
    </w:p>
    <w:p>
      <w:r>
        <w:t xml:space="preserve">Egypti</w:t>
      </w:r>
    </w:p>
    <w:p>
      <w:r>
        <w:rPr>
          <w:b/>
        </w:rPr>
        <w:t xml:space="preserve">Tulos</w:t>
      </w:r>
    </w:p>
    <w:p>
      <w:r>
        <w:t xml:space="preserve">Kuwait</w:t>
      </w:r>
    </w:p>
    <w:p>
      <w:r>
        <w:rPr>
          <w:b/>
        </w:rPr>
        <w:t xml:space="preserve">Tulos</w:t>
      </w:r>
    </w:p>
    <w:p>
      <w:r>
        <w:t xml:space="preserve">Libanon</w:t>
      </w:r>
    </w:p>
    <w:p>
      <w:r>
        <w:rPr>
          <w:b/>
        </w:rPr>
        <w:t xml:space="preserve">Tulos</w:t>
      </w:r>
    </w:p>
    <w:p>
      <w:r>
        <w:t xml:space="preserve">Israel</w:t>
      </w:r>
    </w:p>
    <w:p>
      <w:r>
        <w:rPr>
          <w:b/>
        </w:rPr>
        <w:t xml:space="preserve">Tulos</w:t>
      </w:r>
    </w:p>
    <w:p>
      <w:r>
        <w:t xml:space="preserve">Jordan</w:t>
      </w:r>
    </w:p>
    <w:p>
      <w:r>
        <w:rPr>
          <w:b/>
        </w:rPr>
        <w:t xml:space="preserve">Tulos</w:t>
      </w:r>
    </w:p>
    <w:p>
      <w:r>
        <w:t xml:space="preserve">Irak</w:t>
      </w:r>
    </w:p>
    <w:p>
      <w:r>
        <w:rPr>
          <w:b/>
        </w:rPr>
        <w:t xml:space="preserve">Esimerkki 1.2610</w:t>
      </w:r>
    </w:p>
    <w:p>
      <w:r>
        <w:t xml:space="preserve">Mistä FDA saa toimivaltansa?</w:t>
      </w:r>
    </w:p>
    <w:p>
      <w:r>
        <w:rPr>
          <w:b/>
        </w:rPr>
        <w:t xml:space="preserve">Tulos</w:t>
      </w:r>
    </w:p>
    <w:p>
      <w:r>
        <w:t xml:space="preserve">Elintarvike- ja lääkeviraston komissaari</w:t>
      </w:r>
    </w:p>
    <w:p>
      <w:r>
        <w:rPr>
          <w:b/>
        </w:rPr>
        <w:t xml:space="preserve">Esimerkki 1.2611</w:t>
      </w:r>
    </w:p>
    <w:p>
      <w:r>
        <w:t xml:space="preserve">Milloin Harry Potter ilmestyy dvd:llä deathly hallows 2?</w:t>
      </w:r>
    </w:p>
    <w:p>
      <w:r>
        <w:rPr>
          <w:b/>
        </w:rPr>
        <w:t xml:space="preserve">Tulos</w:t>
      </w:r>
    </w:p>
    <w:p>
      <w:r>
        <w:t xml:space="preserve">Evankeliumi Harry Potterin mukaan</w:t>
      </w:r>
    </w:p>
    <w:p>
      <w:r>
        <w:rPr>
          <w:b/>
        </w:rPr>
        <w:t xml:space="preserve">Esimerkki 1.2612</w:t>
      </w:r>
    </w:p>
    <w:p>
      <w:r>
        <w:t xml:space="preserve">kenestä tuli presidentti, kun roosevelt kuoli virassaan?</w:t>
      </w:r>
    </w:p>
    <w:p>
      <w:r>
        <w:rPr>
          <w:b/>
        </w:rPr>
        <w:t xml:space="preserve">Tulos</w:t>
      </w:r>
    </w:p>
    <w:p>
      <w:r>
        <w:t xml:space="preserve">Harry S. Truman</w:t>
      </w:r>
    </w:p>
    <w:p>
      <w:r>
        <w:rPr>
          <w:b/>
        </w:rPr>
        <w:t xml:space="preserve">Esimerkki 1.2613</w:t>
      </w:r>
    </w:p>
    <w:p>
      <w:r>
        <w:t xml:space="preserve">kuka näyttelee Lois Lanea Supermanin paluussa?</w:t>
      </w:r>
    </w:p>
    <w:p>
      <w:r>
        <w:rPr>
          <w:b/>
        </w:rPr>
        <w:t xml:space="preserve">Tulos</w:t>
      </w:r>
    </w:p>
    <w:p>
      <w:r>
        <w:t xml:space="preserve">Kate Bosworth</w:t>
      </w:r>
    </w:p>
    <w:p>
      <w:r>
        <w:rPr>
          <w:b/>
        </w:rPr>
        <w:t xml:space="preserve">Esimerkki 1.2614</w:t>
      </w:r>
    </w:p>
    <w:p>
      <w:r>
        <w:t xml:space="preserve">mitä pidetään Itä-Kanadana?</w:t>
      </w:r>
    </w:p>
    <w:p>
      <w:r>
        <w:rPr>
          <w:b/>
        </w:rPr>
        <w:t xml:space="preserve">Tulos</w:t>
      </w:r>
    </w:p>
    <w:p>
      <w:r>
        <w:t xml:space="preserve">Newfoundland</w:t>
      </w:r>
    </w:p>
    <w:p>
      <w:r>
        <w:rPr>
          <w:b/>
        </w:rPr>
        <w:t xml:space="preserve">Esimerkki 1.2615</w:t>
      </w:r>
    </w:p>
    <w:p>
      <w:r>
        <w:t xml:space="preserve">Mitä kaikkea Michael Jackson omisti?</w:t>
      </w:r>
    </w:p>
    <w:p>
      <w:r>
        <w:rPr>
          <w:b/>
        </w:rPr>
        <w:t xml:space="preserve">Tulos</w:t>
      </w:r>
    </w:p>
    <w:p>
      <w:r>
        <w:t xml:space="preserve">Neverland Ranch</w:t>
      </w:r>
    </w:p>
    <w:p>
      <w:r>
        <w:rPr>
          <w:b/>
        </w:rPr>
        <w:t xml:space="preserve">Esimerkki 1.2616</w:t>
      </w:r>
    </w:p>
    <w:p>
      <w:r>
        <w:t xml:space="preserve">mihin taidesuuntauksiin henri matisse osallistui?</w:t>
      </w:r>
    </w:p>
    <w:p>
      <w:r>
        <w:rPr>
          <w:b/>
        </w:rPr>
        <w:t xml:space="preserve">Tulos</w:t>
      </w:r>
    </w:p>
    <w:p>
      <w:r>
        <w:t xml:space="preserve">Fauvismi</w:t>
      </w:r>
    </w:p>
    <w:p>
      <w:r>
        <w:rPr>
          <w:b/>
        </w:rPr>
        <w:t xml:space="preserve">Tulos</w:t>
      </w:r>
    </w:p>
    <w:p>
      <w:r>
        <w:t xml:space="preserve">Impressionismi</w:t>
      </w:r>
    </w:p>
    <w:p>
      <w:r>
        <w:rPr>
          <w:b/>
        </w:rPr>
        <w:t xml:space="preserve">Tulos</w:t>
      </w:r>
    </w:p>
    <w:p>
      <w:r>
        <w:t xml:space="preserve">Uusimpressionismi</w:t>
      </w:r>
    </w:p>
    <w:p>
      <w:r>
        <w:rPr>
          <w:b/>
        </w:rPr>
        <w:t xml:space="preserve">Tulos</w:t>
      </w:r>
    </w:p>
    <w:p>
      <w:r>
        <w:t xml:space="preserve">Modernismi</w:t>
      </w:r>
    </w:p>
    <w:p>
      <w:r>
        <w:rPr>
          <w:b/>
        </w:rPr>
        <w:t xml:space="preserve">Esimerkki 1.2617</w:t>
      </w:r>
    </w:p>
    <w:p>
      <w:r>
        <w:t xml:space="preserve">mitä roolia Seth Macfarlane näyttelee Family Guyssa?</w:t>
      </w:r>
    </w:p>
    <w:p>
      <w:r>
        <w:rPr>
          <w:b/>
        </w:rPr>
        <w:t xml:space="preserve">Tulos</w:t>
      </w:r>
    </w:p>
    <w:p>
      <w:r>
        <w:t xml:space="preserve">Peter Griffin</w:t>
      </w:r>
    </w:p>
    <w:p>
      <w:r>
        <w:rPr>
          <w:b/>
        </w:rPr>
        <w:t xml:space="preserve">Tulos</w:t>
      </w:r>
    </w:p>
    <w:p>
      <w:r>
        <w:t xml:space="preserve">Mickey McFinnegan</w:t>
      </w:r>
    </w:p>
    <w:p>
      <w:r>
        <w:rPr>
          <w:b/>
        </w:rPr>
        <w:t xml:space="preserve">Tulos</w:t>
      </w:r>
    </w:p>
    <w:p>
      <w:r>
        <w:t xml:space="preserve">Stewie Griffin</w:t>
      </w:r>
    </w:p>
    <w:p>
      <w:r>
        <w:rPr>
          <w:b/>
        </w:rPr>
        <w:t xml:space="preserve">Tulos</w:t>
      </w:r>
    </w:p>
    <w:p>
      <w:r>
        <w:t xml:space="preserve">Jake Tucker</w:t>
      </w:r>
    </w:p>
    <w:p>
      <w:r>
        <w:rPr>
          <w:b/>
        </w:rPr>
        <w:t xml:space="preserve">Tulos</w:t>
      </w:r>
    </w:p>
    <w:p>
      <w:r>
        <w:t xml:space="preserve">Glenn Quagmire</w:t>
      </w:r>
    </w:p>
    <w:p>
      <w:r>
        <w:rPr>
          <w:b/>
        </w:rPr>
        <w:t xml:space="preserve">Tulos</w:t>
      </w:r>
    </w:p>
    <w:p>
      <w:r>
        <w:t xml:space="preserve">Carter Pewterschmidt</w:t>
      </w:r>
    </w:p>
    <w:p>
      <w:r>
        <w:rPr>
          <w:b/>
        </w:rPr>
        <w:t xml:space="preserve">Tulos</w:t>
      </w:r>
    </w:p>
    <w:p>
      <w:r>
        <w:t xml:space="preserve">Stan Smith</w:t>
      </w:r>
    </w:p>
    <w:p>
      <w:r>
        <w:rPr>
          <w:b/>
        </w:rPr>
        <w:t xml:space="preserve">Tulos</w:t>
      </w:r>
    </w:p>
    <w:p>
      <w:r>
        <w:t xml:space="preserve">Tom Tucker</w:t>
      </w:r>
    </w:p>
    <w:p>
      <w:r>
        <w:rPr>
          <w:b/>
        </w:rPr>
        <w:t xml:space="preserve">Tulos</w:t>
      </w:r>
    </w:p>
    <w:p>
      <w:r>
        <w:t xml:space="preserve">Kevin Swanson</w:t>
      </w:r>
    </w:p>
    <w:p>
      <w:r>
        <w:rPr>
          <w:b/>
        </w:rPr>
        <w:t xml:space="preserve">Tulos</w:t>
      </w:r>
    </w:p>
    <w:p>
      <w:r>
        <w:t xml:space="preserve">Brian Griffin</w:t>
      </w:r>
    </w:p>
    <w:p>
      <w:r>
        <w:rPr>
          <w:b/>
        </w:rPr>
        <w:t xml:space="preserve">Esimerkki 1.2618</w:t>
      </w:r>
    </w:p>
    <w:p>
      <w:r>
        <w:t xml:space="preserve">mitä costa ricalaiset puhuvat?</w:t>
      </w:r>
    </w:p>
    <w:p>
      <w:r>
        <w:rPr>
          <w:b/>
        </w:rPr>
        <w:t xml:space="preserve">Tulos</w:t>
      </w:r>
    </w:p>
    <w:p>
      <w:r>
        <w:t xml:space="preserve">Espanjan kieli</w:t>
      </w:r>
    </w:p>
    <w:p>
      <w:r>
        <w:rPr>
          <w:b/>
        </w:rPr>
        <w:t xml:space="preserve">Esimerkki 1.2619</w:t>
      </w:r>
    </w:p>
    <w:p>
      <w:r>
        <w:t xml:space="preserve">mikä on kate spade?</w:t>
      </w:r>
    </w:p>
    <w:p>
      <w:r>
        <w:rPr>
          <w:b/>
        </w:rPr>
        <w:t xml:space="preserve">Tulos</w:t>
      </w:r>
    </w:p>
    <w:p>
      <w:r>
        <w:t xml:space="preserve">Muotisuunnittelija</w:t>
      </w:r>
    </w:p>
    <w:p>
      <w:r>
        <w:rPr>
          <w:b/>
        </w:rPr>
        <w:t xml:space="preserve">Esimerkki 1.2620</w:t>
      </w:r>
    </w:p>
    <w:p>
      <w:r>
        <w:t xml:space="preserve">mitä ovat afrikkalaiset kansat?</w:t>
      </w:r>
    </w:p>
    <w:p>
      <w:r>
        <w:rPr>
          <w:b/>
        </w:rPr>
        <w:t xml:space="preserve">Tulos</w:t>
      </w:r>
    </w:p>
    <w:p>
      <w:r>
        <w:t xml:space="preserve">Angola</w:t>
      </w:r>
    </w:p>
    <w:p>
      <w:r>
        <w:rPr>
          <w:b/>
        </w:rPr>
        <w:t xml:space="preserve">Tulos</w:t>
      </w:r>
    </w:p>
    <w:p>
      <w:r>
        <w:t xml:space="preserve">Norsunluurannikko</w:t>
      </w:r>
    </w:p>
    <w:p>
      <w:r>
        <w:rPr>
          <w:b/>
        </w:rPr>
        <w:t xml:space="preserve">Tulos</w:t>
      </w:r>
    </w:p>
    <w:p>
      <w:r>
        <w:t xml:space="preserve">Keski-Afrikan tasavalta</w:t>
      </w:r>
    </w:p>
    <w:p>
      <w:r>
        <w:rPr>
          <w:b/>
        </w:rPr>
        <w:t xml:space="preserve">Tulos</w:t>
      </w:r>
    </w:p>
    <w:p>
      <w:r>
        <w:t xml:space="preserve">Burkina Faso</w:t>
      </w:r>
    </w:p>
    <w:p>
      <w:r>
        <w:rPr>
          <w:b/>
        </w:rPr>
        <w:t xml:space="preserve">Tulos</w:t>
      </w:r>
    </w:p>
    <w:p>
      <w:r>
        <w:t xml:space="preserve">Djibouti</w:t>
      </w:r>
    </w:p>
    <w:p>
      <w:r>
        <w:rPr>
          <w:b/>
        </w:rPr>
        <w:t xml:space="preserve">Tulos</w:t>
      </w:r>
    </w:p>
    <w:p>
      <w:r>
        <w:t xml:space="preserve">Kongo</w:t>
      </w:r>
    </w:p>
    <w:p>
      <w:r>
        <w:rPr>
          <w:b/>
        </w:rPr>
        <w:t xml:space="preserve">Tulos</w:t>
      </w:r>
    </w:p>
    <w:p>
      <w:r>
        <w:t xml:space="preserve">Burundi</w:t>
      </w:r>
    </w:p>
    <w:p>
      <w:r>
        <w:rPr>
          <w:b/>
        </w:rPr>
        <w:t xml:space="preserve">Tulos</w:t>
      </w:r>
    </w:p>
    <w:p>
      <w:r>
        <w:t xml:space="preserve">Botswana</w:t>
      </w:r>
    </w:p>
    <w:p>
      <w:r>
        <w:rPr>
          <w:b/>
        </w:rPr>
        <w:t xml:space="preserve">Tulos</w:t>
      </w:r>
    </w:p>
    <w:p>
      <w:r>
        <w:t xml:space="preserve">Kap Verde</w:t>
      </w:r>
    </w:p>
    <w:p>
      <w:r>
        <w:rPr>
          <w:b/>
        </w:rPr>
        <w:t xml:space="preserve">Tulos</w:t>
      </w:r>
    </w:p>
    <w:p>
      <w:r>
        <w:t xml:space="preserve">Benin</w:t>
      </w:r>
    </w:p>
    <w:p>
      <w:r>
        <w:rPr>
          <w:b/>
        </w:rPr>
        <w:t xml:space="preserve">Esimerkki 1.2621</w:t>
      </w:r>
    </w:p>
    <w:p>
      <w:r>
        <w:t xml:space="preserve">mitä kitaraa Duane Allman soittaa?</w:t>
      </w:r>
    </w:p>
    <w:p>
      <w:r>
        <w:rPr>
          <w:b/>
        </w:rPr>
        <w:t xml:space="preserve">Tulos</w:t>
      </w:r>
    </w:p>
    <w:p>
      <w:r>
        <w:t xml:space="preserve">Gibson Les Paul</w:t>
      </w:r>
    </w:p>
    <w:p>
      <w:r>
        <w:rPr>
          <w:b/>
        </w:rPr>
        <w:t xml:space="preserve">Esimerkki 1.2622</w:t>
      </w:r>
    </w:p>
    <w:p>
      <w:r>
        <w:t xml:space="preserve">kenen kanssa Matt Barnes meni naimisiin?</w:t>
      </w:r>
    </w:p>
    <w:p>
      <w:r>
        <w:rPr>
          <w:b/>
        </w:rPr>
        <w:t xml:space="preserve">Tulos</w:t>
      </w:r>
    </w:p>
    <w:p>
      <w:r>
        <w:t xml:space="preserve">Gloria Govan</w:t>
      </w:r>
    </w:p>
    <w:p>
      <w:r>
        <w:rPr>
          <w:b/>
        </w:rPr>
        <w:t xml:space="preserve">Esimerkki 1.2623</w:t>
      </w:r>
    </w:p>
    <w:p>
      <w:r>
        <w:t xml:space="preserve">mikä on Brasilian presidentti?</w:t>
      </w:r>
    </w:p>
    <w:p>
      <w:r>
        <w:rPr>
          <w:b/>
        </w:rPr>
        <w:t xml:space="preserve">Tulos</w:t>
      </w:r>
    </w:p>
    <w:p>
      <w:r>
        <w:t xml:space="preserve">Dilma Rousseff</w:t>
      </w:r>
    </w:p>
    <w:p>
      <w:r>
        <w:rPr>
          <w:b/>
        </w:rPr>
        <w:t xml:space="preserve">Esimerkki 1.2624</w:t>
      </w:r>
    </w:p>
    <w:p>
      <w:r>
        <w:t xml:space="preserve">Millainen monarkia Englannissa oli?</w:t>
      </w:r>
    </w:p>
    <w:p>
      <w:r>
        <w:rPr>
          <w:b/>
        </w:rPr>
        <w:t xml:space="preserve">Tulos</w:t>
      </w:r>
    </w:p>
    <w:p>
      <w:r>
        <w:t xml:space="preserve">perustuslaillinen monarkia</w:t>
      </w:r>
    </w:p>
    <w:p>
      <w:r>
        <w:rPr>
          <w:b/>
        </w:rPr>
        <w:t xml:space="preserve">Esimerkki 1.2625</w:t>
      </w:r>
    </w:p>
    <w:p>
      <w:r>
        <w:t xml:space="preserve">ketkä kaikki ovat seurustelleet Taylor Swiftin kanssa?</w:t>
      </w:r>
    </w:p>
    <w:p>
      <w:r>
        <w:rPr>
          <w:b/>
        </w:rPr>
        <w:t xml:space="preserve">Tulos</w:t>
      </w:r>
    </w:p>
    <w:p>
      <w:r>
        <w:t xml:space="preserve">Harry Styles</w:t>
      </w:r>
    </w:p>
    <w:p>
      <w:r>
        <w:rPr>
          <w:b/>
        </w:rPr>
        <w:t xml:space="preserve">Esimerkki 1.2626</w:t>
      </w:r>
    </w:p>
    <w:p>
      <w:r>
        <w:t xml:space="preserve">kuka tekee Kovun äänen leijonakuninkaassa?</w:t>
      </w:r>
    </w:p>
    <w:p>
      <w:r>
        <w:rPr>
          <w:b/>
        </w:rPr>
        <w:t xml:space="preserve">Tulos</w:t>
      </w:r>
    </w:p>
    <w:p>
      <w:r>
        <w:t xml:space="preserve">Jason Marsden</w:t>
      </w:r>
    </w:p>
    <w:p>
      <w:r>
        <w:rPr>
          <w:b/>
        </w:rPr>
        <w:t xml:space="preserve">Esimerkki 1.2627</w:t>
      </w:r>
    </w:p>
    <w:p>
      <w:r>
        <w:t xml:space="preserve">missä jack daniels tennessee -viski valmistetaan?</w:t>
      </w:r>
    </w:p>
    <w:p>
      <w:r>
        <w:rPr>
          <w:b/>
        </w:rPr>
        <w:t xml:space="preserve">Tulos</w:t>
      </w:r>
    </w:p>
    <w:p>
      <w:r>
        <w:t xml:space="preserve">Tennessee</w:t>
      </w:r>
    </w:p>
    <w:p>
      <w:r>
        <w:rPr>
          <w:b/>
        </w:rPr>
        <w:t xml:space="preserve">Esimerkki 1.2628</w:t>
      </w:r>
    </w:p>
    <w:p>
      <w:r>
        <w:t xml:space="preserve">missä somalia sijaitsee?</w:t>
      </w:r>
    </w:p>
    <w:p>
      <w:r>
        <w:rPr>
          <w:b/>
        </w:rPr>
        <w:t xml:space="preserve">Tulos</w:t>
      </w:r>
    </w:p>
    <w:p>
      <w:r>
        <w:t xml:space="preserve">Afrikka</w:t>
      </w:r>
    </w:p>
    <w:p>
      <w:r>
        <w:rPr>
          <w:b/>
        </w:rPr>
        <w:t xml:space="preserve">Esimerkki 1.2629</w:t>
      </w:r>
    </w:p>
    <w:p>
      <w:r>
        <w:t xml:space="preserve">mitä australia vie?</w:t>
      </w:r>
    </w:p>
    <w:p>
      <w:r>
        <w:rPr>
          <w:b/>
        </w:rPr>
        <w:t xml:space="preserve">Tulos</w:t>
      </w:r>
    </w:p>
    <w:p>
      <w:r>
        <w:t xml:space="preserve">Energia</w:t>
      </w:r>
    </w:p>
    <w:p>
      <w:r>
        <w:rPr>
          <w:b/>
        </w:rPr>
        <w:t xml:space="preserve">Tulos</w:t>
      </w:r>
    </w:p>
    <w:p>
      <w:r>
        <w:t xml:space="preserve">Maatalous</w:t>
      </w:r>
    </w:p>
    <w:p>
      <w:r>
        <w:rPr>
          <w:b/>
        </w:rPr>
        <w:t xml:space="preserve">Esimerkki 1.2630</w:t>
      </w:r>
    </w:p>
    <w:p>
      <w:r>
        <w:t xml:space="preserve">mitä kieli on argentiinassa?</w:t>
      </w:r>
    </w:p>
    <w:p>
      <w:r>
        <w:rPr>
          <w:b/>
        </w:rPr>
        <w:t xml:space="preserve">Tulos</w:t>
      </w:r>
    </w:p>
    <w:p>
      <w:r>
        <w:t xml:space="preserve">Jiddishin kieli</w:t>
      </w:r>
    </w:p>
    <w:p>
      <w:r>
        <w:rPr>
          <w:b/>
        </w:rPr>
        <w:t xml:space="preserve">Tulos</w:t>
      </w:r>
    </w:p>
    <w:p>
      <w:r>
        <w:t xml:space="preserve">Italian kieli</w:t>
      </w:r>
    </w:p>
    <w:p>
      <w:r>
        <w:rPr>
          <w:b/>
        </w:rPr>
        <w:t xml:space="preserve">Tulos</w:t>
      </w:r>
    </w:p>
    <w:p>
      <w:r>
        <w:t xml:space="preserve">Espanjan kieli</w:t>
      </w:r>
    </w:p>
    <w:p>
      <w:r>
        <w:rPr>
          <w:b/>
        </w:rPr>
        <w:t xml:space="preserve">Esimerkki 1.2631</w:t>
      </w:r>
    </w:p>
    <w:p>
      <w:r>
        <w:t xml:space="preserve">missä brian williams asuu?</w:t>
      </w:r>
    </w:p>
    <w:p>
      <w:r>
        <w:rPr>
          <w:b/>
        </w:rPr>
        <w:t xml:space="preserve">Tulos</w:t>
      </w:r>
    </w:p>
    <w:p>
      <w:r>
        <w:t xml:space="preserve">Ridgewood</w:t>
      </w:r>
    </w:p>
    <w:p>
      <w:r>
        <w:rPr>
          <w:b/>
        </w:rPr>
        <w:t xml:space="preserve">Esimerkki 1.2632</w:t>
      </w:r>
    </w:p>
    <w:p>
      <w:r>
        <w:t xml:space="preserve">Mikä on Shakiran kansallisuus?</w:t>
      </w:r>
    </w:p>
    <w:p>
      <w:r>
        <w:rPr>
          <w:b/>
        </w:rPr>
        <w:t xml:space="preserve">Tulos</w:t>
      </w:r>
    </w:p>
    <w:p>
      <w:r>
        <w:t xml:space="preserve">Kolumbia</w:t>
      </w:r>
    </w:p>
    <w:p>
      <w:r>
        <w:rPr>
          <w:b/>
        </w:rPr>
        <w:t xml:space="preserve">Esimerkki 1.2633</w:t>
      </w:r>
    </w:p>
    <w:p>
      <w:r>
        <w:t xml:space="preserve">Mitä John Williams soitti?</w:t>
      </w:r>
    </w:p>
    <w:p>
      <w:r>
        <w:rPr>
          <w:b/>
        </w:rPr>
        <w:t xml:space="preserve">Tulos</w:t>
      </w:r>
    </w:p>
    <w:p>
      <w:r>
        <w:t xml:space="preserve">Pasuuna</w:t>
      </w:r>
    </w:p>
    <w:p>
      <w:r>
        <w:rPr>
          <w:b/>
        </w:rPr>
        <w:t xml:space="preserve">Tulos</w:t>
      </w:r>
    </w:p>
    <w:p>
      <w:r>
        <w:t xml:space="preserve">Piano</w:t>
      </w:r>
    </w:p>
    <w:p>
      <w:r>
        <w:rPr>
          <w:b/>
        </w:rPr>
        <w:t xml:space="preserve">Tulos</w:t>
      </w:r>
    </w:p>
    <w:p>
      <w:r>
        <w:t xml:space="preserve">trumpetti</w:t>
      </w:r>
    </w:p>
    <w:p>
      <w:r>
        <w:rPr>
          <w:b/>
        </w:rPr>
        <w:t xml:space="preserve">Tulos</w:t>
      </w:r>
    </w:p>
    <w:p>
      <w:r>
        <w:t xml:space="preserve">klarinetti</w:t>
      </w:r>
    </w:p>
    <w:p>
      <w:r>
        <w:rPr>
          <w:b/>
        </w:rPr>
        <w:t xml:space="preserve">Esimerkki 1.2634</w:t>
      </w:r>
    </w:p>
    <w:p>
      <w:r>
        <w:t xml:space="preserve">Kuka ampui Ronald Reaganin?</w:t>
      </w:r>
    </w:p>
    <w:p>
      <w:r>
        <w:rPr>
          <w:b/>
        </w:rPr>
        <w:t xml:space="preserve">Tulos</w:t>
      </w:r>
    </w:p>
    <w:p>
      <w:r>
        <w:t xml:space="preserve">John Hinckley Jr.</w:t>
      </w:r>
    </w:p>
    <w:p>
      <w:r>
        <w:rPr>
          <w:b/>
        </w:rPr>
        <w:t xml:space="preserve">Esimerkki 1.2635</w:t>
      </w:r>
    </w:p>
    <w:p>
      <w:r>
        <w:t xml:space="preserve">kuka vaikutti michael jacksoniin?</w:t>
      </w:r>
    </w:p>
    <w:p>
      <w:r>
        <w:rPr>
          <w:b/>
        </w:rPr>
        <w:t xml:space="preserve">Tulos</w:t>
      </w:r>
    </w:p>
    <w:p>
      <w:r>
        <w:t xml:space="preserve">Redd Foxx</w:t>
      </w:r>
    </w:p>
    <w:p>
      <w:r>
        <w:rPr>
          <w:b/>
        </w:rPr>
        <w:t xml:space="preserve">Tulos</w:t>
      </w:r>
    </w:p>
    <w:p>
      <w:r>
        <w:t xml:space="preserve">Charlie Chaplin</w:t>
      </w:r>
    </w:p>
    <w:p>
      <w:r>
        <w:rPr>
          <w:b/>
        </w:rPr>
        <w:t xml:space="preserve">Tulos</w:t>
      </w:r>
    </w:p>
    <w:p>
      <w:r>
        <w:t xml:space="preserve">James Brown</w:t>
      </w:r>
    </w:p>
    <w:p>
      <w:r>
        <w:rPr>
          <w:b/>
        </w:rPr>
        <w:t xml:space="preserve">Tulos</w:t>
      </w:r>
    </w:p>
    <w:p>
      <w:r>
        <w:t xml:space="preserve">Nipsey Russell</w:t>
      </w:r>
    </w:p>
    <w:p>
      <w:r>
        <w:rPr>
          <w:b/>
        </w:rPr>
        <w:t xml:space="preserve">Tulos</w:t>
      </w:r>
    </w:p>
    <w:p>
      <w:r>
        <w:t xml:space="preserve">Walt Disney</w:t>
      </w:r>
    </w:p>
    <w:p>
      <w:r>
        <w:rPr>
          <w:b/>
        </w:rPr>
        <w:t xml:space="preserve">Esimerkki 1.2636</w:t>
      </w:r>
    </w:p>
    <w:p>
      <w:r>
        <w:t xml:space="preserve">mitä ihmiset puhuvat Singaporessa?</w:t>
      </w:r>
    </w:p>
    <w:p>
      <w:r>
        <w:rPr>
          <w:b/>
        </w:rPr>
        <w:t xml:space="preserve">Tulos</w:t>
      </w:r>
    </w:p>
    <w:p>
      <w:r>
        <w:t xml:space="preserve">Malaijin kieli</w:t>
      </w:r>
    </w:p>
    <w:p>
      <w:r>
        <w:rPr>
          <w:b/>
        </w:rPr>
        <w:t xml:space="preserve">Tulos</w:t>
      </w:r>
    </w:p>
    <w:p>
      <w:r>
        <w:t xml:space="preserve">Tamilin kieli</w:t>
      </w:r>
    </w:p>
    <w:p>
      <w:r>
        <w:rPr>
          <w:b/>
        </w:rPr>
        <w:t xml:space="preserve">Tulos</w:t>
      </w:r>
    </w:p>
    <w:p>
      <w:r>
        <w:t xml:space="preserve">Standardi mandariini</w:t>
      </w:r>
    </w:p>
    <w:p>
      <w:r>
        <w:rPr>
          <w:b/>
        </w:rPr>
        <w:t xml:space="preserve">Tulos</w:t>
      </w:r>
    </w:p>
    <w:p>
      <w:r>
        <w:t xml:space="preserve">Englannin kieli</w:t>
      </w:r>
    </w:p>
    <w:p>
      <w:r>
        <w:rPr>
          <w:b/>
        </w:rPr>
        <w:t xml:space="preserve">Esimerkki 1.2637</w:t>
      </w:r>
    </w:p>
    <w:p>
      <w:r>
        <w:t xml:space="preserve">mitä Raamattua rastafarit käyttävät?</w:t>
      </w:r>
    </w:p>
    <w:p>
      <w:r>
        <w:rPr>
          <w:b/>
        </w:rPr>
        <w:t xml:space="preserve">Tulos</w:t>
      </w:r>
    </w:p>
    <w:p>
      <w:r>
        <w:t xml:space="preserve">Zion</w:t>
      </w:r>
    </w:p>
    <w:p>
      <w:r>
        <w:rPr>
          <w:b/>
        </w:rPr>
        <w:t xml:space="preserve">Tulos</w:t>
      </w:r>
    </w:p>
    <w:p>
      <w:r>
        <w:t xml:space="preserve">Afrosentrismi</w:t>
      </w:r>
    </w:p>
    <w:p>
      <w:r>
        <w:rPr>
          <w:b/>
        </w:rPr>
        <w:t xml:space="preserve">Tulos</w:t>
      </w:r>
    </w:p>
    <w:p>
      <w:r>
        <w:t xml:space="preserve">Jah</w:t>
      </w:r>
    </w:p>
    <w:p>
      <w:r>
        <w:rPr>
          <w:b/>
        </w:rPr>
        <w:t xml:space="preserve">Esimerkki 1.2638</w:t>
      </w:r>
    </w:p>
    <w:p>
      <w:r>
        <w:t xml:space="preserve">kenelle Troy Aikman pelasi?</w:t>
      </w:r>
    </w:p>
    <w:p>
      <w:r>
        <w:rPr>
          <w:b/>
        </w:rPr>
        <w:t xml:space="preserve">Tulos</w:t>
      </w:r>
    </w:p>
    <w:p>
      <w:r>
        <w:t xml:space="preserve">Dallas Cowboys</w:t>
      </w:r>
    </w:p>
    <w:p>
      <w:r>
        <w:rPr>
          <w:b/>
        </w:rPr>
        <w:t xml:space="preserve">Esimerkki 1.2639</w:t>
      </w:r>
    </w:p>
    <w:p>
      <w:r>
        <w:t xml:space="preserve">Mihin Ted Kennedy haudattiin?</w:t>
      </w:r>
    </w:p>
    <w:p>
      <w:r>
        <w:rPr>
          <w:b/>
        </w:rPr>
        <w:t xml:space="preserve">Tulos</w:t>
      </w:r>
    </w:p>
    <w:p>
      <w:r>
        <w:t xml:space="preserve">Arlingtonin kansallinen hautausmaa</w:t>
      </w:r>
    </w:p>
    <w:p>
      <w:r>
        <w:rPr>
          <w:b/>
        </w:rPr>
        <w:t xml:space="preserve">Esimerkki 1.2640</w:t>
      </w:r>
    </w:p>
    <w:p>
      <w:r>
        <w:t xml:space="preserve">kuka oli Yhdysvaltojen presidentti vuonna 1971?</w:t>
      </w:r>
    </w:p>
    <w:p>
      <w:r>
        <w:rPr>
          <w:b/>
        </w:rPr>
        <w:t xml:space="preserve">Tulos</w:t>
      </w:r>
    </w:p>
    <w:p>
      <w:r>
        <w:t xml:space="preserve">Richard Nixon</w:t>
      </w:r>
    </w:p>
    <w:p>
      <w:r>
        <w:rPr>
          <w:b/>
        </w:rPr>
        <w:t xml:space="preserve">Esimerkki 1.2641</w:t>
      </w:r>
    </w:p>
    <w:p>
      <w:r>
        <w:t xml:space="preserve">mitä dominikaaninen tasavalta puhuu?</w:t>
      </w:r>
    </w:p>
    <w:p>
      <w:r>
        <w:rPr>
          <w:b/>
        </w:rPr>
        <w:t xml:space="preserve">Tulos</w:t>
      </w:r>
    </w:p>
    <w:p>
      <w:r>
        <w:t xml:space="preserve">Haitin kreoli Ranskan kieli</w:t>
      </w:r>
    </w:p>
    <w:p>
      <w:r>
        <w:rPr>
          <w:b/>
        </w:rPr>
        <w:t xml:space="preserve">Tulos</w:t>
      </w:r>
    </w:p>
    <w:p>
      <w:r>
        <w:t xml:space="preserve">Espanjan kieli</w:t>
      </w:r>
    </w:p>
    <w:p>
      <w:r>
        <w:rPr>
          <w:b/>
        </w:rPr>
        <w:t xml:space="preserve">Tulos</w:t>
      </w:r>
    </w:p>
    <w:p>
      <w:r>
        <w:t xml:space="preserve">Samaná englanti</w:t>
      </w:r>
    </w:p>
    <w:p>
      <w:r>
        <w:rPr>
          <w:b/>
        </w:rPr>
        <w:t xml:space="preserve">Esimerkki 1.2642</w:t>
      </w:r>
    </w:p>
    <w:p>
      <w:r>
        <w:t xml:space="preserve">missä pelipaikassa Terrell Owens pelaa?</w:t>
      </w:r>
    </w:p>
    <w:p>
      <w:r>
        <w:rPr>
          <w:b/>
        </w:rPr>
        <w:t xml:space="preserve">Tulos</w:t>
      </w:r>
    </w:p>
    <w:p>
      <w:r>
        <w:t xml:space="preserve">Laitahyökkääjä</w:t>
      </w:r>
    </w:p>
    <w:p>
      <w:r>
        <w:rPr>
          <w:b/>
        </w:rPr>
        <w:t xml:space="preserve">Esimerkki 1.2643</w:t>
      </w:r>
    </w:p>
    <w:p>
      <w:r>
        <w:t xml:space="preserve">mitä Joseph Lister teki tieteen hyväksi?</w:t>
      </w:r>
    </w:p>
    <w:p>
      <w:r>
        <w:rPr>
          <w:b/>
        </w:rPr>
        <w:t xml:space="preserve">Tulos</w:t>
      </w:r>
    </w:p>
    <w:p>
      <w:r>
        <w:t xml:space="preserve">Listerine</w:t>
      </w:r>
    </w:p>
    <w:p>
      <w:r>
        <w:rPr>
          <w:b/>
        </w:rPr>
        <w:t xml:space="preserve">Esimerkki 1.2644</w:t>
      </w:r>
    </w:p>
    <w:p>
      <w:r>
        <w:t xml:space="preserve">mistä walesin kieli on peräisin?</w:t>
      </w:r>
    </w:p>
    <w:p>
      <w:r>
        <w:rPr>
          <w:b/>
        </w:rPr>
        <w:t xml:space="preserve">Tulos</w:t>
      </w:r>
    </w:p>
    <w:p>
      <w:r>
        <w:t xml:space="preserve">Keltit</w:t>
      </w:r>
    </w:p>
    <w:p>
      <w:r>
        <w:rPr>
          <w:b/>
        </w:rPr>
        <w:t xml:space="preserve">Esimerkki 1.2645</w:t>
      </w:r>
    </w:p>
    <w:p>
      <w:r>
        <w:t xml:space="preserve">Kuka näytteli George Jeffersonia sarjassa All in the Family?</w:t>
      </w:r>
    </w:p>
    <w:p>
      <w:r>
        <w:rPr>
          <w:b/>
        </w:rPr>
        <w:t xml:space="preserve">Tulos</w:t>
      </w:r>
    </w:p>
    <w:p>
      <w:r>
        <w:t xml:space="preserve">Sherman Hemsley</w:t>
      </w:r>
    </w:p>
    <w:p>
      <w:r>
        <w:rPr>
          <w:b/>
        </w:rPr>
        <w:t xml:space="preserve">Esimerkki 1.2646</w:t>
      </w:r>
    </w:p>
    <w:p>
      <w:r>
        <w:t xml:space="preserve">kuka tappoi Vincent Chinin dvd?</w:t>
      </w:r>
    </w:p>
    <w:p>
      <w:r>
        <w:rPr>
          <w:b/>
        </w:rPr>
        <w:t xml:space="preserve">Tulos</w:t>
      </w:r>
    </w:p>
    <w:p>
      <w:r>
        <w:t xml:space="preserve">Ronald Ebens</w:t>
      </w:r>
    </w:p>
    <w:p>
      <w:r>
        <w:rPr>
          <w:b/>
        </w:rPr>
        <w:t xml:space="preserve">Tulos</w:t>
      </w:r>
    </w:p>
    <w:p>
      <w:r>
        <w:t xml:space="preserve">Michael Nitz</w:t>
      </w:r>
    </w:p>
    <w:p>
      <w:r>
        <w:rPr>
          <w:b/>
        </w:rPr>
        <w:t xml:space="preserve">Esimerkki 1.2647</w:t>
      </w:r>
    </w:p>
    <w:p>
      <w:r>
        <w:t xml:space="preserve">missä mendelejev kuoli?</w:t>
      </w:r>
    </w:p>
    <w:p>
      <w:r>
        <w:rPr>
          <w:b/>
        </w:rPr>
        <w:t xml:space="preserve">Tulos</w:t>
      </w:r>
    </w:p>
    <w:p>
      <w:r>
        <w:t xml:space="preserve">Pietari</w:t>
      </w:r>
    </w:p>
    <w:p>
      <w:r>
        <w:rPr>
          <w:b/>
        </w:rPr>
        <w:t xml:space="preserve">Esimerkki 1.2648</w:t>
      </w:r>
    </w:p>
    <w:p>
      <w:r>
        <w:t xml:space="preserve">mitä kieltä chilessä puhutaan?</w:t>
      </w:r>
    </w:p>
    <w:p>
      <w:r>
        <w:rPr>
          <w:b/>
        </w:rPr>
        <w:t xml:space="preserve">Tulos</w:t>
      </w:r>
    </w:p>
    <w:p>
      <w:r>
        <w:t xml:space="preserve">Puquinan kieli</w:t>
      </w:r>
    </w:p>
    <w:p>
      <w:r>
        <w:rPr>
          <w:b/>
        </w:rPr>
        <w:t xml:space="preserve">Tulos</w:t>
      </w:r>
    </w:p>
    <w:p>
      <w:r>
        <w:t xml:space="preserve">Espanjan kieli</w:t>
      </w:r>
    </w:p>
    <w:p>
      <w:r>
        <w:rPr>
          <w:b/>
        </w:rPr>
        <w:t xml:space="preserve">Esimerkki 1.2649</w:t>
      </w:r>
    </w:p>
    <w:p>
      <w:r>
        <w:t xml:space="preserve">missä sir ernest shackleton asui?</w:t>
      </w:r>
    </w:p>
    <w:p>
      <w:r>
        <w:rPr>
          <w:b/>
        </w:rPr>
        <w:t xml:space="preserve">Tulos</w:t>
      </w:r>
    </w:p>
    <w:p>
      <w:r>
        <w:t xml:space="preserve">Kildaren kreivikunta</w:t>
      </w:r>
    </w:p>
    <w:p>
      <w:r>
        <w:rPr>
          <w:b/>
        </w:rPr>
        <w:t xml:space="preserve">Esimerkki 1.2650</w:t>
      </w:r>
    </w:p>
    <w:p>
      <w:r>
        <w:t xml:space="preserve">kuka inspiroi antonio vivaldia?</w:t>
      </w:r>
    </w:p>
    <w:p>
      <w:r>
        <w:rPr>
          <w:b/>
        </w:rPr>
        <w:t xml:space="preserve">Tulos</w:t>
      </w:r>
    </w:p>
    <w:p>
      <w:r>
        <w:t xml:space="preserve">Johann Sebastian Bach</w:t>
      </w:r>
    </w:p>
    <w:p>
      <w:r>
        <w:rPr>
          <w:b/>
        </w:rPr>
        <w:t xml:space="preserve">Esimerkki 1.2651</w:t>
      </w:r>
    </w:p>
    <w:p>
      <w:r>
        <w:t xml:space="preserve">milloin Aurora Coloradon ampuminen tapahtui?</w:t>
      </w:r>
    </w:p>
    <w:p>
      <w:r>
        <w:rPr>
          <w:b/>
        </w:rPr>
        <w:t xml:space="preserve">Tulos</w:t>
      </w:r>
    </w:p>
    <w:p>
      <w:r>
        <w:t xml:space="preserve">2012 Auroran ampuminen</w:t>
      </w:r>
    </w:p>
    <w:p>
      <w:r>
        <w:rPr>
          <w:b/>
        </w:rPr>
        <w:t xml:space="preserve">Esimerkki 1.2652</w:t>
      </w:r>
    </w:p>
    <w:p>
      <w:r>
        <w:t xml:space="preserve">Minkä väriset ovat Arizona Cardinalsin peliasut?</w:t>
      </w:r>
    </w:p>
    <w:p>
      <w:r>
        <w:rPr>
          <w:b/>
        </w:rPr>
        <w:t xml:space="preserve">Tulos</w:t>
      </w:r>
    </w:p>
    <w:p>
      <w:r>
        <w:t xml:space="preserve">Musta</w:t>
      </w:r>
    </w:p>
    <w:p>
      <w:r>
        <w:rPr>
          <w:b/>
        </w:rPr>
        <w:t xml:space="preserve">Tulos</w:t>
      </w:r>
    </w:p>
    <w:p>
      <w:r>
        <w:t xml:space="preserve">Valkoinen</w:t>
      </w:r>
    </w:p>
    <w:p>
      <w:r>
        <w:rPr>
          <w:b/>
        </w:rPr>
        <w:t xml:space="preserve">Tulos</w:t>
      </w:r>
    </w:p>
    <w:p>
      <w:r>
        <w:t xml:space="preserve">Kardinaali</w:t>
      </w:r>
    </w:p>
    <w:p>
      <w:r>
        <w:rPr>
          <w:b/>
        </w:rPr>
        <w:t xml:space="preserve">Esimerkki 1.2653</w:t>
      </w:r>
    </w:p>
    <w:p>
      <w:r>
        <w:t xml:space="preserve">mikä rooli Tom Cruisella oli elokuvassa Endless Love?</w:t>
      </w:r>
    </w:p>
    <w:p>
      <w:r>
        <w:rPr>
          <w:b/>
        </w:rPr>
        <w:t xml:space="preserve">Tulos</w:t>
      </w:r>
    </w:p>
    <w:p>
      <w:r>
        <w:t xml:space="preserve">Billy</w:t>
      </w:r>
    </w:p>
    <w:p>
      <w:r>
        <w:rPr>
          <w:b/>
        </w:rPr>
        <w:t xml:space="preserve">Esimerkki 1.2654</w:t>
      </w:r>
    </w:p>
    <w:p>
      <w:r>
        <w:t xml:space="preserve">kuka on edustajainhuoneen puhemies tällä hetkellä?</w:t>
      </w:r>
    </w:p>
    <w:p>
      <w:r>
        <w:rPr>
          <w:b/>
        </w:rPr>
        <w:t xml:space="preserve">Tulos</w:t>
      </w:r>
    </w:p>
    <w:p>
      <w:r>
        <w:t xml:space="preserve">Nancy Pelosi</w:t>
      </w:r>
    </w:p>
    <w:p>
      <w:r>
        <w:rPr>
          <w:b/>
        </w:rPr>
        <w:t xml:space="preserve">Esimerkki 1.2655</w:t>
      </w:r>
    </w:p>
    <w:p>
      <w:r>
        <w:t xml:space="preserve">missä asuu tasmanian paholaisia?</w:t>
      </w:r>
    </w:p>
    <w:p>
      <w:r>
        <w:rPr>
          <w:b/>
        </w:rPr>
        <w:t xml:space="preserve">Tulos</w:t>
      </w:r>
    </w:p>
    <w:p>
      <w:r>
        <w:t xml:space="preserve">Tasmaniassa</w:t>
      </w:r>
    </w:p>
    <w:p>
      <w:r>
        <w:rPr>
          <w:b/>
        </w:rPr>
        <w:t xml:space="preserve">Esimerkki 1.2656</w:t>
      </w:r>
    </w:p>
    <w:p>
      <w:r>
        <w:t xml:space="preserve">missä galileo kävi koulua?</w:t>
      </w:r>
    </w:p>
    <w:p>
      <w:r>
        <w:rPr>
          <w:b/>
        </w:rPr>
        <w:t xml:space="preserve">Tulos</w:t>
      </w:r>
    </w:p>
    <w:p>
      <w:r>
        <w:t xml:space="preserve">Pisan yliopisto</w:t>
      </w:r>
    </w:p>
    <w:p>
      <w:r>
        <w:rPr>
          <w:b/>
        </w:rPr>
        <w:t xml:space="preserve">Esimerkki 1.2657</w:t>
      </w:r>
    </w:p>
    <w:p>
      <w:r>
        <w:t xml:space="preserve">Millainen hallitus entisessä Neuvostoliitossa on?</w:t>
      </w:r>
    </w:p>
    <w:p>
      <w:r>
        <w:rPr>
          <w:b/>
        </w:rPr>
        <w:t xml:space="preserve">Tulos</w:t>
      </w:r>
    </w:p>
    <w:p>
      <w:r>
        <w:t xml:space="preserve">Kommunistinen valtio</w:t>
      </w:r>
    </w:p>
    <w:p>
      <w:r>
        <w:rPr>
          <w:b/>
        </w:rPr>
        <w:t xml:space="preserve">Esimerkki 1.2658</w:t>
      </w:r>
    </w:p>
    <w:p>
      <w:r>
        <w:t xml:space="preserve">mitä kieltä kreikassa käytetään?</w:t>
      </w:r>
    </w:p>
    <w:p>
      <w:r>
        <w:rPr>
          <w:b/>
        </w:rPr>
        <w:t xml:space="preserve">Tulos</w:t>
      </w:r>
    </w:p>
    <w:p>
      <w:r>
        <w:t xml:space="preserve">Kreikan kieli</w:t>
      </w:r>
    </w:p>
    <w:p>
      <w:r>
        <w:rPr>
          <w:b/>
        </w:rPr>
        <w:t xml:space="preserve">Esimerkki 1.2659</w:t>
      </w:r>
    </w:p>
    <w:p>
      <w:r>
        <w:t xml:space="preserve">mikä on nykyinen aika Nigeria Lagos?</w:t>
      </w:r>
    </w:p>
    <w:p>
      <w:r>
        <w:rPr>
          <w:b/>
        </w:rPr>
        <w:t xml:space="preserve">Tulos</w:t>
      </w:r>
    </w:p>
    <w:p>
      <w:r>
        <w:t xml:space="preserve">Keski-Euroopan aikaa</w:t>
      </w:r>
    </w:p>
    <w:p>
      <w:r>
        <w:rPr>
          <w:b/>
        </w:rPr>
        <w:t xml:space="preserve">Esimerkki 1.2660</w:t>
      </w:r>
    </w:p>
    <w:p>
      <w:r>
        <w:t xml:space="preserve">mistä atlanta ga on kuuluisa?</w:t>
      </w:r>
    </w:p>
    <w:p>
      <w:r>
        <w:rPr>
          <w:b/>
        </w:rPr>
        <w:t xml:space="preserve">Tulos</w:t>
      </w:r>
    </w:p>
    <w:p>
      <w:r>
        <w:t xml:space="preserve">Vuoden 1996 kesäolympialaiset</w:t>
      </w:r>
    </w:p>
    <w:p>
      <w:r>
        <w:rPr>
          <w:b/>
        </w:rPr>
        <w:t xml:space="preserve">Esimerkki 1.2661</w:t>
      </w:r>
    </w:p>
    <w:p>
      <w:r>
        <w:t xml:space="preserve">mitä kello on lontoon heathrow'ssa?</w:t>
      </w:r>
    </w:p>
    <w:p>
      <w:r>
        <w:rPr>
          <w:b/>
        </w:rPr>
        <w:t xml:space="preserve">Tulos</w:t>
      </w:r>
    </w:p>
    <w:p>
      <w:r>
        <w:t xml:space="preserve">Lentoliikenne</w:t>
      </w:r>
    </w:p>
    <w:p>
      <w:r>
        <w:rPr>
          <w:b/>
        </w:rPr>
        <w:t xml:space="preserve">Esimerkki 1.2662</w:t>
      </w:r>
    </w:p>
    <w:p>
      <w:r>
        <w:t xml:space="preserve">Mikä on puhe "Minulla on unelma" Martin Luther Kingistä?</w:t>
      </w:r>
    </w:p>
    <w:p>
      <w:r>
        <w:rPr>
          <w:b/>
        </w:rPr>
        <w:t xml:space="preserve">Tulos</w:t>
      </w:r>
    </w:p>
    <w:p>
      <w:r>
        <w:t xml:space="preserve">Minulla on unelma</w:t>
      </w:r>
    </w:p>
    <w:p>
      <w:r>
        <w:rPr>
          <w:b/>
        </w:rPr>
        <w:t xml:space="preserve">Esimerkki 1.2663</w:t>
      </w:r>
    </w:p>
    <w:p>
      <w:r>
        <w:t xml:space="preserve">missä bergen belsenin keskitysleiri sijaitsee?</w:t>
      </w:r>
    </w:p>
    <w:p>
      <w:r>
        <w:rPr>
          <w:b/>
        </w:rPr>
        <w:t xml:space="preserve">Tulos</w:t>
      </w:r>
    </w:p>
    <w:p>
      <w:r>
        <w:t xml:space="preserve">Saksa</w:t>
      </w:r>
    </w:p>
    <w:p>
      <w:r>
        <w:rPr>
          <w:b/>
        </w:rPr>
        <w:t xml:space="preserve">Esimerkki 1.2664</w:t>
      </w:r>
    </w:p>
    <w:p>
      <w:r>
        <w:t xml:space="preserve">mitä haluat minusta Jerrod niemann sanoitukset merkitys?</w:t>
      </w:r>
    </w:p>
    <w:p>
      <w:r>
        <w:rPr>
          <w:b/>
        </w:rPr>
        <w:t xml:space="preserve">Tulos</w:t>
      </w:r>
    </w:p>
    <w:p>
      <w:r>
        <w:t xml:space="preserve">Universal Music Group Nashville</w:t>
      </w:r>
    </w:p>
    <w:p>
      <w:r>
        <w:rPr>
          <w:b/>
        </w:rPr>
        <w:t xml:space="preserve">Tulos</w:t>
      </w:r>
    </w:p>
    <w:p>
      <w:r>
        <w:t xml:space="preserve">Arista Nashville</w:t>
      </w:r>
    </w:p>
    <w:p>
      <w:r>
        <w:rPr>
          <w:b/>
        </w:rPr>
        <w:t xml:space="preserve">Tulos</w:t>
      </w:r>
    </w:p>
    <w:p>
      <w:r>
        <w:t xml:space="preserve">Kategoria 5 Tietueet</w:t>
      </w:r>
    </w:p>
    <w:p>
      <w:r>
        <w:rPr>
          <w:b/>
        </w:rPr>
        <w:t xml:space="preserve">Esimerkki 1.2665</w:t>
      </w:r>
    </w:p>
    <w:p>
      <w:r>
        <w:t xml:space="preserve">mikä lentoasema on lähimpänä Barcelonan satamaa?</w:t>
      </w:r>
    </w:p>
    <w:p>
      <w:r>
        <w:rPr>
          <w:b/>
        </w:rPr>
        <w:t xml:space="preserve">Tulos</w:t>
      </w:r>
    </w:p>
    <w:p>
      <w:r>
        <w:t xml:space="preserve">Barcelona-El Pratin lentoasema</w:t>
      </w:r>
    </w:p>
    <w:p>
      <w:r>
        <w:rPr>
          <w:b/>
        </w:rPr>
        <w:t xml:space="preserve">Esimerkki 1.2666</w:t>
      </w:r>
    </w:p>
    <w:p>
      <w:r>
        <w:t xml:space="preserve">mistä osavaltiosta Theodore Roosevelt oli kotoisin?</w:t>
      </w:r>
    </w:p>
    <w:p>
      <w:r>
        <w:rPr>
          <w:b/>
        </w:rPr>
        <w:t xml:space="preserve">Tulos</w:t>
      </w:r>
    </w:p>
    <w:p>
      <w:r>
        <w:t xml:space="preserve">New York</w:t>
      </w:r>
    </w:p>
    <w:p>
      <w:r>
        <w:rPr>
          <w:b/>
        </w:rPr>
        <w:t xml:space="preserve">Esimerkki 1.2667</w:t>
      </w:r>
    </w:p>
    <w:p>
      <w:r>
        <w:t xml:space="preserve">mitä elokuvia Ron Howard teki?</w:t>
      </w:r>
    </w:p>
    <w:p>
      <w:r>
        <w:rPr>
          <w:b/>
        </w:rPr>
        <w:t xml:space="preserve">Tulos</w:t>
      </w:r>
    </w:p>
    <w:p>
      <w:r>
        <w:t xml:space="preserve">Apollo 13</w:t>
      </w:r>
    </w:p>
    <w:p>
      <w:r>
        <w:rPr>
          <w:b/>
        </w:rPr>
        <w:t xml:space="preserve">Tulos</w:t>
      </w:r>
    </w:p>
    <w:p>
      <w:r>
        <w:t xml:space="preserve">Kaunis mieli</w:t>
      </w:r>
    </w:p>
    <w:p>
      <w:r>
        <w:rPr>
          <w:b/>
        </w:rPr>
        <w:t xml:space="preserve">Tulos</w:t>
      </w:r>
    </w:p>
    <w:p>
      <w:r>
        <w:t xml:space="preserve">Curious George</w:t>
      </w:r>
    </w:p>
    <w:p>
      <w:r>
        <w:rPr>
          <w:b/>
        </w:rPr>
        <w:t xml:space="preserve">Tulos</w:t>
      </w:r>
    </w:p>
    <w:p>
      <w:r>
        <w:t xml:space="preserve">Happy Days</w:t>
      </w:r>
    </w:p>
    <w:p>
      <w:r>
        <w:rPr>
          <w:b/>
        </w:rPr>
        <w:t xml:space="preserve">Tulos</w:t>
      </w:r>
    </w:p>
    <w:p>
      <w:r>
        <w:t xml:space="preserve">Cocoon</w:t>
      </w:r>
    </w:p>
    <w:p>
      <w:r>
        <w:rPr>
          <w:b/>
        </w:rPr>
        <w:t xml:space="preserve">Tulos</w:t>
      </w:r>
    </w:p>
    <w:p>
      <w:r>
        <w:t xml:space="preserve">Maasta kuuhun</w:t>
      </w:r>
    </w:p>
    <w:p>
      <w:r>
        <w:rPr>
          <w:b/>
        </w:rPr>
        <w:t xml:space="preserve">Esimerkki 1.2668</w:t>
      </w:r>
    </w:p>
    <w:p>
      <w:r>
        <w:t xml:space="preserve">missä mario lopez on ollut mukana?</w:t>
      </w:r>
    </w:p>
    <w:p>
      <w:r>
        <w:rPr>
          <w:b/>
        </w:rPr>
        <w:t xml:space="preserve">Tulos</w:t>
      </w:r>
    </w:p>
    <w:p>
      <w:r>
        <w:t xml:space="preserve">Loma käsiraudoissa</w:t>
      </w:r>
    </w:p>
    <w:p>
      <w:r>
        <w:rPr>
          <w:b/>
        </w:rPr>
        <w:t xml:space="preserve">Tulos</w:t>
      </w:r>
    </w:p>
    <w:p>
      <w:r>
        <w:t xml:space="preserve">Aloha, Scooby-Doo!</w:t>
      </w:r>
    </w:p>
    <w:p>
      <w:r>
        <w:rPr>
          <w:b/>
        </w:rPr>
        <w:t xml:space="preserve">Tulos</w:t>
      </w:r>
    </w:p>
    <w:p>
      <w:r>
        <w:t xml:space="preserve">Saved by the Bell: Hawaiian Style</w:t>
      </w:r>
    </w:p>
    <w:p>
      <w:r>
        <w:rPr>
          <w:b/>
        </w:rPr>
        <w:t xml:space="preserve">Tulos</w:t>
      </w:r>
    </w:p>
    <w:p>
      <w:r>
        <w:t xml:space="preserve">Kuningas Rikki</w:t>
      </w:r>
    </w:p>
    <w:p>
      <w:r>
        <w:rPr>
          <w:b/>
        </w:rPr>
        <w:t xml:space="preserve">Tulos</w:t>
      </w:r>
    </w:p>
    <w:p>
      <w:r>
        <w:t xml:space="preserve">Aviomies vuokrattavana</w:t>
      </w:r>
    </w:p>
    <w:p>
      <w:r>
        <w:rPr>
          <w:b/>
        </w:rPr>
        <w:t xml:space="preserve">Tulos</w:t>
      </w:r>
    </w:p>
    <w:p>
      <w:r>
        <w:t xml:space="preserve">Värit</w:t>
      </w:r>
    </w:p>
    <w:p>
      <w:r>
        <w:rPr>
          <w:b/>
        </w:rPr>
        <w:t xml:space="preserve">Tulos</w:t>
      </w:r>
    </w:p>
    <w:p>
      <w:r>
        <w:t xml:space="preserve">Koira joka pelasti joulun</w:t>
      </w:r>
    </w:p>
    <w:p>
      <w:r>
        <w:rPr>
          <w:b/>
        </w:rPr>
        <w:t xml:space="preserve">Tulos</w:t>
      </w:r>
    </w:p>
    <w:p>
      <w:r>
        <w:t xml:space="preserve">Big Brother Trouble</w:t>
      </w:r>
    </w:p>
    <w:p>
      <w:r>
        <w:rPr>
          <w:b/>
        </w:rPr>
        <w:t xml:space="preserve">Tulos</w:t>
      </w:r>
    </w:p>
    <w:p>
      <w:r>
        <w:t xml:space="preserve">Halkeama lattiassa</w:t>
      </w:r>
    </w:p>
    <w:p>
      <w:r>
        <w:rPr>
          <w:b/>
        </w:rPr>
        <w:t xml:space="preserve">Tulos</w:t>
      </w:r>
    </w:p>
    <w:p>
      <w:r>
        <w:t xml:space="preserve">Fever Lake</w:t>
      </w:r>
    </w:p>
    <w:p>
      <w:r>
        <w:rPr>
          <w:b/>
        </w:rPr>
        <w:t xml:space="preserve">Esimerkki 1.2669</w:t>
      </w:r>
    </w:p>
    <w:p>
      <w:r>
        <w:t xml:space="preserve">Kenen kanssa Julia Roberts on naimisissa vuonna 2012?</w:t>
      </w:r>
    </w:p>
    <w:p>
      <w:r>
        <w:rPr>
          <w:b/>
        </w:rPr>
        <w:t xml:space="preserve">Tulos</w:t>
      </w:r>
    </w:p>
    <w:p>
      <w:r>
        <w:t xml:space="preserve">Daniel Moder</w:t>
      </w:r>
    </w:p>
    <w:p>
      <w:r>
        <w:rPr>
          <w:b/>
        </w:rPr>
        <w:t xml:space="preserve">Esimerkki 1.2670</w:t>
      </w:r>
    </w:p>
    <w:p>
      <w:r>
        <w:t xml:space="preserve">mihin elokuviin hans zimmer kirjoitti musiikkia?</w:t>
      </w:r>
    </w:p>
    <w:p>
      <w:r>
        <w:rPr>
          <w:b/>
        </w:rPr>
        <w:t xml:space="preserve">Tulos</w:t>
      </w:r>
    </w:p>
    <w:p>
      <w:r>
        <w:t xml:space="preserve">Rangoonin ulkopuolella</w:t>
      </w:r>
    </w:p>
    <w:p>
      <w:r>
        <w:rPr>
          <w:b/>
        </w:rPr>
        <w:t xml:space="preserve">Tulos</w:t>
      </w:r>
    </w:p>
    <w:p>
      <w:r>
        <w:t xml:space="preserve">Black Hawk Down</w:t>
      </w:r>
    </w:p>
    <w:p>
      <w:r>
        <w:rPr>
          <w:b/>
        </w:rPr>
        <w:t xml:space="preserve">Tulos</w:t>
      </w:r>
    </w:p>
    <w:p>
      <w:r>
        <w:t xml:space="preserve">Crimson Tide</w:t>
      </w:r>
    </w:p>
    <w:p>
      <w:r>
        <w:rPr>
          <w:b/>
        </w:rPr>
        <w:t xml:space="preserve">Tulos</w:t>
      </w:r>
    </w:p>
    <w:p>
      <w:r>
        <w:t xml:space="preserve">Batman alkaa</w:t>
      </w:r>
    </w:p>
    <w:p>
      <w:r>
        <w:rPr>
          <w:b/>
        </w:rPr>
        <w:t xml:space="preserve">Tulos</w:t>
      </w:r>
    </w:p>
    <w:p>
      <w:r>
        <w:t xml:space="preserve">Niin hyvä kuin vain voi olla</w:t>
      </w:r>
    </w:p>
    <w:p>
      <w:r>
        <w:rPr>
          <w:b/>
        </w:rPr>
        <w:t xml:space="preserve">Tulos</w:t>
      </w:r>
    </w:p>
    <w:p>
      <w:r>
        <w:t xml:space="preserve">A League of Their Own</w:t>
      </w:r>
    </w:p>
    <w:p>
      <w:r>
        <w:rPr>
          <w:b/>
        </w:rPr>
        <w:t xml:space="preserve">Tulos</w:t>
      </w:r>
    </w:p>
    <w:p>
      <w:r>
        <w:t xml:space="preserve">Neiti Daisyn ajaminen</w:t>
      </w:r>
    </w:p>
    <w:p>
      <w:r>
        <w:rPr>
          <w:b/>
        </w:rPr>
        <w:t xml:space="preserve">Tulos</w:t>
      </w:r>
    </w:p>
    <w:p>
      <w:r>
        <w:t xml:space="preserve">A World Apart</w:t>
      </w:r>
    </w:p>
    <w:p>
      <w:r>
        <w:rPr>
          <w:b/>
        </w:rPr>
        <w:t xml:space="preserve">Tulos</w:t>
      </w:r>
    </w:p>
    <w:p>
      <w:r>
        <w:t xml:space="preserve">Broken Arrow</w:t>
      </w:r>
    </w:p>
    <w:p>
      <w:r>
        <w:rPr>
          <w:b/>
        </w:rPr>
        <w:t xml:space="preserve">Tulos</w:t>
      </w:r>
    </w:p>
    <w:p>
      <w:r>
        <w:t xml:space="preserve">Musta sade</w:t>
      </w:r>
    </w:p>
    <w:p>
      <w:r>
        <w:rPr>
          <w:b/>
        </w:rPr>
        <w:t xml:space="preserve">Esimerkki 1.2671</w:t>
      </w:r>
    </w:p>
    <w:p>
      <w:r>
        <w:t xml:space="preserve">Mille soittimille Vivaldi kirjoitti konserttoja?</w:t>
      </w:r>
    </w:p>
    <w:p>
      <w:r>
        <w:rPr>
          <w:b/>
        </w:rPr>
        <w:t xml:space="preserve">Tulos</w:t>
      </w:r>
    </w:p>
    <w:p>
      <w:r>
        <w:t xml:space="preserve">Viulu</w:t>
      </w:r>
    </w:p>
    <w:p>
      <w:r>
        <w:rPr>
          <w:b/>
        </w:rPr>
        <w:t xml:space="preserve">Esimerkki 1.2672</w:t>
      </w:r>
    </w:p>
    <w:p>
      <w:r>
        <w:t xml:space="preserve">kuinka paljon amerikkalainen maksaa keskimäärin veroja elinaikanaan?</w:t>
      </w:r>
    </w:p>
    <w:p>
      <w:r>
        <w:rPr>
          <w:b/>
        </w:rPr>
        <w:t xml:space="preserve">Tulos</w:t>
      </w:r>
    </w:p>
    <w:p>
      <w:r>
        <w:t xml:space="preserve">Amerikan kansallinen elämäkerta</w:t>
      </w:r>
    </w:p>
    <w:p>
      <w:r>
        <w:rPr>
          <w:b/>
        </w:rPr>
        <w:t xml:space="preserve">Tulos</w:t>
      </w:r>
    </w:p>
    <w:p>
      <w:r>
        <w:t xml:space="preserve">47-prosenttiset ja sissien dekontekstualisointi (osa 1): Unet ja painajaiset</w:t>
      </w:r>
    </w:p>
    <w:p>
      <w:r>
        <w:rPr>
          <w:b/>
        </w:rPr>
        <w:t xml:space="preserve">Tulos</w:t>
      </w:r>
    </w:p>
    <w:p>
      <w:r>
        <w:t xml:space="preserve">Miksi rodulla oli merkitystä Barack Obaman uudelleenvalinnassa</w:t>
      </w:r>
    </w:p>
    <w:p>
      <w:r>
        <w:rPr>
          <w:b/>
        </w:rPr>
        <w:t xml:space="preserve">Esimerkki 1.2673</w:t>
      </w:r>
    </w:p>
    <w:p>
      <w:r>
        <w:t xml:space="preserve">Mikä on Jonas Brothersin nimi?</w:t>
      </w:r>
    </w:p>
    <w:p>
      <w:r>
        <w:rPr>
          <w:b/>
        </w:rPr>
        <w:t xml:space="preserve">Tulos</w:t>
      </w:r>
    </w:p>
    <w:p>
      <w:r>
        <w:t xml:space="preserve">Nick Jonas</w:t>
      </w:r>
    </w:p>
    <w:p>
      <w:r>
        <w:rPr>
          <w:b/>
        </w:rPr>
        <w:t xml:space="preserve">Tulos</w:t>
      </w:r>
    </w:p>
    <w:p>
      <w:r>
        <w:t xml:space="preserve">Kevin Jonas</w:t>
      </w:r>
    </w:p>
    <w:p>
      <w:r>
        <w:rPr>
          <w:b/>
        </w:rPr>
        <w:t xml:space="preserve">Tulos</w:t>
      </w:r>
    </w:p>
    <w:p>
      <w:r>
        <w:t xml:space="preserve">Joe Jonas</w:t>
      </w:r>
    </w:p>
    <w:p>
      <w:r>
        <w:rPr>
          <w:b/>
        </w:rPr>
        <w:t xml:space="preserve">Esimerkki 1.2674</w:t>
      </w:r>
    </w:p>
    <w:p>
      <w:r>
        <w:t xml:space="preserve">mitä olisi tapahtunut, jos Saksa olisi voittanut ensimmäisen maailmansodan?</w:t>
      </w:r>
    </w:p>
    <w:p>
      <w:r>
        <w:rPr>
          <w:b/>
        </w:rPr>
        <w:t xml:space="preserve">Tulos</w:t>
      </w:r>
    </w:p>
    <w:p>
      <w:r>
        <w:t xml:space="preserve">de</w:t>
      </w:r>
    </w:p>
    <w:p>
      <w:r>
        <w:rPr>
          <w:b/>
        </w:rPr>
        <w:t xml:space="preserve">Esimerkki 1.2675</w:t>
      </w:r>
    </w:p>
    <w:p>
      <w:r>
        <w:t xml:space="preserve">missä tsunami tapahtui Japanissa?</w:t>
      </w:r>
    </w:p>
    <w:p>
      <w:r>
        <w:rPr>
          <w:b/>
        </w:rPr>
        <w:t xml:space="preserve">Tulos</w:t>
      </w:r>
    </w:p>
    <w:p>
      <w:r>
        <w:t xml:space="preserve">Japani</w:t>
      </w:r>
    </w:p>
    <w:p>
      <w:r>
        <w:rPr>
          <w:b/>
        </w:rPr>
        <w:t xml:space="preserve">Esimerkki 1.2676</w:t>
      </w:r>
    </w:p>
    <w:p>
      <w:r>
        <w:t xml:space="preserve">millaisia kaloja saat Floridassa?</w:t>
      </w:r>
    </w:p>
    <w:p>
      <w:r>
        <w:rPr>
          <w:b/>
        </w:rPr>
        <w:t xml:space="preserve">Tulos</w:t>
      </w:r>
    </w:p>
    <w:p>
      <w:r>
        <w:t xml:space="preserve">Isosuuahven</w:t>
      </w:r>
    </w:p>
    <w:p>
      <w:r>
        <w:rPr>
          <w:b/>
        </w:rPr>
        <w:t xml:space="preserve">Esimerkki 1.2677</w:t>
      </w:r>
    </w:p>
    <w:p>
      <w:r>
        <w:t xml:space="preserve">Mitkä 4 joukkuetta wayne gretzky pelasi?</w:t>
      </w:r>
    </w:p>
    <w:p>
      <w:r>
        <w:rPr>
          <w:b/>
        </w:rPr>
        <w:t xml:space="preserve">Tulos</w:t>
      </w:r>
    </w:p>
    <w:p>
      <w:r>
        <w:t xml:space="preserve">Edmonton Oilers</w:t>
      </w:r>
    </w:p>
    <w:p>
      <w:r>
        <w:rPr>
          <w:b/>
        </w:rPr>
        <w:t xml:space="preserve">Esimerkki 1.2678</w:t>
      </w:r>
    </w:p>
    <w:p>
      <w:r>
        <w:t xml:space="preserve">mikä lentoasema on lähempänä Houstonin keskustaa?</w:t>
      </w:r>
    </w:p>
    <w:p>
      <w:r>
        <w:rPr>
          <w:b/>
        </w:rPr>
        <w:t xml:space="preserve">Tulos</w:t>
      </w:r>
    </w:p>
    <w:p>
      <w:r>
        <w:t xml:space="preserve">William P. Hobbyn lentoasema</w:t>
      </w:r>
    </w:p>
    <w:p>
      <w:r>
        <w:rPr>
          <w:b/>
        </w:rPr>
        <w:t xml:space="preserve">Esimerkki 1.2679</w:t>
      </w:r>
    </w:p>
    <w:p>
      <w:r>
        <w:t xml:space="preserve">mitä johannes kepler sai aikaan?</w:t>
      </w:r>
    </w:p>
    <w:p>
      <w:r>
        <w:rPr>
          <w:b/>
        </w:rPr>
        <w:t xml:space="preserve">Tulos</w:t>
      </w:r>
    </w:p>
    <w:p>
      <w:r>
        <w:t xml:space="preserve">Matemaatikko</w:t>
      </w:r>
    </w:p>
    <w:p>
      <w:r>
        <w:rPr>
          <w:b/>
        </w:rPr>
        <w:t xml:space="preserve">Tulos</w:t>
      </w:r>
    </w:p>
    <w:p>
      <w:r>
        <w:t xml:space="preserve">Tähtitieteilijä</w:t>
      </w:r>
    </w:p>
    <w:p>
      <w:r>
        <w:rPr>
          <w:b/>
        </w:rPr>
        <w:t xml:space="preserve">Tulos</w:t>
      </w:r>
    </w:p>
    <w:p>
      <w:r>
        <w:t xml:space="preserve">Tutkija</w:t>
      </w:r>
    </w:p>
    <w:p>
      <w:r>
        <w:rPr>
          <w:b/>
        </w:rPr>
        <w:t xml:space="preserve">Tulos</w:t>
      </w:r>
    </w:p>
    <w:p>
      <w:r>
        <w:t xml:space="preserve">Astrologi</w:t>
      </w:r>
    </w:p>
    <w:p>
      <w:r>
        <w:rPr>
          <w:b/>
        </w:rPr>
        <w:t xml:space="preserve">Esimerkki 1.2680</w:t>
      </w:r>
    </w:p>
    <w:p>
      <w:r>
        <w:t xml:space="preserve">missä maissa englanti on äidinkieli?</w:t>
      </w:r>
    </w:p>
    <w:p>
      <w:r>
        <w:rPr>
          <w:b/>
        </w:rPr>
        <w:t xml:space="preserve">Tulos</w:t>
      </w:r>
    </w:p>
    <w:p>
      <w:r>
        <w:t xml:space="preserve">Kanada</w:t>
      </w:r>
    </w:p>
    <w:p>
      <w:r>
        <w:rPr>
          <w:b/>
        </w:rPr>
        <w:t xml:space="preserve">Tulos</w:t>
      </w:r>
    </w:p>
    <w:p>
      <w:r>
        <w:t xml:space="preserve">Australia</w:t>
      </w:r>
    </w:p>
    <w:p>
      <w:r>
        <w:rPr>
          <w:b/>
        </w:rPr>
        <w:t xml:space="preserve">Tulos</w:t>
      </w:r>
    </w:p>
    <w:p>
      <w:r>
        <w:t xml:space="preserve">Ison-Britannian kuningaskunta</w:t>
      </w:r>
    </w:p>
    <w:p>
      <w:r>
        <w:rPr>
          <w:b/>
        </w:rPr>
        <w:t xml:space="preserve">Tulos</w:t>
      </w:r>
    </w:p>
    <w:p>
      <w:r>
        <w:t xml:space="preserve">Yhdysvallat</w:t>
      </w:r>
    </w:p>
    <w:p>
      <w:r>
        <w:rPr>
          <w:b/>
        </w:rPr>
        <w:t xml:space="preserve">Tulos</w:t>
      </w:r>
    </w:p>
    <w:p>
      <w:r>
        <w:t xml:space="preserve">Yhdistynyt kuningaskunta</w:t>
      </w:r>
    </w:p>
    <w:p>
      <w:r>
        <w:rPr>
          <w:b/>
        </w:rPr>
        <w:t xml:space="preserve">Tulos</w:t>
      </w:r>
    </w:p>
    <w:p>
      <w:r>
        <w:t xml:space="preserve">Irlanti</w:t>
      </w:r>
    </w:p>
    <w:p>
      <w:r>
        <w:rPr>
          <w:b/>
        </w:rPr>
        <w:t xml:space="preserve">Tulos</w:t>
      </w:r>
    </w:p>
    <w:p>
      <w:r>
        <w:t xml:space="preserve">Uusi-Seelanti</w:t>
      </w:r>
    </w:p>
    <w:p>
      <w:r>
        <w:rPr>
          <w:b/>
        </w:rPr>
        <w:t xml:space="preserve">Esimerkki 1.2681</w:t>
      </w:r>
    </w:p>
    <w:p>
      <w:r>
        <w:t xml:space="preserve">mille lentokentälle on lennettävä, jotta pääsee clearwater florida?</w:t>
      </w:r>
    </w:p>
    <w:p>
      <w:r>
        <w:rPr>
          <w:b/>
        </w:rPr>
        <w:t xml:space="preserve">Tulos</w:t>
      </w:r>
    </w:p>
    <w:p>
      <w:r>
        <w:t xml:space="preserve">Clearwater Air Park</w:t>
      </w:r>
    </w:p>
    <w:p>
      <w:r>
        <w:rPr>
          <w:b/>
        </w:rPr>
        <w:t xml:space="preserve">Esimerkki 1.2682</w:t>
      </w:r>
    </w:p>
    <w:p>
      <w:r>
        <w:t xml:space="preserve">mistä kia-auto on peräisin?</w:t>
      </w:r>
    </w:p>
    <w:p>
      <w:r>
        <w:rPr>
          <w:b/>
        </w:rPr>
        <w:t xml:space="preserve">Tulos</w:t>
      </w:r>
    </w:p>
    <w:p>
      <w:r>
        <w:t xml:space="preserve">Etelä-Korea</w:t>
      </w:r>
    </w:p>
    <w:p>
      <w:r>
        <w:rPr>
          <w:b/>
        </w:rPr>
        <w:t xml:space="preserve">Esimerkki 1.2683</w:t>
      </w:r>
    </w:p>
    <w:p>
      <w:r>
        <w:t xml:space="preserve">Mitä tapahtui Harvey Smithille?</w:t>
      </w:r>
    </w:p>
    <w:p>
      <w:r>
        <w:rPr>
          <w:b/>
        </w:rPr>
        <w:t xml:space="preserve">Tulos</w:t>
      </w:r>
    </w:p>
    <w:p>
      <w:r>
        <w:t xml:space="preserve">Suunnittelija</w:t>
      </w:r>
    </w:p>
    <w:p>
      <w:r>
        <w:rPr>
          <w:b/>
        </w:rPr>
        <w:t xml:space="preserve">Esimerkki 1.2684</w:t>
      </w:r>
    </w:p>
    <w:p>
      <w:r>
        <w:t xml:space="preserve">Milloin Yuvraj teki odi-debyyttinsä?</w:t>
      </w:r>
    </w:p>
    <w:p>
      <w:r>
        <w:rPr>
          <w:b/>
        </w:rPr>
        <w:t xml:space="preserve">Tulos</w:t>
      </w:r>
    </w:p>
    <w:p>
      <w:r>
        <w:t xml:space="preserve">10/3/2000</w:t>
      </w:r>
    </w:p>
    <w:p>
      <w:r>
        <w:rPr>
          <w:b/>
        </w:rPr>
        <w:t xml:space="preserve">Esimerkki 1.2685</w:t>
      </w:r>
    </w:p>
    <w:p>
      <w:r>
        <w:t xml:space="preserve">Kuka näyttelee Gilesia Buffy vampyyrintappajassa?</w:t>
      </w:r>
    </w:p>
    <w:p>
      <w:r>
        <w:rPr>
          <w:b/>
        </w:rPr>
        <w:t xml:space="preserve">Tulos</w:t>
      </w:r>
    </w:p>
    <w:p>
      <w:r>
        <w:t xml:space="preserve">Anthony Stewart Head</w:t>
      </w:r>
    </w:p>
    <w:p>
      <w:r>
        <w:rPr>
          <w:b/>
        </w:rPr>
        <w:t xml:space="preserve">Esimerkki 1.2686</w:t>
      </w:r>
    </w:p>
    <w:p>
      <w:r>
        <w:t xml:space="preserve">mitä kappaleita Duane Allman lauloi?</w:t>
      </w:r>
    </w:p>
    <w:p>
      <w:r>
        <w:rPr>
          <w:b/>
        </w:rPr>
        <w:t xml:space="preserve">Tulos</w:t>
      </w:r>
    </w:p>
    <w:p>
      <w:r>
        <w:t xml:space="preserve">Onnellisesti naimisissa oleva mies</w:t>
      </w:r>
    </w:p>
    <w:p>
      <w:r>
        <w:rPr>
          <w:b/>
        </w:rPr>
        <w:t xml:space="preserve">Tulos</w:t>
      </w:r>
    </w:p>
    <w:p>
      <w:r>
        <w:t xml:space="preserve">Goin' Down Slow</w:t>
      </w:r>
    </w:p>
    <w:p>
      <w:r>
        <w:rPr>
          <w:b/>
        </w:rPr>
        <w:t xml:space="preserve">Tulos</w:t>
      </w:r>
    </w:p>
    <w:p>
      <w:r>
        <w:t xml:space="preserve">Mean Old World (feat. Duane Allman)</w:t>
      </w:r>
    </w:p>
    <w:p>
      <w:r>
        <w:rPr>
          <w:b/>
        </w:rPr>
        <w:t xml:space="preserve">Tulos</w:t>
      </w:r>
    </w:p>
    <w:p>
      <w:r>
        <w:t xml:space="preserve">Have You Ever Loved a Woman (feat. Duane Allman)</w:t>
      </w:r>
    </w:p>
    <w:p>
      <w:r>
        <w:rPr>
          <w:b/>
        </w:rPr>
        <w:t xml:space="preserve">Tulos</w:t>
      </w:r>
    </w:p>
    <w:p>
      <w:r>
        <w:t xml:space="preserve">Mean Old World</w:t>
      </w:r>
    </w:p>
    <w:p>
      <w:r>
        <w:rPr>
          <w:b/>
        </w:rPr>
        <w:t xml:space="preserve">Tulos</w:t>
      </w:r>
    </w:p>
    <w:p>
      <w:r>
        <w:t xml:space="preserve">Mustasydäminen nainen</w:t>
      </w:r>
    </w:p>
    <w:p>
      <w:r>
        <w:rPr>
          <w:b/>
        </w:rPr>
        <w:t xml:space="preserve">Tulos</w:t>
      </w:r>
    </w:p>
    <w:p>
      <w:r>
        <w:t xml:space="preserve">Ei rahaa alas</w:t>
      </w:r>
    </w:p>
    <w:p>
      <w:r>
        <w:rPr>
          <w:b/>
        </w:rPr>
        <w:t xml:space="preserve">Tulos</w:t>
      </w:r>
    </w:p>
    <w:p>
      <w:r>
        <w:t xml:space="preserve">Ongelmia ei enää ole</w:t>
      </w:r>
    </w:p>
    <w:p>
      <w:r>
        <w:rPr>
          <w:b/>
        </w:rPr>
        <w:t xml:space="preserve">Esimerkki 1.2687</w:t>
      </w:r>
    </w:p>
    <w:p>
      <w:r>
        <w:t xml:space="preserve">Milloin Ellen lähtee?</w:t>
      </w:r>
    </w:p>
    <w:p>
      <w:r>
        <w:rPr>
          <w:b/>
        </w:rPr>
        <w:t xml:space="preserve">Tulos</w:t>
      </w:r>
    </w:p>
    <w:p>
      <w:r>
        <w:t xml:space="preserve">Madeo ravintola</w:t>
      </w:r>
    </w:p>
    <w:p>
      <w:r>
        <w:rPr>
          <w:b/>
        </w:rPr>
        <w:t xml:space="preserve">Esimerkki 1.2688</w:t>
      </w:r>
    </w:p>
    <w:p>
      <w:r>
        <w:t xml:space="preserve">Kuka näytteli Kittiä Ritari Ratsastajassa?</w:t>
      </w:r>
    </w:p>
    <w:p>
      <w:r>
        <w:rPr>
          <w:b/>
        </w:rPr>
        <w:t xml:space="preserve">Tulos</w:t>
      </w:r>
    </w:p>
    <w:p>
      <w:r>
        <w:t xml:space="preserve">William Daniels</w:t>
      </w:r>
    </w:p>
    <w:p>
      <w:r>
        <w:rPr>
          <w:b/>
        </w:rPr>
        <w:t xml:space="preserve">Esimerkki 1.2689</w:t>
      </w:r>
    </w:p>
    <w:p>
      <w:r>
        <w:t xml:space="preserve">kenen kanssa Tebow vaihdettiin?</w:t>
      </w:r>
    </w:p>
    <w:p>
      <w:r>
        <w:rPr>
          <w:b/>
        </w:rPr>
        <w:t xml:space="preserve">Tulos</w:t>
      </w:r>
    </w:p>
    <w:p>
      <w:r>
        <w:t xml:space="preserve">New York Jets</w:t>
      </w:r>
    </w:p>
    <w:p>
      <w:r>
        <w:rPr>
          <w:b/>
        </w:rPr>
        <w:t xml:space="preserve">Esimerkki 1.2690</w:t>
      </w:r>
    </w:p>
    <w:p>
      <w:r>
        <w:t xml:space="preserve">mitä kieltä australialaiset puhuvat?</w:t>
      </w:r>
    </w:p>
    <w:p>
      <w:r>
        <w:rPr>
          <w:b/>
        </w:rPr>
        <w:t xml:space="preserve">Tulos</w:t>
      </w:r>
    </w:p>
    <w:p>
      <w:r>
        <w:t xml:space="preserve">Lojban</w:t>
      </w:r>
    </w:p>
    <w:p>
      <w:r>
        <w:rPr>
          <w:b/>
        </w:rPr>
        <w:t xml:space="preserve">Tulos</w:t>
      </w:r>
    </w:p>
    <w:p>
      <w:r>
        <w:t xml:space="preserve">Esperanton kieli</w:t>
      </w:r>
    </w:p>
    <w:p>
      <w:r>
        <w:rPr>
          <w:b/>
        </w:rPr>
        <w:t xml:space="preserve">Tulos</w:t>
      </w:r>
    </w:p>
    <w:p>
      <w:r>
        <w:t xml:space="preserve">Englannin kieli</w:t>
      </w:r>
    </w:p>
    <w:p>
      <w:r>
        <w:rPr>
          <w:b/>
        </w:rPr>
        <w:t xml:space="preserve">Esimerkki 1.2691</w:t>
      </w:r>
    </w:p>
    <w:p>
      <w:r>
        <w:t xml:space="preserve">mistä Jackie Kennedy on kuuluisa?</w:t>
      </w:r>
    </w:p>
    <w:p>
      <w:r>
        <w:rPr>
          <w:b/>
        </w:rPr>
        <w:t xml:space="preserve">Tulos</w:t>
      </w:r>
    </w:p>
    <w:p>
      <w:r>
        <w:t xml:space="preserve">Yhdysvaltain ensimmäinen nainen</w:t>
      </w:r>
    </w:p>
    <w:p>
      <w:r>
        <w:rPr>
          <w:b/>
        </w:rPr>
        <w:t xml:space="preserve">Esimerkki 1.2692</w:t>
      </w:r>
    </w:p>
    <w:p>
      <w:r>
        <w:t xml:space="preserve">Mikä on valuutta Australiassa vuonna 2011?</w:t>
      </w:r>
    </w:p>
    <w:p>
      <w:r>
        <w:rPr>
          <w:b/>
        </w:rPr>
        <w:t xml:space="preserve">Tulos</w:t>
      </w:r>
    </w:p>
    <w:p>
      <w:r>
        <w:t xml:space="preserve">Australian dollari</w:t>
      </w:r>
    </w:p>
    <w:p>
      <w:r>
        <w:rPr>
          <w:b/>
        </w:rPr>
        <w:t xml:space="preserve">Esimerkki 1.2693</w:t>
      </w:r>
    </w:p>
    <w:p>
      <w:r>
        <w:t xml:space="preserve">mistä bruno mars sai alkunsa?</w:t>
      </w:r>
    </w:p>
    <w:p>
      <w:r>
        <w:rPr>
          <w:b/>
        </w:rPr>
        <w:t xml:space="preserve">Tulos</w:t>
      </w:r>
    </w:p>
    <w:p>
      <w:r>
        <w:t xml:space="preserve">Honolulu</w:t>
      </w:r>
    </w:p>
    <w:p>
      <w:r>
        <w:rPr>
          <w:b/>
        </w:rPr>
        <w:t xml:space="preserve">Esimerkki 1.2694</w:t>
      </w:r>
    </w:p>
    <w:p>
      <w:r>
        <w:t xml:space="preserve">mistä risteilyt lähtevät Roomaan?</w:t>
      </w:r>
    </w:p>
    <w:p>
      <w:r>
        <w:rPr>
          <w:b/>
        </w:rPr>
        <w:t xml:space="preserve">Tulos</w:t>
      </w:r>
    </w:p>
    <w:p>
      <w:r>
        <w:t xml:space="preserve">Civitavecchian lauttaterminaali</w:t>
      </w:r>
    </w:p>
    <w:p>
      <w:r>
        <w:rPr>
          <w:b/>
        </w:rPr>
        <w:t xml:space="preserve">Esimerkki 1.2695</w:t>
      </w:r>
    </w:p>
    <w:p>
      <w:r>
        <w:t xml:space="preserve">mihin Napoleon on haudattu?</w:t>
      </w:r>
    </w:p>
    <w:p>
      <w:r>
        <w:rPr>
          <w:b/>
        </w:rPr>
        <w:t xml:space="preserve">Tulos</w:t>
      </w:r>
    </w:p>
    <w:p>
      <w:r>
        <w:t xml:space="preserve">Les Invalides</w:t>
      </w:r>
    </w:p>
    <w:p>
      <w:r>
        <w:rPr>
          <w:b/>
        </w:rPr>
        <w:t xml:space="preserve">Tulos</w:t>
      </w:r>
    </w:p>
    <w:p>
      <w:r>
        <w:t xml:space="preserve">Longwood</w:t>
      </w:r>
    </w:p>
    <w:p>
      <w:r>
        <w:rPr>
          <w:b/>
        </w:rPr>
        <w:t xml:space="preserve">Esimerkki 1.2696</w:t>
      </w:r>
    </w:p>
    <w:p>
      <w:r>
        <w:t xml:space="preserve">millaista musiikkia John Mayer laulaa?</w:t>
      </w:r>
    </w:p>
    <w:p>
      <w:r>
        <w:rPr>
          <w:b/>
        </w:rPr>
        <w:t xml:space="preserve">Tulos</w:t>
      </w:r>
    </w:p>
    <w:p>
      <w:r>
        <w:t xml:space="preserve">Soul-musiikki</w:t>
      </w:r>
    </w:p>
    <w:p>
      <w:r>
        <w:rPr>
          <w:b/>
        </w:rPr>
        <w:t xml:space="preserve">Tulos</w:t>
      </w:r>
    </w:p>
    <w:p>
      <w:r>
        <w:t xml:space="preserve">Pop-rock</w:t>
      </w:r>
    </w:p>
    <w:p>
      <w:r>
        <w:rPr>
          <w:b/>
        </w:rPr>
        <w:t xml:space="preserve">Tulos</w:t>
      </w:r>
    </w:p>
    <w:p>
      <w:r>
        <w:t xml:space="preserve">Pop-musiikki</w:t>
      </w:r>
    </w:p>
    <w:p>
      <w:r>
        <w:rPr>
          <w:b/>
        </w:rPr>
        <w:t xml:space="preserve">Tulos</w:t>
      </w:r>
    </w:p>
    <w:p>
      <w:r>
        <w:t xml:space="preserve">Indie rock</w:t>
      </w:r>
    </w:p>
    <w:p>
      <w:r>
        <w:rPr>
          <w:b/>
        </w:rPr>
        <w:t xml:space="preserve">Tulos</w:t>
      </w:r>
    </w:p>
    <w:p>
      <w:r>
        <w:t xml:space="preserve">Blues-rock</w:t>
      </w:r>
    </w:p>
    <w:p>
      <w:r>
        <w:rPr>
          <w:b/>
        </w:rPr>
        <w:t xml:space="preserve">Tulos</w:t>
      </w:r>
    </w:p>
    <w:p>
      <w:r>
        <w:t xml:space="preserve">Sinisilmäinen sielu</w:t>
      </w:r>
    </w:p>
    <w:p>
      <w:r>
        <w:rPr>
          <w:b/>
        </w:rPr>
        <w:t xml:space="preserve">Tulos</w:t>
      </w:r>
    </w:p>
    <w:p>
      <w:r>
        <w:t xml:space="preserve">Soul rock</w:t>
      </w:r>
    </w:p>
    <w:p>
      <w:r>
        <w:rPr>
          <w:b/>
        </w:rPr>
        <w:t xml:space="preserve">Tulos</w:t>
      </w:r>
    </w:p>
    <w:p>
      <w:r>
        <w:t xml:space="preserve">Rock-musiikki</w:t>
      </w:r>
    </w:p>
    <w:p>
      <w:r>
        <w:rPr>
          <w:b/>
        </w:rPr>
        <w:t xml:space="preserve">Tulos</w:t>
      </w:r>
    </w:p>
    <w:p>
      <w:r>
        <w:t xml:space="preserve">Blues</w:t>
      </w:r>
    </w:p>
    <w:p>
      <w:r>
        <w:rPr>
          <w:b/>
        </w:rPr>
        <w:t xml:space="preserve">Tulos</w:t>
      </w:r>
    </w:p>
    <w:p>
      <w:r>
        <w:t xml:space="preserve">Akustinen musiikki</w:t>
      </w:r>
    </w:p>
    <w:p>
      <w:r>
        <w:rPr>
          <w:b/>
        </w:rPr>
        <w:t xml:space="preserve">Esimerkki 1.2697</w:t>
      </w:r>
    </w:p>
    <w:p>
      <w:r>
        <w:t xml:space="preserve">Kuka on Esther Hicks?</w:t>
      </w:r>
    </w:p>
    <w:p>
      <w:r>
        <w:rPr>
          <w:b/>
        </w:rPr>
        <w:t xml:space="preserve">Tulos</w:t>
      </w:r>
    </w:p>
    <w:p>
      <w:r>
        <w:t xml:space="preserve">Kirjoittaja</w:t>
      </w:r>
    </w:p>
    <w:p>
      <w:r>
        <w:rPr>
          <w:b/>
        </w:rPr>
        <w:t xml:space="preserve">Tulos</w:t>
      </w:r>
    </w:p>
    <w:p>
      <w:r>
        <w:t xml:space="preserve">Kirjoittaja</w:t>
      </w:r>
    </w:p>
    <w:p>
      <w:r>
        <w:rPr>
          <w:b/>
        </w:rPr>
        <w:t xml:space="preserve">Esimerkki 1.2698</w:t>
      </w:r>
    </w:p>
    <w:p>
      <w:r>
        <w:t xml:space="preserve">minä vuonna Michael Jordan tuli NBA:han?</w:t>
      </w:r>
    </w:p>
    <w:p>
      <w:r>
        <w:rPr>
          <w:b/>
        </w:rPr>
        <w:t xml:space="preserve">Tulos</w:t>
      </w:r>
    </w:p>
    <w:p>
      <w:r>
        <w:t xml:space="preserve">1984 NBA Draft</w:t>
      </w:r>
    </w:p>
    <w:p>
      <w:r>
        <w:rPr>
          <w:b/>
        </w:rPr>
        <w:t xml:space="preserve">Esimerkki 1.2699</w:t>
      </w:r>
    </w:p>
    <w:p>
      <w:r>
        <w:t xml:space="preserve">Kuka näyttelee Shao Kahnia?</w:t>
      </w:r>
    </w:p>
    <w:p>
      <w:r>
        <w:rPr>
          <w:b/>
        </w:rPr>
        <w:t xml:space="preserve">Tulos</w:t>
      </w:r>
    </w:p>
    <w:p>
      <w:r>
        <w:t xml:space="preserve">Frank Welker</w:t>
      </w:r>
    </w:p>
    <w:p>
      <w:r>
        <w:rPr>
          <w:b/>
        </w:rPr>
        <w:t xml:space="preserve">Esimerkki 1.2700</w:t>
      </w:r>
    </w:p>
    <w:p>
      <w:r>
        <w:t xml:space="preserve">Kuka Blake Griffin pelaa NBA:ssa?</w:t>
      </w:r>
    </w:p>
    <w:p>
      <w:r>
        <w:rPr>
          <w:b/>
        </w:rPr>
        <w:t xml:space="preserve">Tulos</w:t>
      </w:r>
    </w:p>
    <w:p>
      <w:r>
        <w:t xml:space="preserve">Los Angeles Clippers</w:t>
      </w:r>
    </w:p>
    <w:p>
      <w:r>
        <w:rPr>
          <w:b/>
        </w:rPr>
        <w:t xml:space="preserve">Esimerkki 1.2701</w:t>
      </w:r>
    </w:p>
    <w:p>
      <w:r>
        <w:t xml:space="preserve">mitä merkittäviä maanpinnan muotoja Egyptissä on?</w:t>
      </w:r>
    </w:p>
    <w:p>
      <w:r>
        <w:rPr>
          <w:b/>
        </w:rPr>
        <w:t xml:space="preserve">Tulos</w:t>
      </w:r>
    </w:p>
    <w:p>
      <w:r>
        <w:t xml:space="preserve">Sahara</w:t>
      </w:r>
    </w:p>
    <w:p>
      <w:r>
        <w:rPr>
          <w:b/>
        </w:rPr>
        <w:t xml:space="preserve">Tulos</w:t>
      </w:r>
    </w:p>
    <w:p>
      <w:r>
        <w:t xml:space="preserve">Libyan autiomaa</w:t>
      </w:r>
    </w:p>
    <w:p>
      <w:r>
        <w:rPr>
          <w:b/>
        </w:rPr>
        <w:t xml:space="preserve">Esimerkki 1.2702</w:t>
      </w:r>
    </w:p>
    <w:p>
      <w:r>
        <w:t xml:space="preserve">Kuka on Darwin ja mikä on hänen teoriansa?</w:t>
      </w:r>
    </w:p>
    <w:p>
      <w:r>
        <w:rPr>
          <w:b/>
        </w:rPr>
        <w:t xml:space="preserve">Tulos</w:t>
      </w:r>
    </w:p>
    <w:p>
      <w:r>
        <w:t xml:space="preserve">Luonnontieteilijä</w:t>
      </w:r>
    </w:p>
    <w:p>
      <w:r>
        <w:rPr>
          <w:b/>
        </w:rPr>
        <w:t xml:space="preserve">Esimerkki 1.2703</w:t>
      </w:r>
    </w:p>
    <w:p>
      <w:r>
        <w:t xml:space="preserve">Mikä hallitusmuoto Kanadassa on?</w:t>
      </w:r>
    </w:p>
    <w:p>
      <w:r>
        <w:rPr>
          <w:b/>
        </w:rPr>
        <w:t xml:space="preserve">Tulos</w:t>
      </w:r>
    </w:p>
    <w:p>
      <w:r>
        <w:t xml:space="preserve">Parlamentaarinen järjestelmä</w:t>
      </w:r>
    </w:p>
    <w:p>
      <w:r>
        <w:rPr>
          <w:b/>
        </w:rPr>
        <w:t xml:space="preserve">Esimerkki 1.2704</w:t>
      </w:r>
    </w:p>
    <w:p>
      <w:r>
        <w:t xml:space="preserve">mikä yritys Verizon oli ennen?</w:t>
      </w:r>
    </w:p>
    <w:p>
      <w:r>
        <w:rPr>
          <w:b/>
        </w:rPr>
        <w:t xml:space="preserve">Tulos</w:t>
      </w:r>
    </w:p>
    <w:p>
      <w:r>
        <w:t xml:space="preserve">AT&amp;T Corporation</w:t>
      </w:r>
    </w:p>
    <w:p>
      <w:r>
        <w:rPr>
          <w:b/>
        </w:rPr>
        <w:t xml:space="preserve">Esimerkki 1.2705</w:t>
      </w:r>
    </w:p>
    <w:p>
      <w:r>
        <w:t xml:space="preserve">mikä on lähin lentokenttä kohteeseen naples florida?</w:t>
      </w:r>
    </w:p>
    <w:p>
      <w:r>
        <w:rPr>
          <w:b/>
        </w:rPr>
        <w:t xml:space="preserve">Tulos</w:t>
      </w:r>
    </w:p>
    <w:p>
      <w:r>
        <w:t xml:space="preserve">Marco Islandin lentoasema</w:t>
      </w:r>
    </w:p>
    <w:p>
      <w:r>
        <w:rPr>
          <w:b/>
        </w:rPr>
        <w:t xml:space="preserve">Esimerkki 1.2706</w:t>
      </w:r>
    </w:p>
    <w:p>
      <w:r>
        <w:t xml:space="preserve">mistä Hudson-joki alkaa?</w:t>
      </w:r>
    </w:p>
    <w:p>
      <w:r>
        <w:rPr>
          <w:b/>
        </w:rPr>
        <w:t xml:space="preserve">Tulos</w:t>
      </w:r>
    </w:p>
    <w:p>
      <w:r>
        <w:t xml:space="preserve">Järvi Tear of the Clouds</w:t>
      </w:r>
    </w:p>
    <w:p>
      <w:r>
        <w:rPr>
          <w:b/>
        </w:rPr>
        <w:t xml:space="preserve">Esimerkki 1.2707</w:t>
      </w:r>
    </w:p>
    <w:p>
      <w:r>
        <w:t xml:space="preserve">mitkä maat kuuluvat Yhdistyneeseen kuningaskuntaan?</w:t>
      </w:r>
    </w:p>
    <w:p>
      <w:r>
        <w:rPr>
          <w:b/>
        </w:rPr>
        <w:t xml:space="preserve">Tulos</w:t>
      </w:r>
    </w:p>
    <w:p>
      <w:r>
        <w:t xml:space="preserve">Euraasia</w:t>
      </w:r>
    </w:p>
    <w:p>
      <w:r>
        <w:rPr>
          <w:b/>
        </w:rPr>
        <w:t xml:space="preserve">Tulos</w:t>
      </w:r>
    </w:p>
    <w:p>
      <w:r>
        <w:t xml:space="preserve">Länsi-Eurooppa</w:t>
      </w:r>
    </w:p>
    <w:p>
      <w:r>
        <w:rPr>
          <w:b/>
        </w:rPr>
        <w:t xml:space="preserve">Tulos</w:t>
      </w:r>
    </w:p>
    <w:p>
      <w:r>
        <w:t xml:space="preserve">Yhdistynyt kuningaskunta ja sen riippuvuussuhteet ja alueet.</w:t>
      </w:r>
    </w:p>
    <w:p>
      <w:r>
        <w:rPr>
          <w:b/>
        </w:rPr>
        <w:t xml:space="preserve">Esimerkki 1.2708</w:t>
      </w:r>
    </w:p>
    <w:p>
      <w:r>
        <w:t xml:space="preserve">Milloin Raiders voitti superbowlin?</w:t>
      </w:r>
    </w:p>
    <w:p>
      <w:r>
        <w:rPr>
          <w:b/>
        </w:rPr>
        <w:t xml:space="preserve">Tulos</w:t>
      </w:r>
    </w:p>
    <w:p>
      <w:r>
        <w:t xml:space="preserve">Super Bowl XV</w:t>
      </w:r>
    </w:p>
    <w:p>
      <w:r>
        <w:rPr>
          <w:b/>
        </w:rPr>
        <w:t xml:space="preserve">Esimerkki 1.2709</w:t>
      </w:r>
    </w:p>
    <w:p>
      <w:r>
        <w:t xml:space="preserve">Mikä on Kiinan virallinen kieli?</w:t>
      </w:r>
    </w:p>
    <w:p>
      <w:r>
        <w:rPr>
          <w:b/>
        </w:rPr>
        <w:t xml:space="preserve">Tulos</w:t>
      </w:r>
    </w:p>
    <w:p>
      <w:r>
        <w:t xml:space="preserve">Standardi mandariini</w:t>
      </w:r>
    </w:p>
    <w:p>
      <w:r>
        <w:rPr>
          <w:b/>
        </w:rPr>
        <w:t xml:space="preserve">Esimerkki 1.2710</w:t>
      </w:r>
    </w:p>
    <w:p>
      <w:r>
        <w:t xml:space="preserve">ketkä ovat kansasin senaattorit 2013?</w:t>
      </w:r>
    </w:p>
    <w:p>
      <w:r>
        <w:rPr>
          <w:b/>
        </w:rPr>
        <w:t xml:space="preserve">Tulos</w:t>
      </w:r>
    </w:p>
    <w:p>
      <w:r>
        <w:t xml:space="preserve">Jerry Moran</w:t>
      </w:r>
    </w:p>
    <w:p>
      <w:r>
        <w:rPr>
          <w:b/>
        </w:rPr>
        <w:t xml:space="preserve">Tulos</w:t>
      </w:r>
    </w:p>
    <w:p>
      <w:r>
        <w:t xml:space="preserve">Sam Brownback</w:t>
      </w:r>
    </w:p>
    <w:p>
      <w:r>
        <w:rPr>
          <w:b/>
        </w:rPr>
        <w:t xml:space="preserve">Tulos</w:t>
      </w:r>
    </w:p>
    <w:p>
      <w:r>
        <w:t xml:space="preserve">Pat Roberts</w:t>
      </w:r>
    </w:p>
    <w:p>
      <w:r>
        <w:rPr>
          <w:b/>
        </w:rPr>
        <w:t xml:space="preserve">Esimerkki 1.2711</w:t>
      </w:r>
    </w:p>
    <w:p>
      <w:r>
        <w:t xml:space="preserve">missä elokuvissa nicole kidman näyttelee?</w:t>
      </w:r>
    </w:p>
    <w:p>
      <w:r>
        <w:rPr>
          <w:b/>
        </w:rPr>
        <w:t xml:space="preserve">Tulos</w:t>
      </w:r>
    </w:p>
    <w:p>
      <w:r>
        <w:t xml:space="preserve">Billy Bathgate</w:t>
      </w:r>
    </w:p>
    <w:p>
      <w:r>
        <w:rPr>
          <w:b/>
        </w:rPr>
        <w:t xml:space="preserve">Tulos</w:t>
      </w:r>
    </w:p>
    <w:p>
      <w:r>
        <w:t xml:space="preserve">Bewitched</w:t>
      </w:r>
    </w:p>
    <w:p>
      <w:r>
        <w:rPr>
          <w:b/>
        </w:rPr>
        <w:t xml:space="preserve">Tulos</w:t>
      </w:r>
    </w:p>
    <w:p>
      <w:r>
        <w:t xml:space="preserve">Syntymäpäivä tyttö</w:t>
      </w:r>
    </w:p>
    <w:p>
      <w:r>
        <w:rPr>
          <w:b/>
        </w:rPr>
        <w:t xml:space="preserve">Tulos</w:t>
      </w:r>
    </w:p>
    <w:p>
      <w:r>
        <w:t xml:space="preserve">Cold Mountain</w:t>
      </w:r>
    </w:p>
    <w:p>
      <w:r>
        <w:rPr>
          <w:b/>
        </w:rPr>
        <w:t xml:space="preserve">Tulos</w:t>
      </w:r>
    </w:p>
    <w:p>
      <w:r>
        <w:t xml:space="preserve">Ukkosen päivät</w:t>
      </w:r>
    </w:p>
    <w:p>
      <w:r>
        <w:rPr>
          <w:b/>
        </w:rPr>
        <w:t xml:space="preserve">Tulos</w:t>
      </w:r>
    </w:p>
    <w:p>
      <w:r>
        <w:t xml:space="preserve">Dead Calm</w:t>
      </w:r>
    </w:p>
    <w:p>
      <w:r>
        <w:rPr>
          <w:b/>
        </w:rPr>
        <w:t xml:space="preserve">Tulos</w:t>
      </w:r>
    </w:p>
    <w:p>
      <w:r>
        <w:t xml:space="preserve">Syntymä</w:t>
      </w:r>
    </w:p>
    <w:p>
      <w:r>
        <w:rPr>
          <w:b/>
        </w:rPr>
        <w:t xml:space="preserve">Tulos</w:t>
      </w:r>
    </w:p>
    <w:p>
      <w:r>
        <w:t xml:space="preserve">BMX rosvot</w:t>
      </w:r>
    </w:p>
    <w:p>
      <w:r>
        <w:rPr>
          <w:b/>
        </w:rPr>
        <w:t xml:space="preserve">Tulos</w:t>
      </w:r>
    </w:p>
    <w:p>
      <w:r>
        <w:t xml:space="preserve">Batman Forever</w:t>
      </w:r>
    </w:p>
    <w:p>
      <w:r>
        <w:rPr>
          <w:b/>
        </w:rPr>
        <w:t xml:space="preserve">Tulos</w:t>
      </w:r>
    </w:p>
    <w:p>
      <w:r>
        <w:t xml:space="preserve">Dogville</w:t>
      </w:r>
    </w:p>
    <w:p>
      <w:r>
        <w:rPr>
          <w:b/>
        </w:rPr>
        <w:t xml:space="preserve">Esimerkki 1.2712</w:t>
      </w:r>
    </w:p>
    <w:p>
      <w:r>
        <w:t xml:space="preserve">mikä inspiroi michelangeloa?</w:t>
      </w:r>
    </w:p>
    <w:p>
      <w:r>
        <w:rPr>
          <w:b/>
        </w:rPr>
        <w:t xml:space="preserve">Tulos</w:t>
      </w:r>
    </w:p>
    <w:p>
      <w:r>
        <w:t xml:space="preserve">Lorenzo de' Medici</w:t>
      </w:r>
    </w:p>
    <w:p>
      <w:r>
        <w:rPr>
          <w:b/>
        </w:rPr>
        <w:t xml:space="preserve">Tulos</w:t>
      </w:r>
    </w:p>
    <w:p>
      <w:r>
        <w:t xml:space="preserve">Domenico Ghirlandaio</w:t>
      </w:r>
    </w:p>
    <w:p>
      <w:r>
        <w:rPr>
          <w:b/>
        </w:rPr>
        <w:t xml:space="preserve">Tulos</w:t>
      </w:r>
    </w:p>
    <w:p>
      <w:r>
        <w:t xml:space="preserve">Giovanni Pico della Mirandola</w:t>
      </w:r>
    </w:p>
    <w:p>
      <w:r>
        <w:rPr>
          <w:b/>
        </w:rPr>
        <w:t xml:space="preserve">Tulos</w:t>
      </w:r>
    </w:p>
    <w:p>
      <w:r>
        <w:t xml:space="preserve">Girolamo Savonarola</w:t>
      </w:r>
    </w:p>
    <w:p>
      <w:r>
        <w:rPr>
          <w:b/>
        </w:rPr>
        <w:t xml:space="preserve">Tulos</w:t>
      </w:r>
    </w:p>
    <w:p>
      <w:r>
        <w:t xml:space="preserve">Melozzo da Forlì</w:t>
      </w:r>
    </w:p>
    <w:p>
      <w:r>
        <w:rPr>
          <w:b/>
        </w:rPr>
        <w:t xml:space="preserve">Esimerkki 1.2713</w:t>
      </w:r>
    </w:p>
    <w:p>
      <w:r>
        <w:t xml:space="preserve">mitä hahmoa liv tyler näytteli sormusten herrasta?</w:t>
      </w:r>
    </w:p>
    <w:p>
      <w:r>
        <w:rPr>
          <w:b/>
        </w:rPr>
        <w:t xml:space="preserve">Tulos</w:t>
      </w:r>
    </w:p>
    <w:p>
      <w:r>
        <w:t xml:space="preserve">Arwen</w:t>
      </w:r>
    </w:p>
    <w:p>
      <w:r>
        <w:rPr>
          <w:b/>
        </w:rPr>
        <w:t xml:space="preserve">Esimerkki 1.2714</w:t>
      </w:r>
    </w:p>
    <w:p>
      <w:r>
        <w:t xml:space="preserve">Minkä löydön sir isaac newton teki voimasta?</w:t>
      </w:r>
    </w:p>
    <w:p>
      <w:r>
        <w:rPr>
          <w:b/>
        </w:rPr>
        <w:t xml:space="preserve">Tulos</w:t>
      </w:r>
    </w:p>
    <w:p>
      <w:r>
        <w:t xml:space="preserve">Hän oletti, että putoamisnopeus on verrannollinen painovoimaan ja että tämä voima on kääntäen verrannollinen etäisyyden neliöön maapallon keskipisteestä.</w:t>
      </w:r>
    </w:p>
    <w:p>
      <w:r>
        <w:rPr>
          <w:b/>
        </w:rPr>
        <w:t xml:space="preserve">Esimerkki 1.2715</w:t>
      </w:r>
    </w:p>
    <w:p>
      <w:r>
        <w:t xml:space="preserve">Kuka Aaron Rodgers pelasi yliopistojalkapalloa 4?</w:t>
      </w:r>
    </w:p>
    <w:p>
      <w:r>
        <w:rPr>
          <w:b/>
        </w:rPr>
        <w:t xml:space="preserve">Tulos</w:t>
      </w:r>
    </w:p>
    <w:p>
      <w:r>
        <w:t xml:space="preserve">Kalifornian yliopisto, Berkeley</w:t>
      </w:r>
    </w:p>
    <w:p>
      <w:r>
        <w:rPr>
          <w:b/>
        </w:rPr>
        <w:t xml:space="preserve">Esimerkki 1.2716</w:t>
      </w:r>
    </w:p>
    <w:p>
      <w:r>
        <w:t xml:space="preserve">Milloin Lakers voitti mestaruuden?</w:t>
      </w:r>
    </w:p>
    <w:p>
      <w:r>
        <w:rPr>
          <w:b/>
        </w:rPr>
        <w:t xml:space="preserve">Tulos</w:t>
      </w:r>
    </w:p>
    <w:p>
      <w:r>
        <w:t xml:space="preserve">1985 NBA-finaalit</w:t>
      </w:r>
    </w:p>
    <w:p>
      <w:r>
        <w:rPr>
          <w:b/>
        </w:rPr>
        <w:t xml:space="preserve">Tulos</w:t>
      </w:r>
    </w:p>
    <w:p>
      <w:r>
        <w:t xml:space="preserve">1948 NBL-finaalit</w:t>
      </w:r>
    </w:p>
    <w:p>
      <w:r>
        <w:rPr>
          <w:b/>
        </w:rPr>
        <w:t xml:space="preserve">Tulos</w:t>
      </w:r>
    </w:p>
    <w:p>
      <w:r>
        <w:t xml:space="preserve">1954 NBA-finaalit</w:t>
      </w:r>
    </w:p>
    <w:p>
      <w:r>
        <w:rPr>
          <w:b/>
        </w:rPr>
        <w:t xml:space="preserve">Tulos</w:t>
      </w:r>
    </w:p>
    <w:p>
      <w:r>
        <w:t xml:space="preserve">1972 NBA-finaalit</w:t>
      </w:r>
    </w:p>
    <w:p>
      <w:r>
        <w:rPr>
          <w:b/>
        </w:rPr>
        <w:t xml:space="preserve">Tulos</w:t>
      </w:r>
    </w:p>
    <w:p>
      <w:r>
        <w:t xml:space="preserve">1949 BAA-finaalit</w:t>
      </w:r>
    </w:p>
    <w:p>
      <w:r>
        <w:rPr>
          <w:b/>
        </w:rPr>
        <w:t xml:space="preserve">Tulos</w:t>
      </w:r>
    </w:p>
    <w:p>
      <w:r>
        <w:t xml:space="preserve">1952 NBA-finaalit</w:t>
      </w:r>
    </w:p>
    <w:p>
      <w:r>
        <w:rPr>
          <w:b/>
        </w:rPr>
        <w:t xml:space="preserve">Tulos</w:t>
      </w:r>
    </w:p>
    <w:p>
      <w:r>
        <w:t xml:space="preserve">1980 NBA-finaalit</w:t>
      </w:r>
    </w:p>
    <w:p>
      <w:r>
        <w:rPr>
          <w:b/>
        </w:rPr>
        <w:t xml:space="preserve">Tulos</w:t>
      </w:r>
    </w:p>
    <w:p>
      <w:r>
        <w:t xml:space="preserve">1950 NBA-finaalit</w:t>
      </w:r>
    </w:p>
    <w:p>
      <w:r>
        <w:rPr>
          <w:b/>
        </w:rPr>
        <w:t xml:space="preserve">Tulos</w:t>
      </w:r>
    </w:p>
    <w:p>
      <w:r>
        <w:t xml:space="preserve">1953 NBA-finaalit</w:t>
      </w:r>
    </w:p>
    <w:p>
      <w:r>
        <w:rPr>
          <w:b/>
        </w:rPr>
        <w:t xml:space="preserve">Tulos</w:t>
      </w:r>
    </w:p>
    <w:p>
      <w:r>
        <w:t xml:space="preserve">1982 NBA-finaalit</w:t>
      </w:r>
    </w:p>
    <w:p>
      <w:r>
        <w:rPr>
          <w:b/>
        </w:rPr>
        <w:t xml:space="preserve">Esimerkki 1.2717</w:t>
      </w:r>
    </w:p>
    <w:p>
      <w:r>
        <w:t xml:space="preserve">mikä on viimeinen Brittany Murphyn elokuva?</w:t>
      </w:r>
    </w:p>
    <w:p>
      <w:r>
        <w:rPr>
          <w:b/>
        </w:rPr>
        <w:t xml:space="preserve">Tulos</w:t>
      </w:r>
    </w:p>
    <w:p>
      <w:r>
        <w:t xml:space="preserve">8 mailia</w:t>
      </w:r>
    </w:p>
    <w:p>
      <w:r>
        <w:rPr>
          <w:b/>
        </w:rPr>
        <w:t xml:space="preserve">Esimerkki 1.2718</w:t>
      </w:r>
    </w:p>
    <w:p>
      <w:r>
        <w:t xml:space="preserve">kuka vaikutti arthur conan doyleen?</w:t>
      </w:r>
    </w:p>
    <w:p>
      <w:r>
        <w:rPr>
          <w:b/>
        </w:rPr>
        <w:t xml:space="preserve">Tulos</w:t>
      </w:r>
    </w:p>
    <w:p>
      <w:r>
        <w:t xml:space="preserve">Robert Louis Stevenson</w:t>
      </w:r>
    </w:p>
    <w:p>
      <w:r>
        <w:rPr>
          <w:b/>
        </w:rPr>
        <w:t xml:space="preserve">Tulos</w:t>
      </w:r>
    </w:p>
    <w:p>
      <w:r>
        <w:t xml:space="preserve">Edgar Allan Poe</w:t>
      </w:r>
    </w:p>
    <w:p>
      <w:r>
        <w:rPr>
          <w:b/>
        </w:rPr>
        <w:t xml:space="preserve">Tulos</w:t>
      </w:r>
    </w:p>
    <w:p>
      <w:r>
        <w:t xml:space="preserve">Joseph Bell</w:t>
      </w:r>
    </w:p>
    <w:p>
      <w:r>
        <w:rPr>
          <w:b/>
        </w:rPr>
        <w:t xml:space="preserve">Tulos</w:t>
      </w:r>
    </w:p>
    <w:p>
      <w:r>
        <w:t xml:space="preserve">Jules Verne</w:t>
      </w:r>
    </w:p>
    <w:p>
      <w:r>
        <w:rPr>
          <w:b/>
        </w:rPr>
        <w:t xml:space="preserve">Tulos</w:t>
      </w:r>
    </w:p>
    <w:p>
      <w:r>
        <w:t xml:space="preserve">Walter Scott</w:t>
      </w:r>
    </w:p>
    <w:p>
      <w:r>
        <w:rPr>
          <w:b/>
        </w:rPr>
        <w:t xml:space="preserve">Tulos</w:t>
      </w:r>
    </w:p>
    <w:p>
      <w:r>
        <w:t xml:space="preserve">Ibn-e-Safi</w:t>
      </w:r>
    </w:p>
    <w:p>
      <w:r>
        <w:rPr>
          <w:b/>
        </w:rPr>
        <w:t xml:space="preserve">Esimerkki 1.2719</w:t>
      </w:r>
    </w:p>
    <w:p>
      <w:r>
        <w:t xml:space="preserve">kuka opetti michelangelon veistämään?</w:t>
      </w:r>
    </w:p>
    <w:p>
      <w:r>
        <w:rPr>
          <w:b/>
        </w:rPr>
        <w:t xml:space="preserve">Tulos</w:t>
      </w:r>
    </w:p>
    <w:p>
      <w:r>
        <w:t xml:space="preserve">Lorenzo de' Medici</w:t>
      </w:r>
    </w:p>
    <w:p>
      <w:r>
        <w:rPr>
          <w:b/>
        </w:rPr>
        <w:t xml:space="preserve">Tulos</w:t>
      </w:r>
    </w:p>
    <w:p>
      <w:r>
        <w:t xml:space="preserve">Domenico Ghirlandaio</w:t>
      </w:r>
    </w:p>
    <w:p>
      <w:r>
        <w:rPr>
          <w:b/>
        </w:rPr>
        <w:t xml:space="preserve">Tulos</w:t>
      </w:r>
    </w:p>
    <w:p>
      <w:r>
        <w:t xml:space="preserve">Giovanni Pico della Mirandola</w:t>
      </w:r>
    </w:p>
    <w:p>
      <w:r>
        <w:rPr>
          <w:b/>
        </w:rPr>
        <w:t xml:space="preserve">Tulos</w:t>
      </w:r>
    </w:p>
    <w:p>
      <w:r>
        <w:t xml:space="preserve">Girolamo Savonarola</w:t>
      </w:r>
    </w:p>
    <w:p>
      <w:r>
        <w:rPr>
          <w:b/>
        </w:rPr>
        <w:t xml:space="preserve">Tulos</w:t>
      </w:r>
    </w:p>
    <w:p>
      <w:r>
        <w:t xml:space="preserve">Melozzo da Forlì</w:t>
      </w:r>
    </w:p>
    <w:p>
      <w:r>
        <w:rPr>
          <w:b/>
        </w:rPr>
        <w:t xml:space="preserve">Esimerkki 1.2720</w:t>
      </w:r>
    </w:p>
    <w:p>
      <w:r>
        <w:t xml:space="preserve">mikä on Trenton ga:n postinumero?</w:t>
      </w:r>
    </w:p>
    <w:p>
      <w:r>
        <w:rPr>
          <w:b/>
        </w:rPr>
        <w:t xml:space="preserve">Tulos</w:t>
      </w:r>
    </w:p>
    <w:p>
      <w:r>
        <w:t xml:space="preserve">08610</w:t>
      </w:r>
    </w:p>
    <w:p>
      <w:r>
        <w:rPr>
          <w:b/>
        </w:rPr>
        <w:t xml:space="preserve">Tulos</w:t>
      </w:r>
    </w:p>
    <w:p>
      <w:r>
        <w:t xml:space="preserve">08611</w:t>
      </w:r>
    </w:p>
    <w:p>
      <w:r>
        <w:rPr>
          <w:b/>
        </w:rPr>
        <w:t xml:space="preserve">Tulos</w:t>
      </w:r>
    </w:p>
    <w:p>
      <w:r>
        <w:t xml:space="preserve">08618</w:t>
      </w:r>
    </w:p>
    <w:p>
      <w:r>
        <w:rPr>
          <w:b/>
        </w:rPr>
        <w:t xml:space="preserve">Tulos</w:t>
      </w:r>
    </w:p>
    <w:p>
      <w:r>
        <w:t xml:space="preserve">08608</w:t>
      </w:r>
    </w:p>
    <w:p>
      <w:r>
        <w:rPr>
          <w:b/>
        </w:rPr>
        <w:t xml:space="preserve">Tulos</w:t>
      </w:r>
    </w:p>
    <w:p>
      <w:r>
        <w:t xml:space="preserve">08603</w:t>
      </w:r>
    </w:p>
    <w:p>
      <w:r>
        <w:rPr>
          <w:b/>
        </w:rPr>
        <w:t xml:space="preserve">Tulos</w:t>
      </w:r>
    </w:p>
    <w:p>
      <w:r>
        <w:t xml:space="preserve">08602</w:t>
      </w:r>
    </w:p>
    <w:p>
      <w:r>
        <w:rPr>
          <w:b/>
        </w:rPr>
        <w:t xml:space="preserve">Tulos</w:t>
      </w:r>
    </w:p>
    <w:p>
      <w:r>
        <w:t xml:space="preserve">08601</w:t>
      </w:r>
    </w:p>
    <w:p>
      <w:r>
        <w:rPr>
          <w:b/>
        </w:rPr>
        <w:t xml:space="preserve">Tulos</w:t>
      </w:r>
    </w:p>
    <w:p>
      <w:r>
        <w:t xml:space="preserve">08607</w:t>
      </w:r>
    </w:p>
    <w:p>
      <w:r>
        <w:rPr>
          <w:b/>
        </w:rPr>
        <w:t xml:space="preserve">Tulos</w:t>
      </w:r>
    </w:p>
    <w:p>
      <w:r>
        <w:t xml:space="preserve">08605</w:t>
      </w:r>
    </w:p>
    <w:p>
      <w:r>
        <w:rPr>
          <w:b/>
        </w:rPr>
        <w:t xml:space="preserve">Tulos</w:t>
      </w:r>
    </w:p>
    <w:p>
      <w:r>
        <w:t xml:space="preserve">08604</w:t>
      </w:r>
    </w:p>
    <w:p>
      <w:r>
        <w:rPr>
          <w:b/>
        </w:rPr>
        <w:t xml:space="preserve">Esimerkki 1.2721</w:t>
      </w:r>
    </w:p>
    <w:p>
      <w:r>
        <w:t xml:space="preserve">mikä on Etelä-Afrikan vallitseva kieli?</w:t>
      </w:r>
    </w:p>
    <w:p>
      <w:r>
        <w:rPr>
          <w:b/>
        </w:rPr>
        <w:t xml:space="preserve">Tulos</w:t>
      </w:r>
    </w:p>
    <w:p>
      <w:r>
        <w:t xml:space="preserve">Etelä-Afrikan englanti</w:t>
      </w:r>
    </w:p>
    <w:p>
      <w:r>
        <w:rPr>
          <w:b/>
        </w:rPr>
        <w:t xml:space="preserve">Esimerkki 1.2722</w:t>
      </w:r>
    </w:p>
    <w:p>
      <w:r>
        <w:t xml:space="preserve">Mikä on Espanjan pääkaupunki vuonna 2010?</w:t>
      </w:r>
    </w:p>
    <w:p>
      <w:r>
        <w:rPr>
          <w:b/>
        </w:rPr>
        <w:t xml:space="preserve">Tulos</w:t>
      </w:r>
    </w:p>
    <w:p>
      <w:r>
        <w:t xml:space="preserve">Madrid</w:t>
      </w:r>
    </w:p>
    <w:p>
      <w:r>
        <w:rPr>
          <w:b/>
        </w:rPr>
        <w:t xml:space="preserve">Esimerkki 1.2723</w:t>
      </w:r>
    </w:p>
    <w:p>
      <w:r>
        <w:t xml:space="preserve">mikä teki Angela Davisista kuuluisan?</w:t>
      </w:r>
    </w:p>
    <w:p>
      <w:r>
        <w:rPr>
          <w:b/>
        </w:rPr>
        <w:t xml:space="preserve">Tulos</w:t>
      </w:r>
    </w:p>
    <w:p>
      <w:r>
        <w:t xml:space="preserve">Poliittinen aktivisti</w:t>
      </w:r>
    </w:p>
    <w:p>
      <w:r>
        <w:rPr>
          <w:b/>
        </w:rPr>
        <w:t xml:space="preserve">Esimerkki 1.2724</w:t>
      </w:r>
    </w:p>
    <w:p>
      <w:r>
        <w:t xml:space="preserve">Mikä maa on Yhdysvaltojen pohjoispuolella?</w:t>
      </w:r>
    </w:p>
    <w:p>
      <w:r>
        <w:rPr>
          <w:b/>
        </w:rPr>
        <w:t xml:space="preserve">Tulos</w:t>
      </w:r>
    </w:p>
    <w:p>
      <w:r>
        <w:t xml:space="preserve">Kanada</w:t>
      </w:r>
    </w:p>
    <w:p>
      <w:r>
        <w:rPr>
          <w:b/>
        </w:rPr>
        <w:t xml:space="preserve">Esimerkki 1.2725</w:t>
      </w:r>
    </w:p>
    <w:p>
      <w:r>
        <w:t xml:space="preserve">Milloin Bill Clinton valittiin presidentiksi?</w:t>
      </w:r>
    </w:p>
    <w:p>
      <w:r>
        <w:rPr>
          <w:b/>
        </w:rPr>
        <w:t xml:space="preserve">Tulos</w:t>
      </w:r>
    </w:p>
    <w:p>
      <w:r>
        <w:t xml:space="preserve">Vuoden 1996 demokraattinen kansalliskokous</w:t>
      </w:r>
    </w:p>
    <w:p>
      <w:r>
        <w:rPr>
          <w:b/>
        </w:rPr>
        <w:t xml:space="preserve">Tulos</w:t>
      </w:r>
    </w:p>
    <w:p>
      <w:r>
        <w:t xml:space="preserve">Vuoden 1992 demokraattinen kansalliskokous</w:t>
      </w:r>
    </w:p>
    <w:p>
      <w:r>
        <w:rPr>
          <w:b/>
        </w:rPr>
        <w:t xml:space="preserve">Esimerkki 1.2726</w:t>
      </w:r>
    </w:p>
    <w:p>
      <w:r>
        <w:t xml:space="preserve">mihin maihin Saksa rajoittuu?</w:t>
      </w:r>
    </w:p>
    <w:p>
      <w:r>
        <w:rPr>
          <w:b/>
        </w:rPr>
        <w:t xml:space="preserve">Tulos</w:t>
      </w:r>
    </w:p>
    <w:p>
      <w:r>
        <w:t xml:space="preserve">Alankomaat</w:t>
      </w:r>
    </w:p>
    <w:p>
      <w:r>
        <w:rPr>
          <w:b/>
        </w:rPr>
        <w:t xml:space="preserve">Tulos</w:t>
      </w:r>
    </w:p>
    <w:p>
      <w:r>
        <w:t xml:space="preserve">Tšekin tasavalta</w:t>
      </w:r>
    </w:p>
    <w:p>
      <w:r>
        <w:rPr>
          <w:b/>
        </w:rPr>
        <w:t xml:space="preserve">Tulos</w:t>
      </w:r>
    </w:p>
    <w:p>
      <w:r>
        <w:t xml:space="preserve">Salzburg</w:t>
      </w:r>
    </w:p>
    <w:p>
      <w:r>
        <w:rPr>
          <w:b/>
        </w:rPr>
        <w:t xml:space="preserve">Tulos</w:t>
      </w:r>
    </w:p>
    <w:p>
      <w:r>
        <w:t xml:space="preserve">Tanska</w:t>
      </w:r>
    </w:p>
    <w:p>
      <w:r>
        <w:rPr>
          <w:b/>
        </w:rPr>
        <w:t xml:space="preserve">Tulos</w:t>
      </w:r>
    </w:p>
    <w:p>
      <w:r>
        <w:t xml:space="preserve">Puola</w:t>
      </w:r>
    </w:p>
    <w:p>
      <w:r>
        <w:rPr>
          <w:b/>
        </w:rPr>
        <w:t xml:space="preserve">Tulos</w:t>
      </w:r>
    </w:p>
    <w:p>
      <w:r>
        <w:t xml:space="preserve">Luxemburg</w:t>
      </w:r>
    </w:p>
    <w:p>
      <w:r>
        <w:rPr>
          <w:b/>
        </w:rPr>
        <w:t xml:space="preserve">Tulos</w:t>
      </w:r>
    </w:p>
    <w:p>
      <w:r>
        <w:t xml:space="preserve">Ranska</w:t>
      </w:r>
    </w:p>
    <w:p>
      <w:r>
        <w:rPr>
          <w:b/>
        </w:rPr>
        <w:t xml:space="preserve">Tulos</w:t>
      </w:r>
    </w:p>
    <w:p>
      <w:r>
        <w:t xml:space="preserve">Belgia</w:t>
      </w:r>
    </w:p>
    <w:p>
      <w:r>
        <w:rPr>
          <w:b/>
        </w:rPr>
        <w:t xml:space="preserve">Tulos</w:t>
      </w:r>
    </w:p>
    <w:p>
      <w:r>
        <w:t xml:space="preserve">Itävalta</w:t>
      </w:r>
    </w:p>
    <w:p>
      <w:r>
        <w:rPr>
          <w:b/>
        </w:rPr>
        <w:t xml:space="preserve">Tulos</w:t>
      </w:r>
    </w:p>
    <w:p>
      <w:r>
        <w:t xml:space="preserve">Sveitsi</w:t>
      </w:r>
    </w:p>
    <w:p>
      <w:r>
        <w:rPr>
          <w:b/>
        </w:rPr>
        <w:t xml:space="preserve">Esimerkki 1.2727</w:t>
      </w:r>
    </w:p>
    <w:p>
      <w:r>
        <w:t xml:space="preserve">mitä kieltä puhutte Itävallassa?</w:t>
      </w:r>
    </w:p>
    <w:p>
      <w:r>
        <w:rPr>
          <w:b/>
        </w:rPr>
        <w:t xml:space="preserve">Tulos</w:t>
      </w:r>
    </w:p>
    <w:p>
      <w:r>
        <w:t xml:space="preserve">itävaltalainen saksa</w:t>
      </w:r>
    </w:p>
    <w:p>
      <w:r>
        <w:rPr>
          <w:b/>
        </w:rPr>
        <w:t xml:space="preserve">Tulos</w:t>
      </w:r>
    </w:p>
    <w:p>
      <w:r>
        <w:t xml:space="preserve">Bosnian kieli</w:t>
      </w:r>
    </w:p>
    <w:p>
      <w:r>
        <w:rPr>
          <w:b/>
        </w:rPr>
        <w:t xml:space="preserve">Tulos</w:t>
      </w:r>
    </w:p>
    <w:p>
      <w:r>
        <w:t xml:space="preserve">Unkarin kieli</w:t>
      </w:r>
    </w:p>
    <w:p>
      <w:r>
        <w:rPr>
          <w:b/>
        </w:rPr>
        <w:t xml:space="preserve">Tulos</w:t>
      </w:r>
    </w:p>
    <w:p>
      <w:r>
        <w:t xml:space="preserve">Kroatian kieli</w:t>
      </w:r>
    </w:p>
    <w:p>
      <w:r>
        <w:rPr>
          <w:b/>
        </w:rPr>
        <w:t xml:space="preserve">Tulos</w:t>
      </w:r>
    </w:p>
    <w:p>
      <w:r>
        <w:t xml:space="preserve">Serbian kieli</w:t>
      </w:r>
    </w:p>
    <w:p>
      <w:r>
        <w:rPr>
          <w:b/>
        </w:rPr>
        <w:t xml:space="preserve">Tulos</w:t>
      </w:r>
    </w:p>
    <w:p>
      <w:r>
        <w:t xml:space="preserve">Baijerin kieli</w:t>
      </w:r>
    </w:p>
    <w:p>
      <w:r>
        <w:rPr>
          <w:b/>
        </w:rPr>
        <w:t xml:space="preserve">Tulos</w:t>
      </w:r>
    </w:p>
    <w:p>
      <w:r>
        <w:t xml:space="preserve">Slovenian kieli</w:t>
      </w:r>
    </w:p>
    <w:p>
      <w:r>
        <w:rPr>
          <w:b/>
        </w:rPr>
        <w:t xml:space="preserve">Tulos</w:t>
      </w:r>
    </w:p>
    <w:p>
      <w:r>
        <w:t xml:space="preserve">Saksan kieli</w:t>
      </w:r>
    </w:p>
    <w:p>
      <w:r>
        <w:rPr>
          <w:b/>
        </w:rPr>
        <w:t xml:space="preserve">Tulos</w:t>
      </w:r>
    </w:p>
    <w:p>
      <w:r>
        <w:t xml:space="preserve">Turkin kieli</w:t>
      </w:r>
    </w:p>
    <w:p>
      <w:r>
        <w:rPr>
          <w:b/>
        </w:rPr>
        <w:t xml:space="preserve">Esimerkki 1.2728</w:t>
      </w:r>
    </w:p>
    <w:p>
      <w:r>
        <w:t xml:space="preserve">mihin mereen Murray-joki virtaa?</w:t>
      </w:r>
    </w:p>
    <w:p>
      <w:r>
        <w:rPr>
          <w:b/>
        </w:rPr>
        <w:t xml:space="preserve">Tulos</w:t>
      </w:r>
    </w:p>
    <w:p>
      <w:r>
        <w:t xml:space="preserve">Eteläinen valtameri</w:t>
      </w:r>
    </w:p>
    <w:p>
      <w:r>
        <w:rPr>
          <w:b/>
        </w:rPr>
        <w:t xml:space="preserve">Esimerkki 1.2729</w:t>
      </w:r>
    </w:p>
    <w:p>
      <w:r>
        <w:t xml:space="preserve">Mikä on bosnian kieli?</w:t>
      </w:r>
    </w:p>
    <w:p>
      <w:r>
        <w:rPr>
          <w:b/>
        </w:rPr>
        <w:t xml:space="preserve">Tulos</w:t>
      </w:r>
    </w:p>
    <w:p>
      <w:r>
        <w:t xml:space="preserve">Serbokroatia</w:t>
      </w:r>
    </w:p>
    <w:p>
      <w:r>
        <w:rPr>
          <w:b/>
        </w:rPr>
        <w:t xml:space="preserve">Tulos</w:t>
      </w:r>
    </w:p>
    <w:p>
      <w:r>
        <w:t xml:space="preserve">Kroatian kieli</w:t>
      </w:r>
    </w:p>
    <w:p>
      <w:r>
        <w:rPr>
          <w:b/>
        </w:rPr>
        <w:t xml:space="preserve">Tulos</w:t>
      </w:r>
    </w:p>
    <w:p>
      <w:r>
        <w:t xml:space="preserve">Bosnian kieli</w:t>
      </w:r>
    </w:p>
    <w:p>
      <w:r>
        <w:rPr>
          <w:b/>
        </w:rPr>
        <w:t xml:space="preserve">Tulos</w:t>
      </w:r>
    </w:p>
    <w:p>
      <w:r>
        <w:t xml:space="preserve">Serbian kieli</w:t>
      </w:r>
    </w:p>
    <w:p>
      <w:r>
        <w:rPr>
          <w:b/>
        </w:rPr>
        <w:t xml:space="preserve">Esimerkki 1.2730</w:t>
      </w:r>
    </w:p>
    <w:p>
      <w:r>
        <w:t xml:space="preserve">Missä he ovat nyt, Jessica McClure?</w:t>
      </w:r>
    </w:p>
    <w:p>
      <w:r>
        <w:rPr>
          <w:b/>
        </w:rPr>
        <w:t xml:space="preserve">Tulos</w:t>
      </w:r>
    </w:p>
    <w:p>
      <w:r>
        <w:t xml:space="preserve">Midland</w:t>
      </w:r>
    </w:p>
    <w:p>
      <w:r>
        <w:rPr>
          <w:b/>
        </w:rPr>
        <w:t xml:space="preserve">Esimerkki 1.2731</w:t>
      </w:r>
    </w:p>
    <w:p>
      <w:r>
        <w:t xml:space="preserve">Mikä aikavyöhyke on Malesiassa?</w:t>
      </w:r>
    </w:p>
    <w:p>
      <w:r>
        <w:rPr>
          <w:b/>
        </w:rPr>
        <w:t xml:space="preserve">Tulos</w:t>
      </w:r>
    </w:p>
    <w:p>
      <w:r>
        <w:t xml:space="preserve">UTC+8</w:t>
      </w:r>
    </w:p>
    <w:p>
      <w:r>
        <w:rPr>
          <w:b/>
        </w:rPr>
        <w:t xml:space="preserve">Esimerkki 1.2732</w:t>
      </w:r>
    </w:p>
    <w:p>
      <w:r>
        <w:t xml:space="preserve">kuka on Kuuban nykyinen johtaja?</w:t>
      </w:r>
    </w:p>
    <w:p>
      <w:r>
        <w:rPr>
          <w:b/>
        </w:rPr>
        <w:t xml:space="preserve">Tulos</w:t>
      </w:r>
    </w:p>
    <w:p>
      <w:r>
        <w:t xml:space="preserve">Raúl Castro</w:t>
      </w:r>
    </w:p>
    <w:p>
      <w:r>
        <w:rPr>
          <w:b/>
        </w:rPr>
        <w:t xml:space="preserve">Esimerkki 1.2733</w:t>
      </w:r>
    </w:p>
    <w:p>
      <w:r>
        <w:t xml:space="preserve">missä Victorian kaivokset ovat?</w:t>
      </w:r>
    </w:p>
    <w:p>
      <w:r>
        <w:rPr>
          <w:b/>
        </w:rPr>
        <w:t xml:space="preserve">Tulos</w:t>
      </w:r>
    </w:p>
    <w:p>
      <w:r>
        <w:t xml:space="preserve">Victoria</w:t>
      </w:r>
    </w:p>
    <w:p>
      <w:r>
        <w:rPr>
          <w:b/>
        </w:rPr>
        <w:t xml:space="preserve">Esimerkki 1.2734</w:t>
      </w:r>
    </w:p>
    <w:p>
      <w:r>
        <w:t xml:space="preserve">kuka oli ulkoministeri, kun richard nixon oli presidentti?</w:t>
      </w:r>
    </w:p>
    <w:p>
      <w:r>
        <w:rPr>
          <w:b/>
        </w:rPr>
        <w:t xml:space="preserve">Tulos</w:t>
      </w:r>
    </w:p>
    <w:p>
      <w:r>
        <w:t xml:space="preserve">Henry Kissinger</w:t>
      </w:r>
    </w:p>
    <w:p>
      <w:r>
        <w:rPr>
          <w:b/>
        </w:rPr>
        <w:t xml:space="preserve">Esimerkki 1.2735</w:t>
      </w:r>
    </w:p>
    <w:p>
      <w:r>
        <w:t xml:space="preserve">Minkä keksinnön keksi Henry Ford?</w:t>
      </w:r>
    </w:p>
    <w:p>
      <w:r>
        <w:rPr>
          <w:b/>
        </w:rPr>
        <w:t xml:space="preserve">Tulos</w:t>
      </w:r>
    </w:p>
    <w:p>
      <w:r>
        <w:t xml:space="preserve">Ford Motor Company</w:t>
      </w:r>
    </w:p>
    <w:p>
      <w:r>
        <w:rPr>
          <w:b/>
        </w:rPr>
        <w:t xml:space="preserve">Esimerkki 1.2736</w:t>
      </w:r>
    </w:p>
    <w:p>
      <w:r>
        <w:t xml:space="preserve">minkä verkkosivuston perustaja Mark Zuckerberg oli toinen perustaja?</w:t>
      </w:r>
    </w:p>
    <w:p>
      <w:r>
        <w:rPr>
          <w:b/>
        </w:rPr>
        <w:t xml:space="preserve">Tulos</w:t>
      </w:r>
    </w:p>
    <w:p>
      <w:r>
        <w:t xml:space="preserve">Facebook</w:t>
      </w:r>
    </w:p>
    <w:p>
      <w:r>
        <w:rPr>
          <w:b/>
        </w:rPr>
        <w:t xml:space="preserve">Esimerkki 1.2737</w:t>
      </w:r>
    </w:p>
    <w:p>
      <w:r>
        <w:t xml:space="preserve">kuka näyttelijä esittää Ricoa Hannah Montanassa?</w:t>
      </w:r>
    </w:p>
    <w:p>
      <w:r>
        <w:rPr>
          <w:b/>
        </w:rPr>
        <w:t xml:space="preserve">Tulos</w:t>
      </w:r>
    </w:p>
    <w:p>
      <w:r>
        <w:t xml:space="preserve">Moisés Arias</w:t>
      </w:r>
    </w:p>
    <w:p>
      <w:r>
        <w:rPr>
          <w:b/>
        </w:rPr>
        <w:t xml:space="preserve">Esimerkki 1.2738</w:t>
      </w:r>
    </w:p>
    <w:p>
      <w:r>
        <w:t xml:space="preserve">Kuka näyttelee Stevie Griffiniä Family Guyssa?</w:t>
      </w:r>
    </w:p>
    <w:p>
      <w:r>
        <w:rPr>
          <w:b/>
        </w:rPr>
        <w:t xml:space="preserve">Tulos</w:t>
      </w:r>
    </w:p>
    <w:p>
      <w:r>
        <w:t xml:space="preserve">Seth MacFarlane</w:t>
      </w:r>
    </w:p>
    <w:p>
      <w:r>
        <w:rPr>
          <w:b/>
        </w:rPr>
        <w:t xml:space="preserve">Esimerkki 1.2739</w:t>
      </w:r>
    </w:p>
    <w:p>
      <w:r>
        <w:t xml:space="preserve">Minä vuonna Kolumbus purjehti uuteen maailmaan?</w:t>
      </w:r>
    </w:p>
    <w:p>
      <w:r>
        <w:rPr>
          <w:b/>
        </w:rPr>
        <w:t xml:space="preserve">Tulos</w:t>
      </w:r>
    </w:p>
    <w:p>
      <w:r>
        <w:t xml:space="preserve">1492 Paratiisin valloitus</w:t>
      </w:r>
    </w:p>
    <w:p>
      <w:r>
        <w:rPr>
          <w:b/>
        </w:rPr>
        <w:t xml:space="preserve">Esimerkki 1.2740</w:t>
      </w:r>
    </w:p>
    <w:p>
      <w:r>
        <w:t xml:space="preserve">mitä tapahtuisi, jos uuden Madridin vyyhdin alueella tapahtuisi maanjäristys?</w:t>
      </w:r>
    </w:p>
    <w:p>
      <w:r>
        <w:rPr>
          <w:b/>
        </w:rPr>
        <w:t xml:space="preserve">Tulos</w:t>
      </w:r>
    </w:p>
    <w:p>
      <w:r>
        <w:t xml:space="preserve">Talvi Madridissa</w:t>
      </w:r>
    </w:p>
    <w:p>
      <w:r>
        <w:rPr>
          <w:b/>
        </w:rPr>
        <w:t xml:space="preserve">Esimerkki 1.2741</w:t>
      </w:r>
    </w:p>
    <w:p>
      <w:r>
        <w:t xml:space="preserve">kuka oli michael j fox?</w:t>
      </w:r>
    </w:p>
    <w:p>
      <w:r>
        <w:rPr>
          <w:b/>
        </w:rPr>
        <w:t xml:space="preserve">Tulos</w:t>
      </w:r>
    </w:p>
    <w:p>
      <w:r>
        <w:t xml:space="preserve">Näyttelijä</w:t>
      </w:r>
    </w:p>
    <w:p>
      <w:r>
        <w:rPr>
          <w:b/>
        </w:rPr>
        <w:t xml:space="preserve">Esimerkki 1.2742</w:t>
      </w:r>
    </w:p>
    <w:p>
      <w:r>
        <w:t xml:space="preserve">kuka on new york knicksin nykyinen valmentaja?</w:t>
      </w:r>
    </w:p>
    <w:p>
      <w:r>
        <w:rPr>
          <w:b/>
        </w:rPr>
        <w:t xml:space="preserve">Tulos</w:t>
      </w:r>
    </w:p>
    <w:p>
      <w:r>
        <w:t xml:space="preserve">Mike Woodson</w:t>
      </w:r>
    </w:p>
    <w:p>
      <w:r>
        <w:rPr>
          <w:b/>
        </w:rPr>
        <w:t xml:space="preserve">Esimerkki 1.2743</w:t>
      </w:r>
    </w:p>
    <w:p>
      <w:r>
        <w:t xml:space="preserve">mistä Columbiajoki sai alkunsa?</w:t>
      </w:r>
    </w:p>
    <w:p>
      <w:r>
        <w:rPr>
          <w:b/>
        </w:rPr>
        <w:t xml:space="preserve">Tulos</w:t>
      </w:r>
    </w:p>
    <w:p>
      <w:r>
        <w:t xml:space="preserve">Brittiläinen Kolumbia</w:t>
      </w:r>
    </w:p>
    <w:p>
      <w:r>
        <w:rPr>
          <w:b/>
        </w:rPr>
        <w:t xml:space="preserve">Esimerkki 1.2744</w:t>
      </w:r>
    </w:p>
    <w:p>
      <w:r>
        <w:t xml:space="preserve">missä kaupungissa St. Helensin vuori sijaitsee?</w:t>
      </w:r>
    </w:p>
    <w:p>
      <w:r>
        <w:rPr>
          <w:b/>
        </w:rPr>
        <w:t xml:space="preserve">Tulos</w:t>
      </w:r>
    </w:p>
    <w:p>
      <w:r>
        <w:t xml:space="preserve">Skamania County</w:t>
      </w:r>
    </w:p>
    <w:p>
      <w:r>
        <w:rPr>
          <w:b/>
        </w:rPr>
        <w:t xml:space="preserve">Esimerkki 1.2745</w:t>
      </w:r>
    </w:p>
    <w:p>
      <w:r>
        <w:t xml:space="preserve">kenen kanssa juan ponce de leon meni naimisiin?</w:t>
      </w:r>
    </w:p>
    <w:p>
      <w:r>
        <w:rPr>
          <w:b/>
        </w:rPr>
        <w:t xml:space="preserve">Tulos</w:t>
      </w:r>
    </w:p>
    <w:p>
      <w:r>
        <w:t xml:space="preserve">Leonor de León</w:t>
      </w:r>
    </w:p>
    <w:p>
      <w:r>
        <w:rPr>
          <w:b/>
        </w:rPr>
        <w:t xml:space="preserve">Esimerkki 1.2746</w:t>
      </w:r>
    </w:p>
    <w:p>
      <w:r>
        <w:t xml:space="preserve">missä nicki minaj on syntynyt?</w:t>
      </w:r>
    </w:p>
    <w:p>
      <w:r>
        <w:rPr>
          <w:b/>
        </w:rPr>
        <w:t xml:space="preserve">Tulos</w:t>
      </w:r>
    </w:p>
    <w:p>
      <w:r>
        <w:t xml:space="preserve">Saint James, Trinidad ja Tobago</w:t>
      </w:r>
    </w:p>
    <w:p>
      <w:r>
        <w:rPr>
          <w:b/>
        </w:rPr>
        <w:t xml:space="preserve">Esimerkki 1.2747</w:t>
      </w:r>
    </w:p>
    <w:p>
      <w:r>
        <w:t xml:space="preserve">Missä Audie Murphy kasvoi?</w:t>
      </w:r>
    </w:p>
    <w:p>
      <w:r>
        <w:rPr>
          <w:b/>
        </w:rPr>
        <w:t xml:space="preserve">Tulos</w:t>
      </w:r>
    </w:p>
    <w:p>
      <w:r>
        <w:t xml:space="preserve">Texas</w:t>
      </w:r>
    </w:p>
    <w:p>
      <w:r>
        <w:rPr>
          <w:b/>
        </w:rPr>
        <w:t xml:space="preserve">Esimerkki 1.2748</w:t>
      </w:r>
    </w:p>
    <w:p>
      <w:r>
        <w:t xml:space="preserve">Minkä uskontokunnan Mary Todd Lincoln oli?</w:t>
      </w:r>
    </w:p>
    <w:p>
      <w:r>
        <w:rPr>
          <w:b/>
        </w:rPr>
        <w:t xml:space="preserve">Tulos</w:t>
      </w:r>
    </w:p>
    <w:p>
      <w:r>
        <w:t xml:space="preserve">Presbyterianismi</w:t>
      </w:r>
    </w:p>
    <w:p>
      <w:r>
        <w:rPr>
          <w:b/>
        </w:rPr>
        <w:t xml:space="preserve">Tulos</w:t>
      </w:r>
    </w:p>
    <w:p>
      <w:r>
        <w:t xml:space="preserve">Baptistit</w:t>
      </w:r>
    </w:p>
    <w:p>
      <w:r>
        <w:rPr>
          <w:b/>
        </w:rPr>
        <w:t xml:space="preserve">Tulos</w:t>
      </w:r>
    </w:p>
    <w:p>
      <w:r>
        <w:t xml:space="preserve">Katolilaisuus</w:t>
      </w:r>
    </w:p>
    <w:p>
      <w:r>
        <w:rPr>
          <w:b/>
        </w:rPr>
        <w:t xml:space="preserve">Esimerkki 1.2749</w:t>
      </w:r>
    </w:p>
    <w:p>
      <w:r>
        <w:t xml:space="preserve">minä vuosina Red Sox voitti World Seriesin?</w:t>
      </w:r>
    </w:p>
    <w:p>
      <w:r>
        <w:rPr>
          <w:b/>
        </w:rPr>
        <w:t xml:space="preserve">Tulos</w:t>
      </w:r>
    </w:p>
    <w:p>
      <w:r>
        <w:t xml:space="preserve">1918 World Series</w:t>
      </w:r>
    </w:p>
    <w:p>
      <w:r>
        <w:rPr>
          <w:b/>
        </w:rPr>
        <w:t xml:space="preserve">Tulos</w:t>
      </w:r>
    </w:p>
    <w:p>
      <w:r>
        <w:t xml:space="preserve">World Series 2007</w:t>
      </w:r>
    </w:p>
    <w:p>
      <w:r>
        <w:rPr>
          <w:b/>
        </w:rPr>
        <w:t xml:space="preserve">Tulos</w:t>
      </w:r>
    </w:p>
    <w:p>
      <w:r>
        <w:t xml:space="preserve">2004 World Series</w:t>
      </w:r>
    </w:p>
    <w:p>
      <w:r>
        <w:rPr>
          <w:b/>
        </w:rPr>
        <w:t xml:space="preserve">Tulos</w:t>
      </w:r>
    </w:p>
    <w:p>
      <w:r>
        <w:t xml:space="preserve">1903 World Series</w:t>
      </w:r>
    </w:p>
    <w:p>
      <w:r>
        <w:rPr>
          <w:b/>
        </w:rPr>
        <w:t xml:space="preserve">Tulos</w:t>
      </w:r>
    </w:p>
    <w:p>
      <w:r>
        <w:t xml:space="preserve">1912 World Series</w:t>
      </w:r>
    </w:p>
    <w:p>
      <w:r>
        <w:rPr>
          <w:b/>
        </w:rPr>
        <w:t xml:space="preserve">Tulos</w:t>
      </w:r>
    </w:p>
    <w:p>
      <w:r>
        <w:t xml:space="preserve">1916 World Series</w:t>
      </w:r>
    </w:p>
    <w:p>
      <w:r>
        <w:rPr>
          <w:b/>
        </w:rPr>
        <w:t xml:space="preserve">Tulos</w:t>
      </w:r>
    </w:p>
    <w:p>
      <w:r>
        <w:t xml:space="preserve">1915 World Series</w:t>
      </w:r>
    </w:p>
    <w:p>
      <w:r>
        <w:rPr>
          <w:b/>
        </w:rPr>
        <w:t xml:space="preserve">Esimerkki 1.2750</w:t>
      </w:r>
    </w:p>
    <w:p>
      <w:r>
        <w:t xml:space="preserve">mitä tehdä Panama City Beachilla kevätlomalla?</w:t>
      </w:r>
    </w:p>
    <w:p>
      <w:r>
        <w:rPr>
          <w:b/>
        </w:rPr>
        <w:t xml:space="preserve">Tulos</w:t>
      </w:r>
    </w:p>
    <w:p>
      <w:r>
        <w:t xml:space="preserve">Thunder Beach moottoripyöräralli</w:t>
      </w:r>
    </w:p>
    <w:p>
      <w:r>
        <w:rPr>
          <w:b/>
        </w:rPr>
        <w:t xml:space="preserve">Tulos</w:t>
      </w:r>
    </w:p>
    <w:p>
      <w:r>
        <w:t xml:space="preserve">Club La Vela</w:t>
      </w:r>
    </w:p>
    <w:p>
      <w:r>
        <w:rPr>
          <w:b/>
        </w:rPr>
        <w:t xml:space="preserve">Tulos</w:t>
      </w:r>
    </w:p>
    <w:p>
      <w:r>
        <w:t xml:space="preserve">Mies meressä -museo</w:t>
      </w:r>
    </w:p>
    <w:p>
      <w:r>
        <w:rPr>
          <w:b/>
        </w:rPr>
        <w:t xml:space="preserve">Tulos</w:t>
      </w:r>
    </w:p>
    <w:p>
      <w:r>
        <w:t xml:space="preserve">Camp Helen State Park</w:t>
      </w:r>
    </w:p>
    <w:p>
      <w:r>
        <w:rPr>
          <w:b/>
        </w:rPr>
        <w:t xml:space="preserve">Tulos</w:t>
      </w:r>
    </w:p>
    <w:p>
      <w:r>
        <w:t xml:space="preserve">Pier Park</w:t>
      </w:r>
    </w:p>
    <w:p>
      <w:r>
        <w:rPr>
          <w:b/>
        </w:rPr>
        <w:t xml:space="preserve">Tulos</w:t>
      </w:r>
    </w:p>
    <w:p>
      <w:r>
        <w:t xml:space="preserve">Haaksirikkosaari</w:t>
      </w:r>
    </w:p>
    <w:p>
      <w:r>
        <w:rPr>
          <w:b/>
        </w:rPr>
        <w:t xml:space="preserve">Tulos</w:t>
      </w:r>
    </w:p>
    <w:p>
      <w:r>
        <w:t xml:space="preserve">Latimer Cabin</w:t>
      </w:r>
    </w:p>
    <w:p>
      <w:r>
        <w:rPr>
          <w:b/>
        </w:rPr>
        <w:t xml:space="preserve">Tulos</w:t>
      </w:r>
    </w:p>
    <w:p>
      <w:r>
        <w:t xml:space="preserve">St. Andrews State Park</w:t>
      </w:r>
    </w:p>
    <w:p>
      <w:r>
        <w:rPr>
          <w:b/>
        </w:rPr>
        <w:t xml:space="preserve">Tulos</w:t>
      </w:r>
    </w:p>
    <w:p>
      <w:r>
        <w:t xml:space="preserve">Miracle Strip at Pier Park</w:t>
      </w:r>
    </w:p>
    <w:p>
      <w:r>
        <w:rPr>
          <w:b/>
        </w:rPr>
        <w:t xml:space="preserve">Esimerkki 1.2751</w:t>
      </w:r>
    </w:p>
    <w:p>
      <w:r>
        <w:t xml:space="preserve">miltä amerikkalainen rottweiler näyttää?</w:t>
      </w:r>
    </w:p>
    <w:p>
      <w:r>
        <w:rPr>
          <w:b/>
        </w:rPr>
        <w:t xml:space="preserve">Tulos</w:t>
      </w:r>
    </w:p>
    <w:p>
      <w:r>
        <w:t xml:space="preserve">Tan</w:t>
      </w:r>
    </w:p>
    <w:p>
      <w:r>
        <w:rPr>
          <w:b/>
        </w:rPr>
        <w:t xml:space="preserve">Tulos</w:t>
      </w:r>
    </w:p>
    <w:p>
      <w:r>
        <w:t xml:space="preserve">Musta</w:t>
      </w:r>
    </w:p>
    <w:p>
      <w:r>
        <w:rPr>
          <w:b/>
        </w:rPr>
        <w:t xml:space="preserve">Tulos</w:t>
      </w:r>
    </w:p>
    <w:p>
      <w:r>
        <w:t xml:space="preserve">Mahonki</w:t>
      </w:r>
    </w:p>
    <w:p>
      <w:r>
        <w:rPr>
          <w:b/>
        </w:rPr>
        <w:t xml:space="preserve">Esimerkki 1.2752</w:t>
      </w:r>
    </w:p>
    <w:p>
      <w:r>
        <w:t xml:space="preserve">mitä murteita Yhdistyneessä kuningaskunnassa puhutaan?</w:t>
      </w:r>
    </w:p>
    <w:p>
      <w:r>
        <w:rPr>
          <w:b/>
        </w:rPr>
        <w:t xml:space="preserve">Tulos</w:t>
      </w:r>
    </w:p>
    <w:p>
      <w:r>
        <w:t xml:space="preserve">Englannin kieli</w:t>
      </w:r>
    </w:p>
    <w:p>
      <w:r>
        <w:rPr>
          <w:b/>
        </w:rPr>
        <w:t xml:space="preserve">Esimerkki 1.2753</w:t>
      </w:r>
    </w:p>
    <w:p>
      <w:r>
        <w:t xml:space="preserve">Milloin Colts voitti viimeksi Superbowlin?</w:t>
      </w:r>
    </w:p>
    <w:p>
      <w:r>
        <w:rPr>
          <w:b/>
        </w:rPr>
        <w:t xml:space="preserve">Tulos</w:t>
      </w:r>
    </w:p>
    <w:p>
      <w:r>
        <w:t xml:space="preserve">Super Bowl XLI</w:t>
      </w:r>
    </w:p>
    <w:p>
      <w:r>
        <w:rPr>
          <w:b/>
        </w:rPr>
        <w:t xml:space="preserve">Esimerkki 1.2754</w:t>
      </w:r>
    </w:p>
    <w:p>
      <w:r>
        <w:t xml:space="preserve">missä Alankomaat on maailmankartalla?</w:t>
      </w:r>
    </w:p>
    <w:p>
      <w:r>
        <w:rPr>
          <w:b/>
        </w:rPr>
        <w:t xml:space="preserve">Tulos</w:t>
      </w:r>
    </w:p>
    <w:p>
      <w:r>
        <w:t xml:space="preserve">Alankomaiden kuningaskunta</w:t>
      </w:r>
    </w:p>
    <w:p>
      <w:r>
        <w:rPr>
          <w:b/>
        </w:rPr>
        <w:t xml:space="preserve">Esimerkki 1.2755</w:t>
      </w:r>
    </w:p>
    <w:p>
      <w:r>
        <w:t xml:space="preserve">kenelle Ayrton Senna ajoi?</w:t>
      </w:r>
    </w:p>
    <w:p>
      <w:r>
        <w:rPr>
          <w:b/>
        </w:rPr>
        <w:t xml:space="preserve">Tulos</w:t>
      </w:r>
    </w:p>
    <w:p>
      <w:r>
        <w:t xml:space="preserve">Lotus Autot</w:t>
      </w:r>
    </w:p>
    <w:p>
      <w:r>
        <w:rPr>
          <w:b/>
        </w:rPr>
        <w:t xml:space="preserve">Esimerkki 1.2756</w:t>
      </w:r>
    </w:p>
    <w:p>
      <w:r>
        <w:t xml:space="preserve">millainen hallitus Nigeriassa on nykyään?</w:t>
      </w:r>
    </w:p>
    <w:p>
      <w:r>
        <w:rPr>
          <w:b/>
        </w:rPr>
        <w:t xml:space="preserve">Tulos</w:t>
      </w:r>
    </w:p>
    <w:p>
      <w:r>
        <w:t xml:space="preserve">Presidenttijärjestelmä</w:t>
      </w:r>
    </w:p>
    <w:p>
      <w:r>
        <w:rPr>
          <w:b/>
        </w:rPr>
        <w:t xml:space="preserve">Tulos</w:t>
      </w:r>
    </w:p>
    <w:p>
      <w:r>
        <w:t xml:space="preserve">Liittotasavalta</w:t>
      </w:r>
    </w:p>
    <w:p>
      <w:r>
        <w:rPr>
          <w:b/>
        </w:rPr>
        <w:t xml:space="preserve">Tulos</w:t>
      </w:r>
    </w:p>
    <w:p>
      <w:r>
        <w:t xml:space="preserve">Liitto</w:t>
      </w:r>
    </w:p>
    <w:p>
      <w:r>
        <w:rPr>
          <w:b/>
        </w:rPr>
        <w:t xml:space="preserve">Esimerkki 1.2757</w:t>
      </w:r>
    </w:p>
    <w:p>
      <w:r>
        <w:t xml:space="preserve">missä Neil Gaiman kasvoi?</w:t>
      </w:r>
    </w:p>
    <w:p>
      <w:r>
        <w:rPr>
          <w:b/>
        </w:rPr>
        <w:t xml:space="preserve">Tulos</w:t>
      </w:r>
    </w:p>
    <w:p>
      <w:r>
        <w:t xml:space="preserve">Menomonie</w:t>
      </w:r>
    </w:p>
    <w:p>
      <w:r>
        <w:rPr>
          <w:b/>
        </w:rPr>
        <w:t xml:space="preserve">Esimerkki 1.2758</w:t>
      </w:r>
    </w:p>
    <w:p>
      <w:r>
        <w:t xml:space="preserve">mitä duffy laulaa?</w:t>
      </w:r>
    </w:p>
    <w:p>
      <w:r>
        <w:rPr>
          <w:b/>
        </w:rPr>
        <w:t xml:space="preserve">Tulos</w:t>
      </w:r>
    </w:p>
    <w:p>
      <w:r>
        <w:t xml:space="preserve">Mercy</w:t>
      </w:r>
    </w:p>
    <w:p>
      <w:r>
        <w:rPr>
          <w:b/>
        </w:rPr>
        <w:t xml:space="preserve">Tulos</w:t>
      </w:r>
    </w:p>
    <w:p>
      <w:r>
        <w:t xml:space="preserve">Rockferry</w:t>
      </w:r>
    </w:p>
    <w:p>
      <w:r>
        <w:rPr>
          <w:b/>
        </w:rPr>
        <w:t xml:space="preserve">Tulos</w:t>
      </w:r>
    </w:p>
    <w:p>
      <w:r>
        <w:t xml:space="preserve">/m/0dm9yv1</w:t>
      </w:r>
    </w:p>
    <w:p>
      <w:r>
        <w:rPr>
          <w:b/>
        </w:rPr>
        <w:t xml:space="preserve">Tulos</w:t>
      </w:r>
    </w:p>
    <w:p>
      <w:r>
        <w:t xml:space="preserve">Savua ilman tulta</w:t>
      </w:r>
    </w:p>
    <w:p>
      <w:r>
        <w:rPr>
          <w:b/>
        </w:rPr>
        <w:t xml:space="preserve">Tulos</w:t>
      </w:r>
    </w:p>
    <w:p>
      <w:r>
        <w:t xml:space="preserve">Iso liekki</w:t>
      </w:r>
    </w:p>
    <w:p>
      <w:r>
        <w:rPr>
          <w:b/>
        </w:rPr>
        <w:t xml:space="preserve">Tulos</w:t>
      </w:r>
    </w:p>
    <w:p>
      <w:r>
        <w:t xml:space="preserve">Warwick Avenue</w:t>
      </w:r>
    </w:p>
    <w:p>
      <w:r>
        <w:rPr>
          <w:b/>
        </w:rPr>
        <w:t xml:space="preserve">Tulos</w:t>
      </w:r>
    </w:p>
    <w:p>
      <w:r>
        <w:t xml:space="preserve">Mercy (Gareth Wyn remix)</w:t>
      </w:r>
    </w:p>
    <w:p>
      <w:r>
        <w:rPr>
          <w:b/>
        </w:rPr>
        <w:t xml:space="preserve">Tulos</w:t>
      </w:r>
    </w:p>
    <w:p>
      <w:r>
        <w:t xml:space="preserve">Minua pelottaa</w:t>
      </w:r>
    </w:p>
    <w:p>
      <w:r>
        <w:rPr>
          <w:b/>
        </w:rPr>
        <w:t xml:space="preserve">Tulos</w:t>
      </w:r>
    </w:p>
    <w:p>
      <w:r>
        <w:t xml:space="preserve">Huomenna</w:t>
      </w:r>
    </w:p>
    <w:p>
      <w:r>
        <w:rPr>
          <w:b/>
        </w:rPr>
        <w:t xml:space="preserve">Esimerkki 1.2759</w:t>
      </w:r>
    </w:p>
    <w:p>
      <w:r>
        <w:t xml:space="preserve">missä brad paisley valmistui yliopistosta?</w:t>
      </w:r>
    </w:p>
    <w:p>
      <w:r>
        <w:rPr>
          <w:b/>
        </w:rPr>
        <w:t xml:space="preserve">Tulos</w:t>
      </w:r>
    </w:p>
    <w:p>
      <w:r>
        <w:t xml:space="preserve">Belmontin yliopisto</w:t>
      </w:r>
    </w:p>
    <w:p>
      <w:r>
        <w:rPr>
          <w:b/>
        </w:rPr>
        <w:t xml:space="preserve">Esimerkki 1.2760</w:t>
      </w:r>
    </w:p>
    <w:p>
      <w:r>
        <w:t xml:space="preserve">missä elokuvassa natalie portman näyttelee?</w:t>
      </w:r>
    </w:p>
    <w:p>
      <w:r>
        <w:rPr>
          <w:b/>
        </w:rPr>
        <w:t xml:space="preserve">Tulos</w:t>
      </w:r>
    </w:p>
    <w:p>
      <w:r>
        <w:t xml:space="preserve">Lähempänä</w:t>
      </w:r>
    </w:p>
    <w:p>
      <w:r>
        <w:rPr>
          <w:b/>
        </w:rPr>
        <w:t xml:space="preserve">Tulos</w:t>
      </w:r>
    </w:p>
    <w:p>
      <w:r>
        <w:t xml:space="preserve">Kauniit tytöt</w:t>
      </w:r>
    </w:p>
    <w:p>
      <w:r>
        <w:rPr>
          <w:b/>
        </w:rPr>
        <w:t xml:space="preserve">Tulos</w:t>
      </w:r>
    </w:p>
    <w:p>
      <w:r>
        <w:t xml:space="preserve">Tähtien sota - Episodi III: Sithien kosto</w:t>
      </w:r>
    </w:p>
    <w:p>
      <w:r>
        <w:rPr>
          <w:b/>
        </w:rPr>
        <w:t xml:space="preserve">Tulos</w:t>
      </w:r>
    </w:p>
    <w:p>
      <w:r>
        <w:t xml:space="preserve">Cold Mountain</w:t>
      </w:r>
    </w:p>
    <w:p>
      <w:r>
        <w:rPr>
          <w:b/>
        </w:rPr>
        <w:t xml:space="preserve">Tulos</w:t>
      </w:r>
    </w:p>
    <w:p>
      <w:r>
        <w:t xml:space="preserve">Toinen Boleynin tyttö</w:t>
      </w:r>
    </w:p>
    <w:p>
      <w:r>
        <w:rPr>
          <w:b/>
        </w:rPr>
        <w:t xml:space="preserve">Tulos</w:t>
      </w:r>
    </w:p>
    <w:p>
      <w:r>
        <w:t xml:space="preserve">V for Vendetta</w:t>
      </w:r>
    </w:p>
    <w:p>
      <w:r>
        <w:rPr>
          <w:b/>
        </w:rPr>
        <w:t xml:space="preserve">Tulos</w:t>
      </w:r>
    </w:p>
    <w:p>
      <w:r>
        <w:t xml:space="preserve">Star Wars Episode II: Attack of the Clones (Tähtien sota II: Kloonien hyökkäys)</w:t>
      </w:r>
    </w:p>
    <w:p>
      <w:r>
        <w:rPr>
          <w:b/>
        </w:rPr>
        <w:t xml:space="preserve">Tulos</w:t>
      </w:r>
    </w:p>
    <w:p>
      <w:r>
        <w:t xml:space="preserve">Missä tahansa muualla paitsi täällä</w:t>
      </w:r>
    </w:p>
    <w:p>
      <w:r>
        <w:rPr>
          <w:b/>
        </w:rPr>
        <w:t xml:space="preserve">Tulos</w:t>
      </w:r>
    </w:p>
    <w:p>
      <w:r>
        <w:t xml:space="preserve">Garden State</w:t>
      </w:r>
    </w:p>
    <w:p>
      <w:r>
        <w:rPr>
          <w:b/>
        </w:rPr>
        <w:t xml:space="preserve">Tulos</w:t>
      </w:r>
    </w:p>
    <w:p>
      <w:r>
        <w:t xml:space="preserve">Star Wars Episode I: The Phantom Menace (Tähtien sota)</w:t>
      </w:r>
    </w:p>
    <w:p>
      <w:r>
        <w:rPr>
          <w:b/>
        </w:rPr>
        <w:t xml:space="preserve">Esimerkki 1.2761</w:t>
      </w:r>
    </w:p>
    <w:p>
      <w:r>
        <w:t xml:space="preserve">mihin puolueeseen John Tyler kuului?</w:t>
      </w:r>
    </w:p>
    <w:p>
      <w:r>
        <w:rPr>
          <w:b/>
        </w:rPr>
        <w:t xml:space="preserve">Tulos</w:t>
      </w:r>
    </w:p>
    <w:p>
      <w:r>
        <w:t xml:space="preserve">Demokraattinen puolue</w:t>
      </w:r>
    </w:p>
    <w:p>
      <w:r>
        <w:rPr>
          <w:b/>
        </w:rPr>
        <w:t xml:space="preserve">Tulos</w:t>
      </w:r>
    </w:p>
    <w:p>
      <w:r>
        <w:t xml:space="preserve">Itsenäinen</w:t>
      </w:r>
    </w:p>
    <w:p>
      <w:r>
        <w:rPr>
          <w:b/>
        </w:rPr>
        <w:t xml:space="preserve">Tulos</w:t>
      </w:r>
    </w:p>
    <w:p>
      <w:r>
        <w:t xml:space="preserve">Whig-puolue</w:t>
      </w:r>
    </w:p>
    <w:p>
      <w:r>
        <w:rPr>
          <w:b/>
        </w:rPr>
        <w:t xml:space="preserve">Esimerkki 1.2762</w:t>
      </w:r>
    </w:p>
    <w:p>
      <w:r>
        <w:t xml:space="preserve">kuka oli Intian kansallisen kongressin puheenjohtaja?</w:t>
      </w:r>
    </w:p>
    <w:p>
      <w:r>
        <w:rPr>
          <w:b/>
        </w:rPr>
        <w:t xml:space="preserve">Tulos</w:t>
      </w:r>
    </w:p>
    <w:p>
      <w:r>
        <w:t xml:space="preserve">Sonia Gandhi</w:t>
      </w:r>
    </w:p>
    <w:p>
      <w:r>
        <w:rPr>
          <w:b/>
        </w:rPr>
        <w:t xml:space="preserve">Tulos</w:t>
      </w:r>
    </w:p>
    <w:p>
      <w:r>
        <w:t xml:space="preserve">Shankar Dayal Sharma</w:t>
      </w:r>
    </w:p>
    <w:p>
      <w:r>
        <w:rPr>
          <w:b/>
        </w:rPr>
        <w:t xml:space="preserve">Tulos</w:t>
      </w:r>
    </w:p>
    <w:p>
      <w:r>
        <w:t xml:space="preserve">N. S. V. Chitthan</w:t>
      </w:r>
    </w:p>
    <w:p>
      <w:r>
        <w:rPr>
          <w:b/>
        </w:rPr>
        <w:t xml:space="preserve">Tulos</w:t>
      </w:r>
    </w:p>
    <w:p>
      <w:r>
        <w:t xml:space="preserve">Indira Gandhi</w:t>
      </w:r>
    </w:p>
    <w:p>
      <w:r>
        <w:rPr>
          <w:b/>
        </w:rPr>
        <w:t xml:space="preserve">Tulos</w:t>
      </w:r>
    </w:p>
    <w:p>
      <w:r>
        <w:t xml:space="preserve">Manmohan Singh</w:t>
      </w:r>
    </w:p>
    <w:p>
      <w:r>
        <w:rPr>
          <w:b/>
        </w:rPr>
        <w:t xml:space="preserve">Tulos</w:t>
      </w:r>
    </w:p>
    <w:p>
      <w:r>
        <w:t xml:space="preserve">Rajiv Gandhi</w:t>
      </w:r>
    </w:p>
    <w:p>
      <w:r>
        <w:rPr>
          <w:b/>
        </w:rPr>
        <w:t xml:space="preserve">Tulos</w:t>
      </w:r>
    </w:p>
    <w:p>
      <w:r>
        <w:t xml:space="preserve">Mahatma Gandhi</w:t>
      </w:r>
    </w:p>
    <w:p>
      <w:r>
        <w:rPr>
          <w:b/>
        </w:rPr>
        <w:t xml:space="preserve">Tulos</w:t>
      </w:r>
    </w:p>
    <w:p>
      <w:r>
        <w:t xml:space="preserve">Pratibha Patil</w:t>
      </w:r>
    </w:p>
    <w:p>
      <w:r>
        <w:rPr>
          <w:b/>
        </w:rPr>
        <w:t xml:space="preserve">Tulos</w:t>
      </w:r>
    </w:p>
    <w:p>
      <w:r>
        <w:t xml:space="preserve">P. V. Narasimha Rao</w:t>
      </w:r>
    </w:p>
    <w:p>
      <w:r>
        <w:rPr>
          <w:b/>
        </w:rPr>
        <w:t xml:space="preserve">Tulos</w:t>
      </w:r>
    </w:p>
    <w:p>
      <w:r>
        <w:t xml:space="preserve">Ambareesh</w:t>
      </w:r>
    </w:p>
    <w:p>
      <w:r>
        <w:rPr>
          <w:b/>
        </w:rPr>
        <w:t xml:space="preserve">Esimerkki 1.2763</w:t>
      </w:r>
    </w:p>
    <w:p>
      <w:r>
        <w:t xml:space="preserve">missä atlanta falcons sijaitsee?</w:t>
      </w:r>
    </w:p>
    <w:p>
      <w:r>
        <w:rPr>
          <w:b/>
        </w:rPr>
        <w:t xml:space="preserve">Tulos</w:t>
      </w:r>
    </w:p>
    <w:p>
      <w:r>
        <w:t xml:space="preserve">Atlanta</w:t>
      </w:r>
    </w:p>
    <w:p>
      <w:r>
        <w:rPr>
          <w:b/>
        </w:rPr>
        <w:t xml:space="preserve">Esimerkki 1.2764</w:t>
      </w:r>
    </w:p>
    <w:p>
      <w:r>
        <w:t xml:space="preserve">mitä kieltä Jamaikalla puhutaan?</w:t>
      </w:r>
    </w:p>
    <w:p>
      <w:r>
        <w:rPr>
          <w:b/>
        </w:rPr>
        <w:t xml:space="preserve">Tulos</w:t>
      </w:r>
    </w:p>
    <w:p>
      <w:r>
        <w:t xml:space="preserve">Jamaikan kreoli englannin kieli</w:t>
      </w:r>
    </w:p>
    <w:p>
      <w:r>
        <w:rPr>
          <w:b/>
        </w:rPr>
        <w:t xml:space="preserve">Tulos</w:t>
      </w:r>
    </w:p>
    <w:p>
      <w:r>
        <w:t xml:space="preserve">Jamaikan englanti</w:t>
      </w:r>
    </w:p>
    <w:p>
      <w:r>
        <w:rPr>
          <w:b/>
        </w:rPr>
        <w:t xml:space="preserve">Esimerkki 1.2765</w:t>
      </w:r>
    </w:p>
    <w:p>
      <w:r>
        <w:t xml:space="preserve">kuka esittää Alan Parrishia Jumanjissa?</w:t>
      </w:r>
    </w:p>
    <w:p>
      <w:r>
        <w:rPr>
          <w:b/>
        </w:rPr>
        <w:t xml:space="preserve">Tulos</w:t>
      </w:r>
    </w:p>
    <w:p>
      <w:r>
        <w:t xml:space="preserve">Robin Williams</w:t>
      </w:r>
    </w:p>
    <w:p>
      <w:r>
        <w:rPr>
          <w:b/>
        </w:rPr>
        <w:t xml:space="preserve">Esimerkki 1.2766</w:t>
      </w:r>
    </w:p>
    <w:p>
      <w:r>
        <w:t xml:space="preserve">mitä kieltä Espanjassa puhutaan wikipedia?</w:t>
      </w:r>
    </w:p>
    <w:p>
      <w:r>
        <w:rPr>
          <w:b/>
        </w:rPr>
        <w:t xml:space="preserve">Tulos</w:t>
      </w:r>
    </w:p>
    <w:p>
      <w:r>
        <w:t xml:space="preserve">Espanjan kieli</w:t>
      </w:r>
    </w:p>
    <w:p>
      <w:r>
        <w:rPr>
          <w:b/>
        </w:rPr>
        <w:t xml:space="preserve">Esimerkki 1.2767</w:t>
      </w:r>
    </w:p>
    <w:p>
      <w:r>
        <w:t xml:space="preserve">Mitkä ovat Puolan tärkeimmät uskonnot?</w:t>
      </w:r>
    </w:p>
    <w:p>
      <w:r>
        <w:rPr>
          <w:b/>
        </w:rPr>
        <w:t xml:space="preserve">Tulos</w:t>
      </w:r>
    </w:p>
    <w:p>
      <w:r>
        <w:t xml:space="preserve">Katolilaisuus</w:t>
      </w:r>
    </w:p>
    <w:p>
      <w:r>
        <w:rPr>
          <w:b/>
        </w:rPr>
        <w:t xml:space="preserve">Tulos</w:t>
      </w:r>
    </w:p>
    <w:p>
      <w:r>
        <w:t xml:space="preserve">Ukrainan kreikkalaiskatolinen kirkko</w:t>
      </w:r>
    </w:p>
    <w:p>
      <w:r>
        <w:rPr>
          <w:b/>
        </w:rPr>
        <w:t xml:space="preserve">Esimerkki 1.2768</w:t>
      </w:r>
    </w:p>
    <w:p>
      <w:r>
        <w:t xml:space="preserve">Mikä on Ranskan virallinen valuutta?</w:t>
      </w:r>
    </w:p>
    <w:p>
      <w:r>
        <w:rPr>
          <w:b/>
        </w:rPr>
        <w:t xml:space="preserve">Tulos</w:t>
      </w:r>
    </w:p>
    <w:p>
      <w:r>
        <w:t xml:space="preserve">CFP frangi</w:t>
      </w:r>
    </w:p>
    <w:p>
      <w:r>
        <w:rPr>
          <w:b/>
        </w:rPr>
        <w:t xml:space="preserve">Tulos</w:t>
      </w:r>
    </w:p>
    <w:p>
      <w:r>
        <w:t xml:space="preserve">Euro</w:t>
      </w:r>
    </w:p>
    <w:p>
      <w:r>
        <w:rPr>
          <w:b/>
        </w:rPr>
        <w:t xml:space="preserve">Esimerkki 1.2769</w:t>
      </w:r>
    </w:p>
    <w:p>
      <w:r>
        <w:t xml:space="preserve">mistä christiaan barnard oli kuuluisa?</w:t>
      </w:r>
    </w:p>
    <w:p>
      <w:r>
        <w:rPr>
          <w:b/>
        </w:rPr>
        <w:t xml:space="preserve">Tulos</w:t>
      </w:r>
    </w:p>
    <w:p>
      <w:r>
        <w:t xml:space="preserve">Kirurgi</w:t>
      </w:r>
    </w:p>
    <w:p>
      <w:r>
        <w:rPr>
          <w:b/>
        </w:rPr>
        <w:t xml:space="preserve">Esimerkki 1.2770</w:t>
      </w:r>
    </w:p>
    <w:p>
      <w:r>
        <w:t xml:space="preserve">missä on allama iqbalin hauta?</w:t>
      </w:r>
    </w:p>
    <w:p>
      <w:r>
        <w:rPr>
          <w:b/>
        </w:rPr>
        <w:t xml:space="preserve">Tulos</w:t>
      </w:r>
    </w:p>
    <w:p>
      <w:r>
        <w:t xml:space="preserve">Lahore</w:t>
      </w:r>
    </w:p>
    <w:p>
      <w:r>
        <w:rPr>
          <w:b/>
        </w:rPr>
        <w:t xml:space="preserve">Esimerkki 1.2771</w:t>
      </w:r>
    </w:p>
    <w:p>
      <w:r>
        <w:t xml:space="preserve">mitä kieltä ihmiset puhuvat Belgiassa?</w:t>
      </w:r>
    </w:p>
    <w:p>
      <w:r>
        <w:rPr>
          <w:b/>
        </w:rPr>
        <w:t xml:space="preserve">Tulos</w:t>
      </w:r>
    </w:p>
    <w:p>
      <w:r>
        <w:t xml:space="preserve">Ranskan kieli</w:t>
      </w:r>
    </w:p>
    <w:p>
      <w:r>
        <w:rPr>
          <w:b/>
        </w:rPr>
        <w:t xml:space="preserve">Tulos</w:t>
      </w:r>
    </w:p>
    <w:p>
      <w:r>
        <w:t xml:space="preserve">Saksan kieli</w:t>
      </w:r>
    </w:p>
    <w:p>
      <w:r>
        <w:rPr>
          <w:b/>
        </w:rPr>
        <w:t xml:space="preserve">Tulos</w:t>
      </w:r>
    </w:p>
    <w:p>
      <w:r>
        <w:t xml:space="preserve">Hollannin kieli</w:t>
      </w:r>
    </w:p>
    <w:p>
      <w:r>
        <w:rPr>
          <w:b/>
        </w:rPr>
        <w:t xml:space="preserve">Esimerkki 1.2772</w:t>
      </w:r>
    </w:p>
    <w:p>
      <w:r>
        <w:t xml:space="preserve">mitä Samuel de Champlain etsi?</w:t>
      </w:r>
    </w:p>
    <w:p>
      <w:r>
        <w:rPr>
          <w:b/>
        </w:rPr>
        <w:t xml:space="preserve">Tulos</w:t>
      </w:r>
    </w:p>
    <w:p>
      <w:r>
        <w:t xml:space="preserve">Champlainin unelma: Champlain Champlain: Pohjois-Amerikan eurooppalainen perustaminen</w:t>
      </w:r>
    </w:p>
    <w:p>
      <w:r>
        <w:rPr>
          <w:b/>
        </w:rPr>
        <w:t xml:space="preserve">Esimerkki 1.2773</w:t>
      </w:r>
    </w:p>
    <w:p>
      <w:r>
        <w:t xml:space="preserve">missä piirikunnassa stockton ca sijaitsee?</w:t>
      </w:r>
    </w:p>
    <w:p>
      <w:r>
        <w:rPr>
          <w:b/>
        </w:rPr>
        <w:t xml:space="preserve">Tulos</w:t>
      </w:r>
    </w:p>
    <w:p>
      <w:r>
        <w:t xml:space="preserve">San Joaquinin piirikunta</w:t>
      </w:r>
    </w:p>
    <w:p>
      <w:r>
        <w:rPr>
          <w:b/>
        </w:rPr>
        <w:t xml:space="preserve">Esimerkki 1.2774</w:t>
      </w:r>
    </w:p>
    <w:p>
      <w:r>
        <w:t xml:space="preserve">Mikä oli Jesse Jamesin vaimon nimi?</w:t>
      </w:r>
    </w:p>
    <w:p>
      <w:r>
        <w:rPr>
          <w:b/>
        </w:rPr>
        <w:t xml:space="preserve">Tulos</w:t>
      </w:r>
    </w:p>
    <w:p>
      <w:r>
        <w:t xml:space="preserve">Zerelda Mimms</w:t>
      </w:r>
    </w:p>
    <w:p>
      <w:r>
        <w:rPr>
          <w:b/>
        </w:rPr>
        <w:t xml:space="preserve">Esimerkki 1.2775</w:t>
      </w:r>
    </w:p>
    <w:p>
      <w:r>
        <w:t xml:space="preserve">kuka oli kfc:n omistaja?</w:t>
      </w:r>
    </w:p>
    <w:p>
      <w:r>
        <w:rPr>
          <w:b/>
        </w:rPr>
        <w:t xml:space="preserve">Tulos</w:t>
      </w:r>
    </w:p>
    <w:p>
      <w:r>
        <w:t xml:space="preserve">Eversti Sanders</w:t>
      </w:r>
    </w:p>
    <w:p>
      <w:r>
        <w:rPr>
          <w:b/>
        </w:rPr>
        <w:t xml:space="preserve">Esimerkki 1.2776</w:t>
      </w:r>
    </w:p>
    <w:p>
      <w:r>
        <w:t xml:space="preserve">missä maissa puhutaan pääasiassa englantia?</w:t>
      </w:r>
    </w:p>
    <w:p>
      <w:r>
        <w:rPr>
          <w:b/>
        </w:rPr>
        <w:t xml:space="preserve">Tulos</w:t>
      </w:r>
    </w:p>
    <w:p>
      <w:r>
        <w:t xml:space="preserve">Kanada</w:t>
      </w:r>
    </w:p>
    <w:p>
      <w:r>
        <w:rPr>
          <w:b/>
        </w:rPr>
        <w:t xml:space="preserve">Tulos</w:t>
      </w:r>
    </w:p>
    <w:p>
      <w:r>
        <w:t xml:space="preserve">Australia</w:t>
      </w:r>
    </w:p>
    <w:p>
      <w:r>
        <w:rPr>
          <w:b/>
        </w:rPr>
        <w:t xml:space="preserve">Tulos</w:t>
      </w:r>
    </w:p>
    <w:p>
      <w:r>
        <w:t xml:space="preserve">Ison-Britannian kuningaskunta</w:t>
      </w:r>
    </w:p>
    <w:p>
      <w:r>
        <w:rPr>
          <w:b/>
        </w:rPr>
        <w:t xml:space="preserve">Tulos</w:t>
      </w:r>
    </w:p>
    <w:p>
      <w:r>
        <w:t xml:space="preserve">Yhdysvallat</w:t>
      </w:r>
    </w:p>
    <w:p>
      <w:r>
        <w:rPr>
          <w:b/>
        </w:rPr>
        <w:t xml:space="preserve">Tulos</w:t>
      </w:r>
    </w:p>
    <w:p>
      <w:r>
        <w:t xml:space="preserve">Yhdistynyt kuningaskunta</w:t>
      </w:r>
    </w:p>
    <w:p>
      <w:r>
        <w:rPr>
          <w:b/>
        </w:rPr>
        <w:t xml:space="preserve">Tulos</w:t>
      </w:r>
    </w:p>
    <w:p>
      <w:r>
        <w:t xml:space="preserve">Irlanti</w:t>
      </w:r>
    </w:p>
    <w:p>
      <w:r>
        <w:rPr>
          <w:b/>
        </w:rPr>
        <w:t xml:space="preserve">Tulos</w:t>
      </w:r>
    </w:p>
    <w:p>
      <w:r>
        <w:t xml:space="preserve">Uusi-Seelanti</w:t>
      </w:r>
    </w:p>
    <w:p>
      <w:r>
        <w:rPr>
          <w:b/>
        </w:rPr>
        <w:t xml:space="preserve">Esimerkki 1.2777</w:t>
      </w:r>
    </w:p>
    <w:p>
      <w:r>
        <w:t xml:space="preserve">mikä oli Washington Redskinsin ensimmäinen nimi?</w:t>
      </w:r>
    </w:p>
    <w:p>
      <w:r>
        <w:rPr>
          <w:b/>
        </w:rPr>
        <w:t xml:space="preserve">Tulos</w:t>
      </w:r>
    </w:p>
    <w:p>
      <w:r>
        <w:t xml:space="preserve">Boston Redskins</w:t>
      </w:r>
    </w:p>
    <w:p>
      <w:r>
        <w:rPr>
          <w:b/>
        </w:rPr>
        <w:t xml:space="preserve">Esimerkki 1.2778</w:t>
      </w:r>
    </w:p>
    <w:p>
      <w:r>
        <w:t xml:space="preserve">millainen hallitus Kanadassa on?</w:t>
      </w:r>
    </w:p>
    <w:p>
      <w:r>
        <w:rPr>
          <w:b/>
        </w:rPr>
        <w:t xml:space="preserve">Tulos</w:t>
      </w:r>
    </w:p>
    <w:p>
      <w:r>
        <w:t xml:space="preserve">Parlamentaarinen järjestelmä</w:t>
      </w:r>
    </w:p>
    <w:p>
      <w:r>
        <w:rPr>
          <w:b/>
        </w:rPr>
        <w:t xml:space="preserve">Tulos</w:t>
      </w:r>
    </w:p>
    <w:p>
      <w:r>
        <w:t xml:space="preserve">Liitto</w:t>
      </w:r>
    </w:p>
    <w:p>
      <w:r>
        <w:rPr>
          <w:b/>
        </w:rPr>
        <w:t xml:space="preserve">Tulos</w:t>
      </w:r>
    </w:p>
    <w:p>
      <w:r>
        <w:t xml:space="preserve">perustuslaillinen monarkia</w:t>
      </w:r>
    </w:p>
    <w:p>
      <w:r>
        <w:rPr>
          <w:b/>
        </w:rPr>
        <w:t xml:space="preserve">Tulos</w:t>
      </w:r>
    </w:p>
    <w:p>
      <w:r>
        <w:t xml:space="preserve">Monipuoluejärjestelmä</w:t>
      </w:r>
    </w:p>
    <w:p>
      <w:r>
        <w:rPr>
          <w:b/>
        </w:rPr>
        <w:t xml:space="preserve">Esimerkki 1.2779</w:t>
      </w:r>
    </w:p>
    <w:p>
      <w:r>
        <w:t xml:space="preserve">mitä isaac newton löysi matemaatikkona?</w:t>
      </w:r>
    </w:p>
    <w:p>
      <w:r>
        <w:rPr>
          <w:b/>
        </w:rPr>
        <w:t xml:space="preserve">Tulos</w:t>
      </w:r>
    </w:p>
    <w:p>
      <w:r>
        <w:t xml:space="preserve">isaac newton kehitti laskennan yhdessä gottfried wilhelm leibnizin kanssa</w:t>
      </w:r>
    </w:p>
    <w:p>
      <w:r>
        <w:rPr>
          <w:b/>
        </w:rPr>
        <w:t xml:space="preserve">Esimerkki 1.2780</w:t>
      </w:r>
    </w:p>
    <w:p>
      <w:r>
        <w:t xml:space="preserve">kuka on St Louis Cardinalsin manageri?</w:t>
      </w:r>
    </w:p>
    <w:p>
      <w:r>
        <w:rPr>
          <w:b/>
        </w:rPr>
        <w:t xml:space="preserve">Tulos</w:t>
      </w:r>
    </w:p>
    <w:p>
      <w:r>
        <w:t xml:space="preserve">Mike Matheny</w:t>
      </w:r>
    </w:p>
    <w:p>
      <w:r>
        <w:rPr>
          <w:b/>
        </w:rPr>
        <w:t xml:space="preserve">Esimerkki 1.2781</w:t>
      </w:r>
    </w:p>
    <w:p>
      <w:r>
        <w:t xml:space="preserve">millaista musiikkia John Mayer soittaa?</w:t>
      </w:r>
    </w:p>
    <w:p>
      <w:r>
        <w:rPr>
          <w:b/>
        </w:rPr>
        <w:t xml:space="preserve">Tulos</w:t>
      </w:r>
    </w:p>
    <w:p>
      <w:r>
        <w:t xml:space="preserve">Pop-rock</w:t>
      </w:r>
    </w:p>
    <w:p>
      <w:r>
        <w:rPr>
          <w:b/>
        </w:rPr>
        <w:t xml:space="preserve">Esimerkki 1.2782</w:t>
      </w:r>
    </w:p>
    <w:p>
      <w:r>
        <w:t xml:space="preserve">Mistä Dwight D. Eisenhower oli kotoisin?</w:t>
      </w:r>
    </w:p>
    <w:p>
      <w:r>
        <w:rPr>
          <w:b/>
        </w:rPr>
        <w:t xml:space="preserve">Tulos</w:t>
      </w:r>
    </w:p>
    <w:p>
      <w:r>
        <w:t xml:space="preserve">Yhdysvallat</w:t>
      </w:r>
    </w:p>
    <w:p>
      <w:r>
        <w:rPr>
          <w:b/>
        </w:rPr>
        <w:t xml:space="preserve">Esimerkki 1.2783</w:t>
      </w:r>
    </w:p>
    <w:p>
      <w:r>
        <w:t xml:space="preserve">missä maassa volvo-autoja valmistetaan?</w:t>
      </w:r>
    </w:p>
    <w:p>
      <w:r>
        <w:rPr>
          <w:b/>
        </w:rPr>
        <w:t xml:space="preserve">Tulos</w:t>
      </w:r>
    </w:p>
    <w:p>
      <w:r>
        <w:t xml:space="preserve">Ruotsi</w:t>
      </w:r>
    </w:p>
    <w:p>
      <w:r>
        <w:rPr>
          <w:b/>
        </w:rPr>
        <w:t xml:space="preserve">Esimerkki 1.2784</w:t>
      </w:r>
    </w:p>
    <w:p>
      <w:r>
        <w:t xml:space="preserve">missä Sara Paxton on ollut mukana?</w:t>
      </w:r>
    </w:p>
    <w:p>
      <w:r>
        <w:rPr>
          <w:b/>
        </w:rPr>
        <w:t xml:space="preserve">Tulos</w:t>
      </w:r>
    </w:p>
    <w:p>
      <w:r>
        <w:t xml:space="preserve">Durango lapset</w:t>
      </w:r>
    </w:p>
    <w:p>
      <w:r>
        <w:rPr>
          <w:b/>
        </w:rPr>
        <w:t xml:space="preserve">Tulos</w:t>
      </w:r>
    </w:p>
    <w:p>
      <w:r>
        <w:t xml:space="preserve">Enter Nowhere</w:t>
      </w:r>
    </w:p>
    <w:p>
      <w:r>
        <w:rPr>
          <w:b/>
        </w:rPr>
        <w:t xml:space="preserve">Tulos</w:t>
      </w:r>
    </w:p>
    <w:p>
      <w:r>
        <w:t xml:space="preserve">Valehtelija Valehtelija</w:t>
      </w:r>
    </w:p>
    <w:p>
      <w:r>
        <w:rPr>
          <w:b/>
        </w:rPr>
        <w:t xml:space="preserve">Tulos</w:t>
      </w:r>
    </w:p>
    <w:p>
      <w:r>
        <w:t xml:space="preserve">Geppetto</w:t>
      </w:r>
    </w:p>
    <w:p>
      <w:r>
        <w:rPr>
          <w:b/>
        </w:rPr>
        <w:t xml:space="preserve">Tulos</w:t>
      </w:r>
    </w:p>
    <w:p>
      <w:r>
        <w:t xml:space="preserve">Valehtelijat Kaikki</w:t>
      </w:r>
    </w:p>
    <w:p>
      <w:r>
        <w:rPr>
          <w:b/>
        </w:rPr>
        <w:t xml:space="preserve">Tulos</w:t>
      </w:r>
    </w:p>
    <w:p>
      <w:r>
        <w:t xml:space="preserve">Äiti Hanhi paraati</w:t>
      </w:r>
    </w:p>
    <w:p>
      <w:r>
        <w:rPr>
          <w:b/>
        </w:rPr>
        <w:t xml:space="preserve">Tulos</w:t>
      </w:r>
    </w:p>
    <w:p>
      <w:r>
        <w:t xml:space="preserve">Hollywood ottaa kantaa plankkausta vastaan</w:t>
      </w:r>
    </w:p>
    <w:p>
      <w:r>
        <w:rPr>
          <w:b/>
        </w:rPr>
        <w:t xml:space="preserve">Tulos</w:t>
      </w:r>
    </w:p>
    <w:p>
      <w:r>
        <w:t xml:space="preserve">Akvamariini</w:t>
      </w:r>
    </w:p>
    <w:p>
      <w:r>
        <w:rPr>
          <w:b/>
        </w:rPr>
        <w:t xml:space="preserve">Tulos</w:t>
      </w:r>
    </w:p>
    <w:p>
      <w:r>
        <w:t xml:space="preserve">Haunted Lighthouse</w:t>
      </w:r>
    </w:p>
    <w:p>
      <w:r>
        <w:rPr>
          <w:b/>
        </w:rPr>
        <w:t xml:space="preserve">Tulos</w:t>
      </w:r>
    </w:p>
    <w:p>
      <w:r>
        <w:t xml:space="preserve">Hounded</w:t>
      </w:r>
    </w:p>
    <w:p>
      <w:r>
        <w:rPr>
          <w:b/>
        </w:rPr>
        <w:t xml:space="preserve">Esimerkki 1.2785</w:t>
      </w:r>
    </w:p>
    <w:p>
      <w:r>
        <w:t xml:space="preserve">missä robbie hummel kävi lukiota?</w:t>
      </w:r>
    </w:p>
    <w:p>
      <w:r>
        <w:rPr>
          <w:b/>
        </w:rPr>
        <w:t xml:space="preserve">Tulos</w:t>
      </w:r>
    </w:p>
    <w:p>
      <w:r>
        <w:t xml:space="preserve">Valparaison lukio</w:t>
      </w:r>
    </w:p>
    <w:p>
      <w:r>
        <w:rPr>
          <w:b/>
        </w:rPr>
        <w:t xml:space="preserve">Esimerkki 1.2786</w:t>
      </w:r>
    </w:p>
    <w:p>
      <w:r>
        <w:t xml:space="preserve">kuka näyttelee Sarumania sormusten herrasta?</w:t>
      </w:r>
    </w:p>
    <w:p>
      <w:r>
        <w:rPr>
          <w:b/>
        </w:rPr>
        <w:t xml:space="preserve">Tulos</w:t>
      </w:r>
    </w:p>
    <w:p>
      <w:r>
        <w:t xml:space="preserve">Christopher Lee</w:t>
      </w:r>
    </w:p>
    <w:p>
      <w:r>
        <w:rPr>
          <w:b/>
        </w:rPr>
        <w:t xml:space="preserve">Esimerkki 1.2787</w:t>
      </w:r>
    </w:p>
    <w:p>
      <w:r>
        <w:t xml:space="preserve">missä paavi benediktius xvi asui?</w:t>
      </w:r>
    </w:p>
    <w:p>
      <w:r>
        <w:rPr>
          <w:b/>
        </w:rPr>
        <w:t xml:space="preserve">Tulos</w:t>
      </w:r>
    </w:p>
    <w:p>
      <w:r>
        <w:t xml:space="preserve">Saksa</w:t>
      </w:r>
    </w:p>
    <w:p>
      <w:r>
        <w:rPr>
          <w:b/>
        </w:rPr>
        <w:t xml:space="preserve">Esimerkki 1.2788</w:t>
      </w:r>
    </w:p>
    <w:p>
      <w:r>
        <w:t xml:space="preserve">mitä asioita Thomas Edison keksi?</w:t>
      </w:r>
    </w:p>
    <w:p>
      <w:r>
        <w:rPr>
          <w:b/>
        </w:rPr>
        <w:t xml:space="preserve">Tulos</w:t>
      </w:r>
    </w:p>
    <w:p>
      <w:r>
        <w:t xml:space="preserve">Fonografi</w:t>
      </w:r>
    </w:p>
    <w:p>
      <w:r>
        <w:rPr>
          <w:b/>
        </w:rPr>
        <w:t xml:space="preserve">Tulos</w:t>
      </w:r>
    </w:p>
    <w:p>
      <w:r>
        <w:t xml:space="preserve">Hiilimikrofoni</w:t>
      </w:r>
    </w:p>
    <w:p>
      <w:r>
        <w:rPr>
          <w:b/>
        </w:rPr>
        <w:t xml:space="preserve">Tulos</w:t>
      </w:r>
    </w:p>
    <w:p>
      <w:r>
        <w:t xml:space="preserve">Monisteita</w:t>
      </w:r>
    </w:p>
    <w:p>
      <w:r>
        <w:rPr>
          <w:b/>
        </w:rPr>
        <w:t xml:space="preserve">Tulos</w:t>
      </w:r>
    </w:p>
    <w:p>
      <w:r>
        <w:t xml:space="preserve">Nelinkertainen lennätin</w:t>
      </w:r>
    </w:p>
    <w:p>
      <w:r>
        <w:rPr>
          <w:b/>
        </w:rPr>
        <w:t xml:space="preserve">Tulos</w:t>
      </w:r>
    </w:p>
    <w:p>
      <w:r>
        <w:t xml:space="preserve">Sähkönjakelu</w:t>
      </w:r>
    </w:p>
    <w:p>
      <w:r>
        <w:rPr>
          <w:b/>
        </w:rPr>
        <w:t xml:space="preserve">Tulos</w:t>
      </w:r>
    </w:p>
    <w:p>
      <w:r>
        <w:t xml:space="preserve">Elokuvakamera</w:t>
      </w:r>
    </w:p>
    <w:p>
      <w:r>
        <w:rPr>
          <w:b/>
        </w:rPr>
        <w:t xml:space="preserve">Tulos</w:t>
      </w:r>
    </w:p>
    <w:p>
      <w:r>
        <w:t xml:space="preserve">Hehkulamppu</w:t>
      </w:r>
    </w:p>
    <w:p>
      <w:r>
        <w:rPr>
          <w:b/>
        </w:rPr>
        <w:t xml:space="preserve">Tulos</w:t>
      </w:r>
    </w:p>
    <w:p>
      <w:r>
        <w:t xml:space="preserve">Äänilevysylinteri</w:t>
      </w:r>
    </w:p>
    <w:p>
      <w:r>
        <w:rPr>
          <w:b/>
        </w:rPr>
        <w:t xml:space="preserve">Esimerkki 1.2789</w:t>
      </w:r>
    </w:p>
    <w:p>
      <w:r>
        <w:t xml:space="preserve">mitä Neil sanoi kuussa?</w:t>
      </w:r>
    </w:p>
    <w:p>
      <w:r>
        <w:rPr>
          <w:b/>
        </w:rPr>
        <w:t xml:space="preserve">Tulos</w:t>
      </w:r>
    </w:p>
    <w:p>
      <w:r>
        <w:t xml:space="preserve">Yksi pieni askel</w:t>
      </w:r>
    </w:p>
    <w:p>
      <w:r>
        <w:rPr>
          <w:b/>
        </w:rPr>
        <w:t xml:space="preserve">Esimerkki 1.2790</w:t>
      </w:r>
    </w:p>
    <w:p>
      <w:r>
        <w:t xml:space="preserve">mitä nähdä staten island new yorkissa?</w:t>
      </w:r>
    </w:p>
    <w:p>
      <w:r>
        <w:rPr>
          <w:b/>
        </w:rPr>
        <w:t xml:space="preserve">Tulos</w:t>
      </w:r>
    </w:p>
    <w:p>
      <w:r>
        <w:t xml:space="preserve">Kolmannen piirikunnan oikeustalo</w:t>
      </w:r>
    </w:p>
    <w:p>
      <w:r>
        <w:rPr>
          <w:b/>
        </w:rPr>
        <w:t xml:space="preserve">Tulos</w:t>
      </w:r>
    </w:p>
    <w:p>
      <w:r>
        <w:t xml:space="preserve">Staten Islandin museo</w:t>
      </w:r>
    </w:p>
    <w:p>
      <w:r>
        <w:rPr>
          <w:b/>
        </w:rPr>
        <w:t xml:space="preserve">Tulos</w:t>
      </w:r>
    </w:p>
    <w:p>
      <w:r>
        <w:t xml:space="preserve">Christopher House</w:t>
      </w:r>
    </w:p>
    <w:p>
      <w:r>
        <w:rPr>
          <w:b/>
        </w:rPr>
        <w:t xml:space="preserve">Tulos</w:t>
      </w:r>
    </w:p>
    <w:p>
      <w:r>
        <w:t xml:space="preserve">Staten Islandin eläintarha</w:t>
      </w:r>
    </w:p>
    <w:p>
      <w:r>
        <w:rPr>
          <w:b/>
        </w:rPr>
        <w:t xml:space="preserve">Tulos</w:t>
      </w:r>
    </w:p>
    <w:p>
      <w:r>
        <w:t xml:space="preserve">Verrazano-Narrows-silta</w:t>
      </w:r>
    </w:p>
    <w:p>
      <w:r>
        <w:rPr>
          <w:b/>
        </w:rPr>
        <w:t xml:space="preserve">Tulos</w:t>
      </w:r>
    </w:p>
    <w:p>
      <w:r>
        <w:t xml:space="preserve">Voorlezerin talo</w:t>
      </w:r>
    </w:p>
    <w:p>
      <w:r>
        <w:rPr>
          <w:b/>
        </w:rPr>
        <w:t xml:space="preserve">Tulos</w:t>
      </w:r>
    </w:p>
    <w:p>
      <w:r>
        <w:t xml:space="preserve">Snug Harborin kulttuurikeskus ja kasvitieteellinen puutarha</w:t>
      </w:r>
    </w:p>
    <w:p>
      <w:r>
        <w:rPr>
          <w:b/>
        </w:rPr>
        <w:t xml:space="preserve">Tulos</w:t>
      </w:r>
    </w:p>
    <w:p>
      <w:r>
        <w:t xml:space="preserve">Staten Islandin lastenmuseo</w:t>
      </w:r>
    </w:p>
    <w:p>
      <w:r>
        <w:rPr>
          <w:b/>
        </w:rPr>
        <w:t xml:space="preserve">Tulos</w:t>
      </w:r>
    </w:p>
    <w:p>
      <w:r>
        <w:t xml:space="preserve">Stephens-Blackin talo</w:t>
      </w:r>
    </w:p>
    <w:p>
      <w:r>
        <w:rPr>
          <w:b/>
        </w:rPr>
        <w:t xml:space="preserve">Esimerkki 1.2791</w:t>
      </w:r>
    </w:p>
    <w:p>
      <w:r>
        <w:t xml:space="preserve">kuka omistaa Toronto Maple Leafsin?</w:t>
      </w:r>
    </w:p>
    <w:p>
      <w:r>
        <w:rPr>
          <w:b/>
        </w:rPr>
        <w:t xml:space="preserve">Tulos</w:t>
      </w:r>
    </w:p>
    <w:p>
      <w:r>
        <w:t xml:space="preserve">Maple Leaf Sports &amp; Entertainment</w:t>
      </w:r>
    </w:p>
    <w:p>
      <w:r>
        <w:rPr>
          <w:b/>
        </w:rPr>
        <w:t xml:space="preserve">Esimerkki 1.2792</w:t>
      </w:r>
    </w:p>
    <w:p>
      <w:r>
        <w:t xml:space="preserve">kuka näyttelee elokuvassa fred claus?</w:t>
      </w:r>
    </w:p>
    <w:p>
      <w:r>
        <w:rPr>
          <w:b/>
        </w:rPr>
        <w:t xml:space="preserve">Tulos</w:t>
      </w:r>
    </w:p>
    <w:p>
      <w:r>
        <w:t xml:space="preserve">Vince Vaughn</w:t>
      </w:r>
    </w:p>
    <w:p>
      <w:r>
        <w:rPr>
          <w:b/>
        </w:rPr>
        <w:t xml:space="preserve">Tulos</w:t>
      </w:r>
    </w:p>
    <w:p>
      <w:r>
        <w:t xml:space="preserve">Kathy Bates</w:t>
      </w:r>
    </w:p>
    <w:p>
      <w:r>
        <w:rPr>
          <w:b/>
        </w:rPr>
        <w:t xml:space="preserve">Tulos</w:t>
      </w:r>
    </w:p>
    <w:p>
      <w:r>
        <w:t xml:space="preserve">John Michael Higgins</w:t>
      </w:r>
    </w:p>
    <w:p>
      <w:r>
        <w:rPr>
          <w:b/>
        </w:rPr>
        <w:t xml:space="preserve">Tulos</w:t>
      </w:r>
    </w:p>
    <w:p>
      <w:r>
        <w:t xml:space="preserve">Kevin Spacey</w:t>
      </w:r>
    </w:p>
    <w:p>
      <w:r>
        <w:rPr>
          <w:b/>
        </w:rPr>
        <w:t xml:space="preserve">Tulos</w:t>
      </w:r>
    </w:p>
    <w:p>
      <w:r>
        <w:t xml:space="preserve">Ludacris</w:t>
      </w:r>
    </w:p>
    <w:p>
      <w:r>
        <w:rPr>
          <w:b/>
        </w:rPr>
        <w:t xml:space="preserve">Tulos</w:t>
      </w:r>
    </w:p>
    <w:p>
      <w:r>
        <w:t xml:space="preserve">Elizabeth Banks</w:t>
      </w:r>
    </w:p>
    <w:p>
      <w:r>
        <w:rPr>
          <w:b/>
        </w:rPr>
        <w:t xml:space="preserve">Tulos</w:t>
      </w:r>
    </w:p>
    <w:p>
      <w:r>
        <w:t xml:space="preserve">Rachel Weisz</w:t>
      </w:r>
    </w:p>
    <w:p>
      <w:r>
        <w:rPr>
          <w:b/>
        </w:rPr>
        <w:t xml:space="preserve">Tulos</w:t>
      </w:r>
    </w:p>
    <w:p>
      <w:r>
        <w:t xml:space="preserve">Miranda Richardson</w:t>
      </w:r>
    </w:p>
    <w:p>
      <w:r>
        <w:rPr>
          <w:b/>
        </w:rPr>
        <w:t xml:space="preserve">Tulos</w:t>
      </w:r>
    </w:p>
    <w:p>
      <w:r>
        <w:t xml:space="preserve">Jeffrey Dean Morgan</w:t>
      </w:r>
    </w:p>
    <w:p>
      <w:r>
        <w:rPr>
          <w:b/>
        </w:rPr>
        <w:t xml:space="preserve">Tulos</w:t>
      </w:r>
    </w:p>
    <w:p>
      <w:r>
        <w:t xml:space="preserve">Paul Giamatti</w:t>
      </w:r>
    </w:p>
    <w:p>
      <w:r>
        <w:rPr>
          <w:b/>
        </w:rPr>
        <w:t xml:space="preserve">Esimerkki 1.2793</w:t>
      </w:r>
    </w:p>
    <w:p>
      <w:r>
        <w:t xml:space="preserve">mistä henry hudson tuli?</w:t>
      </w:r>
    </w:p>
    <w:p>
      <w:r>
        <w:rPr>
          <w:b/>
        </w:rPr>
        <w:t xml:space="preserve">Tulos</w:t>
      </w:r>
    </w:p>
    <w:p>
      <w:r>
        <w:t xml:space="preserve">Yhdistynyt kuningaskunta</w:t>
      </w:r>
    </w:p>
    <w:p>
      <w:r>
        <w:rPr>
          <w:b/>
        </w:rPr>
        <w:t xml:space="preserve">Tulos</w:t>
      </w:r>
    </w:p>
    <w:p>
      <w:r>
        <w:t xml:space="preserve">Englanti</w:t>
      </w:r>
    </w:p>
    <w:p>
      <w:r>
        <w:rPr>
          <w:b/>
        </w:rPr>
        <w:t xml:space="preserve">Esimerkki 1.2794</w:t>
      </w:r>
    </w:p>
    <w:p>
      <w:r>
        <w:t xml:space="preserve">minä vuonna Reggie Bush varattiin?</w:t>
      </w:r>
    </w:p>
    <w:p>
      <w:r>
        <w:rPr>
          <w:b/>
        </w:rPr>
        <w:t xml:space="preserve">Tulos</w:t>
      </w:r>
    </w:p>
    <w:p>
      <w:r>
        <w:t xml:space="preserve">2006 NFL Draft</w:t>
      </w:r>
    </w:p>
    <w:p>
      <w:r>
        <w:rPr>
          <w:b/>
        </w:rPr>
        <w:t xml:space="preserve">Esimerkki 1.2795</w:t>
      </w:r>
    </w:p>
    <w:p>
      <w:r>
        <w:t xml:space="preserve">millaista rahaa Aruballa on?</w:t>
      </w:r>
    </w:p>
    <w:p>
      <w:r>
        <w:rPr>
          <w:b/>
        </w:rPr>
        <w:t xml:space="preserve">Tulos</w:t>
      </w:r>
    </w:p>
    <w:p>
      <w:r>
        <w:t xml:space="preserve">Aruban kukka</w:t>
      </w:r>
    </w:p>
    <w:p>
      <w:r>
        <w:rPr>
          <w:b/>
        </w:rPr>
        <w:t xml:space="preserve">Esimerkki 1.2796</w:t>
      </w:r>
    </w:p>
    <w:p>
      <w:r>
        <w:t xml:space="preserve">missä San Franciscon Giants pelaa baseballia?</w:t>
      </w:r>
    </w:p>
    <w:p>
      <w:r>
        <w:rPr>
          <w:b/>
        </w:rPr>
        <w:t xml:space="preserve">Tulos</w:t>
      </w:r>
    </w:p>
    <w:p>
      <w:r>
        <w:t xml:space="preserve">Polo kentät</w:t>
      </w:r>
    </w:p>
    <w:p>
      <w:r>
        <w:rPr>
          <w:b/>
        </w:rPr>
        <w:t xml:space="preserve">Tulos</w:t>
      </w:r>
    </w:p>
    <w:p>
      <w:r>
        <w:t xml:space="preserve">Polo Grounds III</w:t>
      </w:r>
    </w:p>
    <w:p>
      <w:r>
        <w:rPr>
          <w:b/>
        </w:rPr>
        <w:t xml:space="preserve">Tulos</w:t>
      </w:r>
    </w:p>
    <w:p>
      <w:r>
        <w:t xml:space="preserve">Polo Grounds II</w:t>
      </w:r>
    </w:p>
    <w:p>
      <w:r>
        <w:rPr>
          <w:b/>
        </w:rPr>
        <w:t xml:space="preserve">Tulos</w:t>
      </w:r>
    </w:p>
    <w:p>
      <w:r>
        <w:t xml:space="preserve">Seals Stadium</w:t>
      </w:r>
    </w:p>
    <w:p>
      <w:r>
        <w:rPr>
          <w:b/>
        </w:rPr>
        <w:t xml:space="preserve">Tulos</w:t>
      </w:r>
    </w:p>
    <w:p>
      <w:r>
        <w:t xml:space="preserve">Candlestick Park</w:t>
      </w:r>
    </w:p>
    <w:p>
      <w:r>
        <w:rPr>
          <w:b/>
        </w:rPr>
        <w:t xml:space="preserve">Tulos</w:t>
      </w:r>
    </w:p>
    <w:p>
      <w:r>
        <w:t xml:space="preserve">Hilltop Park</w:t>
      </w:r>
    </w:p>
    <w:p>
      <w:r>
        <w:rPr>
          <w:b/>
        </w:rPr>
        <w:t xml:space="preserve">Tulos</w:t>
      </w:r>
    </w:p>
    <w:p>
      <w:r>
        <w:t xml:space="preserve">St. George Cricket Grounds</w:t>
      </w:r>
    </w:p>
    <w:p>
      <w:r>
        <w:rPr>
          <w:b/>
        </w:rPr>
        <w:t xml:space="preserve">Tulos</w:t>
      </w:r>
    </w:p>
    <w:p>
      <w:r>
        <w:t xml:space="preserve">Polo Grounds IV</w:t>
      </w:r>
    </w:p>
    <w:p>
      <w:r>
        <w:rPr>
          <w:b/>
        </w:rPr>
        <w:t xml:space="preserve">Tulos</w:t>
      </w:r>
    </w:p>
    <w:p>
      <w:r>
        <w:t xml:space="preserve">AT&amp;T Park</w:t>
      </w:r>
    </w:p>
    <w:p>
      <w:r>
        <w:rPr>
          <w:b/>
        </w:rPr>
        <w:t xml:space="preserve">Esimerkki 1.2797</w:t>
      </w:r>
    </w:p>
    <w:p>
      <w:r>
        <w:t xml:space="preserve">mihin andrew johnson kuoli?</w:t>
      </w:r>
    </w:p>
    <w:p>
      <w:r>
        <w:rPr>
          <w:b/>
        </w:rPr>
        <w:t xml:space="preserve">Tulos</w:t>
      </w:r>
    </w:p>
    <w:p>
      <w:r>
        <w:t xml:space="preserve">Aivohalvaus</w:t>
      </w:r>
    </w:p>
    <w:p>
      <w:r>
        <w:rPr>
          <w:b/>
        </w:rPr>
        <w:t xml:space="preserve">Esimerkki 1.2798</w:t>
      </w:r>
    </w:p>
    <w:p>
      <w:r>
        <w:t xml:space="preserve">millaisesta musiikista Scott Joplin oli tunnettu?</w:t>
      </w:r>
    </w:p>
    <w:p>
      <w:r>
        <w:rPr>
          <w:b/>
        </w:rPr>
        <w:t xml:space="preserve">Tulos</w:t>
      </w:r>
    </w:p>
    <w:p>
      <w:r>
        <w:t xml:space="preserve">Ragtime</w:t>
      </w:r>
    </w:p>
    <w:p>
      <w:r>
        <w:rPr>
          <w:b/>
        </w:rPr>
        <w:t xml:space="preserve">Esimerkki 1.2799</w:t>
      </w:r>
    </w:p>
    <w:p>
      <w:r>
        <w:t xml:space="preserve">minä vuonna New York Mets aloitti?</w:t>
      </w:r>
    </w:p>
    <w:p>
      <w:r>
        <w:rPr>
          <w:b/>
        </w:rPr>
        <w:t xml:space="preserve">Tulos</w:t>
      </w:r>
    </w:p>
    <w:p>
      <w:r>
        <w:t xml:space="preserve">1962</w:t>
      </w:r>
    </w:p>
    <w:p>
      <w:r>
        <w:rPr>
          <w:b/>
        </w:rPr>
        <w:t xml:space="preserve">Esimerkki 1.2800</w:t>
      </w:r>
    </w:p>
    <w:p>
      <w:r>
        <w:t xml:space="preserve">mitä espanjalaiset puhuvat?</w:t>
      </w:r>
    </w:p>
    <w:p>
      <w:r>
        <w:rPr>
          <w:b/>
        </w:rPr>
        <w:t xml:space="preserve">Tulos</w:t>
      </w:r>
    </w:p>
    <w:p>
      <w:r>
        <w:t xml:space="preserve">Espanjan kieli</w:t>
      </w:r>
    </w:p>
    <w:p>
      <w:r>
        <w:rPr>
          <w:b/>
        </w:rPr>
        <w:t xml:space="preserve">Esimerkki 1.2801</w:t>
      </w:r>
    </w:p>
    <w:p>
      <w:r>
        <w:t xml:space="preserve">mitä näytöksiä Lontoossa on tällä hetkellä?</w:t>
      </w:r>
    </w:p>
    <w:p>
      <w:r>
        <w:rPr>
          <w:b/>
        </w:rPr>
        <w:t xml:space="preserve">Tulos</w:t>
      </w:r>
    </w:p>
    <w:p>
      <w:r>
        <w:t xml:space="preserve">Partioliikkeen maailmanjärjestö</w:t>
      </w:r>
    </w:p>
    <w:p>
      <w:r>
        <w:rPr>
          <w:b/>
        </w:rPr>
        <w:t xml:space="preserve">Tulos</w:t>
      </w:r>
    </w:p>
    <w:p>
      <w:r>
        <w:t xml:space="preserve">2008 Raindance Film Festival</w:t>
      </w:r>
    </w:p>
    <w:p>
      <w:r>
        <w:rPr>
          <w:b/>
        </w:rPr>
        <w:t xml:space="preserve">Tulos</w:t>
      </w:r>
    </w:p>
    <w:p>
      <w:r>
        <w:t xml:space="preserve">Grunwickin riita</w:t>
      </w:r>
    </w:p>
    <w:p>
      <w:r>
        <w:rPr>
          <w:b/>
        </w:rPr>
        <w:t xml:space="preserve">Tulos</w:t>
      </w:r>
    </w:p>
    <w:p>
      <w:r>
        <w:t xml:space="preserve">Vuoden 2003 Lontoon sähkökatkos</w:t>
      </w:r>
    </w:p>
    <w:p>
      <w:r>
        <w:rPr>
          <w:b/>
        </w:rPr>
        <w:t xml:space="preserve">Tulos</w:t>
      </w:r>
    </w:p>
    <w:p>
      <w:r>
        <w:t xml:space="preserve">1. tietokoneolympialaiset</w:t>
      </w:r>
    </w:p>
    <w:p>
      <w:r>
        <w:rPr>
          <w:b/>
        </w:rPr>
        <w:t xml:space="preserve">Tulos</w:t>
      </w:r>
    </w:p>
    <w:p>
      <w:r>
        <w:t xml:space="preserve">Kleopatran neulan merikuljetus ja pystytys (Egyptistä Lontooseen), 1878.</w:t>
      </w:r>
    </w:p>
    <w:p>
      <w:r>
        <w:rPr>
          <w:b/>
        </w:rPr>
        <w:t xml:space="preserve">Tulos</w:t>
      </w:r>
    </w:p>
    <w:p>
      <w:r>
        <w:t xml:space="preserve">Lontoon varhaiset tulipalot</w:t>
      </w:r>
    </w:p>
    <w:p>
      <w:r>
        <w:rPr>
          <w:b/>
        </w:rPr>
        <w:t xml:space="preserve">Tulos</w:t>
      </w:r>
    </w:p>
    <w:p>
      <w:r>
        <w:t xml:space="preserve">Fathers 4 Justice -mielenosoitukset</w:t>
      </w:r>
    </w:p>
    <w:p>
      <w:r>
        <w:rPr>
          <w:b/>
        </w:rPr>
        <w:t xml:space="preserve">Tulos</w:t>
      </w:r>
    </w:p>
    <w:p>
      <w:r>
        <w:t xml:space="preserve">2. tietokoneolympialaiset</w:t>
      </w:r>
    </w:p>
    <w:p>
      <w:r>
        <w:rPr>
          <w:b/>
        </w:rPr>
        <w:t xml:space="preserve">Tulos</w:t>
      </w:r>
    </w:p>
    <w:p>
      <w:r>
        <w:t xml:space="preserve">Live Earth</w:t>
      </w:r>
    </w:p>
    <w:p>
      <w:r>
        <w:rPr>
          <w:b/>
        </w:rPr>
        <w:t xml:space="preserve">Esimerkki 1.2802</w:t>
      </w:r>
    </w:p>
    <w:p>
      <w:r>
        <w:t xml:space="preserve">Millainen hallitus Benito Mussolinilla oli?</w:t>
      </w:r>
    </w:p>
    <w:p>
      <w:r>
        <w:rPr>
          <w:b/>
        </w:rPr>
        <w:t xml:space="preserve">Tulos</w:t>
      </w:r>
    </w:p>
    <w:p>
      <w:r>
        <w:t xml:space="preserve">Diktaattori</w:t>
      </w:r>
    </w:p>
    <w:p>
      <w:r>
        <w:rPr>
          <w:b/>
        </w:rPr>
        <w:t xml:space="preserve">Esimerkki 1.2803</w:t>
      </w:r>
    </w:p>
    <w:p>
      <w:r>
        <w:t xml:space="preserve">mihin nick carterin sisko kuoli?</w:t>
      </w:r>
    </w:p>
    <w:p>
      <w:r>
        <w:rPr>
          <w:b/>
        </w:rPr>
        <w:t xml:space="preserve">Tulos</w:t>
      </w:r>
    </w:p>
    <w:p>
      <w:r>
        <w:t xml:space="preserve">kitara</w:t>
      </w:r>
    </w:p>
    <w:p>
      <w:r>
        <w:rPr>
          <w:b/>
        </w:rPr>
        <w:t xml:space="preserve">Esimerkki 1.2804</w:t>
      </w:r>
    </w:p>
    <w:p>
      <w:r>
        <w:t xml:space="preserve">kuka oli arthur millerin isä?</w:t>
      </w:r>
    </w:p>
    <w:p>
      <w:r>
        <w:rPr>
          <w:b/>
        </w:rPr>
        <w:t xml:space="preserve">Tulos</w:t>
      </w:r>
    </w:p>
    <w:p>
      <w:r>
        <w:t xml:space="preserve">Isidore Miller</w:t>
      </w:r>
    </w:p>
    <w:p>
      <w:r>
        <w:rPr>
          <w:b/>
        </w:rPr>
        <w:t xml:space="preserve">Esimerkki 1.2805</w:t>
      </w:r>
    </w:p>
    <w:p>
      <w:r>
        <w:t xml:space="preserve">mistä Henry Clay tunnetaan?</w:t>
      </w:r>
    </w:p>
    <w:p>
      <w:r>
        <w:rPr>
          <w:b/>
        </w:rPr>
        <w:t xml:space="preserve">Tulos</w:t>
      </w:r>
    </w:p>
    <w:p>
      <w:r>
        <w:t xml:space="preserve">Asianajaja</w:t>
      </w:r>
    </w:p>
    <w:p>
      <w:r>
        <w:rPr>
          <w:b/>
        </w:rPr>
        <w:t xml:space="preserve">Esimerkki 1.2806</w:t>
      </w:r>
    </w:p>
    <w:p>
      <w:r>
        <w:t xml:space="preserve">Mitkä maat ovat rajanaapureita Espanjan kanssa?</w:t>
      </w:r>
    </w:p>
    <w:p>
      <w:r>
        <w:rPr>
          <w:b/>
        </w:rPr>
        <w:t xml:space="preserve">Tulos</w:t>
      </w:r>
    </w:p>
    <w:p>
      <w:r>
        <w:t xml:space="preserve">Perejilin saari</w:t>
      </w:r>
    </w:p>
    <w:p>
      <w:r>
        <w:rPr>
          <w:b/>
        </w:rPr>
        <w:t xml:space="preserve">Tulos</w:t>
      </w:r>
    </w:p>
    <w:p>
      <w:r>
        <w:t xml:space="preserve">Portugali</w:t>
      </w:r>
    </w:p>
    <w:p>
      <w:r>
        <w:rPr>
          <w:b/>
        </w:rPr>
        <w:t xml:space="preserve">Tulos</w:t>
      </w:r>
    </w:p>
    <w:p>
      <w:r>
        <w:t xml:space="preserve">Ranska</w:t>
      </w:r>
    </w:p>
    <w:p>
      <w:r>
        <w:rPr>
          <w:b/>
        </w:rPr>
        <w:t xml:space="preserve">Tulos</w:t>
      </w:r>
    </w:p>
    <w:p>
      <w:r>
        <w:t xml:space="preserve">Andorra</w:t>
      </w:r>
    </w:p>
    <w:p>
      <w:r>
        <w:rPr>
          <w:b/>
        </w:rPr>
        <w:t xml:space="preserve">Tulos</w:t>
      </w:r>
    </w:p>
    <w:p>
      <w:r>
        <w:t xml:space="preserve">Marokko</w:t>
      </w:r>
    </w:p>
    <w:p>
      <w:r>
        <w:rPr>
          <w:b/>
        </w:rPr>
        <w:t xml:space="preserve">Tulos</w:t>
      </w:r>
    </w:p>
    <w:p>
      <w:r>
        <w:t xml:space="preserve">Gibraltar</w:t>
      </w:r>
    </w:p>
    <w:p>
      <w:r>
        <w:rPr>
          <w:b/>
        </w:rPr>
        <w:t xml:space="preserve">Esimerkki 1.2807</w:t>
      </w:r>
    </w:p>
    <w:p>
      <w:r>
        <w:t xml:space="preserve">kenestä tuli presidentti, kun jfk tapettiin?</w:t>
      </w:r>
    </w:p>
    <w:p>
      <w:r>
        <w:rPr>
          <w:b/>
        </w:rPr>
        <w:t xml:space="preserve">Tulos</w:t>
      </w:r>
    </w:p>
    <w:p>
      <w:r>
        <w:t xml:space="preserve">Lyndon B. Johnson</w:t>
      </w:r>
    </w:p>
    <w:p>
      <w:r>
        <w:rPr>
          <w:b/>
        </w:rPr>
        <w:t xml:space="preserve">Esimerkki 1.2808</w:t>
      </w:r>
    </w:p>
    <w:p>
      <w:r>
        <w:t xml:space="preserve">mikä oli liam neesonin hahmo star warsissa?</w:t>
      </w:r>
    </w:p>
    <w:p>
      <w:r>
        <w:rPr>
          <w:b/>
        </w:rPr>
        <w:t xml:space="preserve">Tulos</w:t>
      </w:r>
    </w:p>
    <w:p>
      <w:r>
        <w:t xml:space="preserve">Qui-Gon Jinn</w:t>
      </w:r>
    </w:p>
    <w:p>
      <w:r>
        <w:rPr>
          <w:b/>
        </w:rPr>
        <w:t xml:space="preserve">Esimerkki 1.2809</w:t>
      </w:r>
    </w:p>
    <w:p>
      <w:r>
        <w:t xml:space="preserve">ketkä ovat Yhdysvaltain korkeimman oikeuden tuomareita?</w:t>
      </w:r>
    </w:p>
    <w:p>
      <w:r>
        <w:rPr>
          <w:b/>
        </w:rPr>
        <w:t xml:space="preserve">Tulos</w:t>
      </w:r>
    </w:p>
    <w:p>
      <w:r>
        <w:t xml:space="preserve">John Roberts</w:t>
      </w:r>
    </w:p>
    <w:p>
      <w:r>
        <w:rPr>
          <w:b/>
        </w:rPr>
        <w:t xml:space="preserve">Tulos</w:t>
      </w:r>
    </w:p>
    <w:p>
      <w:r>
        <w:t xml:space="preserve">Clarence Thomas</w:t>
      </w:r>
    </w:p>
    <w:p>
      <w:r>
        <w:rPr>
          <w:b/>
        </w:rPr>
        <w:t xml:space="preserve">Tulos</w:t>
      </w:r>
    </w:p>
    <w:p>
      <w:r>
        <w:t xml:space="preserve">David Souter</w:t>
      </w:r>
    </w:p>
    <w:p>
      <w:r>
        <w:rPr>
          <w:b/>
        </w:rPr>
        <w:t xml:space="preserve">Tulos</w:t>
      </w:r>
    </w:p>
    <w:p>
      <w:r>
        <w:t xml:space="preserve">John Paul Stevens</w:t>
      </w:r>
    </w:p>
    <w:p>
      <w:r>
        <w:rPr>
          <w:b/>
        </w:rPr>
        <w:t xml:space="preserve">Tulos</w:t>
      </w:r>
    </w:p>
    <w:p>
      <w:r>
        <w:t xml:space="preserve">Edward Douglass White</w:t>
      </w:r>
    </w:p>
    <w:p>
      <w:r>
        <w:rPr>
          <w:b/>
        </w:rPr>
        <w:t xml:space="preserve">Esimerkki 1.2810</w:t>
      </w:r>
    </w:p>
    <w:p>
      <w:r>
        <w:t xml:space="preserve">Mitkä kolme maanosaa koskettavat Atlantin valtamerta?</w:t>
      </w:r>
    </w:p>
    <w:p>
      <w:r>
        <w:rPr>
          <w:b/>
        </w:rPr>
        <w:t xml:space="preserve">Tulos</w:t>
      </w:r>
    </w:p>
    <w:p>
      <w:r>
        <w:t xml:space="preserve">Kanada</w:t>
      </w:r>
    </w:p>
    <w:p>
      <w:r>
        <w:rPr>
          <w:b/>
        </w:rPr>
        <w:t xml:space="preserve">Tulos</w:t>
      </w:r>
    </w:p>
    <w:p>
      <w:r>
        <w:t xml:space="preserve">Eurooppa</w:t>
      </w:r>
    </w:p>
    <w:p>
      <w:r>
        <w:rPr>
          <w:b/>
        </w:rPr>
        <w:t xml:space="preserve">Tulos</w:t>
      </w:r>
    </w:p>
    <w:p>
      <w:r>
        <w:t xml:space="preserve">Länsi-Sahara</w:t>
      </w:r>
    </w:p>
    <w:p>
      <w:r>
        <w:rPr>
          <w:b/>
        </w:rPr>
        <w:t xml:space="preserve">Tulos</w:t>
      </w:r>
    </w:p>
    <w:p>
      <w:r>
        <w:t xml:space="preserve">Yhdysvallat</w:t>
      </w:r>
    </w:p>
    <w:p>
      <w:r>
        <w:rPr>
          <w:b/>
        </w:rPr>
        <w:t xml:space="preserve">Tulos</w:t>
      </w:r>
    </w:p>
    <w:p>
      <w:r>
        <w:t xml:space="preserve">Ranska</w:t>
      </w:r>
    </w:p>
    <w:p>
      <w:r>
        <w:rPr>
          <w:b/>
        </w:rPr>
        <w:t xml:space="preserve">Tulos</w:t>
      </w:r>
    </w:p>
    <w:p>
      <w:r>
        <w:t xml:space="preserve">Sierra Leone</w:t>
      </w:r>
    </w:p>
    <w:p>
      <w:r>
        <w:rPr>
          <w:b/>
        </w:rPr>
        <w:t xml:space="preserve">Tulos</w:t>
      </w:r>
    </w:p>
    <w:p>
      <w:r>
        <w:t xml:space="preserve">Irlanti</w:t>
      </w:r>
    </w:p>
    <w:p>
      <w:r>
        <w:rPr>
          <w:b/>
        </w:rPr>
        <w:t xml:space="preserve">Tulos</w:t>
      </w:r>
    </w:p>
    <w:p>
      <w:r>
        <w:t xml:space="preserve">Guyana</w:t>
      </w:r>
    </w:p>
    <w:p>
      <w:r>
        <w:rPr>
          <w:b/>
        </w:rPr>
        <w:t xml:space="preserve">Tulos</w:t>
      </w:r>
    </w:p>
    <w:p>
      <w:r>
        <w:t xml:space="preserve">Nicaragua</w:t>
      </w:r>
    </w:p>
    <w:p>
      <w:r>
        <w:rPr>
          <w:b/>
        </w:rPr>
        <w:t xml:space="preserve">Tulos</w:t>
      </w:r>
    </w:p>
    <w:p>
      <w:r>
        <w:t xml:space="preserve">Maine</w:t>
      </w:r>
    </w:p>
    <w:p>
      <w:r>
        <w:rPr>
          <w:b/>
        </w:rPr>
        <w:t xml:space="preserve">Esimerkki 1.2811</w:t>
      </w:r>
    </w:p>
    <w:p>
      <w:r>
        <w:t xml:space="preserve">mitä automalleja gm valmistaa?</w:t>
      </w:r>
    </w:p>
    <w:p>
      <w:r>
        <w:rPr>
          <w:b/>
        </w:rPr>
        <w:t xml:space="preserve">Tulos</w:t>
      </w:r>
    </w:p>
    <w:p>
      <w:r>
        <w:t xml:space="preserve">Hummer</w:t>
      </w:r>
    </w:p>
    <w:p>
      <w:r>
        <w:rPr>
          <w:b/>
        </w:rPr>
        <w:t xml:space="preserve">Tulos</w:t>
      </w:r>
    </w:p>
    <w:p>
      <w:r>
        <w:t xml:space="preserve">Pontiac</w:t>
      </w:r>
    </w:p>
    <w:p>
      <w:r>
        <w:rPr>
          <w:b/>
        </w:rPr>
        <w:t xml:space="preserve">Tulos</w:t>
      </w:r>
    </w:p>
    <w:p>
      <w:r>
        <w:t xml:space="preserve">Chevrolet</w:t>
      </w:r>
    </w:p>
    <w:p>
      <w:r>
        <w:rPr>
          <w:b/>
        </w:rPr>
        <w:t xml:space="preserve">Tulos</w:t>
      </w:r>
    </w:p>
    <w:p>
      <w:r>
        <w:t xml:space="preserve">Buick</w:t>
      </w:r>
    </w:p>
    <w:p>
      <w:r>
        <w:rPr>
          <w:b/>
        </w:rPr>
        <w:t xml:space="preserve">Tulos</w:t>
      </w:r>
    </w:p>
    <w:p>
      <w:r>
        <w:t xml:space="preserve">Oldsmobile</w:t>
      </w:r>
    </w:p>
    <w:p>
      <w:r>
        <w:rPr>
          <w:b/>
        </w:rPr>
        <w:t xml:space="preserve">Tulos</w:t>
      </w:r>
    </w:p>
    <w:p>
      <w:r>
        <w:t xml:space="preserve">Cadillac</w:t>
      </w:r>
    </w:p>
    <w:p>
      <w:r>
        <w:rPr>
          <w:b/>
        </w:rPr>
        <w:t xml:space="preserve">Esimerkki 1.2812</w:t>
      </w:r>
    </w:p>
    <w:p>
      <w:r>
        <w:t xml:space="preserve">missä jane austen kasvoi?</w:t>
      </w:r>
    </w:p>
    <w:p>
      <w:r>
        <w:rPr>
          <w:b/>
        </w:rPr>
        <w:t xml:space="preserve">Tulos</w:t>
      </w:r>
    </w:p>
    <w:p>
      <w:r>
        <w:t xml:space="preserve">Englanti</w:t>
      </w:r>
    </w:p>
    <w:p>
      <w:r>
        <w:rPr>
          <w:b/>
        </w:rPr>
        <w:t xml:space="preserve">Esimerkki 1.2813</w:t>
      </w:r>
    </w:p>
    <w:p>
      <w:r>
        <w:t xml:space="preserve">missä kirsikkapuut kasvavat Yhdysvalloissa?</w:t>
      </w:r>
    </w:p>
    <w:p>
      <w:r>
        <w:rPr>
          <w:b/>
        </w:rPr>
        <w:t xml:space="preserve">Tulos</w:t>
      </w:r>
    </w:p>
    <w:p>
      <w:r>
        <w:t xml:space="preserve">Washington, D.C.</w:t>
      </w:r>
    </w:p>
    <w:p>
      <w:r>
        <w:rPr>
          <w:b/>
        </w:rPr>
        <w:t xml:space="preserve">Esimerkki 1.2814</w:t>
      </w:r>
    </w:p>
    <w:p>
      <w:r>
        <w:t xml:space="preserve">mitä kieltä tanskalaiset puhuvat?</w:t>
      </w:r>
    </w:p>
    <w:p>
      <w:r>
        <w:rPr>
          <w:b/>
        </w:rPr>
        <w:t xml:space="preserve">Tulos</w:t>
      </w:r>
    </w:p>
    <w:p>
      <w:r>
        <w:t xml:space="preserve">Grönlannin kieli</w:t>
      </w:r>
    </w:p>
    <w:p>
      <w:r>
        <w:rPr>
          <w:b/>
        </w:rPr>
        <w:t xml:space="preserve">Tulos</w:t>
      </w:r>
    </w:p>
    <w:p>
      <w:r>
        <w:t xml:space="preserve">Färsaaret</w:t>
      </w:r>
    </w:p>
    <w:p>
      <w:r>
        <w:rPr>
          <w:b/>
        </w:rPr>
        <w:t xml:space="preserve">Tulos</w:t>
      </w:r>
    </w:p>
    <w:p>
      <w:r>
        <w:t xml:space="preserve">Saksan kieli</w:t>
      </w:r>
    </w:p>
    <w:p>
      <w:r>
        <w:rPr>
          <w:b/>
        </w:rPr>
        <w:t xml:space="preserve">Tulos</w:t>
      </w:r>
    </w:p>
    <w:p>
      <w:r>
        <w:t xml:space="preserve">Tanskan kieli</w:t>
      </w:r>
    </w:p>
    <w:p>
      <w:r>
        <w:rPr>
          <w:b/>
        </w:rPr>
        <w:t xml:space="preserve">Esimerkki 1.2815</w:t>
      </w:r>
    </w:p>
    <w:p>
      <w:r>
        <w:t xml:space="preserve">kenen kanssa Tony Romo on kihloissa?</w:t>
      </w:r>
    </w:p>
    <w:p>
      <w:r>
        <w:rPr>
          <w:b/>
        </w:rPr>
        <w:t xml:space="preserve">Tulos</w:t>
      </w:r>
    </w:p>
    <w:p>
      <w:r>
        <w:t xml:space="preserve">Candice Crawford</w:t>
      </w:r>
    </w:p>
    <w:p>
      <w:r>
        <w:rPr>
          <w:b/>
        </w:rPr>
        <w:t xml:space="preserve">Esimerkki 1.2816</w:t>
      </w:r>
    </w:p>
    <w:p>
      <w:r>
        <w:t xml:space="preserve">missä michael jackson kävi koulua?</w:t>
      </w:r>
    </w:p>
    <w:p>
      <w:r>
        <w:rPr>
          <w:b/>
        </w:rPr>
        <w:t xml:space="preserve">Tulos</w:t>
      </w:r>
    </w:p>
    <w:p>
      <w:r>
        <w:t xml:space="preserve">Montclair College Preparatory School</w:t>
      </w:r>
    </w:p>
    <w:p>
      <w:r>
        <w:rPr>
          <w:b/>
        </w:rPr>
        <w:t xml:space="preserve">Esimerkki 1.2817</w:t>
      </w:r>
    </w:p>
    <w:p>
      <w:r>
        <w:t xml:space="preserve">miltä paholainen näyttää Young Goodman Brownissa?</w:t>
      </w:r>
    </w:p>
    <w:p>
      <w:r>
        <w:rPr>
          <w:b/>
        </w:rPr>
        <w:t xml:space="preserve">Tulos</w:t>
      </w:r>
    </w:p>
    <w:p>
      <w:r>
        <w:t xml:space="preserve">Vanha mies</w:t>
      </w:r>
    </w:p>
    <w:p>
      <w:r>
        <w:rPr>
          <w:b/>
        </w:rPr>
        <w:t xml:space="preserve">Esimerkki 1.2818</w:t>
      </w:r>
    </w:p>
    <w:p>
      <w:r>
        <w:t xml:space="preserve">Mitkä ovat NFL:n 2 konferenssia?</w:t>
      </w:r>
    </w:p>
    <w:p>
      <w:r>
        <w:rPr>
          <w:b/>
        </w:rPr>
        <w:t xml:space="preserve">Tulos</w:t>
      </w:r>
    </w:p>
    <w:p>
      <w:r>
        <w:t xml:space="preserve">Kansallinen jalkapallokonferenssi</w:t>
      </w:r>
    </w:p>
    <w:p>
      <w:r>
        <w:rPr>
          <w:b/>
        </w:rPr>
        <w:t xml:space="preserve">Tulos</w:t>
      </w:r>
    </w:p>
    <w:p>
      <w:r>
        <w:t xml:space="preserve">NFL Films</w:t>
      </w:r>
    </w:p>
    <w:p>
      <w:r>
        <w:rPr>
          <w:b/>
        </w:rPr>
        <w:t xml:space="preserve">Tulos</w:t>
      </w:r>
    </w:p>
    <w:p>
      <w:r>
        <w:t xml:space="preserve">Amerikkalaisen jalkapallon konferenssi</w:t>
      </w:r>
    </w:p>
    <w:p>
      <w:r>
        <w:rPr>
          <w:b/>
        </w:rPr>
        <w:t xml:space="preserve">Esimerkki 1.2819</w:t>
      </w:r>
    </w:p>
    <w:p>
      <w:r>
        <w:t xml:space="preserve">milloin ja missä antietamin taistelu käytiin?</w:t>
      </w:r>
    </w:p>
    <w:p>
      <w:r>
        <w:rPr>
          <w:b/>
        </w:rPr>
        <w:t xml:space="preserve">Tulos</w:t>
      </w:r>
    </w:p>
    <w:p>
      <w:r>
        <w:t xml:space="preserve">Sharpsburg</w:t>
      </w:r>
    </w:p>
    <w:p>
      <w:r>
        <w:rPr>
          <w:b/>
        </w:rPr>
        <w:t xml:space="preserve">Esimerkki 1.2820</w:t>
      </w:r>
    </w:p>
    <w:p>
      <w:r>
        <w:t xml:space="preserve">mitä kouluja barack obama kävi?</w:t>
      </w:r>
    </w:p>
    <w:p>
      <w:r>
        <w:rPr>
          <w:b/>
        </w:rPr>
        <w:t xml:space="preserve">Tulos</w:t>
      </w:r>
    </w:p>
    <w:p>
      <w:r>
        <w:t xml:space="preserve">Occidental College</w:t>
      </w:r>
    </w:p>
    <w:p>
      <w:r>
        <w:rPr>
          <w:b/>
        </w:rPr>
        <w:t xml:space="preserve">Tulos</w:t>
      </w:r>
    </w:p>
    <w:p>
      <w:r>
        <w:t xml:space="preserve">Harvard Law School</w:t>
      </w:r>
    </w:p>
    <w:p>
      <w:r>
        <w:rPr>
          <w:b/>
        </w:rPr>
        <w:t xml:space="preserve">Tulos</w:t>
      </w:r>
    </w:p>
    <w:p>
      <w:r>
        <w:t xml:space="preserve">Noelani Elementary School</w:t>
      </w:r>
    </w:p>
    <w:p>
      <w:r>
        <w:rPr>
          <w:b/>
        </w:rPr>
        <w:t xml:space="preserve">Tulos</w:t>
      </w:r>
    </w:p>
    <w:p>
      <w:r>
        <w:t xml:space="preserve">Punahoun koulu</w:t>
      </w:r>
    </w:p>
    <w:p>
      <w:r>
        <w:rPr>
          <w:b/>
        </w:rPr>
        <w:t xml:space="preserve">Tulos</w:t>
      </w:r>
    </w:p>
    <w:p>
      <w:r>
        <w:t xml:space="preserve">Valtion peruskoulu Menteng 01</w:t>
      </w:r>
    </w:p>
    <w:p>
      <w:r>
        <w:rPr>
          <w:b/>
        </w:rPr>
        <w:t xml:space="preserve">Tulos</w:t>
      </w:r>
    </w:p>
    <w:p>
      <w:r>
        <w:t xml:space="preserve">Pyhän Franciscus Assisilaisen katolinen koulu</w:t>
      </w:r>
    </w:p>
    <w:p>
      <w:r>
        <w:rPr>
          <w:b/>
        </w:rPr>
        <w:t xml:space="preserve">Tulos</w:t>
      </w:r>
    </w:p>
    <w:p>
      <w:r>
        <w:t xml:space="preserve">Columbian yliopisto</w:t>
      </w:r>
    </w:p>
    <w:p>
      <w:r>
        <w:rPr>
          <w:b/>
        </w:rPr>
        <w:t xml:space="preserve">Esimerkki 1.2821</w:t>
      </w:r>
    </w:p>
    <w:p>
      <w:r>
        <w:t xml:space="preserve">kuinka rikas roomalaiskatolinen kirkko on?</w:t>
      </w:r>
    </w:p>
    <w:p>
      <w:r>
        <w:rPr>
          <w:b/>
        </w:rPr>
        <w:t xml:space="preserve">Tulos</w:t>
      </w:r>
    </w:p>
    <w:p>
      <w:r>
        <w:t xml:space="preserve">Katolilaisuus</w:t>
      </w:r>
    </w:p>
    <w:p>
      <w:r>
        <w:rPr>
          <w:b/>
        </w:rPr>
        <w:t xml:space="preserve">Esimerkki 1.2822</w:t>
      </w:r>
    </w:p>
    <w:p>
      <w:r>
        <w:t xml:space="preserve">Mikä kanava on Game Show Network Time Warnerin kaapelikanavalla?</w:t>
      </w:r>
    </w:p>
    <w:p>
      <w:r>
        <w:rPr>
          <w:b/>
        </w:rPr>
        <w:t xml:space="preserve">Tulos</w:t>
      </w:r>
    </w:p>
    <w:p>
      <w:r>
        <w:t xml:space="preserve">Warner Bros. Entertainment</w:t>
      </w:r>
    </w:p>
    <w:p>
      <w:r>
        <w:rPr>
          <w:b/>
        </w:rPr>
        <w:t xml:space="preserve">Esimerkki 1.2823</w:t>
      </w:r>
    </w:p>
    <w:p>
      <w:r>
        <w:t xml:space="preserve">mihin maihin Etelä-Afrikka vie?</w:t>
      </w:r>
    </w:p>
    <w:p>
      <w:r>
        <w:rPr>
          <w:b/>
        </w:rPr>
        <w:t xml:space="preserve">Tulos</w:t>
      </w:r>
    </w:p>
    <w:p>
      <w:r>
        <w:t xml:space="preserve">Tansania</w:t>
      </w:r>
    </w:p>
    <w:p>
      <w:r>
        <w:rPr>
          <w:b/>
        </w:rPr>
        <w:t xml:space="preserve">Tulos</w:t>
      </w:r>
    </w:p>
    <w:p>
      <w:r>
        <w:t xml:space="preserve">Angola</w:t>
      </w:r>
    </w:p>
    <w:p>
      <w:r>
        <w:rPr>
          <w:b/>
        </w:rPr>
        <w:t xml:space="preserve">Esimerkki 1.2824</w:t>
      </w:r>
    </w:p>
    <w:p>
      <w:r>
        <w:t xml:space="preserve">mitä valuuttaa minun pitäisi ottaa mukaan Dubaihin?</w:t>
      </w:r>
    </w:p>
    <w:p>
      <w:r>
        <w:rPr>
          <w:b/>
        </w:rPr>
        <w:t xml:space="preserve">Tulos</w:t>
      </w:r>
    </w:p>
    <w:p>
      <w:r>
        <w:t xml:space="preserve">Yhdysvaltain dollari</w:t>
      </w:r>
    </w:p>
    <w:p>
      <w:r>
        <w:rPr>
          <w:b/>
        </w:rPr>
        <w:t xml:space="preserve">Esimerkki 1.2825</w:t>
      </w:r>
    </w:p>
    <w:p>
      <w:r>
        <w:t xml:space="preserve">Millä kanavalla Anderson Cooper tulee?</w:t>
      </w:r>
    </w:p>
    <w:p>
      <w:r>
        <w:rPr>
          <w:b/>
        </w:rPr>
        <w:t xml:space="preserve">Tulos</w:t>
      </w:r>
    </w:p>
    <w:p>
      <w:r>
        <w:t xml:space="preserve">CNN</w:t>
      </w:r>
    </w:p>
    <w:p>
      <w:r>
        <w:rPr>
          <w:b/>
        </w:rPr>
        <w:t xml:space="preserve">Esimerkki 1.2826</w:t>
      </w:r>
    </w:p>
    <w:p>
      <w:r>
        <w:t xml:space="preserve">missä jaksossa rukia häipyy?</w:t>
      </w:r>
    </w:p>
    <w:p>
      <w:r>
        <w:rPr>
          <w:b/>
        </w:rPr>
        <w:t xml:space="preserve">Tulos</w:t>
      </w:r>
    </w:p>
    <w:p>
      <w:r>
        <w:t xml:space="preserve">Bleach: Fade to Black</w:t>
      </w:r>
    </w:p>
    <w:p>
      <w:r>
        <w:rPr>
          <w:b/>
        </w:rPr>
        <w:t xml:space="preserve">Esimerkki 1.2827</w:t>
      </w:r>
    </w:p>
    <w:p>
      <w:r>
        <w:t xml:space="preserve">kuinka vanha sacha baron cohen on?</w:t>
      </w:r>
    </w:p>
    <w:p>
      <w:r>
        <w:rPr>
          <w:b/>
        </w:rPr>
        <w:t xml:space="preserve">Tulos</w:t>
      </w:r>
    </w:p>
    <w:p>
      <w:r>
        <w:t xml:space="preserve">http://justjared.buzznet.com/2009/01/12/sacha-baron-cohen-insults-madonna-at-golden-globes/</w:t>
      </w:r>
    </w:p>
    <w:p>
      <w:r>
        <w:rPr>
          <w:b/>
        </w:rPr>
        <w:t xml:space="preserve">Esimerkki 1.2828</w:t>
      </w:r>
    </w:p>
    <w:p>
      <w:r>
        <w:t xml:space="preserve">mitä douglas engelbart keksi?</w:t>
      </w:r>
    </w:p>
    <w:p>
      <w:r>
        <w:rPr>
          <w:b/>
        </w:rPr>
        <w:t xml:space="preserve">Tulos</w:t>
      </w:r>
    </w:p>
    <w:p>
      <w:r>
        <w:t xml:space="preserve">Hiiri</w:t>
      </w:r>
    </w:p>
    <w:p>
      <w:r>
        <w:rPr>
          <w:b/>
        </w:rPr>
        <w:t xml:space="preserve">Esimerkki 1.2829</w:t>
      </w:r>
    </w:p>
    <w:p>
      <w:r>
        <w:t xml:space="preserve">missä on mtv:n päämaja?</w:t>
      </w:r>
    </w:p>
    <w:p>
      <w:r>
        <w:rPr>
          <w:b/>
        </w:rPr>
        <w:t xml:space="preserve">Tulos</w:t>
      </w:r>
    </w:p>
    <w:p>
      <w:r>
        <w:t xml:space="preserve">New York City</w:t>
      </w:r>
    </w:p>
    <w:p>
      <w:r>
        <w:rPr>
          <w:b/>
        </w:rPr>
        <w:t xml:space="preserve">Esimerkki 1.2830</w:t>
      </w:r>
    </w:p>
    <w:p>
      <w:r>
        <w:t xml:space="preserve">mistä irving langmuir oli kuuluisa?</w:t>
      </w:r>
    </w:p>
    <w:p>
      <w:r>
        <w:rPr>
          <w:b/>
        </w:rPr>
        <w:t xml:space="preserve">Tulos</w:t>
      </w:r>
    </w:p>
    <w:p>
      <w:r>
        <w:t xml:space="preserve">Franklin-mitali</w:t>
      </w:r>
    </w:p>
    <w:p>
      <w:r>
        <w:rPr>
          <w:b/>
        </w:rPr>
        <w:t xml:space="preserve">Tulos</w:t>
      </w:r>
    </w:p>
    <w:p>
      <w:r>
        <w:t xml:space="preserve">Perkin-mitali</w:t>
      </w:r>
    </w:p>
    <w:p>
      <w:r>
        <w:rPr>
          <w:b/>
        </w:rPr>
        <w:t xml:space="preserve">Tulos</w:t>
      </w:r>
    </w:p>
    <w:p>
      <w:r>
        <w:t xml:space="preserve">Nobelin kemianpalkinto</w:t>
      </w:r>
    </w:p>
    <w:p>
      <w:r>
        <w:rPr>
          <w:b/>
        </w:rPr>
        <w:t xml:space="preserve">Tulos</w:t>
      </w:r>
    </w:p>
    <w:p>
      <w:r>
        <w:t xml:space="preserve">John Scott Legacy -mitali ja palkkio</w:t>
      </w:r>
    </w:p>
    <w:p>
      <w:r>
        <w:rPr>
          <w:b/>
        </w:rPr>
        <w:t xml:space="preserve">Esimerkki 1.2831</w:t>
      </w:r>
    </w:p>
    <w:p>
      <w:r>
        <w:t xml:space="preserve">Missä Gallipolin kampanja käytiin?</w:t>
      </w:r>
    </w:p>
    <w:p>
      <w:r>
        <w:rPr>
          <w:b/>
        </w:rPr>
        <w:t xml:space="preserve">Tulos</w:t>
      </w:r>
    </w:p>
    <w:p>
      <w:r>
        <w:t xml:space="preserve">Gallipoli</w:t>
      </w:r>
    </w:p>
    <w:p>
      <w:r>
        <w:rPr>
          <w:b/>
        </w:rPr>
        <w:t xml:space="preserve">Esimerkki 1.2832</w:t>
      </w:r>
    </w:p>
    <w:p>
      <w:r>
        <w:t xml:space="preserve">mikä pariisin lentokenttä on lähimpänä kaupungin keskustaa?</w:t>
      </w:r>
    </w:p>
    <w:p>
      <w:r>
        <w:rPr>
          <w:b/>
        </w:rPr>
        <w:t xml:space="preserve">Tulos</w:t>
      </w:r>
    </w:p>
    <w:p>
      <w:r>
        <w:t xml:space="preserve">Pariisin Orlyn lentoasema</w:t>
      </w:r>
    </w:p>
    <w:p>
      <w:r>
        <w:rPr>
          <w:b/>
        </w:rPr>
        <w:t xml:space="preserve">Esimerkki 1.2833</w:t>
      </w:r>
    </w:p>
    <w:p>
      <w:r>
        <w:t xml:space="preserve">mistä Thomas Edison on kuuluisin?</w:t>
      </w:r>
    </w:p>
    <w:p>
      <w:r>
        <w:rPr>
          <w:b/>
        </w:rPr>
        <w:t xml:space="preserve">Tulos</w:t>
      </w:r>
    </w:p>
    <w:p>
      <w:r>
        <w:t xml:space="preserve">Keksijä</w:t>
      </w:r>
    </w:p>
    <w:p>
      <w:r>
        <w:rPr>
          <w:b/>
        </w:rPr>
        <w:t xml:space="preserve">Esimerkki 1.2834</w:t>
      </w:r>
    </w:p>
    <w:p>
      <w:r>
        <w:t xml:space="preserve">mistä ibrahim chatta on kotoisin?</w:t>
      </w:r>
    </w:p>
    <w:p>
      <w:r>
        <w:rPr>
          <w:b/>
        </w:rPr>
        <w:t xml:space="preserve">Tulos</w:t>
      </w:r>
    </w:p>
    <w:p>
      <w:r>
        <w:t xml:space="preserve">Haryana</w:t>
      </w:r>
    </w:p>
    <w:p>
      <w:r>
        <w:rPr>
          <w:b/>
        </w:rPr>
        <w:t xml:space="preserve">Esimerkki 1.2835</w:t>
      </w:r>
    </w:p>
    <w:p>
      <w:r>
        <w:t xml:space="preserve">minä vuonna Spudd Webb voitti donkkikilpailun?</w:t>
      </w:r>
    </w:p>
    <w:p>
      <w:r>
        <w:rPr>
          <w:b/>
        </w:rPr>
        <w:t xml:space="preserve">Tulos</w:t>
      </w:r>
    </w:p>
    <w:p>
      <w:r>
        <w:t xml:space="preserve">NBA-kausi 1985-86</w:t>
      </w:r>
    </w:p>
    <w:p>
      <w:r>
        <w:rPr>
          <w:b/>
        </w:rPr>
        <w:t xml:space="preserve">Esimerkki 1.2836</w:t>
      </w:r>
    </w:p>
    <w:p>
      <w:r>
        <w:t xml:space="preserve">mikä on päivämäärä tänään Perthissä?</w:t>
      </w:r>
    </w:p>
    <w:p>
      <w:r>
        <w:rPr>
          <w:b/>
        </w:rPr>
        <w:t xml:space="preserve">Tulos</w:t>
      </w:r>
    </w:p>
    <w:p>
      <w:r>
        <w:t xml:space="preserve">Western Mail</w:t>
      </w:r>
    </w:p>
    <w:p>
      <w:r>
        <w:rPr>
          <w:b/>
        </w:rPr>
        <w:t xml:space="preserve">Esimerkki 1.2837</w:t>
      </w:r>
    </w:p>
    <w:p>
      <w:r>
        <w:t xml:space="preserve">mitä tehdä new yorkissa?</w:t>
      </w:r>
    </w:p>
    <w:p>
      <w:r>
        <w:rPr>
          <w:b/>
        </w:rPr>
        <w:t xml:space="preserve">Tulos</w:t>
      </w:r>
    </w:p>
    <w:p>
      <w:r>
        <w:t xml:space="preserve">Keskuspuisto</w:t>
      </w:r>
    </w:p>
    <w:p>
      <w:r>
        <w:rPr>
          <w:b/>
        </w:rPr>
        <w:t xml:space="preserve">Esimerkki 1.2838</w:t>
      </w:r>
    </w:p>
    <w:p>
      <w:r>
        <w:t xml:space="preserve">Mikä on taolaisuuden pyhä kirja?</w:t>
      </w:r>
    </w:p>
    <w:p>
      <w:r>
        <w:rPr>
          <w:b/>
        </w:rPr>
        <w:t xml:space="preserve">Tulos</w:t>
      </w:r>
    </w:p>
    <w:p>
      <w:r>
        <w:t xml:space="preserve">Tao Te Ching</w:t>
      </w:r>
    </w:p>
    <w:p>
      <w:r>
        <w:rPr>
          <w:b/>
        </w:rPr>
        <w:t xml:space="preserve">Esimerkki 1.2839</w:t>
      </w:r>
    </w:p>
    <w:p>
      <w:r>
        <w:t xml:space="preserve">Missä Niles Crane asuu?</w:t>
      </w:r>
    </w:p>
    <w:p>
      <w:r>
        <w:rPr>
          <w:b/>
        </w:rPr>
        <w:t xml:space="preserve">Tulos</w:t>
      </w:r>
    </w:p>
    <w:p>
      <w:r>
        <w:t xml:space="preserve">Seattle</w:t>
      </w:r>
    </w:p>
    <w:p>
      <w:r>
        <w:rPr>
          <w:b/>
        </w:rPr>
        <w:t xml:space="preserve">Esimerkki 1.2840</w:t>
      </w:r>
    </w:p>
    <w:p>
      <w:r>
        <w:t xml:space="preserve">minä päivänä Kennedystä tuli presidentti?</w:t>
      </w:r>
    </w:p>
    <w:p>
      <w:r>
        <w:rPr>
          <w:b/>
        </w:rPr>
        <w:t xml:space="preserve">Tulos</w:t>
      </w:r>
    </w:p>
    <w:p>
      <w:r>
        <w:t xml:space="preserve">1/3/1947</w:t>
      </w:r>
    </w:p>
    <w:p>
      <w:r>
        <w:rPr>
          <w:b/>
        </w:rPr>
        <w:t xml:space="preserve">Esimerkki 1.2841</w:t>
      </w:r>
    </w:p>
    <w:p>
      <w:r>
        <w:t xml:space="preserve">mitä hahmoja Todd Haberkorn ääni?</w:t>
      </w:r>
    </w:p>
    <w:p>
      <w:r>
        <w:rPr>
          <w:b/>
        </w:rPr>
        <w:t xml:space="preserve">Tulos</w:t>
      </w:r>
    </w:p>
    <w:p>
      <w:r>
        <w:t xml:space="preserve">Kuolema lapsi</w:t>
      </w:r>
    </w:p>
    <w:p>
      <w:r>
        <w:rPr>
          <w:b/>
        </w:rPr>
        <w:t xml:space="preserve">Tulos</w:t>
      </w:r>
    </w:p>
    <w:p>
      <w:r>
        <w:t xml:space="preserve">Android 19</w:t>
      </w:r>
    </w:p>
    <w:p>
      <w:r>
        <w:rPr>
          <w:b/>
        </w:rPr>
        <w:t xml:space="preserve">Esimerkki 1.2842</w:t>
      </w:r>
    </w:p>
    <w:p>
      <w:r>
        <w:t xml:space="preserve">kenelle Japani antautui toisessa maailmansodassa?</w:t>
      </w:r>
    </w:p>
    <w:p>
      <w:r>
        <w:rPr>
          <w:b/>
        </w:rPr>
        <w:t xml:space="preserve">Tulos</w:t>
      </w:r>
    </w:p>
    <w:p>
      <w:r>
        <w:t xml:space="preserve">Iwane Matsui</w:t>
      </w:r>
    </w:p>
    <w:p>
      <w:r>
        <w:rPr>
          <w:b/>
        </w:rPr>
        <w:t xml:space="preserve">Esimerkki 1.2843</w:t>
      </w:r>
    </w:p>
    <w:p>
      <w:r>
        <w:t xml:space="preserve">Mitkä ovat neljän Harry Potterin talon nimet?</w:t>
      </w:r>
    </w:p>
    <w:p>
      <w:r>
        <w:rPr>
          <w:b/>
        </w:rPr>
        <w:t xml:space="preserve">Tulos</w:t>
      </w:r>
    </w:p>
    <w:p>
      <w:r>
        <w:t xml:space="preserve">Korpiniemen talo</w:t>
      </w:r>
    </w:p>
    <w:p>
      <w:r>
        <w:rPr>
          <w:b/>
        </w:rPr>
        <w:t xml:space="preserve">Tulos</w:t>
      </w:r>
    </w:p>
    <w:p>
      <w:r>
        <w:t xml:space="preserve">Rohkelikon talo</w:t>
      </w:r>
    </w:p>
    <w:p>
      <w:r>
        <w:rPr>
          <w:b/>
        </w:rPr>
        <w:t xml:space="preserve">Tulos</w:t>
      </w:r>
    </w:p>
    <w:p>
      <w:r>
        <w:t xml:space="preserve">Slytherinin talo</w:t>
      </w:r>
    </w:p>
    <w:p>
      <w:r>
        <w:rPr>
          <w:b/>
        </w:rPr>
        <w:t xml:space="preserve">Tulos</w:t>
      </w:r>
    </w:p>
    <w:p>
      <w:r>
        <w:t xml:space="preserve">Hufflepuffin talo</w:t>
      </w:r>
    </w:p>
    <w:p>
      <w:r>
        <w:rPr>
          <w:b/>
        </w:rPr>
        <w:t xml:space="preserve">Esimerkki 1.2844</w:t>
      </w:r>
    </w:p>
    <w:p>
      <w:r>
        <w:t xml:space="preserve">Kuka esittää Edward Elriciä?</w:t>
      </w:r>
    </w:p>
    <w:p>
      <w:r>
        <w:rPr>
          <w:b/>
        </w:rPr>
        <w:t xml:space="preserve">Tulos</w:t>
      </w:r>
    </w:p>
    <w:p>
      <w:r>
        <w:t xml:space="preserve">Romi Park</w:t>
      </w:r>
    </w:p>
    <w:p>
      <w:r>
        <w:rPr>
          <w:b/>
        </w:rPr>
        <w:t xml:space="preserve">Esimerkki 1.2845</w:t>
      </w:r>
    </w:p>
    <w:p>
      <w:r>
        <w:t xml:space="preserve">Kuka oli kuningas Hussein?</w:t>
      </w:r>
    </w:p>
    <w:p>
      <w:r>
        <w:rPr>
          <w:b/>
        </w:rPr>
        <w:t xml:space="preserve">Tulos</w:t>
      </w:r>
    </w:p>
    <w:p>
      <w:r>
        <w:t xml:space="preserve">Irakin presidentti</w:t>
      </w:r>
    </w:p>
    <w:p>
      <w:r>
        <w:rPr>
          <w:b/>
        </w:rPr>
        <w:t xml:space="preserve">Esimerkki 1.2846</w:t>
      </w:r>
    </w:p>
    <w:p>
      <w:r>
        <w:t xml:space="preserve">kuka on james dean?</w:t>
      </w:r>
    </w:p>
    <w:p>
      <w:r>
        <w:rPr>
          <w:b/>
        </w:rPr>
        <w:t xml:space="preserve">Tulos</w:t>
      </w:r>
    </w:p>
    <w:p>
      <w:r>
        <w:t xml:space="preserve">Näyttelijä</w:t>
      </w:r>
    </w:p>
    <w:p>
      <w:r>
        <w:rPr>
          <w:b/>
        </w:rPr>
        <w:t xml:space="preserve">Esimerkki 1.2847</w:t>
      </w:r>
    </w:p>
    <w:p>
      <w:r>
        <w:t xml:space="preserve">Kuka omistaa Skywestin?</w:t>
      </w:r>
    </w:p>
    <w:p>
      <w:r>
        <w:rPr>
          <w:b/>
        </w:rPr>
        <w:t xml:space="preserve">Tulos</w:t>
      </w:r>
    </w:p>
    <w:p>
      <w:r>
        <w:t xml:space="preserve">AirTran Airways</w:t>
      </w:r>
    </w:p>
    <w:p>
      <w:r>
        <w:rPr>
          <w:b/>
        </w:rPr>
        <w:t xml:space="preserve">Tulos</w:t>
      </w:r>
    </w:p>
    <w:p>
      <w:r>
        <w:t xml:space="preserve">SkyWest, Inc.</w:t>
      </w:r>
    </w:p>
    <w:p>
      <w:r>
        <w:rPr>
          <w:b/>
        </w:rPr>
        <w:t xml:space="preserve">Esimerkki 1.2848</w:t>
      </w:r>
    </w:p>
    <w:p>
      <w:r>
        <w:t xml:space="preserve">Kuka auttoi Amerikan työväenliiton perustamisessa?</w:t>
      </w:r>
    </w:p>
    <w:p>
      <w:r>
        <w:rPr>
          <w:b/>
        </w:rPr>
        <w:t xml:space="preserve">Tulos</w:t>
      </w:r>
    </w:p>
    <w:p>
      <w:r>
        <w:t xml:space="preserve">Samuel Gompers</w:t>
      </w:r>
    </w:p>
    <w:p>
      <w:r>
        <w:rPr>
          <w:b/>
        </w:rPr>
        <w:t xml:space="preserve">Esimerkki 1.2849</w:t>
      </w:r>
    </w:p>
    <w:p>
      <w:r>
        <w:t xml:space="preserve">mitkä maat rajoittuvat Yhdysvaltoihin?</w:t>
      </w:r>
    </w:p>
    <w:p>
      <w:r>
        <w:rPr>
          <w:b/>
        </w:rPr>
        <w:t xml:space="preserve">Tulos</w:t>
      </w:r>
    </w:p>
    <w:p>
      <w:r>
        <w:t xml:space="preserve">Kanada</w:t>
      </w:r>
    </w:p>
    <w:p>
      <w:r>
        <w:rPr>
          <w:b/>
        </w:rPr>
        <w:t xml:space="preserve">Esimerkki 1.2850</w:t>
      </w:r>
    </w:p>
    <w:p>
      <w:r>
        <w:t xml:space="preserve">mitä qatar vie?</w:t>
      </w:r>
    </w:p>
    <w:p>
      <w:r>
        <w:rPr>
          <w:b/>
        </w:rPr>
        <w:t xml:space="preserve">Tulos</w:t>
      </w:r>
    </w:p>
    <w:p>
      <w:r>
        <w:t xml:space="preserve">Öljynviejämaiden järjestö</w:t>
      </w:r>
    </w:p>
    <w:p>
      <w:r>
        <w:rPr>
          <w:b/>
        </w:rPr>
        <w:t xml:space="preserve">Esimerkki 1.2851</w:t>
      </w:r>
    </w:p>
    <w:p>
      <w:r>
        <w:t xml:space="preserve">mikä on Yhdysvaltain korkeimman oikeuden toimivalta?</w:t>
      </w:r>
    </w:p>
    <w:p>
      <w:r>
        <w:rPr>
          <w:b/>
        </w:rPr>
        <w:t xml:space="preserve">Tulos</w:t>
      </w:r>
    </w:p>
    <w:p>
      <w:r>
        <w:t xml:space="preserve">Yhdysvallat</w:t>
      </w:r>
    </w:p>
    <w:p>
      <w:r>
        <w:rPr>
          <w:b/>
        </w:rPr>
        <w:t xml:space="preserve">Esimerkki 1.2852</w:t>
      </w:r>
    </w:p>
    <w:p>
      <w:r>
        <w:t xml:space="preserve">Mitä työtä George W. Bushilla oli?</w:t>
      </w:r>
    </w:p>
    <w:p>
      <w:r>
        <w:rPr>
          <w:b/>
        </w:rPr>
        <w:t xml:space="preserve">Tulos</w:t>
      </w:r>
    </w:p>
    <w:p>
      <w:r>
        <w:t xml:space="preserve">Yhdysvaltain presidentti</w:t>
      </w:r>
    </w:p>
    <w:p>
      <w:r>
        <w:rPr>
          <w:b/>
        </w:rPr>
        <w:t xml:space="preserve">Tulos</w:t>
      </w:r>
    </w:p>
    <w:p>
      <w:r>
        <w:t xml:space="preserve">Texasin kuvernööri</w:t>
      </w:r>
    </w:p>
    <w:p>
      <w:r>
        <w:rPr>
          <w:b/>
        </w:rPr>
        <w:t xml:space="preserve">Esimerkki 1.2853</w:t>
      </w:r>
    </w:p>
    <w:p>
      <w:r>
        <w:t xml:space="preserve">Kuka näyttelee Steffyä rohkeassa ja kauniissa sarjassa?</w:t>
      </w:r>
    </w:p>
    <w:p>
      <w:r>
        <w:rPr>
          <w:b/>
        </w:rPr>
        <w:t xml:space="preserve">Tulos</w:t>
      </w:r>
    </w:p>
    <w:p>
      <w:r>
        <w:t xml:space="preserve">Jacqueline MacInnes Wood</w:t>
      </w:r>
    </w:p>
    <w:p>
      <w:r>
        <w:rPr>
          <w:b/>
        </w:rPr>
        <w:t xml:space="preserve">Esimerkki 1.2854</w:t>
      </w:r>
    </w:p>
    <w:p>
      <w:r>
        <w:t xml:space="preserve">mitä fukushima daiichin ydinvoimalassa tapahtui?</w:t>
      </w:r>
    </w:p>
    <w:p>
      <w:r>
        <w:rPr>
          <w:b/>
        </w:rPr>
        <w:t xml:space="preserve">Tulos</w:t>
      </w:r>
    </w:p>
    <w:p>
      <w:r>
        <w:t xml:space="preserve">Vuoden 2011 Tōhokun maanjäristys ja tsunami</w:t>
      </w:r>
    </w:p>
    <w:p>
      <w:r>
        <w:rPr>
          <w:b/>
        </w:rPr>
        <w:t xml:space="preserve">Esimerkki 1.2855</w:t>
      </w:r>
    </w:p>
    <w:p>
      <w:r>
        <w:t xml:space="preserve">missä maassa Grand Bahaman saari sijaitsee?</w:t>
      </w:r>
    </w:p>
    <w:p>
      <w:r>
        <w:rPr>
          <w:b/>
        </w:rPr>
        <w:t xml:space="preserve">Tulos</w:t>
      </w:r>
    </w:p>
    <w:p>
      <w:r>
        <w:t xml:space="preserve">Bahama</w:t>
      </w:r>
    </w:p>
    <w:p>
      <w:r>
        <w:rPr>
          <w:b/>
        </w:rPr>
        <w:t xml:space="preserve">Esimerkki 1.2856</w:t>
      </w:r>
    </w:p>
    <w:p>
      <w:r>
        <w:t xml:space="preserve">ketkä olivat kuningatar Elisabet 1:n vanhemmat?</w:t>
      </w:r>
    </w:p>
    <w:p>
      <w:r>
        <w:rPr>
          <w:b/>
        </w:rPr>
        <w:t xml:space="preserve">Tulos</w:t>
      </w:r>
    </w:p>
    <w:p>
      <w:r>
        <w:t xml:space="preserve">Anne Boleyn</w:t>
      </w:r>
    </w:p>
    <w:p>
      <w:r>
        <w:rPr>
          <w:b/>
        </w:rPr>
        <w:t xml:space="preserve">Tulos</w:t>
      </w:r>
    </w:p>
    <w:p>
      <w:r>
        <w:t xml:space="preserve">Englannin Henrik VIII</w:t>
      </w:r>
    </w:p>
    <w:p>
      <w:r>
        <w:rPr>
          <w:b/>
        </w:rPr>
        <w:t xml:space="preserve">Esimerkki 1.2857</w:t>
      </w:r>
    </w:p>
    <w:p>
      <w:r>
        <w:t xml:space="preserve">Milloin ny giants pelasi viimeksi superbowlissa?</w:t>
      </w:r>
    </w:p>
    <w:p>
      <w:r>
        <w:rPr>
          <w:b/>
        </w:rPr>
        <w:t xml:space="preserve">Tulos</w:t>
      </w:r>
    </w:p>
    <w:p>
      <w:r>
        <w:t xml:space="preserve">Super Bowl XXV</w:t>
      </w:r>
    </w:p>
    <w:p>
      <w:r>
        <w:rPr>
          <w:b/>
        </w:rPr>
        <w:t xml:space="preserve">Esimerkki 1.2858</w:t>
      </w:r>
    </w:p>
    <w:p>
      <w:r>
        <w:t xml:space="preserve">missä giovanni da verrazano asui?</w:t>
      </w:r>
    </w:p>
    <w:p>
      <w:r>
        <w:rPr>
          <w:b/>
        </w:rPr>
        <w:t xml:space="preserve">Tulos</w:t>
      </w:r>
    </w:p>
    <w:p>
      <w:r>
        <w:t xml:space="preserve">Dieppe</w:t>
      </w:r>
    </w:p>
    <w:p>
      <w:r>
        <w:rPr>
          <w:b/>
        </w:rPr>
        <w:t xml:space="preserve">Esimerkki 1.2859</w:t>
      </w:r>
    </w:p>
    <w:p>
      <w:r>
        <w:t xml:space="preserve">kun presidentti Lincoln valittiin?</w:t>
      </w:r>
    </w:p>
    <w:p>
      <w:r>
        <w:rPr>
          <w:b/>
        </w:rPr>
        <w:t xml:space="preserve">Tulos</w:t>
      </w:r>
    </w:p>
    <w:p>
      <w:r>
        <w:t xml:space="preserve">Abraham Lincoln 1861 presidentiksi vihkiminen</w:t>
      </w:r>
    </w:p>
    <w:p>
      <w:r>
        <w:rPr>
          <w:b/>
        </w:rPr>
        <w:t xml:space="preserve">Esimerkki 1.2860</w:t>
      </w:r>
    </w:p>
    <w:p>
      <w:r>
        <w:t xml:space="preserve">Mitkä ovat alkuperäisamerikkalaisten juhlapäiviä?</w:t>
      </w:r>
    </w:p>
    <w:p>
      <w:r>
        <w:rPr>
          <w:b/>
        </w:rPr>
        <w:t xml:space="preserve">Tulos</w:t>
      </w:r>
    </w:p>
    <w:p>
      <w:r>
        <w:t xml:space="preserve">Tom Selleck</w:t>
      </w:r>
    </w:p>
    <w:p>
      <w:r>
        <w:rPr>
          <w:b/>
        </w:rPr>
        <w:t xml:space="preserve">Esimerkki 1.2861</w:t>
      </w:r>
    </w:p>
    <w:p>
      <w:r>
        <w:t xml:space="preserve">Kuka näyttelee Staceya zoey 101:ssä?</w:t>
      </w:r>
    </w:p>
    <w:p>
      <w:r>
        <w:rPr>
          <w:b/>
        </w:rPr>
        <w:t xml:space="preserve">Tulos</w:t>
      </w:r>
    </w:p>
    <w:p>
      <w:r>
        <w:t xml:space="preserve">Lacey Turner</w:t>
      </w:r>
    </w:p>
    <w:p>
      <w:r>
        <w:rPr>
          <w:b/>
        </w:rPr>
        <w:t xml:space="preserve">Esimerkki 1.2862</w:t>
      </w:r>
    </w:p>
    <w:p>
      <w:r>
        <w:t xml:space="preserve">missä taistelussa Saksa antautui ww2:ssa?</w:t>
      </w:r>
    </w:p>
    <w:p>
      <w:r>
        <w:rPr>
          <w:b/>
        </w:rPr>
        <w:t xml:space="preserve">Tulos</w:t>
      </w:r>
    </w:p>
    <w:p>
      <w:r>
        <w:t xml:space="preserve">Berliini</w:t>
      </w:r>
    </w:p>
    <w:p>
      <w:r>
        <w:rPr>
          <w:b/>
        </w:rPr>
        <w:t xml:space="preserve">Esimerkki 1.2863</w:t>
      </w:r>
    </w:p>
    <w:p>
      <w:r>
        <w:t xml:space="preserve">kuka näytteli Anakin Skywalkeria Phantom Menacessa?</w:t>
      </w:r>
    </w:p>
    <w:p>
      <w:r>
        <w:rPr>
          <w:b/>
        </w:rPr>
        <w:t xml:space="preserve">Tulos</w:t>
      </w:r>
    </w:p>
    <w:p>
      <w:r>
        <w:t xml:space="preserve">Jake Lloyd</w:t>
      </w:r>
    </w:p>
    <w:p>
      <w:r>
        <w:rPr>
          <w:b/>
        </w:rPr>
        <w:t xml:space="preserve">Esimerkki 1.2864</w:t>
      </w:r>
    </w:p>
    <w:p>
      <w:r>
        <w:t xml:space="preserve">mistä zachary taylor valittiin?</w:t>
      </w:r>
    </w:p>
    <w:p>
      <w:r>
        <w:rPr>
          <w:b/>
        </w:rPr>
        <w:t xml:space="preserve">Tulos</w:t>
      </w:r>
    </w:p>
    <w:p>
      <w:r>
        <w:t xml:space="preserve">Kentucky</w:t>
      </w:r>
    </w:p>
    <w:p>
      <w:r>
        <w:rPr>
          <w:b/>
        </w:rPr>
        <w:t xml:space="preserve">Esimerkki 1.2865</w:t>
      </w:r>
    </w:p>
    <w:p>
      <w:r>
        <w:t xml:space="preserve">kuka oli tohtori Seuss?</w:t>
      </w:r>
    </w:p>
    <w:p>
      <w:r>
        <w:rPr>
          <w:b/>
        </w:rPr>
        <w:t xml:space="preserve">Tulos</w:t>
      </w:r>
    </w:p>
    <w:p>
      <w:r>
        <w:t xml:space="preserve">Theodor Robert Geisel</w:t>
      </w:r>
    </w:p>
    <w:p>
      <w:r>
        <w:rPr>
          <w:b/>
        </w:rPr>
        <w:t xml:space="preserve">Esimerkki 1.2866</w:t>
      </w:r>
    </w:p>
    <w:p>
      <w:r>
        <w:t xml:space="preserve">kun Michael Jordan varattiin?</w:t>
      </w:r>
    </w:p>
    <w:p>
      <w:r>
        <w:rPr>
          <w:b/>
        </w:rPr>
        <w:t xml:space="preserve">Tulos</w:t>
      </w:r>
    </w:p>
    <w:p>
      <w:r>
        <w:t xml:space="preserve">1984 NBA Draft</w:t>
      </w:r>
    </w:p>
    <w:p>
      <w:r>
        <w:rPr>
          <w:b/>
        </w:rPr>
        <w:t xml:space="preserve">Esimerkki 1.2867</w:t>
      </w:r>
    </w:p>
    <w:p>
      <w:r>
        <w:t xml:space="preserve">milloin naiset saivat osallistua olympialaisiin?</w:t>
      </w:r>
    </w:p>
    <w:p>
      <w:r>
        <w:rPr>
          <w:b/>
        </w:rPr>
        <w:t xml:space="preserve">Tulos</w:t>
      </w:r>
    </w:p>
    <w:p>
      <w:r>
        <w:t xml:space="preserve">Talviolympialaisten täydellinen kirja</w:t>
      </w:r>
    </w:p>
    <w:p>
      <w:r>
        <w:rPr>
          <w:b/>
        </w:rPr>
        <w:t xml:space="preserve">Esimerkki 1.2868</w:t>
      </w:r>
    </w:p>
    <w:p>
      <w:r>
        <w:t xml:space="preserve">Millaista taidetta vincent van gogh teki?</w:t>
      </w:r>
    </w:p>
    <w:p>
      <w:r>
        <w:rPr>
          <w:b/>
        </w:rPr>
        <w:t xml:space="preserve">Tulos</w:t>
      </w:r>
    </w:p>
    <w:p>
      <w:r>
        <w:t xml:space="preserve">Postimpressionismi</w:t>
      </w:r>
    </w:p>
    <w:p>
      <w:r>
        <w:rPr>
          <w:b/>
        </w:rPr>
        <w:t xml:space="preserve">Esimerkki 1.2869</w:t>
      </w:r>
    </w:p>
    <w:p>
      <w:r>
        <w:t xml:space="preserve">Kuka esittää Megin ääntä Family Guyssa?</w:t>
      </w:r>
    </w:p>
    <w:p>
      <w:r>
        <w:rPr>
          <w:b/>
        </w:rPr>
        <w:t xml:space="preserve">Tulos</w:t>
      </w:r>
    </w:p>
    <w:p>
      <w:r>
        <w:t xml:space="preserve">Lacey Chabert</w:t>
      </w:r>
    </w:p>
    <w:p>
      <w:r>
        <w:rPr>
          <w:b/>
        </w:rPr>
        <w:t xml:space="preserve">Tulos</w:t>
      </w:r>
    </w:p>
    <w:p>
      <w:r>
        <w:t xml:space="preserve">Mila Kunis</w:t>
      </w:r>
    </w:p>
    <w:p>
      <w:r>
        <w:rPr>
          <w:b/>
        </w:rPr>
        <w:t xml:space="preserve">Esimerkki 1.2870</w:t>
      </w:r>
    </w:p>
    <w:p>
      <w:r>
        <w:t xml:space="preserve">kuka on ecuadorin presidentti vuonna 2012?</w:t>
      </w:r>
    </w:p>
    <w:p>
      <w:r>
        <w:rPr>
          <w:b/>
        </w:rPr>
        <w:t xml:space="preserve">Tulos</w:t>
      </w:r>
    </w:p>
    <w:p>
      <w:r>
        <w:t xml:space="preserve">Rafael Correa</w:t>
      </w:r>
    </w:p>
    <w:p>
      <w:r>
        <w:rPr>
          <w:b/>
        </w:rPr>
        <w:t xml:space="preserve">Esimerkki 1.2871</w:t>
      </w:r>
    </w:p>
    <w:p>
      <w:r>
        <w:t xml:space="preserve">missä koulussa cam newton kävi ennen auburnia?</w:t>
      </w:r>
    </w:p>
    <w:p>
      <w:r>
        <w:rPr>
          <w:b/>
        </w:rPr>
        <w:t xml:space="preserve">Tulos</w:t>
      </w:r>
    </w:p>
    <w:p>
      <w:r>
        <w:t xml:space="preserve">Westlake High School</w:t>
      </w:r>
    </w:p>
    <w:p>
      <w:r>
        <w:rPr>
          <w:b/>
        </w:rPr>
        <w:t xml:space="preserve">Tulos</w:t>
      </w:r>
    </w:p>
    <w:p>
      <w:r>
        <w:t xml:space="preserve">Floridan yliopisto</w:t>
      </w:r>
    </w:p>
    <w:p>
      <w:r>
        <w:rPr>
          <w:b/>
        </w:rPr>
        <w:t xml:space="preserve">Tulos</w:t>
      </w:r>
    </w:p>
    <w:p>
      <w:r>
        <w:t xml:space="preserve">Auburnin yliopisto</w:t>
      </w:r>
    </w:p>
    <w:p>
      <w:r>
        <w:rPr>
          <w:b/>
        </w:rPr>
        <w:t xml:space="preserve">Tulos</w:t>
      </w:r>
    </w:p>
    <w:p>
      <w:r>
        <w:t xml:space="preserve">Blinn College</w:t>
      </w:r>
    </w:p>
    <w:p>
      <w:r>
        <w:rPr>
          <w:b/>
        </w:rPr>
        <w:t xml:space="preserve">Esimerkki 1.2872</w:t>
      </w:r>
    </w:p>
    <w:p>
      <w:r>
        <w:t xml:space="preserve">mistä charles darwin on kuuluisa?</w:t>
      </w:r>
    </w:p>
    <w:p>
      <w:r>
        <w:rPr>
          <w:b/>
        </w:rPr>
        <w:t xml:space="preserve">Tulos</w:t>
      </w:r>
    </w:p>
    <w:p>
      <w:r>
        <w:t xml:space="preserve">Evoluutio</w:t>
      </w:r>
    </w:p>
    <w:p>
      <w:r>
        <w:rPr>
          <w:b/>
        </w:rPr>
        <w:t xml:space="preserve">Esimerkki 1.2873</w:t>
      </w:r>
    </w:p>
    <w:p>
      <w:r>
        <w:t xml:space="preserve">mitä kello on San Diegossa Kaliforniassa?</w:t>
      </w:r>
    </w:p>
    <w:p>
      <w:r>
        <w:rPr>
          <w:b/>
        </w:rPr>
        <w:t xml:space="preserve">Tulos</w:t>
      </w:r>
    </w:p>
    <w:p>
      <w:r>
        <w:t xml:space="preserve">Tyynenmeren aikavyöhyke</w:t>
      </w:r>
    </w:p>
    <w:p>
      <w:r>
        <w:rPr>
          <w:b/>
        </w:rPr>
        <w:t xml:space="preserve">Esimerkki 1.2874</w:t>
      </w:r>
    </w:p>
    <w:p>
      <w:r>
        <w:t xml:space="preserve">mitä albania puhuu?</w:t>
      </w:r>
    </w:p>
    <w:p>
      <w:r>
        <w:rPr>
          <w:b/>
        </w:rPr>
        <w:t xml:space="preserve">Tulos</w:t>
      </w:r>
    </w:p>
    <w:p>
      <w:r>
        <w:t xml:space="preserve">Albanian kieli</w:t>
      </w:r>
    </w:p>
    <w:p>
      <w:r>
        <w:rPr>
          <w:b/>
        </w:rPr>
        <w:t xml:space="preserve">Esimerkki 1.2875</w:t>
      </w:r>
    </w:p>
    <w:p>
      <w:r>
        <w:t xml:space="preserve">Minkä värisiä ovat Baltimore Ravens?</w:t>
      </w:r>
    </w:p>
    <w:p>
      <w:r>
        <w:rPr>
          <w:b/>
        </w:rPr>
        <w:t xml:space="preserve">Tulos</w:t>
      </w:r>
    </w:p>
    <w:p>
      <w:r>
        <w:t xml:space="preserve">Violetti</w:t>
      </w:r>
    </w:p>
    <w:p>
      <w:r>
        <w:rPr>
          <w:b/>
        </w:rPr>
        <w:t xml:space="preserve">Tulos</w:t>
      </w:r>
    </w:p>
    <w:p>
      <w:r>
        <w:t xml:space="preserve">Valkoinen</w:t>
      </w:r>
    </w:p>
    <w:p>
      <w:r>
        <w:rPr>
          <w:b/>
        </w:rPr>
        <w:t xml:space="preserve">Tulos</w:t>
      </w:r>
    </w:p>
    <w:p>
      <w:r>
        <w:t xml:space="preserve">Musta</w:t>
      </w:r>
    </w:p>
    <w:p>
      <w:r>
        <w:rPr>
          <w:b/>
        </w:rPr>
        <w:t xml:space="preserve">Tulos</w:t>
      </w:r>
    </w:p>
    <w:p>
      <w:r>
        <w:t xml:space="preserve">Kulta</w:t>
      </w:r>
    </w:p>
    <w:p>
      <w:r>
        <w:rPr>
          <w:b/>
        </w:rPr>
        <w:t xml:space="preserve">Esimerkki 1.2876</w:t>
      </w:r>
    </w:p>
    <w:p>
      <w:r>
        <w:t xml:space="preserve">Kenelle Billy Beane työskentelee nyt?</w:t>
      </w:r>
    </w:p>
    <w:p>
      <w:r>
        <w:rPr>
          <w:b/>
        </w:rPr>
        <w:t xml:space="preserve">Tulos</w:t>
      </w:r>
    </w:p>
    <w:p>
      <w:r>
        <w:t xml:space="preserve">Oakland Athletics</w:t>
      </w:r>
    </w:p>
    <w:p>
      <w:r>
        <w:rPr>
          <w:b/>
        </w:rPr>
        <w:t xml:space="preserve">Esimerkki 1.2877</w:t>
      </w:r>
    </w:p>
    <w:p>
      <w:r>
        <w:t xml:space="preserve">mitä bassoa jared followill käyttää?</w:t>
      </w:r>
    </w:p>
    <w:p>
      <w:r>
        <w:rPr>
          <w:b/>
        </w:rPr>
        <w:t xml:space="preserve">Tulos</w:t>
      </w:r>
    </w:p>
    <w:p>
      <w:r>
        <w:t xml:space="preserve">bassokitara</w:t>
      </w:r>
    </w:p>
    <w:p>
      <w:r>
        <w:rPr>
          <w:b/>
        </w:rPr>
        <w:t xml:space="preserve">Esimerkki 1.2878</w:t>
      </w:r>
    </w:p>
    <w:p>
      <w:r>
        <w:t xml:space="preserve">millaisia lakeja Mary Harris Jones vaati?</w:t>
      </w:r>
    </w:p>
    <w:p>
      <w:r>
        <w:rPr>
          <w:b/>
        </w:rPr>
        <w:t xml:space="preserve">Tulos</w:t>
      </w:r>
    </w:p>
    <w:p>
      <w:r>
        <w:t xml:space="preserve">Lasten oikeudet</w:t>
      </w:r>
    </w:p>
    <w:p>
      <w:r>
        <w:rPr>
          <w:b/>
        </w:rPr>
        <w:t xml:space="preserve">Tulos</w:t>
      </w:r>
    </w:p>
    <w:p>
      <w:r>
        <w:t xml:space="preserve">Työelämän oikeudet</w:t>
      </w:r>
    </w:p>
    <w:p>
      <w:r>
        <w:rPr>
          <w:b/>
        </w:rPr>
        <w:t xml:space="preserve">Esimerkki 1.2879</w:t>
      </w:r>
    </w:p>
    <w:p>
      <w:r>
        <w:t xml:space="preserve">minkä maan Jumala lupasi Joosualle?</w:t>
      </w:r>
    </w:p>
    <w:p>
      <w:r>
        <w:rPr>
          <w:b/>
        </w:rPr>
        <w:t xml:space="preserve">Tulos</w:t>
      </w:r>
    </w:p>
    <w:p>
      <w:r>
        <w:t xml:space="preserve">Canaan</w:t>
      </w:r>
    </w:p>
    <w:p>
      <w:r>
        <w:rPr>
          <w:b/>
        </w:rPr>
        <w:t xml:space="preserve">Esimerkki 1.2880</w:t>
      </w:r>
    </w:p>
    <w:p>
      <w:r>
        <w:t xml:space="preserve">missä kaikissa elokuvissa Channing Tatum on ollut mukana?</w:t>
      </w:r>
    </w:p>
    <w:p>
      <w:r>
        <w:rPr>
          <w:b/>
        </w:rPr>
        <w:t xml:space="preserve">Tulos</w:t>
      </w:r>
    </w:p>
    <w:p>
      <w:r>
        <w:t xml:space="preserve">Opas pyhimysten tunnistamiseen</w:t>
      </w:r>
    </w:p>
    <w:p>
      <w:r>
        <w:rPr>
          <w:b/>
        </w:rPr>
        <w:t xml:space="preserve">Tulos</w:t>
      </w:r>
    </w:p>
    <w:p>
      <w:r>
        <w:t xml:space="preserve">Taistelu Seattlessa</w:t>
      </w:r>
    </w:p>
    <w:p>
      <w:r>
        <w:rPr>
          <w:b/>
        </w:rPr>
        <w:t xml:space="preserve">Tulos</w:t>
      </w:r>
    </w:p>
    <w:p>
      <w:r>
        <w:t xml:space="preserve">Stop-Loss</w:t>
      </w:r>
    </w:p>
    <w:p>
      <w:r>
        <w:rPr>
          <w:b/>
        </w:rPr>
        <w:t xml:space="preserve">Tulos</w:t>
      </w:r>
    </w:p>
    <w:p>
      <w:r>
        <w:t xml:space="preserve">Astu ylös</w:t>
      </w:r>
    </w:p>
    <w:p>
      <w:r>
        <w:rPr>
          <w:b/>
        </w:rPr>
        <w:t xml:space="preserve">Tulos</w:t>
      </w:r>
    </w:p>
    <w:p>
      <w:r>
        <w:t xml:space="preserve">Valmentaja Carter</w:t>
      </w:r>
    </w:p>
    <w:p>
      <w:r>
        <w:rPr>
          <w:b/>
        </w:rPr>
        <w:t xml:space="preserve">Tulos</w:t>
      </w:r>
    </w:p>
    <w:p>
      <w:r>
        <w:t xml:space="preserve">Hän on mies</w:t>
      </w:r>
    </w:p>
    <w:p>
      <w:r>
        <w:rPr>
          <w:b/>
        </w:rPr>
        <w:t xml:space="preserve">Tulos</w:t>
      </w:r>
    </w:p>
    <w:p>
      <w:r>
        <w:t xml:space="preserve">Havoc</w:t>
      </w:r>
    </w:p>
    <w:p>
      <w:r>
        <w:rPr>
          <w:b/>
        </w:rPr>
        <w:t xml:space="preserve">Tulos</w:t>
      </w:r>
    </w:p>
    <w:p>
      <w:r>
        <w:t xml:space="preserve">Poor Things</w:t>
      </w:r>
    </w:p>
    <w:p>
      <w:r>
        <w:rPr>
          <w:b/>
        </w:rPr>
        <w:t xml:space="preserve">Tulos</w:t>
      </w:r>
    </w:p>
    <w:p>
      <w:r>
        <w:t xml:space="preserve">Supercross</w:t>
      </w:r>
    </w:p>
    <w:p>
      <w:r>
        <w:rPr>
          <w:b/>
        </w:rPr>
        <w:t xml:space="preserve">Tulos</w:t>
      </w:r>
    </w:p>
    <w:p>
      <w:r>
        <w:t xml:space="preserve">G.I. Joe: Cobran nousu (G.I. Joe: The Rise of Cobra)</w:t>
      </w:r>
    </w:p>
    <w:p>
      <w:r>
        <w:rPr>
          <w:b/>
        </w:rPr>
        <w:t xml:space="preserve">Esimerkki 1.2881</w:t>
      </w:r>
    </w:p>
    <w:p>
      <w:r>
        <w:t xml:space="preserve">kenessä Cristiano Ronaldo pelaa vuonna 2010?</w:t>
      </w:r>
    </w:p>
    <w:p>
      <w:r>
        <w:rPr>
          <w:b/>
        </w:rPr>
        <w:t xml:space="preserve">Tulos</w:t>
      </w:r>
    </w:p>
    <w:p>
      <w:r>
        <w:t xml:space="preserve">Real Madrid C.F.</w:t>
      </w:r>
    </w:p>
    <w:p>
      <w:r>
        <w:rPr>
          <w:b/>
        </w:rPr>
        <w:t xml:space="preserve">Esimerkki 1.2882</w:t>
      </w:r>
    </w:p>
    <w:p>
      <w:r>
        <w:t xml:space="preserve">missä jackie french asuu?</w:t>
      </w:r>
    </w:p>
    <w:p>
      <w:r>
        <w:rPr>
          <w:b/>
        </w:rPr>
        <w:t xml:space="preserve">Tulos</w:t>
      </w:r>
    </w:p>
    <w:p>
      <w:r>
        <w:t xml:space="preserve">Australia</w:t>
      </w:r>
    </w:p>
    <w:p>
      <w:r>
        <w:rPr>
          <w:b/>
        </w:rPr>
        <w:t xml:space="preserve">Esimerkki 1.2883</w:t>
      </w:r>
    </w:p>
    <w:p>
      <w:r>
        <w:t xml:space="preserve">Mikä hallintojärjestelmä Nigeriassa on?</w:t>
      </w:r>
    </w:p>
    <w:p>
      <w:r>
        <w:rPr>
          <w:b/>
        </w:rPr>
        <w:t xml:space="preserve">Tulos</w:t>
      </w:r>
    </w:p>
    <w:p>
      <w:r>
        <w:t xml:space="preserve">Presidenttijärjestelmä</w:t>
      </w:r>
    </w:p>
    <w:p>
      <w:r>
        <w:rPr>
          <w:b/>
        </w:rPr>
        <w:t xml:space="preserve">Tulos</w:t>
      </w:r>
    </w:p>
    <w:p>
      <w:r>
        <w:t xml:space="preserve">Liittotasavalta</w:t>
      </w:r>
    </w:p>
    <w:p>
      <w:r>
        <w:rPr>
          <w:b/>
        </w:rPr>
        <w:t xml:space="preserve">Tulos</w:t>
      </w:r>
    </w:p>
    <w:p>
      <w:r>
        <w:t xml:space="preserve">Liitto</w:t>
      </w:r>
    </w:p>
    <w:p>
      <w:r>
        <w:rPr>
          <w:b/>
        </w:rPr>
        <w:t xml:space="preserve">Esimerkki 1.2884</w:t>
      </w:r>
    </w:p>
    <w:p>
      <w:r>
        <w:t xml:space="preserve">mitä mozart teki tullakseen kuuluisaksi?</w:t>
      </w:r>
    </w:p>
    <w:p>
      <w:r>
        <w:rPr>
          <w:b/>
        </w:rPr>
        <w:t xml:space="preserve">Tulos</w:t>
      </w:r>
    </w:p>
    <w:p>
      <w:r>
        <w:t xml:space="preserve">Säveltäjä</w:t>
      </w:r>
    </w:p>
    <w:p>
      <w:r>
        <w:rPr>
          <w:b/>
        </w:rPr>
        <w:t xml:space="preserve">Esimerkki 1.2885</w:t>
      </w:r>
    </w:p>
    <w:p>
      <w:r>
        <w:t xml:space="preserve">Mikä oli Wrightin veljesten lentokoneen nimi?</w:t>
      </w:r>
    </w:p>
    <w:p>
      <w:r>
        <w:rPr>
          <w:b/>
        </w:rPr>
        <w:t xml:space="preserve">Tulos</w:t>
      </w:r>
    </w:p>
    <w:p>
      <w:r>
        <w:t xml:space="preserve">Wright malli B</w:t>
      </w:r>
    </w:p>
    <w:p>
      <w:r>
        <w:rPr>
          <w:b/>
        </w:rPr>
        <w:t xml:space="preserve">Tulos</w:t>
      </w:r>
    </w:p>
    <w:p>
      <w:r>
        <w:t xml:space="preserve">Wright malli C</w:t>
      </w:r>
    </w:p>
    <w:p>
      <w:r>
        <w:rPr>
          <w:b/>
        </w:rPr>
        <w:t xml:space="preserve">Tulos</w:t>
      </w:r>
    </w:p>
    <w:p>
      <w:r>
        <w:t xml:space="preserve">Wright Flyer</w:t>
      </w:r>
    </w:p>
    <w:p>
      <w:r>
        <w:rPr>
          <w:b/>
        </w:rPr>
        <w:t xml:space="preserve">Tulos</w:t>
      </w:r>
    </w:p>
    <w:p>
      <w:r>
        <w:t xml:space="preserve">Wright malli EX</w:t>
      </w:r>
    </w:p>
    <w:p>
      <w:r>
        <w:rPr>
          <w:b/>
        </w:rPr>
        <w:t xml:space="preserve">Tulos</w:t>
      </w:r>
    </w:p>
    <w:p>
      <w:r>
        <w:t xml:space="preserve">1902 Wrightin purjelentokone</w:t>
      </w:r>
    </w:p>
    <w:p>
      <w:r>
        <w:rPr>
          <w:b/>
        </w:rPr>
        <w:t xml:space="preserve">Tulos</w:t>
      </w:r>
    </w:p>
    <w:p>
      <w:r>
        <w:t xml:space="preserve">1900 Wrightin purjelentokone</w:t>
      </w:r>
    </w:p>
    <w:p>
      <w:r>
        <w:rPr>
          <w:b/>
        </w:rPr>
        <w:t xml:space="preserve">Esimerkki 1.2886</w:t>
      </w:r>
    </w:p>
    <w:p>
      <w:r>
        <w:t xml:space="preserve">millaista taidetta Wassily Kandinsky tekee?</w:t>
      </w:r>
    </w:p>
    <w:p>
      <w:r>
        <w:rPr>
          <w:b/>
        </w:rPr>
        <w:t xml:space="preserve">Tulos</w:t>
      </w:r>
    </w:p>
    <w:p>
      <w:r>
        <w:t xml:space="preserve">Maalaus</w:t>
      </w:r>
    </w:p>
    <w:p>
      <w:r>
        <w:rPr>
          <w:b/>
        </w:rPr>
        <w:t xml:space="preserve">Esimerkki 1.2887</w:t>
      </w:r>
    </w:p>
    <w:p>
      <w:r>
        <w:t xml:space="preserve">mikä inspiroi Monetia?</w:t>
      </w:r>
    </w:p>
    <w:p>
      <w:r>
        <w:rPr>
          <w:b/>
        </w:rPr>
        <w:t xml:space="preserve">Tulos</w:t>
      </w:r>
    </w:p>
    <w:p>
      <w:r>
        <w:t xml:space="preserve">Charles-François Daubigny</w:t>
      </w:r>
    </w:p>
    <w:p>
      <w:r>
        <w:rPr>
          <w:b/>
        </w:rPr>
        <w:t xml:space="preserve">Tulos</w:t>
      </w:r>
    </w:p>
    <w:p>
      <w:r>
        <w:t xml:space="preserve">Eugène Boudin</w:t>
      </w:r>
    </w:p>
    <w:p>
      <w:r>
        <w:rPr>
          <w:b/>
        </w:rPr>
        <w:t xml:space="preserve">Tulos</w:t>
      </w:r>
    </w:p>
    <w:p>
      <w:r>
        <w:t xml:space="preserve">Stéphane Mallarmé</w:t>
      </w:r>
    </w:p>
    <w:p>
      <w:r>
        <w:rPr>
          <w:b/>
        </w:rPr>
        <w:t xml:space="preserve">Tulos</w:t>
      </w:r>
    </w:p>
    <w:p>
      <w:r>
        <w:t xml:space="preserve">Eugène Delacroix</w:t>
      </w:r>
    </w:p>
    <w:p>
      <w:r>
        <w:rPr>
          <w:b/>
        </w:rPr>
        <w:t xml:space="preserve">Tulos</w:t>
      </w:r>
    </w:p>
    <w:p>
      <w:r>
        <w:t xml:space="preserve">Gustave Courbet</w:t>
      </w:r>
    </w:p>
    <w:p>
      <w:r>
        <w:rPr>
          <w:b/>
        </w:rPr>
        <w:t xml:space="preserve">Esimerkki 1.2888</w:t>
      </w:r>
    </w:p>
    <w:p>
      <w:r>
        <w:t xml:space="preserve">Milloin Libyassa oli sisällissota?</w:t>
      </w:r>
    </w:p>
    <w:p>
      <w:r>
        <w:rPr>
          <w:b/>
        </w:rPr>
        <w:t xml:space="preserve">Tulos</w:t>
      </w:r>
    </w:p>
    <w:p>
      <w:r>
        <w:t xml:space="preserve">2011</w:t>
      </w:r>
    </w:p>
    <w:p>
      <w:r>
        <w:rPr>
          <w:b/>
        </w:rPr>
        <w:t xml:space="preserve">Esimerkki 1.2889</w:t>
      </w:r>
    </w:p>
    <w:p>
      <w:r>
        <w:t xml:space="preserve">Missä suurin osa japanilaisista asuu?</w:t>
      </w:r>
    </w:p>
    <w:p>
      <w:r>
        <w:rPr>
          <w:b/>
        </w:rPr>
        <w:t xml:space="preserve">Tulos</w:t>
      </w:r>
    </w:p>
    <w:p>
      <w:r>
        <w:t xml:space="preserve">Tokio</w:t>
      </w:r>
    </w:p>
    <w:p>
      <w:r>
        <w:rPr>
          <w:b/>
        </w:rPr>
        <w:t xml:space="preserve">Esimerkki 1.2890</w:t>
      </w:r>
    </w:p>
    <w:p>
      <w:r>
        <w:t xml:space="preserve">mitä vaalipiiriä John Cornyn edustaa?</w:t>
      </w:r>
    </w:p>
    <w:p>
      <w:r>
        <w:rPr>
          <w:b/>
        </w:rPr>
        <w:t xml:space="preserve">Tulos</w:t>
      </w:r>
    </w:p>
    <w:p>
      <w:r>
        <w:t xml:space="preserve">Texas</w:t>
      </w:r>
    </w:p>
    <w:p>
      <w:r>
        <w:rPr>
          <w:b/>
        </w:rPr>
        <w:t xml:space="preserve">Esimerkki 1.2891</w:t>
      </w:r>
    </w:p>
    <w:p>
      <w:r>
        <w:t xml:space="preserve">kuka keksi fordin moottoriyhtiön?</w:t>
      </w:r>
    </w:p>
    <w:p>
      <w:r>
        <w:rPr>
          <w:b/>
        </w:rPr>
        <w:t xml:space="preserve">Tulos</w:t>
      </w:r>
    </w:p>
    <w:p>
      <w:r>
        <w:t xml:space="preserve">Henry Ford</w:t>
      </w:r>
    </w:p>
    <w:p>
      <w:r>
        <w:rPr>
          <w:b/>
        </w:rPr>
        <w:t xml:space="preserve">Esimerkki 1.2892</w:t>
      </w:r>
    </w:p>
    <w:p>
      <w:r>
        <w:t xml:space="preserve">millaista rahaa Saksa saa?</w:t>
      </w:r>
    </w:p>
    <w:p>
      <w:r>
        <w:rPr>
          <w:b/>
        </w:rPr>
        <w:t xml:space="preserve">Tulos</w:t>
      </w:r>
    </w:p>
    <w:p>
      <w:r>
        <w:t xml:space="preserve">Euro</w:t>
      </w:r>
    </w:p>
    <w:p>
      <w:r>
        <w:rPr>
          <w:b/>
        </w:rPr>
        <w:t xml:space="preserve">Esimerkki 1.2893</w:t>
      </w:r>
    </w:p>
    <w:p>
      <w:r>
        <w:t xml:space="preserve">missä koulussa Bart Simpson käy?</w:t>
      </w:r>
    </w:p>
    <w:p>
      <w:r>
        <w:rPr>
          <w:b/>
        </w:rPr>
        <w:t xml:space="preserve">Tulos</w:t>
      </w:r>
    </w:p>
    <w:p>
      <w:r>
        <w:t xml:space="preserve">Springfieldin peruskoulu</w:t>
      </w:r>
    </w:p>
    <w:p>
      <w:r>
        <w:rPr>
          <w:b/>
        </w:rPr>
        <w:t xml:space="preserve">Tulos</w:t>
      </w:r>
    </w:p>
    <w:p>
      <w:r>
        <w:t xml:space="preserve">Springfield High School</w:t>
      </w:r>
    </w:p>
    <w:p>
      <w:r>
        <w:rPr>
          <w:b/>
        </w:rPr>
        <w:t xml:space="preserve">Esimerkki 1.2894</w:t>
      </w:r>
    </w:p>
    <w:p>
      <w:r>
        <w:t xml:space="preserve">miksi espanjalaiset kutsuvat rahojaan?</w:t>
      </w:r>
    </w:p>
    <w:p>
      <w:r>
        <w:rPr>
          <w:b/>
        </w:rPr>
        <w:t xml:space="preserve">Tulos</w:t>
      </w:r>
    </w:p>
    <w:p>
      <w:r>
        <w:t xml:space="preserve">Euro</w:t>
      </w:r>
    </w:p>
    <w:p>
      <w:r>
        <w:rPr>
          <w:b/>
        </w:rPr>
        <w:t xml:space="preserve">Esimerkki 1.2895</w:t>
      </w:r>
    </w:p>
    <w:p>
      <w:r>
        <w:t xml:space="preserve">missä on Thalysin juna-asema Brysselissä?</w:t>
      </w:r>
    </w:p>
    <w:p>
      <w:r>
        <w:rPr>
          <w:b/>
        </w:rPr>
        <w:t xml:space="preserve">Tulos</w:t>
      </w:r>
    </w:p>
    <w:p>
      <w:r>
        <w:t xml:space="preserve">De Lijn</w:t>
      </w:r>
    </w:p>
    <w:p>
      <w:r>
        <w:rPr>
          <w:b/>
        </w:rPr>
        <w:t xml:space="preserve">Tulos</w:t>
      </w:r>
    </w:p>
    <w:p>
      <w:r>
        <w:t xml:space="preserve">Brysselin metro</w:t>
      </w:r>
    </w:p>
    <w:p>
      <w:r>
        <w:rPr>
          <w:b/>
        </w:rPr>
        <w:t xml:space="preserve">Tulos</w:t>
      </w:r>
    </w:p>
    <w:p>
      <w:r>
        <w:t xml:space="preserve">Société Régionale Wallonne du Transport</w:t>
      </w:r>
    </w:p>
    <w:p>
      <w:r>
        <w:rPr>
          <w:b/>
        </w:rPr>
        <w:t xml:space="preserve">Tulos</w:t>
      </w:r>
    </w:p>
    <w:p>
      <w:r>
        <w:t xml:space="preserve">Belgian kansallinen rautatieyhtiö</w:t>
      </w:r>
    </w:p>
    <w:p>
      <w:r>
        <w:rPr>
          <w:b/>
        </w:rPr>
        <w:t xml:space="preserve">Esimerkki 1.2896</w:t>
      </w:r>
    </w:p>
    <w:p>
      <w:r>
        <w:t xml:space="preserve">milloin celtics voitti mestaruuden?</w:t>
      </w:r>
    </w:p>
    <w:p>
      <w:r>
        <w:rPr>
          <w:b/>
        </w:rPr>
        <w:t xml:space="preserve">Tulos</w:t>
      </w:r>
    </w:p>
    <w:p>
      <w:r>
        <w:t xml:space="preserve">1969 NBA-finaalit</w:t>
      </w:r>
    </w:p>
    <w:p>
      <w:r>
        <w:rPr>
          <w:b/>
        </w:rPr>
        <w:t xml:space="preserve">Tulos</w:t>
      </w:r>
    </w:p>
    <w:p>
      <w:r>
        <w:t xml:space="preserve">1986 NBA-finaalit</w:t>
      </w:r>
    </w:p>
    <w:p>
      <w:r>
        <w:rPr>
          <w:b/>
        </w:rPr>
        <w:t xml:space="preserve">Tulos</w:t>
      </w:r>
    </w:p>
    <w:p>
      <w:r>
        <w:t xml:space="preserve">2008 NBA-finaalit</w:t>
      </w:r>
    </w:p>
    <w:p>
      <w:r>
        <w:rPr>
          <w:b/>
        </w:rPr>
        <w:t xml:space="preserve">Tulos</w:t>
      </w:r>
    </w:p>
    <w:p>
      <w:r>
        <w:t xml:space="preserve">1974 NBA-finaalit</w:t>
      </w:r>
    </w:p>
    <w:p>
      <w:r>
        <w:rPr>
          <w:b/>
        </w:rPr>
        <w:t xml:space="preserve">Tulos</w:t>
      </w:r>
    </w:p>
    <w:p>
      <w:r>
        <w:t xml:space="preserve">1984 NBA-finaalit</w:t>
      </w:r>
    </w:p>
    <w:p>
      <w:r>
        <w:rPr>
          <w:b/>
        </w:rPr>
        <w:t xml:space="preserve">Tulos</w:t>
      </w:r>
    </w:p>
    <w:p>
      <w:r>
        <w:t xml:space="preserve">1965 NBA-finaalit</w:t>
      </w:r>
    </w:p>
    <w:p>
      <w:r>
        <w:rPr>
          <w:b/>
        </w:rPr>
        <w:t xml:space="preserve">Tulos</w:t>
      </w:r>
    </w:p>
    <w:p>
      <w:r>
        <w:t xml:space="preserve">1966 NBA-finaalit</w:t>
      </w:r>
    </w:p>
    <w:p>
      <w:r>
        <w:rPr>
          <w:b/>
        </w:rPr>
        <w:t xml:space="preserve">Tulos</w:t>
      </w:r>
    </w:p>
    <w:p>
      <w:r>
        <w:t xml:space="preserve">1976 NBA-finaalit</w:t>
      </w:r>
    </w:p>
    <w:p>
      <w:r>
        <w:rPr>
          <w:b/>
        </w:rPr>
        <w:t xml:space="preserve">Tulos</w:t>
      </w:r>
    </w:p>
    <w:p>
      <w:r>
        <w:t xml:space="preserve">1981 NBA-finaalit</w:t>
      </w:r>
    </w:p>
    <w:p>
      <w:r>
        <w:rPr>
          <w:b/>
        </w:rPr>
        <w:t xml:space="preserve">Tulos</w:t>
      </w:r>
    </w:p>
    <w:p>
      <w:r>
        <w:t xml:space="preserve">1968 NBA-finaalit</w:t>
      </w:r>
    </w:p>
    <w:p>
      <w:r>
        <w:rPr>
          <w:b/>
        </w:rPr>
        <w:t xml:space="preserve">Esimerkki 1.2897</w:t>
      </w:r>
    </w:p>
    <w:p>
      <w:r>
        <w:t xml:space="preserve">Mitkä ovat tärkeitä tapahtumia muinaisessa Egyptissä?</w:t>
      </w:r>
    </w:p>
    <w:p>
      <w:r>
        <w:rPr>
          <w:b/>
        </w:rPr>
        <w:t xml:space="preserve">Tulos</w:t>
      </w:r>
    </w:p>
    <w:p>
      <w:r>
        <w:t xml:space="preserve">Kitos sota</w:t>
      </w:r>
    </w:p>
    <w:p>
      <w:r>
        <w:rPr>
          <w:b/>
        </w:rPr>
        <w:t xml:space="preserve">Tulos</w:t>
      </w:r>
    </w:p>
    <w:p>
      <w:r>
        <w:t xml:space="preserve">Fariskurin taistelu</w:t>
      </w:r>
    </w:p>
    <w:p>
      <w:r>
        <w:rPr>
          <w:b/>
        </w:rPr>
        <w:t xml:space="preserve">Tulos</w:t>
      </w:r>
    </w:p>
    <w:p>
      <w:r>
        <w:t xml:space="preserve">Viides ristiretki</w:t>
      </w:r>
    </w:p>
    <w:p>
      <w:r>
        <w:rPr>
          <w:b/>
        </w:rPr>
        <w:t xml:space="preserve">Tulos</w:t>
      </w:r>
    </w:p>
    <w:p>
      <w:r>
        <w:t xml:space="preserve">Operaatio Brevity</w:t>
      </w:r>
    </w:p>
    <w:p>
      <w:r>
        <w:rPr>
          <w:b/>
        </w:rPr>
        <w:t xml:space="preserve">Tulos</w:t>
      </w:r>
    </w:p>
    <w:p>
      <w:r>
        <w:t xml:space="preserve">Länsi-Aavikon kampanja</w:t>
      </w:r>
    </w:p>
    <w:p>
      <w:r>
        <w:rPr>
          <w:b/>
        </w:rPr>
        <w:t xml:space="preserve">Tulos</w:t>
      </w:r>
    </w:p>
    <w:p>
      <w:r>
        <w:t xml:space="preserve">Al-Babeinin taistelu</w:t>
      </w:r>
    </w:p>
    <w:p>
      <w:r>
        <w:rPr>
          <w:b/>
        </w:rPr>
        <w:t xml:space="preserve">Tulos</w:t>
      </w:r>
    </w:p>
    <w:p>
      <w:r>
        <w:t xml:space="preserve">Seitsemäs ristiretki</w:t>
      </w:r>
    </w:p>
    <w:p>
      <w:r>
        <w:rPr>
          <w:b/>
        </w:rPr>
        <w:t xml:space="preserve">Tulos</w:t>
      </w:r>
    </w:p>
    <w:p>
      <w:r>
        <w:t xml:space="preserve">Operaatio Crusader</w:t>
      </w:r>
    </w:p>
    <w:p>
      <w:r>
        <w:rPr>
          <w:b/>
        </w:rPr>
        <w:t xml:space="preserve">Tulos</w:t>
      </w:r>
    </w:p>
    <w:p>
      <w:r>
        <w:t xml:space="preserve">Abukirin taistelu</w:t>
      </w:r>
    </w:p>
    <w:p>
      <w:r>
        <w:rPr>
          <w:b/>
        </w:rPr>
        <w:t xml:space="preserve">Tulos</w:t>
      </w:r>
    </w:p>
    <w:p>
      <w:r>
        <w:t xml:space="preserve">Suezin kriisi</w:t>
      </w:r>
    </w:p>
    <w:p>
      <w:r>
        <w:rPr>
          <w:b/>
        </w:rPr>
        <w:t xml:space="preserve">Esimerkki 1.2898</w:t>
      </w:r>
    </w:p>
    <w:p>
      <w:r>
        <w:t xml:space="preserve">mitä roald dahl kirjoitti?</w:t>
      </w:r>
    </w:p>
    <w:p>
      <w:r>
        <w:rPr>
          <w:b/>
        </w:rPr>
        <w:t xml:space="preserve">Tulos</w:t>
      </w:r>
    </w:p>
    <w:p>
      <w:r>
        <w:t xml:space="preserve">Danny, maailmanmestari</w:t>
      </w:r>
    </w:p>
    <w:p>
      <w:r>
        <w:rPr>
          <w:b/>
        </w:rPr>
        <w:t xml:space="preserve">Tulos</w:t>
      </w:r>
    </w:p>
    <w:p>
      <w:r>
        <w:t xml:space="preserve">Willy Wonka ja suklaatehdas (Willy Wonka &amp; the Chocolate Factory)</w:t>
      </w:r>
    </w:p>
    <w:p>
      <w:r>
        <w:rPr>
          <w:b/>
        </w:rPr>
        <w:t xml:space="preserve">Tulos</w:t>
      </w:r>
    </w:p>
    <w:p>
      <w:r>
        <w:t xml:space="preserve">Noidat</w:t>
      </w:r>
    </w:p>
    <w:p>
      <w:r>
        <w:rPr>
          <w:b/>
        </w:rPr>
        <w:t xml:space="preserve">Tulos</w:t>
      </w:r>
    </w:p>
    <w:p>
      <w:r>
        <w:t xml:space="preserve">BFG</w:t>
      </w:r>
    </w:p>
    <w:p>
      <w:r>
        <w:rPr>
          <w:b/>
        </w:rPr>
        <w:t xml:space="preserve">Tulos</w:t>
      </w:r>
    </w:p>
    <w:p>
      <w:r>
        <w:t xml:space="preserve">Charlie ja suklaatehdas</w:t>
      </w:r>
    </w:p>
    <w:p>
      <w:r>
        <w:rPr>
          <w:b/>
        </w:rPr>
        <w:t xml:space="preserve">Tulos</w:t>
      </w:r>
    </w:p>
    <w:p>
      <w:r>
        <w:t xml:space="preserve">Fantastinen herra Kettu</w:t>
      </w:r>
    </w:p>
    <w:p>
      <w:r>
        <w:rPr>
          <w:b/>
        </w:rPr>
        <w:t xml:space="preserve">Tulos</w:t>
      </w:r>
    </w:p>
    <w:p>
      <w:r>
        <w:t xml:space="preserve">36 tuntia</w:t>
      </w:r>
    </w:p>
    <w:p>
      <w:r>
        <w:rPr>
          <w:b/>
        </w:rPr>
        <w:t xml:space="preserve">Tulos</w:t>
      </w:r>
    </w:p>
    <w:p>
      <w:r>
        <w:t xml:space="preserve">James ja jättiläispersikka</w:t>
      </w:r>
    </w:p>
    <w:p>
      <w:r>
        <w:rPr>
          <w:b/>
        </w:rPr>
        <w:t xml:space="preserve">Tulos</w:t>
      </w:r>
    </w:p>
    <w:p>
      <w:r>
        <w:t xml:space="preserve">Matilda</w:t>
      </w:r>
    </w:p>
    <w:p>
      <w:r>
        <w:rPr>
          <w:b/>
        </w:rPr>
        <w:t xml:space="preserve">Esimerkki 1.2899</w:t>
      </w:r>
    </w:p>
    <w:p>
      <w:r>
        <w:t xml:space="preserve">kuka on Pittsburgh Steelersin valmentaja 2005?</w:t>
      </w:r>
    </w:p>
    <w:p>
      <w:r>
        <w:rPr>
          <w:b/>
        </w:rPr>
        <w:t xml:space="preserve">Tulos</w:t>
      </w:r>
    </w:p>
    <w:p>
      <w:r>
        <w:t xml:space="preserve">Bill Cowher</w:t>
      </w:r>
    </w:p>
    <w:p>
      <w:r>
        <w:rPr>
          <w:b/>
        </w:rPr>
        <w:t xml:space="preserve">Esimerkki 1.2900</w:t>
      </w:r>
    </w:p>
    <w:p>
      <w:r>
        <w:t xml:space="preserve">millainen hallitus Irakissa on vuonna 2012?</w:t>
      </w:r>
    </w:p>
    <w:p>
      <w:r>
        <w:rPr>
          <w:b/>
        </w:rPr>
        <w:t xml:space="preserve">Tulos</w:t>
      </w:r>
    </w:p>
    <w:p>
      <w:r>
        <w:t xml:space="preserve">Parlamentaarinen järjestelmä</w:t>
      </w:r>
    </w:p>
    <w:p>
      <w:r>
        <w:rPr>
          <w:b/>
        </w:rPr>
        <w:t xml:space="preserve">Tulos</w:t>
      </w:r>
    </w:p>
    <w:p>
      <w:r>
        <w:t xml:space="preserve">Liitto</w:t>
      </w:r>
    </w:p>
    <w:p>
      <w:r>
        <w:rPr>
          <w:b/>
        </w:rPr>
        <w:t xml:space="preserve">Tulos</w:t>
      </w:r>
    </w:p>
    <w:p>
      <w:r>
        <w:t xml:space="preserve">Tasavalta</w:t>
      </w:r>
    </w:p>
    <w:p>
      <w:r>
        <w:rPr>
          <w:b/>
        </w:rPr>
        <w:t xml:space="preserve">Tulos</w:t>
      </w:r>
    </w:p>
    <w:p>
      <w:r>
        <w:t xml:space="preserve">Liittotasavalta</w:t>
      </w:r>
    </w:p>
    <w:p>
      <w:r>
        <w:rPr>
          <w:b/>
        </w:rPr>
        <w:t xml:space="preserve">Tulos</w:t>
      </w:r>
    </w:p>
    <w:p>
      <w:r>
        <w:t xml:space="preserve">Parlamentaarinen tasavalta</w:t>
      </w:r>
    </w:p>
    <w:p>
      <w:r>
        <w:rPr>
          <w:b/>
        </w:rPr>
        <w:t xml:space="preserve">Esimerkki 1.2901</w:t>
      </w:r>
    </w:p>
    <w:p>
      <w:r>
        <w:t xml:space="preserve">mitä valuuttaa käytetään Saksassa vuonna 2012?</w:t>
      </w:r>
    </w:p>
    <w:p>
      <w:r>
        <w:rPr>
          <w:b/>
        </w:rPr>
        <w:t xml:space="preserve">Tulos</w:t>
      </w:r>
    </w:p>
    <w:p>
      <w:r>
        <w:t xml:space="preserve">Euro</w:t>
      </w:r>
    </w:p>
    <w:p>
      <w:r>
        <w:rPr>
          <w:b/>
        </w:rPr>
        <w:t xml:space="preserve">Esimerkki 1.2902</w:t>
      </w:r>
    </w:p>
    <w:p>
      <w:r>
        <w:t xml:space="preserve">Milloin kesäolympialaiset järjestetään?</w:t>
      </w:r>
    </w:p>
    <w:p>
      <w:r>
        <w:rPr>
          <w:b/>
        </w:rPr>
        <w:t xml:space="preserve">Tulos</w:t>
      </w:r>
    </w:p>
    <w:p>
      <w:r>
        <w:t xml:space="preserve">Kerran kahdessa vuodessa</w:t>
      </w:r>
    </w:p>
    <w:p>
      <w:r>
        <w:rPr>
          <w:b/>
        </w:rPr>
        <w:t xml:space="preserve">Esimerkki 1.2903</w:t>
      </w:r>
    </w:p>
    <w:p>
      <w:r>
        <w:t xml:space="preserve">Missä Kirk Herbstreit?</w:t>
      </w:r>
    </w:p>
    <w:p>
      <w:r>
        <w:rPr>
          <w:b/>
        </w:rPr>
        <w:t xml:space="preserve">Tulos</w:t>
      </w:r>
    </w:p>
    <w:p>
      <w:r>
        <w:t xml:space="preserve">College GameDay</w:t>
      </w:r>
    </w:p>
    <w:p>
      <w:r>
        <w:rPr>
          <w:b/>
        </w:rPr>
        <w:t xml:space="preserve">Tulos</w:t>
      </w:r>
    </w:p>
    <w:p>
      <w:r>
        <w:t xml:space="preserve">College Football Final</w:t>
      </w:r>
    </w:p>
    <w:p>
      <w:r>
        <w:rPr>
          <w:b/>
        </w:rPr>
        <w:t xml:space="preserve">Tulos</w:t>
      </w:r>
    </w:p>
    <w:p>
      <w:r>
        <w:t xml:space="preserve">ESPN College Football ABC:llä</w:t>
      </w:r>
    </w:p>
    <w:p>
      <w:r>
        <w:rPr>
          <w:b/>
        </w:rPr>
        <w:t xml:space="preserve">Tulos</w:t>
      </w:r>
    </w:p>
    <w:p>
      <w:r>
        <w:t xml:space="preserve">Lauantai-illan jalkapallo</w:t>
      </w:r>
    </w:p>
    <w:p>
      <w:r>
        <w:rPr>
          <w:b/>
        </w:rPr>
        <w:t xml:space="preserve">Tulos</w:t>
      </w:r>
    </w:p>
    <w:p>
      <w:r>
        <w:t xml:space="preserve">Gridiron-tähtien taistelu</w:t>
      </w:r>
    </w:p>
    <w:p>
      <w:r>
        <w:rPr>
          <w:b/>
        </w:rPr>
        <w:t xml:space="preserve">Tulos</w:t>
      </w:r>
    </w:p>
    <w:p>
      <w:r>
        <w:t xml:space="preserve">College jalkapallo Live</w:t>
      </w:r>
    </w:p>
    <w:p>
      <w:r>
        <w:rPr>
          <w:b/>
        </w:rPr>
        <w:t xml:space="preserve">Esimerkki 1.2904</w:t>
      </w:r>
    </w:p>
    <w:p>
      <w:r>
        <w:t xml:space="preserve">Milloin Red Sox voitti mestaruuden?</w:t>
      </w:r>
    </w:p>
    <w:p>
      <w:r>
        <w:rPr>
          <w:b/>
        </w:rPr>
        <w:t xml:space="preserve">Tulos</w:t>
      </w:r>
    </w:p>
    <w:p>
      <w:r>
        <w:t xml:space="preserve">1918 World Series</w:t>
      </w:r>
    </w:p>
    <w:p>
      <w:r>
        <w:rPr>
          <w:b/>
        </w:rPr>
        <w:t xml:space="preserve">Tulos</w:t>
      </w:r>
    </w:p>
    <w:p>
      <w:r>
        <w:t xml:space="preserve">World Series 2007</w:t>
      </w:r>
    </w:p>
    <w:p>
      <w:r>
        <w:rPr>
          <w:b/>
        </w:rPr>
        <w:t xml:space="preserve">Tulos</w:t>
      </w:r>
    </w:p>
    <w:p>
      <w:r>
        <w:t xml:space="preserve">2004 World Series</w:t>
      </w:r>
    </w:p>
    <w:p>
      <w:r>
        <w:rPr>
          <w:b/>
        </w:rPr>
        <w:t xml:space="preserve">Tulos</w:t>
      </w:r>
    </w:p>
    <w:p>
      <w:r>
        <w:t xml:space="preserve">1903 World Series</w:t>
      </w:r>
    </w:p>
    <w:p>
      <w:r>
        <w:rPr>
          <w:b/>
        </w:rPr>
        <w:t xml:space="preserve">Tulos</w:t>
      </w:r>
    </w:p>
    <w:p>
      <w:r>
        <w:t xml:space="preserve">1912 World Series</w:t>
      </w:r>
    </w:p>
    <w:p>
      <w:r>
        <w:rPr>
          <w:b/>
        </w:rPr>
        <w:t xml:space="preserve">Tulos</w:t>
      </w:r>
    </w:p>
    <w:p>
      <w:r>
        <w:t xml:space="preserve">1916 World Series</w:t>
      </w:r>
    </w:p>
    <w:p>
      <w:r>
        <w:rPr>
          <w:b/>
        </w:rPr>
        <w:t xml:space="preserve">Tulos</w:t>
      </w:r>
    </w:p>
    <w:p>
      <w:r>
        <w:t xml:space="preserve">1915 World Series</w:t>
      </w:r>
    </w:p>
    <w:p>
      <w:r>
        <w:rPr>
          <w:b/>
        </w:rPr>
        <w:t xml:space="preserve">Esimerkki 1.2905</w:t>
      </w:r>
    </w:p>
    <w:p>
      <w:r>
        <w:t xml:space="preserve">Missä John F. Kennedy kasvatettiin?</w:t>
      </w:r>
    </w:p>
    <w:p>
      <w:r>
        <w:rPr>
          <w:b/>
        </w:rPr>
        <w:t xml:space="preserve">Tulos</w:t>
      </w:r>
    </w:p>
    <w:p>
      <w:r>
        <w:t xml:space="preserve">Boston</w:t>
      </w:r>
    </w:p>
    <w:p>
      <w:r>
        <w:rPr>
          <w:b/>
        </w:rPr>
        <w:t xml:space="preserve">Tulos</w:t>
      </w:r>
    </w:p>
    <w:p>
      <w:r>
        <w:t xml:space="preserve">Massachusetts</w:t>
      </w:r>
    </w:p>
    <w:p>
      <w:r>
        <w:rPr>
          <w:b/>
        </w:rPr>
        <w:t xml:space="preserve">Tulos</w:t>
      </w:r>
    </w:p>
    <w:p>
      <w:r>
        <w:t xml:space="preserve">Washington, D.C.</w:t>
      </w:r>
    </w:p>
    <w:p>
      <w:r>
        <w:rPr>
          <w:b/>
        </w:rPr>
        <w:t xml:space="preserve">Esimerkki 1.2906</w:t>
      </w:r>
    </w:p>
    <w:p>
      <w:r>
        <w:t xml:space="preserve">Missä joukkueessa Joe Hart pelasi ennen Man Cityä?</w:t>
      </w:r>
    </w:p>
    <w:p>
      <w:r>
        <w:rPr>
          <w:b/>
        </w:rPr>
        <w:t xml:space="preserve">Tulos</w:t>
      </w:r>
    </w:p>
    <w:p>
      <w:r>
        <w:t xml:space="preserve">Shrewsbury Town F.C.</w:t>
      </w:r>
    </w:p>
    <w:p>
      <w:r>
        <w:rPr>
          <w:b/>
        </w:rPr>
        <w:t xml:space="preserve">Esimerkki 1.2907</w:t>
      </w:r>
    </w:p>
    <w:p>
      <w:r>
        <w:t xml:space="preserve">missä elokuvissa Matt Damon näyttelee?</w:t>
      </w:r>
    </w:p>
    <w:p>
      <w:r>
        <w:rPr>
          <w:b/>
        </w:rPr>
        <w:t xml:space="preserve">Tulos</w:t>
      </w:r>
    </w:p>
    <w:p>
      <w:r>
        <w:t xml:space="preserve">American Teacher</w:t>
      </w:r>
    </w:p>
    <w:p>
      <w:r>
        <w:rPr>
          <w:b/>
        </w:rPr>
        <w:t xml:space="preserve">Tulos</w:t>
      </w:r>
    </w:p>
    <w:p>
      <w:r>
        <w:t xml:space="preserve">Tartunta</w:t>
      </w:r>
    </w:p>
    <w:p>
      <w:r>
        <w:rPr>
          <w:b/>
        </w:rPr>
        <w:t xml:space="preserve">Tulos</w:t>
      </w:r>
    </w:p>
    <w:p>
      <w:r>
        <w:t xml:space="preserve">Che: Che: Toinen osa</w:t>
      </w:r>
    </w:p>
    <w:p>
      <w:r>
        <w:rPr>
          <w:b/>
        </w:rPr>
        <w:t xml:space="preserve">Tulos</w:t>
      </w:r>
    </w:p>
    <w:p>
      <w:r>
        <w:t xml:space="preserve">Kaikki kauniit hevoset</w:t>
      </w:r>
    </w:p>
    <w:p>
      <w:r>
        <w:rPr>
          <w:b/>
        </w:rPr>
        <w:t xml:space="preserve">Tulos</w:t>
      </w:r>
    </w:p>
    <w:p>
      <w:r>
        <w:t xml:space="preserve">Rohkeutta tulituksessa</w:t>
      </w:r>
    </w:p>
    <w:p>
      <w:r>
        <w:rPr>
          <w:b/>
        </w:rPr>
        <w:t xml:space="preserve">Tulos</w:t>
      </w:r>
    </w:p>
    <w:p>
      <w:r>
        <w:t xml:space="preserve">Dogma</w:t>
      </w:r>
    </w:p>
    <w:p>
      <w:r>
        <w:rPr>
          <w:b/>
        </w:rPr>
        <w:t xml:space="preserve">Tulos</w:t>
      </w:r>
    </w:p>
    <w:p>
      <w:r>
        <w:t xml:space="preserve">Näyttöjen takana</w:t>
      </w:r>
    </w:p>
    <w:p>
      <w:r>
        <w:rPr>
          <w:b/>
        </w:rPr>
        <w:t xml:space="preserve">Tulos</w:t>
      </w:r>
    </w:p>
    <w:p>
      <w:r>
        <w:t xml:space="preserve">Vaarallisen mielen tunnustukset</w:t>
      </w:r>
    </w:p>
    <w:p>
      <w:r>
        <w:rPr>
          <w:b/>
        </w:rPr>
        <w:t xml:space="preserve">Tulos</w:t>
      </w:r>
    </w:p>
    <w:p>
      <w:r>
        <w:t xml:space="preserve">Elysium</w:t>
      </w:r>
    </w:p>
    <w:p>
      <w:r>
        <w:rPr>
          <w:b/>
        </w:rPr>
        <w:t xml:space="preserve">Tulos</w:t>
      </w:r>
    </w:p>
    <w:p>
      <w:r>
        <w:t xml:space="preserve">Chasing Amy</w:t>
      </w:r>
    </w:p>
    <w:p>
      <w:r>
        <w:rPr>
          <w:b/>
        </w:rPr>
        <w:t xml:space="preserve">Esimerkki 1.2908</w:t>
      </w:r>
    </w:p>
    <w:p>
      <w:r>
        <w:t xml:space="preserve">missä elokuvissa Jenna Dewan näytteli?</w:t>
      </w:r>
    </w:p>
    <w:p>
      <w:r>
        <w:rPr>
          <w:b/>
        </w:rPr>
        <w:t xml:space="preserve">Tulos</w:t>
      </w:r>
    </w:p>
    <w:p>
      <w:r>
        <w:t xml:space="preserve">The Grudge 2</w:t>
      </w:r>
    </w:p>
    <w:p>
      <w:r>
        <w:rPr>
          <w:b/>
        </w:rPr>
        <w:t xml:space="preserve">Tulos</w:t>
      </w:r>
    </w:p>
    <w:p>
      <w:r>
        <w:t xml:space="preserve">Astu ylös</w:t>
      </w:r>
    </w:p>
    <w:p>
      <w:r>
        <w:rPr>
          <w:b/>
        </w:rPr>
        <w:t xml:space="preserve">Tulos</w:t>
      </w:r>
    </w:p>
    <w:p>
      <w:r>
        <w:t xml:space="preserve">Ota johtoasema</w:t>
      </w:r>
    </w:p>
    <w:p>
      <w:r>
        <w:rPr>
          <w:b/>
        </w:rPr>
        <w:t xml:space="preserve">Tulos</w:t>
      </w:r>
    </w:p>
    <w:p>
      <w:r>
        <w:t xml:space="preserve">Pallit seinään</w:t>
      </w:r>
    </w:p>
    <w:p>
      <w:r>
        <w:rPr>
          <w:b/>
        </w:rPr>
        <w:t xml:space="preserve">Tulos</w:t>
      </w:r>
    </w:p>
    <w:p>
      <w:r>
        <w:t xml:space="preserve">Fab Five: Teksasin cheerleader-skandaali</w:t>
      </w:r>
    </w:p>
    <w:p>
      <w:r>
        <w:rPr>
          <w:b/>
        </w:rPr>
        <w:t xml:space="preserve">Tulos</w:t>
      </w:r>
    </w:p>
    <w:p>
      <w:r>
        <w:t xml:space="preserve">Vesipohjainen</w:t>
      </w:r>
    </w:p>
    <w:p>
      <w:r>
        <w:rPr>
          <w:b/>
        </w:rPr>
        <w:t xml:space="preserve">Tulos</w:t>
      </w:r>
    </w:p>
    <w:p>
      <w:r>
        <w:t xml:space="preserve">American Virgin</w:t>
      </w:r>
    </w:p>
    <w:p>
      <w:r>
        <w:rPr>
          <w:b/>
        </w:rPr>
        <w:t xml:space="preserve">Tulos</w:t>
      </w:r>
    </w:p>
    <w:p>
      <w:r>
        <w:t xml:space="preserve">Rakkaus vuotaa verta</w:t>
      </w:r>
    </w:p>
    <w:p>
      <w:r>
        <w:rPr>
          <w:b/>
        </w:rPr>
        <w:t xml:space="preserve">Tulos</w:t>
      </w:r>
    </w:p>
    <w:p>
      <w:r>
        <w:t xml:space="preserve">Tamara</w:t>
      </w:r>
    </w:p>
    <w:p>
      <w:r>
        <w:rPr>
          <w:b/>
        </w:rPr>
        <w:t xml:space="preserve">Tulos</w:t>
      </w:r>
    </w:p>
    <w:p>
      <w:r>
        <w:t xml:space="preserve">Hieman sinkku L.A:ssa.</w:t>
      </w:r>
    </w:p>
    <w:p>
      <w:r>
        <w:rPr>
          <w:b/>
        </w:rPr>
        <w:t xml:space="preserve">Esimerkki 1.2909</w:t>
      </w:r>
    </w:p>
    <w:p>
      <w:r>
        <w:t xml:space="preserve">jossa puhutaan walesin kieltä?</w:t>
      </w:r>
    </w:p>
    <w:p>
      <w:r>
        <w:rPr>
          <w:b/>
        </w:rPr>
        <w:t xml:space="preserve">Tulos</w:t>
      </w:r>
    </w:p>
    <w:p>
      <w:r>
        <w:t xml:space="preserve">Yhdistynyt kuningaskunta</w:t>
      </w:r>
    </w:p>
    <w:p>
      <w:r>
        <w:rPr>
          <w:b/>
        </w:rPr>
        <w:t xml:space="preserve">Esimerkki 1.2910</w:t>
      </w:r>
    </w:p>
    <w:p>
      <w:r>
        <w:t xml:space="preserve">kuka on Kiinan nykyinen johtaja?</w:t>
      </w:r>
    </w:p>
    <w:p>
      <w:r>
        <w:rPr>
          <w:b/>
        </w:rPr>
        <w:t xml:space="preserve">Tulos</w:t>
      </w:r>
    </w:p>
    <w:p>
      <w:r>
        <w:t xml:space="preserve">Xi Jinping</w:t>
      </w:r>
    </w:p>
    <w:p>
      <w:r>
        <w:rPr>
          <w:b/>
        </w:rPr>
        <w:t xml:space="preserve">Esimerkki 1.2911</w:t>
      </w:r>
    </w:p>
    <w:p>
      <w:r>
        <w:t xml:space="preserve">kuka voitti kultaisen saappaan?</w:t>
      </w:r>
    </w:p>
    <w:p>
      <w:r>
        <w:rPr>
          <w:b/>
        </w:rPr>
        <w:t xml:space="preserve">Tulos</w:t>
      </w:r>
    </w:p>
    <w:p>
      <w:r>
        <w:t xml:space="preserve">Lionel Messi</w:t>
      </w:r>
    </w:p>
    <w:p>
      <w:r>
        <w:rPr>
          <w:b/>
        </w:rPr>
        <w:t xml:space="preserve">Esimerkki 1.2912</w:t>
      </w:r>
    </w:p>
    <w:p>
      <w:r>
        <w:t xml:space="preserve">mitä osavaltioita Missouri-joki koskettaa?</w:t>
      </w:r>
    </w:p>
    <w:p>
      <w:r>
        <w:rPr>
          <w:b/>
        </w:rPr>
        <w:t xml:space="preserve">Tulos</w:t>
      </w:r>
    </w:p>
    <w:p>
      <w:r>
        <w:t xml:space="preserve">Etelä-Dakota</w:t>
      </w:r>
    </w:p>
    <w:p>
      <w:r>
        <w:rPr>
          <w:b/>
        </w:rPr>
        <w:t xml:space="preserve">Tulos</w:t>
      </w:r>
    </w:p>
    <w:p>
      <w:r>
        <w:t xml:space="preserve">Iowa</w:t>
      </w:r>
    </w:p>
    <w:p>
      <w:r>
        <w:rPr>
          <w:b/>
        </w:rPr>
        <w:t xml:space="preserve">Tulos</w:t>
      </w:r>
    </w:p>
    <w:p>
      <w:r>
        <w:t xml:space="preserve">Pohjois-Dakota</w:t>
      </w:r>
    </w:p>
    <w:p>
      <w:r>
        <w:rPr>
          <w:b/>
        </w:rPr>
        <w:t xml:space="preserve">Tulos</w:t>
      </w:r>
    </w:p>
    <w:p>
      <w:r>
        <w:t xml:space="preserve">Kansas</w:t>
      </w:r>
    </w:p>
    <w:p>
      <w:r>
        <w:rPr>
          <w:b/>
        </w:rPr>
        <w:t xml:space="preserve">Tulos</w:t>
      </w:r>
    </w:p>
    <w:p>
      <w:r>
        <w:t xml:space="preserve">Illinois</w:t>
      </w:r>
    </w:p>
    <w:p>
      <w:r>
        <w:rPr>
          <w:b/>
        </w:rPr>
        <w:t xml:space="preserve">Tulos</w:t>
      </w:r>
    </w:p>
    <w:p>
      <w:r>
        <w:t xml:space="preserve">Nebraska</w:t>
      </w:r>
    </w:p>
    <w:p>
      <w:r>
        <w:rPr>
          <w:b/>
        </w:rPr>
        <w:t xml:space="preserve">Tulos</w:t>
      </w:r>
    </w:p>
    <w:p>
      <w:r>
        <w:t xml:space="preserve">Montana</w:t>
      </w:r>
    </w:p>
    <w:p>
      <w:r>
        <w:rPr>
          <w:b/>
        </w:rPr>
        <w:t xml:space="preserve">Tulos</w:t>
      </w:r>
    </w:p>
    <w:p>
      <w:r>
        <w:t xml:space="preserve">Missouri</w:t>
      </w:r>
    </w:p>
    <w:p>
      <w:r>
        <w:rPr>
          <w:b/>
        </w:rPr>
        <w:t xml:space="preserve">Esimerkki 1.2913</w:t>
      </w:r>
    </w:p>
    <w:p>
      <w:r>
        <w:t xml:space="preserve">missä maassa Vasco Nunez de Balboa syntyi?</w:t>
      </w:r>
    </w:p>
    <w:p>
      <w:r>
        <w:rPr>
          <w:b/>
        </w:rPr>
        <w:t xml:space="preserve">Tulos</w:t>
      </w:r>
    </w:p>
    <w:p>
      <w:r>
        <w:t xml:space="preserve">Espanja</w:t>
      </w:r>
    </w:p>
    <w:p>
      <w:r>
        <w:rPr>
          <w:b/>
        </w:rPr>
        <w:t xml:space="preserve">Esimerkki 1.2914</w:t>
      </w:r>
    </w:p>
    <w:p>
      <w:r>
        <w:t xml:space="preserve">mistä Shawn Johnson on voimistelija?</w:t>
      </w:r>
    </w:p>
    <w:p>
      <w:r>
        <w:rPr>
          <w:b/>
        </w:rPr>
        <w:t xml:space="preserve">Tulos</w:t>
      </w:r>
    </w:p>
    <w:p>
      <w:r>
        <w:t xml:space="preserve">Des Moines</w:t>
      </w:r>
    </w:p>
    <w:p>
      <w:r>
        <w:rPr>
          <w:b/>
        </w:rPr>
        <w:t xml:space="preserve">Esimerkki 1.2915</w:t>
      </w:r>
    </w:p>
    <w:p>
      <w:r>
        <w:t xml:space="preserve">mihin aikaan Atlantic Cityn baarit sulkeutuvat?</w:t>
      </w:r>
    </w:p>
    <w:p>
      <w:r>
        <w:rPr>
          <w:b/>
        </w:rPr>
        <w:t xml:space="preserve">Tulos</w:t>
      </w:r>
    </w:p>
    <w:p>
      <w:r>
        <w:t xml:space="preserve">Ensimmäisen maailmansodan muistomerkki</w:t>
      </w:r>
    </w:p>
    <w:p>
      <w:r>
        <w:rPr>
          <w:b/>
        </w:rPr>
        <w:t xml:space="preserve">Esimerkki 1.2916</w:t>
      </w:r>
    </w:p>
    <w:p>
      <w:r>
        <w:t xml:space="preserve">mistä yliopistosta Lil Wayne valmistui?</w:t>
      </w:r>
    </w:p>
    <w:p>
      <w:r>
        <w:rPr>
          <w:b/>
        </w:rPr>
        <w:t xml:space="preserve">Tulos</w:t>
      </w:r>
    </w:p>
    <w:p>
      <w:r>
        <w:t xml:space="preserve">Phoenixin yliopisto</w:t>
      </w:r>
    </w:p>
    <w:p>
      <w:r>
        <w:rPr>
          <w:b/>
        </w:rPr>
        <w:t xml:space="preserve">Esimerkki 1.2917</w:t>
      </w:r>
    </w:p>
    <w:p>
      <w:r>
        <w:t xml:space="preserve">minä vuonna Aaron Rodgers varattiin?</w:t>
      </w:r>
    </w:p>
    <w:p>
      <w:r>
        <w:rPr>
          <w:b/>
        </w:rPr>
        <w:t xml:space="preserve">Tulos</w:t>
      </w:r>
    </w:p>
    <w:p>
      <w:r>
        <w:t xml:space="preserve">2005 NFL Draft</w:t>
      </w:r>
    </w:p>
    <w:p>
      <w:r>
        <w:rPr>
          <w:b/>
        </w:rPr>
        <w:t xml:space="preserve">Esimerkki 1.2918</w:t>
      </w:r>
    </w:p>
    <w:p>
      <w:r>
        <w:t xml:space="preserve">missä sijaitsee Columbian yliopisto?</w:t>
      </w:r>
    </w:p>
    <w:p>
      <w:r>
        <w:rPr>
          <w:b/>
        </w:rPr>
        <w:t xml:space="preserve">Tulos</w:t>
      </w:r>
    </w:p>
    <w:p>
      <w:r>
        <w:t xml:space="preserve">New York</w:t>
      </w:r>
    </w:p>
    <w:p>
      <w:r>
        <w:rPr>
          <w:b/>
        </w:rPr>
        <w:t xml:space="preserve">Esimerkki 1.2919</w:t>
      </w:r>
    </w:p>
    <w:p>
      <w:r>
        <w:t xml:space="preserve">minne mennä Meksikossa lomalle?</w:t>
      </w:r>
    </w:p>
    <w:p>
      <w:r>
        <w:rPr>
          <w:b/>
        </w:rPr>
        <w:t xml:space="preserve">Tulos</w:t>
      </w:r>
    </w:p>
    <w:p>
      <w:r>
        <w:t xml:space="preserve">Jukatan</w:t>
      </w:r>
    </w:p>
    <w:p>
      <w:r>
        <w:rPr>
          <w:b/>
        </w:rPr>
        <w:t xml:space="preserve">Esimerkki 1.2920</w:t>
      </w:r>
    </w:p>
    <w:p>
      <w:r>
        <w:t xml:space="preserve">Ketä George Wendt esitti Cheersissä?</w:t>
      </w:r>
    </w:p>
    <w:p>
      <w:r>
        <w:rPr>
          <w:b/>
        </w:rPr>
        <w:t xml:space="preserve">Tulos</w:t>
      </w:r>
    </w:p>
    <w:p>
      <w:r>
        <w:t xml:space="preserve">Norm Peterson</w:t>
      </w:r>
    </w:p>
    <w:p>
      <w:r>
        <w:rPr>
          <w:b/>
        </w:rPr>
        <w:t xml:space="preserve">Esimerkki 1.2921</w:t>
      </w:r>
    </w:p>
    <w:p>
      <w:r>
        <w:t xml:space="preserve">mihin maahan Vasco da Gama purjehti?</w:t>
      </w:r>
    </w:p>
    <w:p>
      <w:r>
        <w:rPr>
          <w:b/>
        </w:rPr>
        <w:t xml:space="preserve">Tulos</w:t>
      </w:r>
    </w:p>
    <w:p>
      <w:r>
        <w:t xml:space="preserve">Portugali</w:t>
      </w:r>
    </w:p>
    <w:p>
      <w:r>
        <w:rPr>
          <w:b/>
        </w:rPr>
        <w:t xml:space="preserve">Esimerkki 1.2922</w:t>
      </w:r>
    </w:p>
    <w:p>
      <w:r>
        <w:t xml:space="preserve">kuka perusti collegehumorin?</w:t>
      </w:r>
    </w:p>
    <w:p>
      <w:r>
        <w:rPr>
          <w:b/>
        </w:rPr>
        <w:t xml:space="preserve">Tulos</w:t>
      </w:r>
    </w:p>
    <w:p>
      <w:r>
        <w:t xml:space="preserve">Josh Abramson</w:t>
      </w:r>
    </w:p>
    <w:p>
      <w:r>
        <w:rPr>
          <w:b/>
        </w:rPr>
        <w:t xml:space="preserve">Tulos</w:t>
      </w:r>
    </w:p>
    <w:p>
      <w:r>
        <w:t xml:space="preserve">Ricky Van Veen</w:t>
      </w:r>
    </w:p>
    <w:p>
      <w:r>
        <w:rPr>
          <w:b/>
        </w:rPr>
        <w:t xml:space="preserve">Esimerkki 1.2923</w:t>
      </w:r>
    </w:p>
    <w:p>
      <w:r>
        <w:t xml:space="preserve">kuka aloitti ensimmäisen Persianlahden sodan?</w:t>
      </w:r>
    </w:p>
    <w:p>
      <w:r>
        <w:rPr>
          <w:b/>
        </w:rPr>
        <w:t xml:space="preserve">Tulos</w:t>
      </w:r>
    </w:p>
    <w:p>
      <w:r>
        <w:t xml:space="preserve">Kuwait</w:t>
      </w:r>
    </w:p>
    <w:p>
      <w:r>
        <w:rPr>
          <w:b/>
        </w:rPr>
        <w:t xml:space="preserve">Esimerkki 1.2924</w:t>
      </w:r>
    </w:p>
    <w:p>
      <w:r>
        <w:t xml:space="preserve">Mikä on Kiinan virallinen kieli ja 3 muuta murretta?</w:t>
      </w:r>
    </w:p>
    <w:p>
      <w:r>
        <w:rPr>
          <w:b/>
        </w:rPr>
        <w:t xml:space="preserve">Tulos</w:t>
      </w:r>
    </w:p>
    <w:p>
      <w:r>
        <w:t xml:space="preserve">Standardi mandariini</w:t>
      </w:r>
    </w:p>
    <w:p>
      <w:r>
        <w:rPr>
          <w:b/>
        </w:rPr>
        <w:t xml:space="preserve">Esimerkki 1.2925</w:t>
      </w:r>
    </w:p>
    <w:p>
      <w:r>
        <w:t xml:space="preserve">Milloin McGee liittyi NCIS-joukkueeseen?</w:t>
      </w:r>
    </w:p>
    <w:p>
      <w:r>
        <w:rPr>
          <w:b/>
        </w:rPr>
        <w:t xml:space="preserve">Tulos</w:t>
      </w:r>
    </w:p>
    <w:p>
      <w:r>
        <w:t xml:space="preserve">2003</w:t>
      </w:r>
    </w:p>
    <w:p>
      <w:r>
        <w:rPr>
          <w:b/>
        </w:rPr>
        <w:t xml:space="preserve">Esimerkki 1.2926</w:t>
      </w:r>
    </w:p>
    <w:p>
      <w:r>
        <w:t xml:space="preserve">kuka on Kentuckyn kuvernööri 2012?</w:t>
      </w:r>
    </w:p>
    <w:p>
      <w:r>
        <w:rPr>
          <w:b/>
        </w:rPr>
        <w:t xml:space="preserve">Tulos</w:t>
      </w:r>
    </w:p>
    <w:p>
      <w:r>
        <w:t xml:space="preserve">Steve Beshear</w:t>
      </w:r>
    </w:p>
    <w:p>
      <w:r>
        <w:rPr>
          <w:b/>
        </w:rPr>
        <w:t xml:space="preserve">Esimerkki 1.2927</w:t>
      </w:r>
    </w:p>
    <w:p>
      <w:r>
        <w:t xml:space="preserve">Mitkä ovat Italian tärkeimmät kielet?</w:t>
      </w:r>
    </w:p>
    <w:p>
      <w:r>
        <w:rPr>
          <w:b/>
        </w:rPr>
        <w:t xml:space="preserve">Tulos</w:t>
      </w:r>
    </w:p>
    <w:p>
      <w:r>
        <w:t xml:space="preserve">Italian kieli</w:t>
      </w:r>
    </w:p>
    <w:p>
      <w:r>
        <w:rPr>
          <w:b/>
        </w:rPr>
        <w:t xml:space="preserve">Esimerkki 1.2928</w:t>
      </w:r>
    </w:p>
    <w:p>
      <w:r>
        <w:t xml:space="preserve">missä on greyton western cape?</w:t>
      </w:r>
    </w:p>
    <w:p>
      <w:r>
        <w:rPr>
          <w:b/>
        </w:rPr>
        <w:t xml:space="preserve">Tulos</w:t>
      </w:r>
    </w:p>
    <w:p>
      <w:r>
        <w:t xml:space="preserve">Länsi-Kap</w:t>
      </w:r>
    </w:p>
    <w:p>
      <w:r>
        <w:rPr>
          <w:b/>
        </w:rPr>
        <w:t xml:space="preserve">Esimerkki 1.2929</w:t>
      </w:r>
    </w:p>
    <w:p>
      <w:r>
        <w:t xml:space="preserve">Mikä tappoi Whitney Houstonin?</w:t>
      </w:r>
    </w:p>
    <w:p>
      <w:r>
        <w:rPr>
          <w:b/>
        </w:rPr>
        <w:t xml:space="preserve">Tulos</w:t>
      </w:r>
    </w:p>
    <w:p>
      <w:r>
        <w:t xml:space="preserve">Hukkuminen</w:t>
      </w:r>
    </w:p>
    <w:p>
      <w:r>
        <w:rPr>
          <w:b/>
        </w:rPr>
        <w:t xml:space="preserve">Tulos</w:t>
      </w:r>
    </w:p>
    <w:p>
      <w:r>
        <w:t xml:space="preserve">Sepelvaltimotauti</w:t>
      </w:r>
    </w:p>
    <w:p>
      <w:r>
        <w:rPr>
          <w:b/>
        </w:rPr>
        <w:t xml:space="preserve">Tulos</w:t>
      </w:r>
    </w:p>
    <w:p>
      <w:r>
        <w:t xml:space="preserve">Kokaiinin yliannostus</w:t>
      </w:r>
    </w:p>
    <w:p>
      <w:r>
        <w:rPr>
          <w:b/>
        </w:rPr>
        <w:t xml:space="preserve">Esimerkki 1.2930</w:t>
      </w:r>
    </w:p>
    <w:p>
      <w:r>
        <w:t xml:space="preserve">mitä tarkoittaa nimi austin?</w:t>
      </w:r>
    </w:p>
    <w:p>
      <w:r>
        <w:rPr>
          <w:b/>
        </w:rPr>
        <w:t xml:space="preserve">Tulos</w:t>
      </w:r>
    </w:p>
    <w:p>
      <w:r>
        <w:t xml:space="preserve">Stephen F. Austin</w:t>
      </w:r>
    </w:p>
    <w:p>
      <w:r>
        <w:rPr>
          <w:b/>
        </w:rPr>
        <w:t xml:space="preserve">Esimerkki 1.2931</w:t>
      </w:r>
    </w:p>
    <w:p>
      <w:r>
        <w:t xml:space="preserve">Mihin aikaan Kansas on?</w:t>
      </w:r>
    </w:p>
    <w:p>
      <w:r>
        <w:rPr>
          <w:b/>
        </w:rPr>
        <w:t xml:space="preserve">Tulos</w:t>
      </w:r>
    </w:p>
    <w:p>
      <w:r>
        <w:t xml:space="preserve">Vuoriston aikavyöhyke</w:t>
      </w:r>
    </w:p>
    <w:p>
      <w:r>
        <w:rPr>
          <w:b/>
        </w:rPr>
        <w:t xml:space="preserve">Tulos</w:t>
      </w:r>
    </w:p>
    <w:p>
      <w:r>
        <w:t xml:space="preserve">Keskiaikavyöhyke</w:t>
      </w:r>
    </w:p>
    <w:p>
      <w:r>
        <w:rPr>
          <w:b/>
        </w:rPr>
        <w:t xml:space="preserve">Tulos</w:t>
      </w:r>
    </w:p>
    <w:p>
      <w:r>
        <w:t xml:space="preserve">UTC-07:00</w:t>
      </w:r>
    </w:p>
    <w:p>
      <w:r>
        <w:rPr>
          <w:b/>
        </w:rPr>
        <w:t xml:space="preserve">Tulos</w:t>
      </w:r>
    </w:p>
    <w:p>
      <w:r>
        <w:t xml:space="preserve">UTC-06:00</w:t>
      </w:r>
    </w:p>
    <w:p>
      <w:r>
        <w:rPr>
          <w:b/>
        </w:rPr>
        <w:t xml:space="preserve">Esimerkki 1.2932</w:t>
      </w:r>
    </w:p>
    <w:p>
      <w:r>
        <w:t xml:space="preserve">mihin taidesuuntaukseen Pablo Picasso kuului?</w:t>
      </w:r>
    </w:p>
    <w:p>
      <w:r>
        <w:rPr>
          <w:b/>
        </w:rPr>
        <w:t xml:space="preserve">Tulos</w:t>
      </w:r>
    </w:p>
    <w:p>
      <w:r>
        <w:t xml:space="preserve">Kubismi</w:t>
      </w:r>
    </w:p>
    <w:p>
      <w:r>
        <w:rPr>
          <w:b/>
        </w:rPr>
        <w:t xml:space="preserve">Tulos</w:t>
      </w:r>
    </w:p>
    <w:p>
      <w:r>
        <w:t xml:space="preserve">Analyyttinen kubismi</w:t>
      </w:r>
    </w:p>
    <w:p>
      <w:r>
        <w:rPr>
          <w:b/>
        </w:rPr>
        <w:t xml:space="preserve">Tulos</w:t>
      </w:r>
    </w:p>
    <w:p>
      <w:r>
        <w:t xml:space="preserve">Afrikkalainen kausi</w:t>
      </w:r>
    </w:p>
    <w:p>
      <w:r>
        <w:rPr>
          <w:b/>
        </w:rPr>
        <w:t xml:space="preserve">Tulos</w:t>
      </w:r>
    </w:p>
    <w:p>
      <w:r>
        <w:t xml:space="preserve">Picasson sininen kausi</w:t>
      </w:r>
    </w:p>
    <w:p>
      <w:r>
        <w:rPr>
          <w:b/>
        </w:rPr>
        <w:t xml:space="preserve">Tulos</w:t>
      </w:r>
    </w:p>
    <w:p>
      <w:r>
        <w:t xml:space="preserve">Italialainen moderni ja nykytaide</w:t>
      </w:r>
    </w:p>
    <w:p>
      <w:r>
        <w:rPr>
          <w:b/>
        </w:rPr>
        <w:t xml:space="preserve">Tulos</w:t>
      </w:r>
    </w:p>
    <w:p>
      <w:r>
        <w:t xml:space="preserve">Synteettinen kubismi</w:t>
      </w:r>
    </w:p>
    <w:p>
      <w:r>
        <w:rPr>
          <w:b/>
        </w:rPr>
        <w:t xml:space="preserve">Tulos</w:t>
      </w:r>
    </w:p>
    <w:p>
      <w:r>
        <w:t xml:space="preserve">Picasson ruusujen kausi</w:t>
      </w:r>
    </w:p>
    <w:p>
      <w:r>
        <w:rPr>
          <w:b/>
        </w:rPr>
        <w:t xml:space="preserve">Esimerkki 1.2933</w:t>
      </w:r>
    </w:p>
    <w:p>
      <w:r>
        <w:t xml:space="preserve">Missä on Puntlandin Somalia?</w:t>
      </w:r>
    </w:p>
    <w:p>
      <w:r>
        <w:rPr>
          <w:b/>
        </w:rPr>
        <w:t xml:space="preserve">Tulos</w:t>
      </w:r>
    </w:p>
    <w:p>
      <w:r>
        <w:t xml:space="preserve">Garoowe</w:t>
      </w:r>
    </w:p>
    <w:p>
      <w:r>
        <w:rPr>
          <w:b/>
        </w:rPr>
        <w:t xml:space="preserve">Tulos</w:t>
      </w:r>
    </w:p>
    <w:p>
      <w:r>
        <w:t xml:space="preserve">Barin alue</w:t>
      </w:r>
    </w:p>
    <w:p>
      <w:r>
        <w:rPr>
          <w:b/>
        </w:rPr>
        <w:t xml:space="preserve">Tulos</w:t>
      </w:r>
    </w:p>
    <w:p>
      <w:r>
        <w:t xml:space="preserve">Dalweyn</w:t>
      </w:r>
    </w:p>
    <w:p>
      <w:r>
        <w:rPr>
          <w:b/>
        </w:rPr>
        <w:t xml:space="preserve">Tulos</w:t>
      </w:r>
    </w:p>
    <w:p>
      <w:r>
        <w:t xml:space="preserve">Eyl</w:t>
      </w:r>
    </w:p>
    <w:p>
      <w:r>
        <w:rPr>
          <w:b/>
        </w:rPr>
        <w:t xml:space="preserve">Esimerkki 1.2934</w:t>
      </w:r>
    </w:p>
    <w:p>
      <w:r>
        <w:t xml:space="preserve">missä kaupungissa Marylandin yliopiston yliopistokoulu sijaitsee?</w:t>
      </w:r>
    </w:p>
    <w:p>
      <w:r>
        <w:rPr>
          <w:b/>
        </w:rPr>
        <w:t xml:space="preserve">Tulos</w:t>
      </w:r>
    </w:p>
    <w:p>
      <w:r>
        <w:t xml:space="preserve">Adelphi</w:t>
      </w:r>
    </w:p>
    <w:p>
      <w:r>
        <w:rPr>
          <w:b/>
        </w:rPr>
        <w:t xml:space="preserve">Esimerkki 1.2935</w:t>
      </w:r>
    </w:p>
    <w:p>
      <w:r>
        <w:t xml:space="preserve">Kenen pitäisi näytellä Harley Quinniä?</w:t>
      </w:r>
    </w:p>
    <w:p>
      <w:r>
        <w:rPr>
          <w:b/>
        </w:rPr>
        <w:t xml:space="preserve">Tulos</w:t>
      </w:r>
    </w:p>
    <w:p>
      <w:r>
        <w:t xml:space="preserve">Arleen Sorkin</w:t>
      </w:r>
    </w:p>
    <w:p>
      <w:r>
        <w:rPr>
          <w:b/>
        </w:rPr>
        <w:t xml:space="preserve">Tulos</w:t>
      </w:r>
    </w:p>
    <w:p>
      <w:r>
        <w:t xml:space="preserve">Mia Sara</w:t>
      </w:r>
    </w:p>
    <w:p>
      <w:r>
        <w:rPr>
          <w:b/>
        </w:rPr>
        <w:t xml:space="preserve">Tulos</w:t>
      </w:r>
    </w:p>
    <w:p>
      <w:r>
        <w:t xml:space="preserve">Hynden Walch</w:t>
      </w:r>
    </w:p>
    <w:p>
      <w:r>
        <w:rPr>
          <w:b/>
        </w:rPr>
        <w:t xml:space="preserve">Esimerkki 1.2936</w:t>
      </w:r>
    </w:p>
    <w:p>
      <w:r>
        <w:t xml:space="preserve">mitä Johnny Crawford lauloi?</w:t>
      </w:r>
    </w:p>
    <w:p>
      <w:r>
        <w:rPr>
          <w:b/>
        </w:rPr>
        <w:t xml:space="preserve">Tulos</w:t>
      </w:r>
    </w:p>
    <w:p>
      <w:r>
        <w:t xml:space="preserve">Judy rakastaa minua</w:t>
      </w:r>
    </w:p>
    <w:p>
      <w:r>
        <w:rPr>
          <w:b/>
        </w:rPr>
        <w:t xml:space="preserve">Tulos</w:t>
      </w:r>
    </w:p>
    <w:p>
      <w:r>
        <w:t xml:space="preserve">Nenäsi kasvaa</w:t>
      </w:r>
    </w:p>
    <w:p>
      <w:r>
        <w:rPr>
          <w:b/>
        </w:rPr>
        <w:t xml:space="preserve">Tulos</w:t>
      </w:r>
    </w:p>
    <w:p>
      <w:r>
        <w:t xml:space="preserve">Huhut</w:t>
      </w:r>
    </w:p>
    <w:p>
      <w:r>
        <w:rPr>
          <w:b/>
        </w:rPr>
        <w:t xml:space="preserve">Tulos</w:t>
      </w:r>
    </w:p>
    <w:p>
      <w:r>
        <w:t xml:space="preserve">Huhut</w:t>
      </w:r>
    </w:p>
    <w:p>
      <w:r>
        <w:rPr>
          <w:b/>
        </w:rPr>
        <w:t xml:space="preserve">Tulos</w:t>
      </w:r>
    </w:p>
    <w:p>
      <w:r>
        <w:t xml:space="preserve">Daydreams</w:t>
      </w:r>
    </w:p>
    <w:p>
      <w:r>
        <w:rPr>
          <w:b/>
        </w:rPr>
        <w:t xml:space="preserve">Tulos</w:t>
      </w:r>
    </w:p>
    <w:p>
      <w:r>
        <w:t xml:space="preserve">Ehkä se olet sinä</w:t>
      </w:r>
    </w:p>
    <w:p>
      <w:r>
        <w:rPr>
          <w:b/>
        </w:rPr>
        <w:t xml:space="preserve">Tulos</w:t>
      </w:r>
    </w:p>
    <w:p>
      <w:r>
        <w:t xml:space="preserve">Cindy's Gonna Cry</w:t>
      </w:r>
    </w:p>
    <w:p>
      <w:r>
        <w:rPr>
          <w:b/>
        </w:rPr>
        <w:t xml:space="preserve">Tulos</w:t>
      </w:r>
    </w:p>
    <w:p>
      <w:r>
        <w:t xml:space="preserve">Cindyn syntymäpäivä</w:t>
      </w:r>
    </w:p>
    <w:p>
      <w:r>
        <w:rPr>
          <w:b/>
        </w:rPr>
        <w:t xml:space="preserve">Tulos</w:t>
      </w:r>
    </w:p>
    <w:p>
      <w:r>
        <w:t xml:space="preserve">Patti Ann</w:t>
      </w:r>
    </w:p>
    <w:p>
      <w:r>
        <w:rPr>
          <w:b/>
        </w:rPr>
        <w:t xml:space="preserve">Esimerkki 1.2937</w:t>
      </w:r>
    </w:p>
    <w:p>
      <w:r>
        <w:t xml:space="preserve">mitä elokuvia JJ Abrams on ohjannut?</w:t>
      </w:r>
    </w:p>
    <w:p>
      <w:r>
        <w:rPr>
          <w:b/>
        </w:rPr>
        <w:t xml:space="preserve">Tulos</w:t>
      </w:r>
    </w:p>
    <w:p>
      <w:r>
        <w:t xml:space="preserve">Star Wars Episode VII</w:t>
      </w:r>
    </w:p>
    <w:p>
      <w:r>
        <w:rPr>
          <w:b/>
        </w:rPr>
        <w:t xml:space="preserve">Tulos</w:t>
      </w:r>
    </w:p>
    <w:p>
      <w:r>
        <w:t xml:space="preserve">Toivon anatomia</w:t>
      </w:r>
    </w:p>
    <w:p>
      <w:r>
        <w:rPr>
          <w:b/>
        </w:rPr>
        <w:t xml:space="preserve">Tulos</w:t>
      </w:r>
    </w:p>
    <w:p>
      <w:r>
        <w:t xml:space="preserve">Star Trek</w:t>
      </w:r>
    </w:p>
    <w:p>
      <w:r>
        <w:rPr>
          <w:b/>
        </w:rPr>
        <w:t xml:space="preserve">Tulos</w:t>
      </w:r>
    </w:p>
    <w:p>
      <w:r>
        <w:t xml:space="preserve">Star Trek pimeyteen</w:t>
      </w:r>
    </w:p>
    <w:p>
      <w:r>
        <w:rPr>
          <w:b/>
        </w:rPr>
        <w:t xml:space="preserve">Tulos</w:t>
      </w:r>
    </w:p>
    <w:p>
      <w:r>
        <w:t xml:space="preserve">Tehtävä: Impossible III</w:t>
      </w:r>
    </w:p>
    <w:p>
      <w:r>
        <w:rPr>
          <w:b/>
        </w:rPr>
        <w:t xml:space="preserve">Tulos</w:t>
      </w:r>
    </w:p>
    <w:p>
      <w:r>
        <w:t xml:space="preserve">Super 8</w:t>
      </w:r>
    </w:p>
    <w:p>
      <w:r>
        <w:rPr>
          <w:b/>
        </w:rPr>
        <w:t xml:space="preserve">Esimerkki 1.2938</w:t>
      </w:r>
    </w:p>
    <w:p>
      <w:r>
        <w:t xml:space="preserve">Kenet Liz Lemon nai 30 Rockissa?</w:t>
      </w:r>
    </w:p>
    <w:p>
      <w:r>
        <w:rPr>
          <w:b/>
        </w:rPr>
        <w:t xml:space="preserve">Tulos</w:t>
      </w:r>
    </w:p>
    <w:p>
      <w:r>
        <w:t xml:space="preserve">Jack Donaghy</w:t>
      </w:r>
    </w:p>
    <w:p>
      <w:r>
        <w:rPr>
          <w:b/>
        </w:rPr>
        <w:t xml:space="preserve">Esimerkki 1.2939</w:t>
      </w:r>
    </w:p>
    <w:p>
      <w:r>
        <w:t xml:space="preserve">mikä on Australian valuutta?</w:t>
      </w:r>
    </w:p>
    <w:p>
      <w:r>
        <w:rPr>
          <w:b/>
        </w:rPr>
        <w:t xml:space="preserve">Tulos</w:t>
      </w:r>
    </w:p>
    <w:p>
      <w:r>
        <w:t xml:space="preserve">Australian dollari</w:t>
      </w:r>
    </w:p>
    <w:p>
      <w:r>
        <w:rPr>
          <w:b/>
        </w:rPr>
        <w:t xml:space="preserve">Esimerkki 1.2940</w:t>
      </w:r>
    </w:p>
    <w:p>
      <w:r>
        <w:t xml:space="preserve">Mitä Nagasakille tapahtui?</w:t>
      </w:r>
    </w:p>
    <w:p>
      <w:r>
        <w:rPr>
          <w:b/>
        </w:rPr>
        <w:t xml:space="preserve">Tulos</w:t>
      </w:r>
    </w:p>
    <w:p>
      <w:r>
        <w:t xml:space="preserve">Hiroshiman ja Nagasakin atomipommitukset</w:t>
      </w:r>
    </w:p>
    <w:p>
      <w:r>
        <w:rPr>
          <w:b/>
        </w:rPr>
        <w:t xml:space="preserve">Esimerkki 1.2941</w:t>
      </w:r>
    </w:p>
    <w:p>
      <w:r>
        <w:t xml:space="preserve">mitä maita on Välimeren alueella?</w:t>
      </w:r>
    </w:p>
    <w:p>
      <w:r>
        <w:rPr>
          <w:b/>
        </w:rPr>
        <w:t xml:space="preserve">Tulos</w:t>
      </w:r>
    </w:p>
    <w:p>
      <w:r>
        <w:t xml:space="preserve">Italia</w:t>
      </w:r>
    </w:p>
    <w:p>
      <w:r>
        <w:rPr>
          <w:b/>
        </w:rPr>
        <w:t xml:space="preserve">Tulos</w:t>
      </w:r>
    </w:p>
    <w:p>
      <w:r>
        <w:t xml:space="preserve">Espanja</w:t>
      </w:r>
    </w:p>
    <w:p>
      <w:r>
        <w:rPr>
          <w:b/>
        </w:rPr>
        <w:t xml:space="preserve">Tulos</w:t>
      </w:r>
    </w:p>
    <w:p>
      <w:r>
        <w:t xml:space="preserve">Ranska</w:t>
      </w:r>
    </w:p>
    <w:p>
      <w:r>
        <w:rPr>
          <w:b/>
        </w:rPr>
        <w:t xml:space="preserve">Esimerkki 1.2942</w:t>
      </w:r>
    </w:p>
    <w:p>
      <w:r>
        <w:t xml:space="preserve">missä joukkueissa Manny Ramirez pelasi?</w:t>
      </w:r>
    </w:p>
    <w:p>
      <w:r>
        <w:rPr>
          <w:b/>
        </w:rPr>
        <w:t xml:space="preserve">Tulos</w:t>
      </w:r>
    </w:p>
    <w:p>
      <w:r>
        <w:t xml:space="preserve">Boston Red Sox</w:t>
      </w:r>
    </w:p>
    <w:p>
      <w:r>
        <w:rPr>
          <w:b/>
        </w:rPr>
        <w:t xml:space="preserve">Tulos</w:t>
      </w:r>
    </w:p>
    <w:p>
      <w:r>
        <w:t xml:space="preserve">Los Angeles Dodgers</w:t>
      </w:r>
    </w:p>
    <w:p>
      <w:r>
        <w:rPr>
          <w:b/>
        </w:rPr>
        <w:t xml:space="preserve">Tulos</w:t>
      </w:r>
    </w:p>
    <w:p>
      <w:r>
        <w:t xml:space="preserve">Cleveland Indians</w:t>
      </w:r>
    </w:p>
    <w:p>
      <w:r>
        <w:rPr>
          <w:b/>
        </w:rPr>
        <w:t xml:space="preserve">Esimerkki 1.2943</w:t>
      </w:r>
    </w:p>
    <w:p>
      <w:r>
        <w:t xml:space="preserve">Missä Martin Luther asui?</w:t>
      </w:r>
    </w:p>
    <w:p>
      <w:r>
        <w:rPr>
          <w:b/>
        </w:rPr>
        <w:t xml:space="preserve">Tulos</w:t>
      </w:r>
    </w:p>
    <w:p>
      <w:r>
        <w:t xml:space="preserve">Sachsen-Anhalt</w:t>
      </w:r>
    </w:p>
    <w:p>
      <w:r>
        <w:rPr>
          <w:b/>
        </w:rPr>
        <w:t xml:space="preserve">Esimerkki 1.2944</w:t>
      </w:r>
    </w:p>
    <w:p>
      <w:r>
        <w:t xml:space="preserve">kuka on angelina jolien aviomies?</w:t>
      </w:r>
    </w:p>
    <w:p>
      <w:r>
        <w:rPr>
          <w:b/>
        </w:rPr>
        <w:t xml:space="preserve">Tulos</w:t>
      </w:r>
    </w:p>
    <w:p>
      <w:r>
        <w:t xml:space="preserve">Brad Pitt</w:t>
      </w:r>
    </w:p>
    <w:p>
      <w:r>
        <w:rPr>
          <w:b/>
        </w:rPr>
        <w:t xml:space="preserve">Esimerkki 1.2945</w:t>
      </w:r>
    </w:p>
    <w:p>
      <w:r>
        <w:t xml:space="preserve">millaisia taideteoksia Henri Matisse teki?</w:t>
      </w:r>
    </w:p>
    <w:p>
      <w:r>
        <w:rPr>
          <w:b/>
        </w:rPr>
        <w:t xml:space="preserve">Tulos</w:t>
      </w:r>
    </w:p>
    <w:p>
      <w:r>
        <w:t xml:space="preserve">Fauvismi</w:t>
      </w:r>
    </w:p>
    <w:p>
      <w:r>
        <w:rPr>
          <w:b/>
        </w:rPr>
        <w:t xml:space="preserve">Tulos</w:t>
      </w:r>
    </w:p>
    <w:p>
      <w:r>
        <w:t xml:space="preserve">Impressionismi</w:t>
      </w:r>
    </w:p>
    <w:p>
      <w:r>
        <w:rPr>
          <w:b/>
        </w:rPr>
        <w:t xml:space="preserve">Tulos</w:t>
      </w:r>
    </w:p>
    <w:p>
      <w:r>
        <w:t xml:space="preserve">Uusimpressionismi</w:t>
      </w:r>
    </w:p>
    <w:p>
      <w:r>
        <w:rPr>
          <w:b/>
        </w:rPr>
        <w:t xml:space="preserve">Tulos</w:t>
      </w:r>
    </w:p>
    <w:p>
      <w:r>
        <w:t xml:space="preserve">Modernismi</w:t>
      </w:r>
    </w:p>
    <w:p>
      <w:r>
        <w:rPr>
          <w:b/>
        </w:rPr>
        <w:t xml:space="preserve">Esimerkki 1.2946</w:t>
      </w:r>
    </w:p>
    <w:p>
      <w:r>
        <w:t xml:space="preserve">missä sijaitsee Gizan pyramidit?</w:t>
      </w:r>
    </w:p>
    <w:p>
      <w:r>
        <w:rPr>
          <w:b/>
        </w:rPr>
        <w:t xml:space="preserve">Tulos</w:t>
      </w:r>
    </w:p>
    <w:p>
      <w:r>
        <w:t xml:space="preserve">Gizan tasanko</w:t>
      </w:r>
    </w:p>
    <w:p>
      <w:r>
        <w:rPr>
          <w:b/>
        </w:rPr>
        <w:t xml:space="preserve">Esimerkki 1.2947</w:t>
      </w:r>
    </w:p>
    <w:p>
      <w:r>
        <w:t xml:space="preserve">missä san francisco giants pelaa kotiotteluita?</w:t>
      </w:r>
    </w:p>
    <w:p>
      <w:r>
        <w:rPr>
          <w:b/>
        </w:rPr>
        <w:t xml:space="preserve">Tulos</w:t>
      </w:r>
    </w:p>
    <w:p>
      <w:r>
        <w:t xml:space="preserve">AT&amp;T Park</w:t>
      </w:r>
    </w:p>
    <w:p>
      <w:r>
        <w:rPr>
          <w:b/>
        </w:rPr>
        <w:t xml:space="preserve">Esimerkki 1.2948</w:t>
      </w:r>
    </w:p>
    <w:p>
      <w:r>
        <w:t xml:space="preserve">Mikä oli Michael Jacksonin kuolinsyy?</w:t>
      </w:r>
    </w:p>
    <w:p>
      <w:r>
        <w:rPr>
          <w:b/>
        </w:rPr>
        <w:t xml:space="preserve">Tulos</w:t>
      </w:r>
    </w:p>
    <w:p>
      <w:r>
        <w:t xml:space="preserve">Henkirikos</w:t>
      </w:r>
    </w:p>
    <w:p>
      <w:r>
        <w:rPr>
          <w:b/>
        </w:rPr>
        <w:t xml:space="preserve">Tulos</w:t>
      </w:r>
    </w:p>
    <w:p>
      <w:r>
        <w:t xml:space="preserve">Sydänpysähdys</w:t>
      </w:r>
    </w:p>
    <w:p>
      <w:r>
        <w:rPr>
          <w:b/>
        </w:rPr>
        <w:t xml:space="preserve">Esimerkki 1.2949</w:t>
      </w:r>
    </w:p>
    <w:p>
      <w:r>
        <w:t xml:space="preserve">Missä Kennedy oli, kun häntä ammuttiin?</w:t>
      </w:r>
    </w:p>
    <w:p>
      <w:r>
        <w:rPr>
          <w:b/>
        </w:rPr>
        <w:t xml:space="preserve">Tulos</w:t>
      </w:r>
    </w:p>
    <w:p>
      <w:r>
        <w:t xml:space="preserve">Dallas</w:t>
      </w:r>
    </w:p>
    <w:p>
      <w:r>
        <w:rPr>
          <w:b/>
        </w:rPr>
        <w:t xml:space="preserve">Esimerkki 1.2950</w:t>
      </w:r>
    </w:p>
    <w:p>
      <w:r>
        <w:t xml:space="preserve">millainen hallitus Nigeriassa on?</w:t>
      </w:r>
    </w:p>
    <w:p>
      <w:r>
        <w:rPr>
          <w:b/>
        </w:rPr>
        <w:t xml:space="preserve">Tulos</w:t>
      </w:r>
    </w:p>
    <w:p>
      <w:r>
        <w:t xml:space="preserve">Presidentin järjestelmä</w:t>
      </w:r>
    </w:p>
    <w:p>
      <w:r>
        <w:rPr>
          <w:b/>
        </w:rPr>
        <w:t xml:space="preserve">Tulos</w:t>
      </w:r>
    </w:p>
    <w:p>
      <w:r>
        <w:t xml:space="preserve">Liittotasavalta</w:t>
      </w:r>
    </w:p>
    <w:p>
      <w:r>
        <w:rPr>
          <w:b/>
        </w:rPr>
        <w:t xml:space="preserve">Tulos</w:t>
      </w:r>
    </w:p>
    <w:p>
      <w:r>
        <w:t xml:space="preserve">Liitto</w:t>
      </w:r>
    </w:p>
    <w:p>
      <w:r>
        <w:rPr>
          <w:b/>
        </w:rPr>
        <w:t xml:space="preserve">Esimerkki 1.2951</w:t>
      </w:r>
    </w:p>
    <w:p>
      <w:r>
        <w:t xml:space="preserve">minkä kuuluisan kirjan Adam Smith kirjoitti?</w:t>
      </w:r>
    </w:p>
    <w:p>
      <w:r>
        <w:rPr>
          <w:b/>
        </w:rPr>
        <w:t xml:space="preserve">Tulos</w:t>
      </w:r>
    </w:p>
    <w:p>
      <w:r>
        <w:t xml:space="preserve">Kansakuntien vauraus</w:t>
      </w:r>
    </w:p>
    <w:p>
      <w:r>
        <w:rPr>
          <w:b/>
        </w:rPr>
        <w:t xml:space="preserve">Esimerkki 1.2952</w:t>
      </w:r>
    </w:p>
    <w:p>
      <w:r>
        <w:t xml:space="preserve">kuka on rajya sabhan jäsen?</w:t>
      </w:r>
    </w:p>
    <w:p>
      <w:r>
        <w:rPr>
          <w:b/>
        </w:rPr>
        <w:t xml:space="preserve">Tulos</w:t>
      </w:r>
    </w:p>
    <w:p>
      <w:r>
        <w:t xml:space="preserve">Ch. Munawwar Hasan</w:t>
      </w:r>
    </w:p>
    <w:p>
      <w:r>
        <w:rPr>
          <w:b/>
        </w:rPr>
        <w:t xml:space="preserve">Tulos</w:t>
      </w:r>
    </w:p>
    <w:p>
      <w:r>
        <w:t xml:space="preserve">Anil Ambani</w:t>
      </w:r>
    </w:p>
    <w:p>
      <w:r>
        <w:rPr>
          <w:b/>
        </w:rPr>
        <w:t xml:space="preserve">Tulos</w:t>
      </w:r>
    </w:p>
    <w:p>
      <w:r>
        <w:t xml:space="preserve">Jaya Bhaduri Bachchan</w:t>
      </w:r>
    </w:p>
    <w:p>
      <w:r>
        <w:rPr>
          <w:b/>
        </w:rPr>
        <w:t xml:space="preserve">Esimerkki 1.2953</w:t>
      </w:r>
    </w:p>
    <w:p>
      <w:r>
        <w:t xml:space="preserve">Missä Dolly Parton kasvoi?</w:t>
      </w:r>
    </w:p>
    <w:p>
      <w:r>
        <w:rPr>
          <w:b/>
        </w:rPr>
        <w:t xml:space="preserve">Tulos</w:t>
      </w:r>
    </w:p>
    <w:p>
      <w:r>
        <w:t xml:space="preserve">Sevierville</w:t>
      </w:r>
    </w:p>
    <w:p>
      <w:r>
        <w:rPr>
          <w:b/>
        </w:rPr>
        <w:t xml:space="preserve">Esimerkki 1.2954</w:t>
      </w:r>
    </w:p>
    <w:p>
      <w:r>
        <w:t xml:space="preserve">kuka oli theodore rooseveltin varapresidentti?</w:t>
      </w:r>
    </w:p>
    <w:p>
      <w:r>
        <w:rPr>
          <w:b/>
        </w:rPr>
        <w:t xml:space="preserve">Tulos</w:t>
      </w:r>
    </w:p>
    <w:p>
      <w:r>
        <w:t xml:space="preserve">Charles W. Fairbanks</w:t>
      </w:r>
    </w:p>
    <w:p>
      <w:r>
        <w:rPr>
          <w:b/>
        </w:rPr>
        <w:t xml:space="preserve">Esimerkki 1.2955</w:t>
      </w:r>
    </w:p>
    <w:p>
      <w:r>
        <w:t xml:space="preserve">milloin sherlock holmes eli?</w:t>
      </w:r>
    </w:p>
    <w:p>
      <w:r>
        <w:rPr>
          <w:b/>
        </w:rPr>
        <w:t xml:space="preserve">Tulos</w:t>
      </w:r>
    </w:p>
    <w:p>
      <w:r>
        <w:t xml:space="preserve">5049 Sherlock</w:t>
      </w:r>
    </w:p>
    <w:p>
      <w:r>
        <w:rPr>
          <w:b/>
        </w:rPr>
        <w:t xml:space="preserve">Esimerkki 1.2956</w:t>
      </w:r>
    </w:p>
    <w:p>
      <w:r>
        <w:t xml:space="preserve">ketä kirjailija stephenie meyer näyttelee elokuvassa twilight?</w:t>
      </w:r>
    </w:p>
    <w:p>
      <w:r>
        <w:rPr>
          <w:b/>
        </w:rPr>
        <w:t xml:space="preserve">Tulos</w:t>
      </w:r>
    </w:p>
    <w:p>
      <w:r>
        <w:t xml:space="preserve">Nainen häät</w:t>
      </w:r>
    </w:p>
    <w:p>
      <w:r>
        <w:rPr>
          <w:b/>
        </w:rPr>
        <w:t xml:space="preserve">Esimerkki 1.2957</w:t>
      </w:r>
    </w:p>
    <w:p>
      <w:r>
        <w:t xml:space="preserve">mitä duke ellington teki?</w:t>
      </w:r>
    </w:p>
    <w:p>
      <w:r>
        <w:rPr>
          <w:b/>
        </w:rPr>
        <w:t xml:space="preserve">Tulos</w:t>
      </w:r>
    </w:p>
    <w:p>
      <w:r>
        <w:t xml:space="preserve">Muusikko</w:t>
      </w:r>
    </w:p>
    <w:p>
      <w:r>
        <w:rPr>
          <w:b/>
        </w:rPr>
        <w:t xml:space="preserve">Esimerkki 1.2958</w:t>
      </w:r>
    </w:p>
    <w:p>
      <w:r>
        <w:t xml:space="preserve">Mitä Theodore Roosevelt teki, joka toi hänet kansalliseen julkisuuteen?</w:t>
      </w:r>
    </w:p>
    <w:p>
      <w:r>
        <w:rPr>
          <w:b/>
        </w:rPr>
        <w:t xml:space="preserve">Tulos</w:t>
      </w:r>
    </w:p>
    <w:p>
      <w:r>
        <w:t xml:space="preserve">Yhdysvaltain presidentti</w:t>
      </w:r>
    </w:p>
    <w:p>
      <w:r>
        <w:rPr>
          <w:b/>
        </w:rPr>
        <w:t xml:space="preserve">Esimerkki 1.2959</w:t>
      </w:r>
    </w:p>
    <w:p>
      <w:r>
        <w:t xml:space="preserve">minä vuonna Tom Brady värvättiin?</w:t>
      </w:r>
    </w:p>
    <w:p>
      <w:r>
        <w:rPr>
          <w:b/>
        </w:rPr>
        <w:t xml:space="preserve">Tulos</w:t>
      </w:r>
    </w:p>
    <w:p>
      <w:r>
        <w:t xml:space="preserve">1999</w:t>
      </w:r>
    </w:p>
    <w:p>
      <w:r>
        <w:rPr>
          <w:b/>
        </w:rPr>
        <w:t xml:space="preserve">Esimerkki 1.2960</w:t>
      </w:r>
    </w:p>
    <w:p>
      <w:r>
        <w:t xml:space="preserve">missä baseball-ammattilaisjoukkueessa Michael Jordan pelasi?</w:t>
      </w:r>
    </w:p>
    <w:p>
      <w:r>
        <w:rPr>
          <w:b/>
        </w:rPr>
        <w:t xml:space="preserve">Tulos</w:t>
      </w:r>
    </w:p>
    <w:p>
      <w:r>
        <w:t xml:space="preserve">Birmingham Barons</w:t>
      </w:r>
    </w:p>
    <w:p>
      <w:r>
        <w:rPr>
          <w:b/>
        </w:rPr>
        <w:t xml:space="preserve">Tulos</w:t>
      </w:r>
    </w:p>
    <w:p>
      <w:r>
        <w:t xml:space="preserve">Scottsdale Scorpions</w:t>
      </w:r>
    </w:p>
    <w:p>
      <w:r>
        <w:rPr>
          <w:b/>
        </w:rPr>
        <w:t xml:space="preserve">Esimerkki 1.2961</w:t>
      </w:r>
    </w:p>
    <w:p>
      <w:r>
        <w:t xml:space="preserve">mitä tehdä roatanin lahdella?</w:t>
      </w:r>
    </w:p>
    <w:p>
      <w:r>
        <w:rPr>
          <w:b/>
        </w:rPr>
        <w:t xml:space="preserve">Tulos</w:t>
      </w:r>
    </w:p>
    <w:p>
      <w:r>
        <w:t xml:space="preserve">Sante' Wellness Center</w:t>
      </w:r>
    </w:p>
    <w:p>
      <w:r>
        <w:rPr>
          <w:b/>
        </w:rPr>
        <w:t xml:space="preserve">Tulos</w:t>
      </w:r>
    </w:p>
    <w:p>
      <w:r>
        <w:t xml:space="preserve">Enomis Divers</w:t>
      </w:r>
    </w:p>
    <w:p>
      <w:r>
        <w:rPr>
          <w:b/>
        </w:rPr>
        <w:t xml:space="preserve">Tulos</w:t>
      </w:r>
    </w:p>
    <w:p>
      <w:r>
        <w:t xml:space="preserve">Gumbalimban puisto</w:t>
      </w:r>
    </w:p>
    <w:p>
      <w:r>
        <w:rPr>
          <w:b/>
        </w:rPr>
        <w:t xml:space="preserve">Tulos</w:t>
      </w:r>
    </w:p>
    <w:p>
      <w:r>
        <w:t xml:space="preserve">French Harbourin leguanien suojelualue</w:t>
      </w:r>
    </w:p>
    <w:p>
      <w:r>
        <w:rPr>
          <w:b/>
        </w:rPr>
        <w:t xml:space="preserve">Tulos</w:t>
      </w:r>
    </w:p>
    <w:p>
      <w:r>
        <w:t xml:space="preserve">Roatánin perhospuutarha</w:t>
      </w:r>
    </w:p>
    <w:p>
      <w:r>
        <w:rPr>
          <w:b/>
        </w:rPr>
        <w:t xml:space="preserve">Esimerkki 1.2962</w:t>
      </w:r>
    </w:p>
    <w:p>
      <w:r>
        <w:t xml:space="preserve">mitä virallista kieltä Meksikossa puhutaan?</w:t>
      </w:r>
    </w:p>
    <w:p>
      <w:r>
        <w:rPr>
          <w:b/>
        </w:rPr>
        <w:t xml:space="preserve">Tulos</w:t>
      </w:r>
    </w:p>
    <w:p>
      <w:r>
        <w:t xml:space="preserve">Espanjan kieli</w:t>
      </w:r>
    </w:p>
    <w:p>
      <w:r>
        <w:rPr>
          <w:b/>
        </w:rPr>
        <w:t xml:space="preserve">Esimerkki 1.2963</w:t>
      </w:r>
    </w:p>
    <w:p>
      <w:r>
        <w:t xml:space="preserve">mistä alexander graham bell tunnettiin?</w:t>
      </w:r>
    </w:p>
    <w:p>
      <w:r>
        <w:rPr>
          <w:b/>
        </w:rPr>
        <w:t xml:space="preserve">Tulos</w:t>
      </w:r>
    </w:p>
    <w:p>
      <w:r>
        <w:t xml:space="preserve">Puhelin</w:t>
      </w:r>
    </w:p>
    <w:p>
      <w:r>
        <w:rPr>
          <w:b/>
        </w:rPr>
        <w:t xml:space="preserve">Esimerkki 1.2964</w:t>
      </w:r>
    </w:p>
    <w:p>
      <w:r>
        <w:t xml:space="preserve">minkä levy-yhtiön kanssa Rihanna on tehnyt sopimuksen vuonna 2012?</w:t>
      </w:r>
    </w:p>
    <w:p>
      <w:r>
        <w:rPr>
          <w:b/>
        </w:rPr>
        <w:t xml:space="preserve">Tulos</w:t>
      </w:r>
    </w:p>
    <w:p>
      <w:r>
        <w:t xml:space="preserve">Def Jam Recordings</w:t>
      </w:r>
    </w:p>
    <w:p>
      <w:r>
        <w:rPr>
          <w:b/>
        </w:rPr>
        <w:t xml:space="preserve">Esimerkki 1.2965</w:t>
      </w:r>
    </w:p>
    <w:p>
      <w:r>
        <w:t xml:space="preserve">mitä yhteistä abrahamilaisilla uskonnoilla on?</w:t>
      </w:r>
    </w:p>
    <w:p>
      <w:r>
        <w:rPr>
          <w:b/>
        </w:rPr>
        <w:t xml:space="preserve">Tulos</w:t>
      </w:r>
    </w:p>
    <w:p>
      <w:r>
        <w:t xml:space="preserve">Monoteismi</w:t>
      </w:r>
    </w:p>
    <w:p>
      <w:r>
        <w:rPr>
          <w:b/>
        </w:rPr>
        <w:t xml:space="preserve">Esimerkki 1.2966</w:t>
      </w:r>
    </w:p>
    <w:p>
      <w:r>
        <w:t xml:space="preserve">Mikä aikavyöhyke on Maryville tn?</w:t>
      </w:r>
    </w:p>
    <w:p>
      <w:r>
        <w:rPr>
          <w:b/>
        </w:rPr>
        <w:t xml:space="preserve">Tulos</w:t>
      </w:r>
    </w:p>
    <w:p>
      <w:r>
        <w:t xml:space="preserve">Pohjois-Amerikan itäinen aikavyöhyke</w:t>
      </w:r>
    </w:p>
    <w:p>
      <w:r>
        <w:rPr>
          <w:b/>
        </w:rPr>
        <w:t xml:space="preserve">Esimerkki 1.2967</w:t>
      </w:r>
    </w:p>
    <w:p>
      <w:r>
        <w:t xml:space="preserve">mitä valuuttaa Kreikka käyttää?</w:t>
      </w:r>
    </w:p>
    <w:p>
      <w:r>
        <w:rPr>
          <w:b/>
        </w:rPr>
        <w:t xml:space="preserve">Tulos</w:t>
      </w:r>
    </w:p>
    <w:p>
      <w:r>
        <w:t xml:space="preserve">Euro</w:t>
      </w:r>
    </w:p>
    <w:p>
      <w:r>
        <w:rPr>
          <w:b/>
        </w:rPr>
        <w:t xml:space="preserve">Esimerkki 1.2968</w:t>
      </w:r>
    </w:p>
    <w:p>
      <w:r>
        <w:t xml:space="preserve">Missä Fred West työskenteli?</w:t>
      </w:r>
    </w:p>
    <w:p>
      <w:r>
        <w:rPr>
          <w:b/>
        </w:rPr>
        <w:t xml:space="preserve">Tulos</w:t>
      </w:r>
    </w:p>
    <w:p>
      <w:r>
        <w:t xml:space="preserve">Työntekijä</w:t>
      </w:r>
    </w:p>
    <w:p>
      <w:r>
        <w:rPr>
          <w:b/>
        </w:rPr>
        <w:t xml:space="preserve">Esimerkki 1.2969</w:t>
      </w:r>
    </w:p>
    <w:p>
      <w:r>
        <w:t xml:space="preserve">missä sir richard grenville tutki?</w:t>
      </w:r>
    </w:p>
    <w:p>
      <w:r>
        <w:rPr>
          <w:b/>
        </w:rPr>
        <w:t xml:space="preserve">Tulos</w:t>
      </w:r>
    </w:p>
    <w:p>
      <w:r>
        <w:t xml:space="preserve">Azorien saaristo</w:t>
      </w:r>
    </w:p>
    <w:p>
      <w:r>
        <w:rPr>
          <w:b/>
        </w:rPr>
        <w:t xml:space="preserve">Esimerkki 1.2970</w:t>
      </w:r>
    </w:p>
    <w:p>
      <w:r>
        <w:t xml:space="preserve">kuka oli lincolnin varapresidentti, kun hän kuoli?</w:t>
      </w:r>
    </w:p>
    <w:p>
      <w:r>
        <w:rPr>
          <w:b/>
        </w:rPr>
        <w:t xml:space="preserve">Tulos</w:t>
      </w:r>
    </w:p>
    <w:p>
      <w:r>
        <w:t xml:space="preserve">Andrew Johnson</w:t>
      </w:r>
    </w:p>
    <w:p>
      <w:r>
        <w:rPr>
          <w:b/>
        </w:rPr>
        <w:t xml:space="preserve">Esimerkki 1.2971</w:t>
      </w:r>
    </w:p>
    <w:p>
      <w:r>
        <w:t xml:space="preserve">kuka oli Australian pääministeri vuonna 1958?</w:t>
      </w:r>
    </w:p>
    <w:p>
      <w:r>
        <w:rPr>
          <w:b/>
        </w:rPr>
        <w:t xml:space="preserve">Tulos</w:t>
      </w:r>
    </w:p>
    <w:p>
      <w:r>
        <w:t xml:space="preserve">Robert Menzies</w:t>
      </w:r>
    </w:p>
    <w:p>
      <w:r>
        <w:rPr>
          <w:b/>
        </w:rPr>
        <w:t xml:space="preserve">Esimerkki 1.2972</w:t>
      </w:r>
    </w:p>
    <w:p>
      <w:r>
        <w:t xml:space="preserve">kuka omistaa Cleveland Brownsin?</w:t>
      </w:r>
    </w:p>
    <w:p>
      <w:r>
        <w:rPr>
          <w:b/>
        </w:rPr>
        <w:t xml:space="preserve">Tulos</w:t>
      </w:r>
    </w:p>
    <w:p>
      <w:r>
        <w:t xml:space="preserve">Randy Lerner</w:t>
      </w:r>
    </w:p>
    <w:p>
      <w:r>
        <w:rPr>
          <w:b/>
        </w:rPr>
        <w:t xml:space="preserve">Esimerkki 1.2973</w:t>
      </w:r>
    </w:p>
    <w:p>
      <w:r>
        <w:t xml:space="preserve">Mikä on minneapolisin postinumero?</w:t>
      </w:r>
    </w:p>
    <w:p>
      <w:r>
        <w:rPr>
          <w:b/>
        </w:rPr>
        <w:t xml:space="preserve">Tulos</w:t>
      </w:r>
    </w:p>
    <w:p>
      <w:r>
        <w:t xml:space="preserve">55406</w:t>
      </w:r>
    </w:p>
    <w:p>
      <w:r>
        <w:rPr>
          <w:b/>
        </w:rPr>
        <w:t xml:space="preserve">Tulos</w:t>
      </w:r>
    </w:p>
    <w:p>
      <w:r>
        <w:t xml:space="preserve">55407</w:t>
      </w:r>
    </w:p>
    <w:p>
      <w:r>
        <w:rPr>
          <w:b/>
        </w:rPr>
        <w:t xml:space="preserve">Tulos</w:t>
      </w:r>
    </w:p>
    <w:p>
      <w:r>
        <w:t xml:space="preserve">55409</w:t>
      </w:r>
    </w:p>
    <w:p>
      <w:r>
        <w:rPr>
          <w:b/>
        </w:rPr>
        <w:t xml:space="preserve">Tulos</w:t>
      </w:r>
    </w:p>
    <w:p>
      <w:r>
        <w:t xml:space="preserve">55408</w:t>
      </w:r>
    </w:p>
    <w:p>
      <w:r>
        <w:rPr>
          <w:b/>
        </w:rPr>
        <w:t xml:space="preserve">Tulos</w:t>
      </w:r>
    </w:p>
    <w:p>
      <w:r>
        <w:t xml:space="preserve">55410</w:t>
      </w:r>
    </w:p>
    <w:p>
      <w:r>
        <w:rPr>
          <w:b/>
        </w:rPr>
        <w:t xml:space="preserve">Tulos</w:t>
      </w:r>
    </w:p>
    <w:p>
      <w:r>
        <w:t xml:space="preserve">55411</w:t>
      </w:r>
    </w:p>
    <w:p>
      <w:r>
        <w:rPr>
          <w:b/>
        </w:rPr>
        <w:t xml:space="preserve">Tulos</w:t>
      </w:r>
    </w:p>
    <w:p>
      <w:r>
        <w:t xml:space="preserve">55405</w:t>
      </w:r>
    </w:p>
    <w:p>
      <w:r>
        <w:rPr>
          <w:b/>
        </w:rPr>
        <w:t xml:space="preserve">Tulos</w:t>
      </w:r>
    </w:p>
    <w:p>
      <w:r>
        <w:t xml:space="preserve">55403</w:t>
      </w:r>
    </w:p>
    <w:p>
      <w:r>
        <w:rPr>
          <w:b/>
        </w:rPr>
        <w:t xml:space="preserve">Tulos</w:t>
      </w:r>
    </w:p>
    <w:p>
      <w:r>
        <w:t xml:space="preserve">55402</w:t>
      </w:r>
    </w:p>
    <w:p>
      <w:r>
        <w:rPr>
          <w:b/>
        </w:rPr>
        <w:t xml:space="preserve">Tulos</w:t>
      </w:r>
    </w:p>
    <w:p>
      <w:r>
        <w:t xml:space="preserve">55401</w:t>
      </w:r>
    </w:p>
    <w:p>
      <w:r>
        <w:rPr>
          <w:b/>
        </w:rPr>
        <w:t xml:space="preserve">Esimerkki 1.2974</w:t>
      </w:r>
    </w:p>
    <w:p>
      <w:r>
        <w:t xml:space="preserve">minkä elokuvien pääosassa on Adam Sandler?</w:t>
      </w:r>
    </w:p>
    <w:p>
      <w:r>
        <w:rPr>
          <w:b/>
        </w:rPr>
        <w:t xml:space="preserve">Tulos</w:t>
      </w:r>
    </w:p>
    <w:p>
      <w:r>
        <w:t xml:space="preserve">Hauskat ihmiset</w:t>
      </w:r>
    </w:p>
    <w:p>
      <w:r>
        <w:rPr>
          <w:b/>
        </w:rPr>
        <w:t xml:space="preserve">Tulos</w:t>
      </w:r>
    </w:p>
    <w:p>
      <w:r>
        <w:t xml:space="preserve">Vihan hallinta</w:t>
      </w:r>
    </w:p>
    <w:p>
      <w:r>
        <w:rPr>
          <w:b/>
        </w:rPr>
        <w:t xml:space="preserve">Tulos</w:t>
      </w:r>
    </w:p>
    <w:p>
      <w:r>
        <w:t xml:space="preserve">Happy Gilmore</w:t>
      </w:r>
    </w:p>
    <w:p>
      <w:r>
        <w:rPr>
          <w:b/>
        </w:rPr>
        <w:t xml:space="preserve">Tulos</w:t>
      </w:r>
    </w:p>
    <w:p>
      <w:r>
        <w:t xml:space="preserve">Big Daddy</w:t>
      </w:r>
    </w:p>
    <w:p>
      <w:r>
        <w:rPr>
          <w:b/>
        </w:rPr>
        <w:t xml:space="preserve">Tulos</w:t>
      </w:r>
    </w:p>
    <w:p>
      <w:r>
        <w:t xml:space="preserve">50 ensimmäistä treffeistä</w:t>
      </w:r>
    </w:p>
    <w:p>
      <w:r>
        <w:rPr>
          <w:b/>
        </w:rPr>
        <w:t xml:space="preserve">Tulos</w:t>
      </w:r>
    </w:p>
    <w:p>
      <w:r>
        <w:t xml:space="preserve">Klikkaa</w:t>
      </w:r>
    </w:p>
    <w:p>
      <w:r>
        <w:rPr>
          <w:b/>
        </w:rPr>
        <w:t xml:space="preserve">Tulos</w:t>
      </w:r>
    </w:p>
    <w:p>
      <w:r>
        <w:t xml:space="preserve">Luodinkestävä</w:t>
      </w:r>
    </w:p>
    <w:p>
      <w:r>
        <w:rPr>
          <w:b/>
        </w:rPr>
        <w:t xml:space="preserve">Tulos</w:t>
      </w:r>
    </w:p>
    <w:p>
      <w:r>
        <w:t xml:space="preserve">Billy Madison</w:t>
      </w:r>
    </w:p>
    <w:p>
      <w:r>
        <w:rPr>
          <w:b/>
        </w:rPr>
        <w:t xml:space="preserve">Tulos</w:t>
      </w:r>
    </w:p>
    <w:p>
      <w:r>
        <w:t xml:space="preserve">Kahdeksan hullua yötä</w:t>
      </w:r>
    </w:p>
    <w:p>
      <w:r>
        <w:rPr>
          <w:b/>
        </w:rPr>
        <w:t xml:space="preserve">Tulos</w:t>
      </w:r>
    </w:p>
    <w:p>
      <w:r>
        <w:t xml:space="preserve">Airheads</w:t>
      </w:r>
    </w:p>
    <w:p>
      <w:r>
        <w:rPr>
          <w:b/>
        </w:rPr>
        <w:t xml:space="preserve">Esimerkki 1.2975</w:t>
      </w:r>
    </w:p>
    <w:p>
      <w:r>
        <w:t xml:space="preserve">kenelle Pohjois-Irlanti kuuluu?</w:t>
      </w:r>
    </w:p>
    <w:p>
      <w:r>
        <w:rPr>
          <w:b/>
        </w:rPr>
        <w:t xml:space="preserve">Tulos</w:t>
      </w:r>
    </w:p>
    <w:p>
      <w:r>
        <w:t xml:space="preserve">Yhdistynyt kuningaskunta</w:t>
      </w:r>
    </w:p>
    <w:p>
      <w:r>
        <w:rPr>
          <w:b/>
        </w:rPr>
        <w:t xml:space="preserve">Esimerkki 1.2976</w:t>
      </w:r>
    </w:p>
    <w:p>
      <w:r>
        <w:t xml:space="preserve">mitä urheilulajia Harlem Globetrotters pelaa?</w:t>
      </w:r>
    </w:p>
    <w:p>
      <w:r>
        <w:rPr>
          <w:b/>
        </w:rPr>
        <w:t xml:space="preserve">Tulos</w:t>
      </w:r>
    </w:p>
    <w:p>
      <w:r>
        <w:t xml:space="preserve">Koripallo</w:t>
      </w:r>
    </w:p>
    <w:p>
      <w:r>
        <w:rPr>
          <w:b/>
        </w:rPr>
        <w:t xml:space="preserve">Esimerkki 1.2977</w:t>
      </w:r>
    </w:p>
    <w:p>
      <w:r>
        <w:t xml:space="preserve">mitä ovat Etelä-Aasian maat?</w:t>
      </w:r>
    </w:p>
    <w:p>
      <w:r>
        <w:rPr>
          <w:b/>
        </w:rPr>
        <w:t xml:space="preserve">Tulos</w:t>
      </w:r>
    </w:p>
    <w:p>
      <w:r>
        <w:t xml:space="preserve">Afganistan</w:t>
      </w:r>
    </w:p>
    <w:p>
      <w:r>
        <w:rPr>
          <w:b/>
        </w:rPr>
        <w:t xml:space="preserve">Tulos</w:t>
      </w:r>
    </w:p>
    <w:p>
      <w:r>
        <w:t xml:space="preserve">Malediivit</w:t>
      </w:r>
    </w:p>
    <w:p>
      <w:r>
        <w:rPr>
          <w:b/>
        </w:rPr>
        <w:t xml:space="preserve">Tulos</w:t>
      </w:r>
    </w:p>
    <w:p>
      <w:r>
        <w:t xml:space="preserve">Bangladesh</w:t>
      </w:r>
    </w:p>
    <w:p>
      <w:r>
        <w:rPr>
          <w:b/>
        </w:rPr>
        <w:t xml:space="preserve">Tulos</w:t>
      </w:r>
    </w:p>
    <w:p>
      <w:r>
        <w:t xml:space="preserve">Bhutan</w:t>
      </w:r>
    </w:p>
    <w:p>
      <w:r>
        <w:rPr>
          <w:b/>
        </w:rPr>
        <w:t xml:space="preserve">Tulos</w:t>
      </w:r>
    </w:p>
    <w:p>
      <w:r>
        <w:t xml:space="preserve">Tiibet</w:t>
      </w:r>
    </w:p>
    <w:p>
      <w:r>
        <w:rPr>
          <w:b/>
        </w:rPr>
        <w:t xml:space="preserve">Tulos</w:t>
      </w:r>
    </w:p>
    <w:p>
      <w:r>
        <w:t xml:space="preserve">Britannian Intian valtameren alue</w:t>
      </w:r>
    </w:p>
    <w:p>
      <w:r>
        <w:rPr>
          <w:b/>
        </w:rPr>
        <w:t xml:space="preserve">Tulos</w:t>
      </w:r>
    </w:p>
    <w:p>
      <w:r>
        <w:t xml:space="preserve">Nepal</w:t>
      </w:r>
    </w:p>
    <w:p>
      <w:r>
        <w:rPr>
          <w:b/>
        </w:rPr>
        <w:t xml:space="preserve">Tulos</w:t>
      </w:r>
    </w:p>
    <w:p>
      <w:r>
        <w:t xml:space="preserve">Afganistanin Daoudin tasavalta</w:t>
      </w:r>
    </w:p>
    <w:p>
      <w:r>
        <w:rPr>
          <w:b/>
        </w:rPr>
        <w:t xml:space="preserve">Tulos</w:t>
      </w:r>
    </w:p>
    <w:p>
      <w:r>
        <w:t xml:space="preserve">Sri Lanka</w:t>
      </w:r>
    </w:p>
    <w:p>
      <w:r>
        <w:rPr>
          <w:b/>
        </w:rPr>
        <w:t xml:space="preserve">Tulos</w:t>
      </w:r>
    </w:p>
    <w:p>
      <w:r>
        <w:t xml:space="preserve">Afganistanin demokraattinen tasavalta</w:t>
      </w:r>
    </w:p>
    <w:p>
      <w:r>
        <w:rPr>
          <w:b/>
        </w:rPr>
        <w:t xml:space="preserve">Esimerkki 1.2978</w:t>
      </w:r>
    </w:p>
    <w:p>
      <w:r>
        <w:t xml:space="preserve">mikä on Yhdysvaltojen Texasin pääkaupunki?</w:t>
      </w:r>
    </w:p>
    <w:p>
      <w:r>
        <w:rPr>
          <w:b/>
        </w:rPr>
        <w:t xml:space="preserve">Tulos</w:t>
      </w:r>
    </w:p>
    <w:p>
      <w:r>
        <w:t xml:space="preserve">Austin</w:t>
      </w:r>
    </w:p>
    <w:p>
      <w:r>
        <w:rPr>
          <w:b/>
        </w:rPr>
        <w:t xml:space="preserve">Esimerkki 1.2979</w:t>
      </w:r>
    </w:p>
    <w:p>
      <w:r>
        <w:t xml:space="preserve">mitä Ivan Pavlov keksi?</w:t>
      </w:r>
    </w:p>
    <w:p>
      <w:r>
        <w:rPr>
          <w:b/>
        </w:rPr>
        <w:t xml:space="preserve">Tulos</w:t>
      </w:r>
    </w:p>
    <w:p>
      <w:r>
        <w:t xml:space="preserve">Klassinen ehdollistuminen</w:t>
      </w:r>
    </w:p>
    <w:p>
      <w:r>
        <w:rPr>
          <w:b/>
        </w:rPr>
        <w:t xml:space="preserve">Esimerkki 1.2980</w:t>
      </w:r>
    </w:p>
    <w:p>
      <w:r>
        <w:t xml:space="preserve">mikä on roshon feganin perintö?</w:t>
      </w:r>
    </w:p>
    <w:p>
      <w:r>
        <w:rPr>
          <w:b/>
        </w:rPr>
        <w:t xml:space="preserve">Tulos</w:t>
      </w:r>
    </w:p>
    <w:p>
      <w:r>
        <w:t xml:space="preserve">Afroamerikkalainen</w:t>
      </w:r>
    </w:p>
    <w:p>
      <w:r>
        <w:rPr>
          <w:b/>
        </w:rPr>
        <w:t xml:space="preserve">Esimerkki 1.2981</w:t>
      </w:r>
    </w:p>
    <w:p>
      <w:r>
        <w:t xml:space="preserve">mitä kieltä he puhuvat Argentiinassa yahoo?</w:t>
      </w:r>
    </w:p>
    <w:p>
      <w:r>
        <w:rPr>
          <w:b/>
        </w:rPr>
        <w:t xml:space="preserve">Tulos</w:t>
      </w:r>
    </w:p>
    <w:p>
      <w:r>
        <w:t xml:space="preserve">Jiddishin kieli</w:t>
      </w:r>
    </w:p>
    <w:p>
      <w:r>
        <w:rPr>
          <w:b/>
        </w:rPr>
        <w:t xml:space="preserve">Tulos</w:t>
      </w:r>
    </w:p>
    <w:p>
      <w:r>
        <w:t xml:space="preserve">Italian kieli</w:t>
      </w:r>
    </w:p>
    <w:p>
      <w:r>
        <w:rPr>
          <w:b/>
        </w:rPr>
        <w:t xml:space="preserve">Tulos</w:t>
      </w:r>
    </w:p>
    <w:p>
      <w:r>
        <w:t xml:space="preserve">Espanjan kieli</w:t>
      </w:r>
    </w:p>
    <w:p>
      <w:r>
        <w:rPr>
          <w:b/>
        </w:rPr>
        <w:t xml:space="preserve">Esimerkki 1.2982</w:t>
      </w:r>
    </w:p>
    <w:p>
      <w:r>
        <w:t xml:space="preserve">mitä kieltä afganistanilaiset puhuvat?</w:t>
      </w:r>
    </w:p>
    <w:p>
      <w:r>
        <w:rPr>
          <w:b/>
        </w:rPr>
        <w:t xml:space="preserve">Tulos</w:t>
      </w:r>
    </w:p>
    <w:p>
      <w:r>
        <w:t xml:space="preserve">Pashun kieli</w:t>
      </w:r>
    </w:p>
    <w:p>
      <w:r>
        <w:rPr>
          <w:b/>
        </w:rPr>
        <w:t xml:space="preserve">Tulos</w:t>
      </w:r>
    </w:p>
    <w:p>
      <w:r>
        <w:t xml:space="preserve">Farsi, itämainen kieli</w:t>
      </w:r>
    </w:p>
    <w:p>
      <w:r>
        <w:rPr>
          <w:b/>
        </w:rPr>
        <w:t xml:space="preserve">Esimerkki 1.2983</w:t>
      </w:r>
    </w:p>
    <w:p>
      <w:r>
        <w:t xml:space="preserve">mihin mozart kuoli?</w:t>
      </w:r>
    </w:p>
    <w:p>
      <w:r>
        <w:rPr>
          <w:b/>
        </w:rPr>
        <w:t xml:space="preserve">Tulos</w:t>
      </w:r>
    </w:p>
    <w:p>
      <w:r>
        <w:t xml:space="preserve">Reumaattinen kuume</w:t>
      </w:r>
    </w:p>
    <w:p>
      <w:r>
        <w:rPr>
          <w:b/>
        </w:rPr>
        <w:t xml:space="preserve">Esimerkki 1.2984</w:t>
      </w:r>
    </w:p>
    <w:p>
      <w:r>
        <w:t xml:space="preserve">mihin maihin Kiina rajoittuu?</w:t>
      </w:r>
    </w:p>
    <w:p>
      <w:r>
        <w:rPr>
          <w:b/>
        </w:rPr>
        <w:t xml:space="preserve">Tulos</w:t>
      </w:r>
    </w:p>
    <w:p>
      <w:r>
        <w:t xml:space="preserve">Pakistan</w:t>
      </w:r>
    </w:p>
    <w:p>
      <w:r>
        <w:rPr>
          <w:b/>
        </w:rPr>
        <w:t xml:space="preserve">Tulos</w:t>
      </w:r>
    </w:p>
    <w:p>
      <w:r>
        <w:t xml:space="preserve">Kirgisia</w:t>
      </w:r>
    </w:p>
    <w:p>
      <w:r>
        <w:rPr>
          <w:b/>
        </w:rPr>
        <w:t xml:space="preserve">Tulos</w:t>
      </w:r>
    </w:p>
    <w:p>
      <w:r>
        <w:t xml:space="preserve">Myanmar</w:t>
      </w:r>
    </w:p>
    <w:p>
      <w:r>
        <w:rPr>
          <w:b/>
        </w:rPr>
        <w:t xml:space="preserve">Tulos</w:t>
      </w:r>
    </w:p>
    <w:p>
      <w:r>
        <w:t xml:space="preserve">Bhutan</w:t>
      </w:r>
    </w:p>
    <w:p>
      <w:r>
        <w:rPr>
          <w:b/>
        </w:rPr>
        <w:t xml:space="preserve">Tulos</w:t>
      </w:r>
    </w:p>
    <w:p>
      <w:r>
        <w:t xml:space="preserve">Afganistan</w:t>
      </w:r>
    </w:p>
    <w:p>
      <w:r>
        <w:rPr>
          <w:b/>
        </w:rPr>
        <w:t xml:space="preserve">Tulos</w:t>
      </w:r>
    </w:p>
    <w:p>
      <w:r>
        <w:t xml:space="preserve">Tadžikistan</w:t>
      </w:r>
    </w:p>
    <w:p>
      <w:r>
        <w:rPr>
          <w:b/>
        </w:rPr>
        <w:t xml:space="preserve">Tulos</w:t>
      </w:r>
    </w:p>
    <w:p>
      <w:r>
        <w:t xml:space="preserve">Intia</w:t>
      </w:r>
    </w:p>
    <w:p>
      <w:r>
        <w:rPr>
          <w:b/>
        </w:rPr>
        <w:t xml:space="preserve">Tulos</w:t>
      </w:r>
    </w:p>
    <w:p>
      <w:r>
        <w:t xml:space="preserve">Mongolia</w:t>
      </w:r>
    </w:p>
    <w:p>
      <w:r>
        <w:rPr>
          <w:b/>
        </w:rPr>
        <w:t xml:space="preserve">Tulos</w:t>
      </w:r>
    </w:p>
    <w:p>
      <w:r>
        <w:t xml:space="preserve">Laos</w:t>
      </w:r>
    </w:p>
    <w:p>
      <w:r>
        <w:rPr>
          <w:b/>
        </w:rPr>
        <w:t xml:space="preserve">Tulos</w:t>
      </w:r>
    </w:p>
    <w:p>
      <w:r>
        <w:t xml:space="preserve">Kazakstan</w:t>
      </w:r>
    </w:p>
    <w:p>
      <w:r>
        <w:rPr>
          <w:b/>
        </w:rPr>
        <w:t xml:space="preserve">Esimerkki 1.2985</w:t>
      </w:r>
    </w:p>
    <w:p>
      <w:r>
        <w:t xml:space="preserve">mitä joukkueita shaq pelasi 4?</w:t>
      </w:r>
    </w:p>
    <w:p>
      <w:r>
        <w:rPr>
          <w:b/>
        </w:rPr>
        <w:t xml:space="preserve">Tulos</w:t>
      </w:r>
    </w:p>
    <w:p>
      <w:r>
        <w:t xml:space="preserve">Boston Celtics</w:t>
      </w:r>
    </w:p>
    <w:p>
      <w:r>
        <w:rPr>
          <w:b/>
        </w:rPr>
        <w:t xml:space="preserve">Tulos</w:t>
      </w:r>
    </w:p>
    <w:p>
      <w:r>
        <w:t xml:space="preserve">Miami Heat</w:t>
      </w:r>
    </w:p>
    <w:p>
      <w:r>
        <w:rPr>
          <w:b/>
        </w:rPr>
        <w:t xml:space="preserve">Tulos</w:t>
      </w:r>
    </w:p>
    <w:p>
      <w:r>
        <w:t xml:space="preserve">LSU Tigers miesten koripalloilu</w:t>
      </w:r>
    </w:p>
    <w:p>
      <w:r>
        <w:rPr>
          <w:b/>
        </w:rPr>
        <w:t xml:space="preserve">Tulos</w:t>
      </w:r>
    </w:p>
    <w:p>
      <w:r>
        <w:t xml:space="preserve">Los Angeles Lakers</w:t>
      </w:r>
    </w:p>
    <w:p>
      <w:r>
        <w:rPr>
          <w:b/>
        </w:rPr>
        <w:t xml:space="preserve">Tulos</w:t>
      </w:r>
    </w:p>
    <w:p>
      <w:r>
        <w:t xml:space="preserve">Orlando Magic</w:t>
      </w:r>
    </w:p>
    <w:p>
      <w:r>
        <w:rPr>
          <w:b/>
        </w:rPr>
        <w:t xml:space="preserve">Esimerkki 1.2986</w:t>
      </w:r>
    </w:p>
    <w:p>
      <w:r>
        <w:t xml:space="preserve">millaista rahaa minun pitäisi tuoda Dominikaaniseen valtioon?</w:t>
      </w:r>
    </w:p>
    <w:p>
      <w:r>
        <w:rPr>
          <w:b/>
        </w:rPr>
        <w:t xml:space="preserve">Tulos</w:t>
      </w:r>
    </w:p>
    <w:p>
      <w:r>
        <w:t xml:space="preserve">Dominikaaninen peso</w:t>
      </w:r>
    </w:p>
    <w:p>
      <w:r>
        <w:rPr>
          <w:b/>
        </w:rPr>
        <w:t xml:space="preserve">Esimerkki 1.2987</w:t>
      </w:r>
    </w:p>
    <w:p>
      <w:r>
        <w:t xml:space="preserve">kenen kanssa Jason Morgan on naimisissa oikeassa elämässä?</w:t>
      </w:r>
    </w:p>
    <w:p>
      <w:r>
        <w:rPr>
          <w:b/>
        </w:rPr>
        <w:t xml:space="preserve">Tulos</w:t>
      </w:r>
    </w:p>
    <w:p>
      <w:r>
        <w:t xml:space="preserve">Brenda Barrett</w:t>
      </w:r>
    </w:p>
    <w:p>
      <w:r>
        <w:rPr>
          <w:b/>
        </w:rPr>
        <w:t xml:space="preserve">Esimerkki 1.2988</w:t>
      </w:r>
    </w:p>
    <w:p>
      <w:r>
        <w:t xml:space="preserve">mitä valuuttaa Ontario Kanada käyttää?</w:t>
      </w:r>
    </w:p>
    <w:p>
      <w:r>
        <w:rPr>
          <w:b/>
        </w:rPr>
        <w:t xml:space="preserve">Tulos</w:t>
      </w:r>
    </w:p>
    <w:p>
      <w:r>
        <w:t xml:space="preserve">Kanadan dollari</w:t>
      </w:r>
    </w:p>
    <w:p>
      <w:r>
        <w:rPr>
          <w:b/>
        </w:rPr>
        <w:t xml:space="preserve">Esimerkki 1.2989</w:t>
      </w:r>
    </w:p>
    <w:p>
      <w:r>
        <w:t xml:space="preserve">kuka on naimisissa Garth Brooksin kanssa?</w:t>
      </w:r>
    </w:p>
    <w:p>
      <w:r>
        <w:rPr>
          <w:b/>
        </w:rPr>
        <w:t xml:space="preserve">Tulos</w:t>
      </w:r>
    </w:p>
    <w:p>
      <w:r>
        <w:t xml:space="preserve">Trisha Yearwood</w:t>
      </w:r>
    </w:p>
    <w:p>
      <w:r>
        <w:rPr>
          <w:b/>
        </w:rPr>
        <w:t xml:space="preserve">Esimerkki 1.2990</w:t>
      </w:r>
    </w:p>
    <w:p>
      <w:r>
        <w:t xml:space="preserve">missä roman abramovich asuu?</w:t>
      </w:r>
    </w:p>
    <w:p>
      <w:r>
        <w:rPr>
          <w:b/>
        </w:rPr>
        <w:t xml:space="preserve">Tulos</w:t>
      </w:r>
    </w:p>
    <w:p>
      <w:r>
        <w:t xml:space="preserve">Moskova</w:t>
      </w:r>
    </w:p>
    <w:p>
      <w:r>
        <w:rPr>
          <w:b/>
        </w:rPr>
        <w:t xml:space="preserve">Tulos</w:t>
      </w:r>
    </w:p>
    <w:p>
      <w:r>
        <w:t xml:space="preserve">Ukhta</w:t>
      </w:r>
    </w:p>
    <w:p>
      <w:r>
        <w:rPr>
          <w:b/>
        </w:rPr>
        <w:t xml:space="preserve">Esimerkki 1.2991</w:t>
      </w:r>
    </w:p>
    <w:p>
      <w:r>
        <w:t xml:space="preserve">Missä koulussa Romney kävi?</w:t>
      </w:r>
    </w:p>
    <w:p>
      <w:r>
        <w:rPr>
          <w:b/>
        </w:rPr>
        <w:t xml:space="preserve">Tulos</w:t>
      </w:r>
    </w:p>
    <w:p>
      <w:r>
        <w:t xml:space="preserve">Cranbrookin koulut</w:t>
      </w:r>
    </w:p>
    <w:p>
      <w:r>
        <w:rPr>
          <w:b/>
        </w:rPr>
        <w:t xml:space="preserve">Esimerkki 1.2992</w:t>
      </w:r>
    </w:p>
    <w:p>
      <w:r>
        <w:t xml:space="preserve">Milloin Joe Walsh lähti eaglesista?</w:t>
      </w:r>
    </w:p>
    <w:p>
      <w:r>
        <w:rPr>
          <w:b/>
        </w:rPr>
        <w:t xml:space="preserve">Tulos</w:t>
      </w:r>
    </w:p>
    <w:p>
      <w:r>
        <w:t xml:space="preserve">1980</w:t>
      </w:r>
    </w:p>
    <w:p>
      <w:r>
        <w:rPr>
          <w:b/>
        </w:rPr>
        <w:t xml:space="preserve">Esimerkki 1.2993</w:t>
      </w:r>
    </w:p>
    <w:p>
      <w:r>
        <w:t xml:space="preserve">mitä william howe teki vallankumoussodassa?</w:t>
      </w:r>
    </w:p>
    <w:p>
      <w:r>
        <w:rPr>
          <w:b/>
        </w:rPr>
        <w:t xml:space="preserve">Tulos</w:t>
      </w:r>
    </w:p>
    <w:p>
      <w:r>
        <w:t xml:space="preserve">Bunker Hillin taistelu</w:t>
      </w:r>
    </w:p>
    <w:p>
      <w:r>
        <w:rPr>
          <w:b/>
        </w:rPr>
        <w:t xml:space="preserve">Esimerkki 1.2994</w:t>
      </w:r>
    </w:p>
    <w:p>
      <w:r>
        <w:t xml:space="preserve">mihin aikaan itsenäisyyskeskus aukeaa sunnuntaisin?</w:t>
      </w:r>
    </w:p>
    <w:p>
      <w:r>
        <w:rPr>
          <w:b/>
        </w:rPr>
        <w:t xml:space="preserve">Tulos</w:t>
      </w:r>
    </w:p>
    <w:p>
      <w:r>
        <w:t xml:space="preserve">Itsenäisyys</w:t>
      </w:r>
    </w:p>
    <w:p>
      <w:r>
        <w:rPr>
          <w:b/>
        </w:rPr>
        <w:t xml:space="preserve">Esimerkki 1.2995</w:t>
      </w:r>
    </w:p>
    <w:p>
      <w:r>
        <w:t xml:space="preserve">missä kaupungissa ronald reagan syntyi?</w:t>
      </w:r>
    </w:p>
    <w:p>
      <w:r>
        <w:rPr>
          <w:b/>
        </w:rPr>
        <w:t xml:space="preserve">Tulos</w:t>
      </w:r>
    </w:p>
    <w:p>
      <w:r>
        <w:t xml:space="preserve">Tampico</w:t>
      </w:r>
    </w:p>
    <w:p>
      <w:r>
        <w:rPr>
          <w:b/>
        </w:rPr>
        <w:t xml:space="preserve">Esimerkki 1.2996</w:t>
      </w:r>
    </w:p>
    <w:p>
      <w:r>
        <w:t xml:space="preserve">mikä kourtney kardashian vauvan tyttöjen nimi?</w:t>
      </w:r>
    </w:p>
    <w:p>
      <w:r>
        <w:rPr>
          <w:b/>
        </w:rPr>
        <w:t xml:space="preserve">Tulos</w:t>
      </w:r>
    </w:p>
    <w:p>
      <w:r>
        <w:t xml:space="preserve">Penelope Scotland Disick</w:t>
      </w:r>
    </w:p>
    <w:p>
      <w:r>
        <w:rPr>
          <w:b/>
        </w:rPr>
        <w:t xml:space="preserve">Tulos</w:t>
      </w:r>
    </w:p>
    <w:p>
      <w:r>
        <w:t xml:space="preserve">Mason Dash Disick</w:t>
      </w:r>
    </w:p>
    <w:p>
      <w:r>
        <w:rPr>
          <w:b/>
        </w:rPr>
        <w:t xml:space="preserve">Esimerkki 1.2997</w:t>
      </w:r>
    </w:p>
    <w:p>
      <w:r>
        <w:t xml:space="preserve">Mikä on Albanian pääkaupunki?</w:t>
      </w:r>
    </w:p>
    <w:p>
      <w:r>
        <w:rPr>
          <w:b/>
        </w:rPr>
        <w:t xml:space="preserve">Tulos</w:t>
      </w:r>
    </w:p>
    <w:p>
      <w:r>
        <w:t xml:space="preserve">Tirana</w:t>
      </w:r>
    </w:p>
    <w:p>
      <w:r>
        <w:rPr>
          <w:b/>
        </w:rPr>
        <w:t xml:space="preserve">Esimerkki 1.2998</w:t>
      </w:r>
    </w:p>
    <w:p>
      <w:r>
        <w:t xml:space="preserve">mitkä ovat Ranskan pääkielet?</w:t>
      </w:r>
    </w:p>
    <w:p>
      <w:r>
        <w:rPr>
          <w:b/>
        </w:rPr>
        <w:t xml:space="preserve">Tulos</w:t>
      </w:r>
    </w:p>
    <w:p>
      <w:r>
        <w:t xml:space="preserve">Ranskan kieli</w:t>
      </w:r>
    </w:p>
    <w:p>
      <w:r>
        <w:rPr>
          <w:b/>
        </w:rPr>
        <w:t xml:space="preserve">Esimerkki 1.2999</w:t>
      </w:r>
    </w:p>
    <w:p>
      <w:r>
        <w:t xml:space="preserve">Missä Loma Prietan maanjäristys tapahtui?</w:t>
      </w:r>
    </w:p>
    <w:p>
      <w:r>
        <w:rPr>
          <w:b/>
        </w:rPr>
        <w:t xml:space="preserve">Tulos</w:t>
      </w:r>
    </w:p>
    <w:p>
      <w:r>
        <w:t xml:space="preserve">San Francisco Bay Area</w:t>
      </w:r>
    </w:p>
    <w:p>
      <w:r>
        <w:rPr>
          <w:b/>
        </w:rPr>
        <w:t xml:space="preserve">Esimerkki 1.3000</w:t>
      </w:r>
    </w:p>
    <w:p>
      <w:r>
        <w:t xml:space="preserve">mitä musiikkia Beethoven sävelsi?</w:t>
      </w:r>
    </w:p>
    <w:p>
      <w:r>
        <w:rPr>
          <w:b/>
        </w:rPr>
        <w:t xml:space="preserve">Tulos</w:t>
      </w:r>
    </w:p>
    <w:p>
      <w:r>
        <w:t xml:space="preserve">Opera</w:t>
      </w:r>
    </w:p>
    <w:p>
      <w:r>
        <w:rPr>
          <w:b/>
        </w:rPr>
        <w:t xml:space="preserve">Tulos</w:t>
      </w:r>
    </w:p>
    <w:p>
      <w:r>
        <w:t xml:space="preserve">Klassinen musiikki</w:t>
      </w:r>
    </w:p>
    <w:p>
      <w:r>
        <w:rPr>
          <w:b/>
        </w:rPr>
        <w:t xml:space="preserve">Esimerkki 1.3001</w:t>
      </w:r>
    </w:p>
    <w:p>
      <w:r>
        <w:t xml:space="preserve">Millä mantereella Meksiko sijaitsee?</w:t>
      </w:r>
    </w:p>
    <w:p>
      <w:r>
        <w:rPr>
          <w:b/>
        </w:rPr>
        <w:t xml:space="preserve">Tulos</w:t>
      </w:r>
    </w:p>
    <w:p>
      <w:r>
        <w:t xml:space="preserve">Pohjois-Amerikka</w:t>
      </w:r>
    </w:p>
    <w:p>
      <w:r>
        <w:rPr>
          <w:b/>
        </w:rPr>
        <w:t xml:space="preserve">Esimerkki 1.3002</w:t>
      </w:r>
    </w:p>
    <w:p>
      <w:r>
        <w:t xml:space="preserve">mitä valuuttaa käytetään Sveitsissä vuonna 2012?</w:t>
      </w:r>
    </w:p>
    <w:p>
      <w:r>
        <w:rPr>
          <w:b/>
        </w:rPr>
        <w:t xml:space="preserve">Tulos</w:t>
      </w:r>
    </w:p>
    <w:p>
      <w:r>
        <w:t xml:space="preserve">Sveitsin frangi</w:t>
      </w:r>
    </w:p>
    <w:p>
      <w:r>
        <w:rPr>
          <w:b/>
        </w:rPr>
        <w:t xml:space="preserve">Esimerkki 1.3003</w:t>
      </w:r>
    </w:p>
    <w:p>
      <w:r>
        <w:t xml:space="preserve">missä aikavyöhykkeessä on uusi Englanti Yhdysvalloissa?</w:t>
      </w:r>
    </w:p>
    <w:p>
      <w:r>
        <w:rPr>
          <w:b/>
        </w:rPr>
        <w:t xml:space="preserve">Tulos</w:t>
      </w:r>
    </w:p>
    <w:p>
      <w:r>
        <w:t xml:space="preserve">Pohjois-Amerikan itäinen aikavyöhyke</w:t>
      </w:r>
    </w:p>
    <w:p>
      <w:r>
        <w:rPr>
          <w:b/>
        </w:rPr>
        <w:t xml:space="preserve">Esimerkki 1.3004</w:t>
      </w:r>
    </w:p>
    <w:p>
      <w:r>
        <w:t xml:space="preserve">mitä valuuttaa käytetään Englannissa vuonna 2012?</w:t>
      </w:r>
    </w:p>
    <w:p>
      <w:r>
        <w:rPr>
          <w:b/>
        </w:rPr>
        <w:t xml:space="preserve">Tulos</w:t>
      </w:r>
    </w:p>
    <w:p>
      <w:r>
        <w:t xml:space="preserve">UK £</w:t>
      </w:r>
    </w:p>
    <w:p>
      <w:r>
        <w:rPr>
          <w:b/>
        </w:rPr>
        <w:t xml:space="preserve">Esimerkki 1.3005</w:t>
      </w:r>
    </w:p>
    <w:p>
      <w:r>
        <w:t xml:space="preserve">mitä tehdä panama city beach fl?</w:t>
      </w:r>
    </w:p>
    <w:p>
      <w:r>
        <w:rPr>
          <w:b/>
        </w:rPr>
        <w:t xml:space="preserve">Tulos</w:t>
      </w:r>
    </w:p>
    <w:p>
      <w:r>
        <w:t xml:space="preserve">Thunder Beach moottoripyöräralli</w:t>
      </w:r>
    </w:p>
    <w:p>
      <w:r>
        <w:rPr>
          <w:b/>
        </w:rPr>
        <w:t xml:space="preserve">Tulos</w:t>
      </w:r>
    </w:p>
    <w:p>
      <w:r>
        <w:t xml:space="preserve">Club La Vela</w:t>
      </w:r>
    </w:p>
    <w:p>
      <w:r>
        <w:rPr>
          <w:b/>
        </w:rPr>
        <w:t xml:space="preserve">Tulos</w:t>
      </w:r>
    </w:p>
    <w:p>
      <w:r>
        <w:t xml:space="preserve">Mies meressä -museo</w:t>
      </w:r>
    </w:p>
    <w:p>
      <w:r>
        <w:rPr>
          <w:b/>
        </w:rPr>
        <w:t xml:space="preserve">Tulos</w:t>
      </w:r>
    </w:p>
    <w:p>
      <w:r>
        <w:t xml:space="preserve">Camp Helen State Park</w:t>
      </w:r>
    </w:p>
    <w:p>
      <w:r>
        <w:rPr>
          <w:b/>
        </w:rPr>
        <w:t xml:space="preserve">Tulos</w:t>
      </w:r>
    </w:p>
    <w:p>
      <w:r>
        <w:t xml:space="preserve">Pier Park</w:t>
      </w:r>
    </w:p>
    <w:p>
      <w:r>
        <w:rPr>
          <w:b/>
        </w:rPr>
        <w:t xml:space="preserve">Tulos</w:t>
      </w:r>
    </w:p>
    <w:p>
      <w:r>
        <w:t xml:space="preserve">Haaksirikkosaari</w:t>
      </w:r>
    </w:p>
    <w:p>
      <w:r>
        <w:rPr>
          <w:b/>
        </w:rPr>
        <w:t xml:space="preserve">Tulos</w:t>
      </w:r>
    </w:p>
    <w:p>
      <w:r>
        <w:t xml:space="preserve">Latimer Cabin</w:t>
      </w:r>
    </w:p>
    <w:p>
      <w:r>
        <w:rPr>
          <w:b/>
        </w:rPr>
        <w:t xml:space="preserve">Tulos</w:t>
      </w:r>
    </w:p>
    <w:p>
      <w:r>
        <w:t xml:space="preserve">St. Andrews State Park</w:t>
      </w:r>
    </w:p>
    <w:p>
      <w:r>
        <w:rPr>
          <w:b/>
        </w:rPr>
        <w:t xml:space="preserve">Tulos</w:t>
      </w:r>
    </w:p>
    <w:p>
      <w:r>
        <w:t xml:space="preserve">Miracle Strip at Pier Park</w:t>
      </w:r>
    </w:p>
    <w:p>
      <w:r>
        <w:rPr>
          <w:b/>
        </w:rPr>
        <w:t xml:space="preserve">Esimerkki 1.3006</w:t>
      </w:r>
    </w:p>
    <w:p>
      <w:r>
        <w:t xml:space="preserve">Mitkä ovat Illinoisin suurimmat kaupungit?</w:t>
      </w:r>
    </w:p>
    <w:p>
      <w:r>
        <w:rPr>
          <w:b/>
        </w:rPr>
        <w:t xml:space="preserve">Tulos</w:t>
      </w:r>
    </w:p>
    <w:p>
      <w:r>
        <w:t xml:space="preserve">Chicago</w:t>
      </w:r>
    </w:p>
    <w:p>
      <w:r>
        <w:rPr>
          <w:b/>
        </w:rPr>
        <w:t xml:space="preserve">Esimerkki 1.3007</w:t>
      </w:r>
    </w:p>
    <w:p>
      <w:r>
        <w:t xml:space="preserve">missä on wellsville missouri?</w:t>
      </w:r>
    </w:p>
    <w:p>
      <w:r>
        <w:rPr>
          <w:b/>
        </w:rPr>
        <w:t xml:space="preserve">Tulos</w:t>
      </w:r>
    </w:p>
    <w:p>
      <w:r>
        <w:t xml:space="preserve">Yhdysvallat</w:t>
      </w:r>
    </w:p>
    <w:p>
      <w:r>
        <w:rPr>
          <w:b/>
        </w:rPr>
        <w:t xml:space="preserve">Tulos</w:t>
      </w:r>
    </w:p>
    <w:p>
      <w:r>
        <w:t xml:space="preserve">Montgomeryn piirikunta</w:t>
      </w:r>
    </w:p>
    <w:p>
      <w:r>
        <w:rPr>
          <w:b/>
        </w:rPr>
        <w:t xml:space="preserve">Tulos</w:t>
      </w:r>
    </w:p>
    <w:p>
      <w:r>
        <w:t xml:space="preserve">Missouri</w:t>
      </w:r>
    </w:p>
    <w:p>
      <w:r>
        <w:rPr>
          <w:b/>
        </w:rPr>
        <w:t xml:space="preserve">Esimerkki 1.3008</w:t>
      </w:r>
    </w:p>
    <w:p>
      <w:r>
        <w:t xml:space="preserve">mitä barack obama tekee presidenttinä?</w:t>
      </w:r>
    </w:p>
    <w:p>
      <w:r>
        <w:rPr>
          <w:b/>
        </w:rPr>
        <w:t xml:space="preserve">Tulos</w:t>
      </w:r>
    </w:p>
    <w:p>
      <w:r>
        <w:t xml:space="preserve">Unia isältäni</w:t>
      </w:r>
    </w:p>
    <w:p>
      <w:r>
        <w:rPr>
          <w:b/>
        </w:rPr>
        <w:t xml:space="preserve">Esimerkki 1.3009</w:t>
      </w:r>
    </w:p>
    <w:p>
      <w:r>
        <w:t xml:space="preserve">mihin George Soros uskoo?</w:t>
      </w:r>
    </w:p>
    <w:p>
      <w:r>
        <w:rPr>
          <w:b/>
        </w:rPr>
        <w:t xml:space="preserve">Tulos</w:t>
      </w:r>
    </w:p>
    <w:p>
      <w:r>
        <w:t xml:space="preserve">Ateismi</w:t>
      </w:r>
    </w:p>
    <w:p>
      <w:r>
        <w:rPr>
          <w:b/>
        </w:rPr>
        <w:t xml:space="preserve">Esimerkki 1.3010</w:t>
      </w:r>
    </w:p>
    <w:p>
      <w:r>
        <w:t xml:space="preserve">Mikä on Vanderbiltin yliopiston maskotti?</w:t>
      </w:r>
    </w:p>
    <w:p>
      <w:r>
        <w:rPr>
          <w:b/>
        </w:rPr>
        <w:t xml:space="preserve">Tulos</w:t>
      </w:r>
    </w:p>
    <w:p>
      <w:r>
        <w:t xml:space="preserve">Herra kommodori</w:t>
      </w:r>
    </w:p>
    <w:p>
      <w:r>
        <w:rPr>
          <w:b/>
        </w:rPr>
        <w:t xml:space="preserve">Esimerkki 1.3011</w:t>
      </w:r>
    </w:p>
    <w:p>
      <w:r>
        <w:t xml:space="preserve">kuka oli blackstreetin jäseniä?</w:t>
      </w:r>
    </w:p>
    <w:p>
      <w:r>
        <w:rPr>
          <w:b/>
        </w:rPr>
        <w:t xml:space="preserve">Tulos</w:t>
      </w:r>
    </w:p>
    <w:p>
      <w:r>
        <w:t xml:space="preserve">Tony Tyler</w:t>
      </w:r>
    </w:p>
    <w:p>
      <w:r>
        <w:rPr>
          <w:b/>
        </w:rPr>
        <w:t xml:space="preserve">Tulos</w:t>
      </w:r>
    </w:p>
    <w:p>
      <w:r>
        <w:t xml:space="preserve">Levi Little</w:t>
      </w:r>
    </w:p>
    <w:p>
      <w:r>
        <w:rPr>
          <w:b/>
        </w:rPr>
        <w:t xml:space="preserve">Tulos</w:t>
      </w:r>
    </w:p>
    <w:p>
      <w:r>
        <w:t xml:space="preserve">Terrell Phillips</w:t>
      </w:r>
    </w:p>
    <w:p>
      <w:r>
        <w:rPr>
          <w:b/>
        </w:rPr>
        <w:t xml:space="preserve">Tulos</w:t>
      </w:r>
    </w:p>
    <w:p>
      <w:r>
        <w:t xml:space="preserve">Eric Williams</w:t>
      </w:r>
    </w:p>
    <w:p>
      <w:r>
        <w:rPr>
          <w:b/>
        </w:rPr>
        <w:t xml:space="preserve">Tulos</w:t>
      </w:r>
    </w:p>
    <w:p>
      <w:r>
        <w:t xml:space="preserve">Edward Theodore Riley</w:t>
      </w:r>
    </w:p>
    <w:p>
      <w:r>
        <w:rPr>
          <w:b/>
        </w:rPr>
        <w:t xml:space="preserve">Tulos</w:t>
      </w:r>
    </w:p>
    <w:p>
      <w:r>
        <w:t xml:space="preserve">Mark Middleton</w:t>
      </w:r>
    </w:p>
    <w:p>
      <w:r>
        <w:rPr>
          <w:b/>
        </w:rPr>
        <w:t xml:space="preserve">Tulos</w:t>
      </w:r>
    </w:p>
    <w:p>
      <w:r>
        <w:t xml:space="preserve">Glenn Adams</w:t>
      </w:r>
    </w:p>
    <w:p>
      <w:r>
        <w:rPr>
          <w:b/>
        </w:rPr>
        <w:t xml:space="preserve">Tulos</w:t>
      </w:r>
    </w:p>
    <w:p>
      <w:r>
        <w:t xml:space="preserve">Joseph Stonestreet</w:t>
      </w:r>
    </w:p>
    <w:p>
      <w:r>
        <w:rPr>
          <w:b/>
        </w:rPr>
        <w:t xml:space="preserve">Tulos</w:t>
      </w:r>
    </w:p>
    <w:p>
      <w:r>
        <w:t xml:space="preserve">Chauncey Black</w:t>
      </w:r>
    </w:p>
    <w:p>
      <w:r>
        <w:rPr>
          <w:b/>
        </w:rPr>
        <w:t xml:space="preserve">Tulos</w:t>
      </w:r>
    </w:p>
    <w:p>
      <w:r>
        <w:t xml:space="preserve">Dave Hollister</w:t>
      </w:r>
    </w:p>
    <w:p>
      <w:r>
        <w:rPr>
          <w:b/>
        </w:rPr>
        <w:t xml:space="preserve">Esimerkki 1.3012</w:t>
      </w:r>
    </w:p>
    <w:p>
      <w:r>
        <w:t xml:space="preserve">missä christopher columbus syntyi?</w:t>
      </w:r>
    </w:p>
    <w:p>
      <w:r>
        <w:rPr>
          <w:b/>
        </w:rPr>
        <w:t xml:space="preserve">Tulos</w:t>
      </w:r>
    </w:p>
    <w:p>
      <w:r>
        <w:t xml:space="preserve">Genova</w:t>
      </w:r>
    </w:p>
    <w:p>
      <w:r>
        <w:rPr>
          <w:b/>
        </w:rPr>
        <w:t xml:space="preserve">Esimerkki 1.3013</w:t>
      </w:r>
    </w:p>
    <w:p>
      <w:r>
        <w:t xml:space="preserve">missä robert frost kävi koulua?</w:t>
      </w:r>
    </w:p>
    <w:p>
      <w:r>
        <w:rPr>
          <w:b/>
        </w:rPr>
        <w:t xml:space="preserve">Tulos</w:t>
      </w:r>
    </w:p>
    <w:p>
      <w:r>
        <w:t xml:space="preserve">Dartmouth College</w:t>
      </w:r>
    </w:p>
    <w:p>
      <w:r>
        <w:rPr>
          <w:b/>
        </w:rPr>
        <w:t xml:space="preserve">Tulos</w:t>
      </w:r>
    </w:p>
    <w:p>
      <w:r>
        <w:t xml:space="preserve">Oxfordin yliopisto</w:t>
      </w:r>
    </w:p>
    <w:p>
      <w:r>
        <w:rPr>
          <w:b/>
        </w:rPr>
        <w:t xml:space="preserve">Tulos</w:t>
      </w:r>
    </w:p>
    <w:p>
      <w:r>
        <w:t xml:space="preserve">Harvardin yliopisto</w:t>
      </w:r>
    </w:p>
    <w:p>
      <w:r>
        <w:rPr>
          <w:b/>
        </w:rPr>
        <w:t xml:space="preserve">Tulos</w:t>
      </w:r>
    </w:p>
    <w:p>
      <w:r>
        <w:t xml:space="preserve">Cambridgen yliopisto</w:t>
      </w:r>
    </w:p>
    <w:p>
      <w:r>
        <w:rPr>
          <w:b/>
        </w:rPr>
        <w:t xml:space="preserve">Tulos</w:t>
      </w:r>
    </w:p>
    <w:p>
      <w:r>
        <w:t xml:space="preserve">Bates College</w:t>
      </w:r>
    </w:p>
    <w:p>
      <w:r>
        <w:rPr>
          <w:b/>
        </w:rPr>
        <w:t xml:space="preserve">Esimerkki 1.3014</w:t>
      </w:r>
    </w:p>
    <w:p>
      <w:r>
        <w:t xml:space="preserve">mitä tapahtui pastori Robert Schullerille?</w:t>
      </w:r>
    </w:p>
    <w:p>
      <w:r>
        <w:rPr>
          <w:b/>
        </w:rPr>
        <w:t xml:space="preserve">Tulos</w:t>
      </w:r>
    </w:p>
    <w:p>
      <w:r>
        <w:t xml:space="preserve">Televisioevankelista</w:t>
      </w:r>
    </w:p>
    <w:p>
      <w:r>
        <w:rPr>
          <w:b/>
        </w:rPr>
        <w:t xml:space="preserve">Tulos</w:t>
      </w:r>
    </w:p>
    <w:p>
      <w:r>
        <w:t xml:space="preserve">Kirjoittaja</w:t>
      </w:r>
    </w:p>
    <w:p>
      <w:r>
        <w:rPr>
          <w:b/>
        </w:rPr>
        <w:t xml:space="preserve">Esimerkki 1.3015</w:t>
      </w:r>
    </w:p>
    <w:p>
      <w:r>
        <w:t xml:space="preserve">mitkä maat rajoittuvat Victorian järveen?</w:t>
      </w:r>
    </w:p>
    <w:p>
      <w:r>
        <w:rPr>
          <w:b/>
        </w:rPr>
        <w:t xml:space="preserve">Tulos</w:t>
      </w:r>
    </w:p>
    <w:p>
      <w:r>
        <w:t xml:space="preserve">Kenia</w:t>
      </w:r>
    </w:p>
    <w:p>
      <w:r>
        <w:rPr>
          <w:b/>
        </w:rPr>
        <w:t xml:space="preserve">Tulos</w:t>
      </w:r>
    </w:p>
    <w:p>
      <w:r>
        <w:t xml:space="preserve">Tansania</w:t>
      </w:r>
    </w:p>
    <w:p>
      <w:r>
        <w:rPr>
          <w:b/>
        </w:rPr>
        <w:t xml:space="preserve">Tulos</w:t>
      </w:r>
    </w:p>
    <w:p>
      <w:r>
        <w:t xml:space="preserve">Uganda</w:t>
      </w:r>
    </w:p>
    <w:p>
      <w:r>
        <w:rPr>
          <w:b/>
        </w:rPr>
        <w:t xml:space="preserve">Esimerkki 1.3016</w:t>
      </w:r>
    </w:p>
    <w:p>
      <w:r>
        <w:t xml:space="preserve">mikä on Jamaikan maatunnus?</w:t>
      </w:r>
    </w:p>
    <w:p>
      <w:r>
        <w:rPr>
          <w:b/>
        </w:rPr>
        <w:t xml:space="preserve">Tulos</w:t>
      </w:r>
    </w:p>
    <w:p>
      <w:r>
        <w:t xml:space="preserve">jm</w:t>
      </w:r>
    </w:p>
    <w:p>
      <w:r>
        <w:rPr>
          <w:b/>
        </w:rPr>
        <w:t xml:space="preserve">Esimerkki 1.3017</w:t>
      </w:r>
    </w:p>
    <w:p>
      <w:r>
        <w:t xml:space="preserve">Keitä edustajakokouksessa on?</w:t>
      </w:r>
    </w:p>
    <w:p>
      <w:r>
        <w:rPr>
          <w:b/>
        </w:rPr>
        <w:t xml:space="preserve">Tulos</w:t>
      </w:r>
    </w:p>
    <w:p>
      <w:r>
        <w:t xml:space="preserve">Nancy Pelosi</w:t>
      </w:r>
    </w:p>
    <w:p>
      <w:r>
        <w:rPr>
          <w:b/>
        </w:rPr>
        <w:t xml:space="preserve">Esimerkki 1.3018</w:t>
      </w:r>
    </w:p>
    <w:p>
      <w:r>
        <w:t xml:space="preserve">Mikä on Kanadan parlamentin nimi?</w:t>
      </w:r>
    </w:p>
    <w:p>
      <w:r>
        <w:rPr>
          <w:b/>
        </w:rPr>
        <w:t xml:space="preserve">Tulos</w:t>
      </w:r>
    </w:p>
    <w:p>
      <w:r>
        <w:t xml:space="preserve">Kanadan parlamentti</w:t>
      </w:r>
    </w:p>
    <w:p>
      <w:r>
        <w:rPr>
          <w:b/>
        </w:rPr>
        <w:t xml:space="preserve">Esimerkki 1.3019</w:t>
      </w:r>
    </w:p>
    <w:p>
      <w:r>
        <w:t xml:space="preserve">keitä kaikkia Kim Kardashian on seurustellut?</w:t>
      </w:r>
    </w:p>
    <w:p>
      <w:r>
        <w:rPr>
          <w:b/>
        </w:rPr>
        <w:t xml:space="preserve">Tulos</w:t>
      </w:r>
    </w:p>
    <w:p>
      <w:r>
        <w:t xml:space="preserve">Kanye West</w:t>
      </w:r>
    </w:p>
    <w:p>
      <w:r>
        <w:rPr>
          <w:b/>
        </w:rPr>
        <w:t xml:space="preserve">Tulos</w:t>
      </w:r>
    </w:p>
    <w:p>
      <w:r>
        <w:t xml:space="preserve">Reggie Bush</w:t>
      </w:r>
    </w:p>
    <w:p>
      <w:r>
        <w:rPr>
          <w:b/>
        </w:rPr>
        <w:t xml:space="preserve">Tulos</w:t>
      </w:r>
    </w:p>
    <w:p>
      <w:r>
        <w:t xml:space="preserve">Ray J</w:t>
      </w:r>
    </w:p>
    <w:p>
      <w:r>
        <w:rPr>
          <w:b/>
        </w:rPr>
        <w:t xml:space="preserve">Esimerkki 1.3020</w:t>
      </w:r>
    </w:p>
    <w:p>
      <w:r>
        <w:t xml:space="preserve">missä kobe bryant kävi lukion?</w:t>
      </w:r>
    </w:p>
    <w:p>
      <w:r>
        <w:rPr>
          <w:b/>
        </w:rPr>
        <w:t xml:space="preserve">Tulos</w:t>
      </w:r>
    </w:p>
    <w:p>
      <w:r>
        <w:t xml:space="preserve">Lower Merion High School</w:t>
      </w:r>
    </w:p>
    <w:p>
      <w:r>
        <w:rPr>
          <w:b/>
        </w:rPr>
        <w:t xml:space="preserve">Esimerkki 1.3021</w:t>
      </w:r>
    </w:p>
    <w:p>
      <w:r>
        <w:t xml:space="preserve">kuka on Kuuban johtaja 2012?</w:t>
      </w:r>
    </w:p>
    <w:p>
      <w:r>
        <w:rPr>
          <w:b/>
        </w:rPr>
        <w:t xml:space="preserve">Tulos</w:t>
      </w:r>
    </w:p>
    <w:p>
      <w:r>
        <w:t xml:space="preserve">Raúl Castro</w:t>
      </w:r>
    </w:p>
    <w:p>
      <w:r>
        <w:rPr>
          <w:b/>
        </w:rPr>
        <w:t xml:space="preserve">Esimerkki 1.3022</w:t>
      </w:r>
    </w:p>
    <w:p>
      <w:r>
        <w:t xml:space="preserve">millaisilla koneilla virgin america lentää?</w:t>
      </w:r>
    </w:p>
    <w:p>
      <w:r>
        <w:rPr>
          <w:b/>
        </w:rPr>
        <w:t xml:space="preserve">Tulos</w:t>
      </w:r>
    </w:p>
    <w:p>
      <w:r>
        <w:t xml:space="preserve">Airbus A319</w:t>
      </w:r>
    </w:p>
    <w:p>
      <w:r>
        <w:rPr>
          <w:b/>
        </w:rPr>
        <w:t xml:space="preserve">Tulos</w:t>
      </w:r>
    </w:p>
    <w:p>
      <w:r>
        <w:t xml:space="preserve">Airbus A320</w:t>
      </w:r>
    </w:p>
    <w:p>
      <w:r>
        <w:rPr>
          <w:b/>
        </w:rPr>
        <w:t xml:space="preserve">Esimerkki 1.3023</w:t>
      </w:r>
    </w:p>
    <w:p>
      <w:r>
        <w:t xml:space="preserve">mihin maanosaan Etelä-Afrikka kuuluu?</w:t>
      </w:r>
    </w:p>
    <w:p>
      <w:r>
        <w:rPr>
          <w:b/>
        </w:rPr>
        <w:t xml:space="preserve">Tulos</w:t>
      </w:r>
    </w:p>
    <w:p>
      <w:r>
        <w:t xml:space="preserve">Afrikka</w:t>
      </w:r>
    </w:p>
    <w:p>
      <w:r>
        <w:rPr>
          <w:b/>
        </w:rPr>
        <w:t xml:space="preserve">Esimerkki 1.3024</w:t>
      </w:r>
    </w:p>
    <w:p>
      <w:r>
        <w:t xml:space="preserve">kuka on kihloissa John Legendin kanssa?</w:t>
      </w:r>
    </w:p>
    <w:p>
      <w:r>
        <w:rPr>
          <w:b/>
        </w:rPr>
        <w:t xml:space="preserve">Tulos</w:t>
      </w:r>
    </w:p>
    <w:p>
      <w:r>
        <w:t xml:space="preserve">Christine Teigen</w:t>
      </w:r>
    </w:p>
    <w:p>
      <w:r>
        <w:rPr>
          <w:b/>
        </w:rPr>
        <w:t xml:space="preserve">Esimerkki 1.3025</w:t>
      </w:r>
    </w:p>
    <w:p>
      <w:r>
        <w:t xml:space="preserve">minä vuonna Florida Marlins voitti toisen World Series -tittelinsä?</w:t>
      </w:r>
    </w:p>
    <w:p>
      <w:r>
        <w:rPr>
          <w:b/>
        </w:rPr>
        <w:t xml:space="preserve">Tulos</w:t>
      </w:r>
    </w:p>
    <w:p>
      <w:r>
        <w:t xml:space="preserve">2003 World Series</w:t>
      </w:r>
    </w:p>
    <w:p>
      <w:r>
        <w:rPr>
          <w:b/>
        </w:rPr>
        <w:t xml:space="preserve">Esimerkki 1.3026</w:t>
      </w:r>
    </w:p>
    <w:p>
      <w:r>
        <w:t xml:space="preserve">mitkä maat kuuluvat Itämeren alueeseen?</w:t>
      </w:r>
    </w:p>
    <w:p>
      <w:r>
        <w:rPr>
          <w:b/>
        </w:rPr>
        <w:t xml:space="preserve">Tulos</w:t>
      </w:r>
    </w:p>
    <w:p>
      <w:r>
        <w:t xml:space="preserve">Latvia</w:t>
      </w:r>
    </w:p>
    <w:p>
      <w:r>
        <w:rPr>
          <w:b/>
        </w:rPr>
        <w:t xml:space="preserve">Tulos</w:t>
      </w:r>
    </w:p>
    <w:p>
      <w:r>
        <w:t xml:space="preserve">Liettua</w:t>
      </w:r>
    </w:p>
    <w:p>
      <w:r>
        <w:rPr>
          <w:b/>
        </w:rPr>
        <w:t xml:space="preserve">Tulos</w:t>
      </w:r>
    </w:p>
    <w:p>
      <w:r>
        <w:t xml:space="preserve">Viro</w:t>
      </w:r>
    </w:p>
    <w:p>
      <w:r>
        <w:rPr>
          <w:b/>
        </w:rPr>
        <w:t xml:space="preserve">Esimerkki 1.3027</w:t>
      </w:r>
    </w:p>
    <w:p>
      <w:r>
        <w:t xml:space="preserve">kenessä Nate Robinson pelaa?</w:t>
      </w:r>
    </w:p>
    <w:p>
      <w:r>
        <w:rPr>
          <w:b/>
        </w:rPr>
        <w:t xml:space="preserve">Tulos</w:t>
      </w:r>
    </w:p>
    <w:p>
      <w:r>
        <w:t xml:space="preserve">Chicago Bulls</w:t>
      </w:r>
    </w:p>
    <w:p>
      <w:r>
        <w:rPr>
          <w:b/>
        </w:rPr>
        <w:t xml:space="preserve">Esimerkki 1.3028</w:t>
      </w:r>
    </w:p>
    <w:p>
      <w:r>
        <w:t xml:space="preserve">Kuka oli Texasin kuvernööri vuonna 2003?</w:t>
      </w:r>
    </w:p>
    <w:p>
      <w:r>
        <w:rPr>
          <w:b/>
        </w:rPr>
        <w:t xml:space="preserve">Tulos</w:t>
      </w:r>
    </w:p>
    <w:p>
      <w:r>
        <w:t xml:space="preserve">Rick Perry</w:t>
      </w:r>
    </w:p>
    <w:p>
      <w:r>
        <w:rPr>
          <w:b/>
        </w:rPr>
        <w:t xml:space="preserve">Esimerkki 1.3029</w:t>
      </w:r>
    </w:p>
    <w:p>
      <w:r>
        <w:t xml:space="preserve">Mikä on Tulanen yliopiston maskotti?</w:t>
      </w:r>
    </w:p>
    <w:p>
      <w:r>
        <w:rPr>
          <w:b/>
        </w:rPr>
        <w:t xml:space="preserve">Tulos</w:t>
      </w:r>
    </w:p>
    <w:p>
      <w:r>
        <w:t xml:space="preserve">Riptide Pelikaani</w:t>
      </w:r>
    </w:p>
    <w:p>
      <w:r>
        <w:rPr>
          <w:b/>
        </w:rPr>
        <w:t xml:space="preserve">Esimerkki 1.3030</w:t>
      </w:r>
    </w:p>
    <w:p>
      <w:r>
        <w:t xml:space="preserve">missä beth tweddle kilpailee?</w:t>
      </w:r>
    </w:p>
    <w:p>
      <w:r>
        <w:rPr>
          <w:b/>
        </w:rPr>
        <w:t xml:space="preserve">Tulos</w:t>
      </w:r>
    </w:p>
    <w:p>
      <w:r>
        <w:t xml:space="preserve">Taidevoimistelu</w:t>
      </w:r>
    </w:p>
    <w:p>
      <w:r>
        <w:rPr>
          <w:b/>
        </w:rPr>
        <w:t xml:space="preserve">Esimerkki 1.3031</w:t>
      </w:r>
    </w:p>
    <w:p>
      <w:r>
        <w:t xml:space="preserve">mitä nähdä lontoossa kesäkuussa 2012?</w:t>
      </w:r>
    </w:p>
    <w:p>
      <w:r>
        <w:rPr>
          <w:b/>
        </w:rPr>
        <w:t xml:space="preserve">Tulos</w:t>
      </w:r>
    </w:p>
    <w:p>
      <w:r>
        <w:t xml:space="preserve">Regent's Park</w:t>
      </w:r>
    </w:p>
    <w:p>
      <w:r>
        <w:rPr>
          <w:b/>
        </w:rPr>
        <w:t xml:space="preserve">Tulos</w:t>
      </w:r>
    </w:p>
    <w:p>
      <w:r>
        <w:t xml:space="preserve">Lontoon torni</w:t>
      </w:r>
    </w:p>
    <w:p>
      <w:r>
        <w:rPr>
          <w:b/>
        </w:rPr>
        <w:t xml:space="preserve">Tulos</w:t>
      </w:r>
    </w:p>
    <w:p>
      <w:r>
        <w:t xml:space="preserve">Buckinghamin palatsi</w:t>
      </w:r>
    </w:p>
    <w:p>
      <w:r>
        <w:rPr>
          <w:b/>
        </w:rPr>
        <w:t xml:space="preserve">Tulos</w:t>
      </w:r>
    </w:p>
    <w:p>
      <w:r>
        <w:t xml:space="preserve">Westminsterin palatsi</w:t>
      </w:r>
    </w:p>
    <w:p>
      <w:r>
        <w:rPr>
          <w:b/>
        </w:rPr>
        <w:t xml:space="preserve">Tulos</w:t>
      </w:r>
    </w:p>
    <w:p>
      <w:r>
        <w:t xml:space="preserve">London Eye</w:t>
      </w:r>
    </w:p>
    <w:p>
      <w:r>
        <w:rPr>
          <w:b/>
        </w:rPr>
        <w:t xml:space="preserve">Tulos</w:t>
      </w:r>
    </w:p>
    <w:p>
      <w:r>
        <w:t xml:space="preserve">Tornin silta</w:t>
      </w:r>
    </w:p>
    <w:p>
      <w:r>
        <w:rPr>
          <w:b/>
        </w:rPr>
        <w:t xml:space="preserve">Tulos</w:t>
      </w:r>
    </w:p>
    <w:p>
      <w:r>
        <w:t xml:space="preserve">Hyde Park</w:t>
      </w:r>
    </w:p>
    <w:p>
      <w:r>
        <w:rPr>
          <w:b/>
        </w:rPr>
        <w:t xml:space="preserve">Tulos</w:t>
      </w:r>
    </w:p>
    <w:p>
      <w:r>
        <w:t xml:space="preserve">Westminster Abbey</w:t>
      </w:r>
    </w:p>
    <w:p>
      <w:r>
        <w:rPr>
          <w:b/>
        </w:rPr>
        <w:t xml:space="preserve">Tulos</w:t>
      </w:r>
    </w:p>
    <w:p>
      <w:r>
        <w:t xml:space="preserve">Pyhän Paavalin katedraali</w:t>
      </w:r>
    </w:p>
    <w:p>
      <w:r>
        <w:rPr>
          <w:b/>
        </w:rPr>
        <w:t xml:space="preserve">Tulos</w:t>
      </w:r>
    </w:p>
    <w:p>
      <w:r>
        <w:t xml:space="preserve">Trafalgar Square</w:t>
      </w:r>
    </w:p>
    <w:p>
      <w:r>
        <w:rPr>
          <w:b/>
        </w:rPr>
        <w:t xml:space="preserve">Esimerkki 1.3032</w:t>
      </w:r>
    </w:p>
    <w:p>
      <w:r>
        <w:t xml:space="preserve">mitä Afganistanissa tapahtuu juuri nyt?</w:t>
      </w:r>
    </w:p>
    <w:p>
      <w:r>
        <w:rPr>
          <w:b/>
        </w:rPr>
        <w:t xml:space="preserve">Tulos</w:t>
      </w:r>
    </w:p>
    <w:p>
      <w:r>
        <w:t xml:space="preserve">Afganistanin konflikti</w:t>
      </w:r>
    </w:p>
    <w:p>
      <w:r>
        <w:rPr>
          <w:b/>
        </w:rPr>
        <w:t xml:space="preserve">Esimerkki 1.3033</w:t>
      </w:r>
    </w:p>
    <w:p>
      <w:r>
        <w:t xml:space="preserve">Mistä Martin Cooper oli kotoisin?</w:t>
      </w:r>
    </w:p>
    <w:p>
      <w:r>
        <w:rPr>
          <w:b/>
        </w:rPr>
        <w:t xml:space="preserve">Tulos</w:t>
      </w:r>
    </w:p>
    <w:p>
      <w:r>
        <w:t xml:space="preserve">Chicago</w:t>
      </w:r>
    </w:p>
    <w:p>
      <w:r>
        <w:rPr>
          <w:b/>
        </w:rPr>
        <w:t xml:space="preserve">Esimerkki 1.3034</w:t>
      </w:r>
    </w:p>
    <w:p>
      <w:r>
        <w:t xml:space="preserve">mitä valuuttaa Turkki hyväksyy?</w:t>
      </w:r>
    </w:p>
    <w:p>
      <w:r>
        <w:rPr>
          <w:b/>
        </w:rPr>
        <w:t xml:space="preserve">Tulos</w:t>
      </w:r>
    </w:p>
    <w:p>
      <w:r>
        <w:t xml:space="preserve">Turkin liira</w:t>
      </w:r>
    </w:p>
    <w:p>
      <w:r>
        <w:rPr>
          <w:b/>
        </w:rPr>
        <w:t xml:space="preserve">Esimerkki 1.3035</w:t>
      </w:r>
    </w:p>
    <w:p>
      <w:r>
        <w:t xml:space="preserve">kuka on chelsea kane?</w:t>
      </w:r>
    </w:p>
    <w:p>
      <w:r>
        <w:rPr>
          <w:b/>
        </w:rPr>
        <w:t xml:space="preserve">Tulos</w:t>
      </w:r>
    </w:p>
    <w:p>
      <w:r>
        <w:t xml:space="preserve">Laulaja</w:t>
      </w:r>
    </w:p>
    <w:p>
      <w:r>
        <w:rPr>
          <w:b/>
        </w:rPr>
        <w:t xml:space="preserve">Esimerkki 1.3036</w:t>
      </w:r>
    </w:p>
    <w:p>
      <w:r>
        <w:t xml:space="preserve">mitä coolidge uskoi hallituksen rooliin?</w:t>
      </w:r>
    </w:p>
    <w:p>
      <w:r>
        <w:rPr>
          <w:b/>
        </w:rPr>
        <w:t xml:space="preserve">Tulos</w:t>
      </w:r>
    </w:p>
    <w:p>
      <w:r>
        <w:t xml:space="preserve">Puolueet eivät ylläpidä itseään. Niitä ylläpidetään ponnistelujen avulla. Hallitus ei ole itsestään olemassa. Sitä ylläpidetään niiden ponnisteluilla, jotka uskovat siihen. Amerikan kansa uskoo amerikkalaisiin instituutioihin, amerikkalaiseen hallitusmuotoon ja amerikkalaiseen liiketoimintatapaan.</w:t>
      </w:r>
    </w:p>
    <w:p>
      <w:r>
        <w:rPr>
          <w:b/>
        </w:rPr>
        <w:t xml:space="preserve">Esimerkki 1.3037</w:t>
      </w:r>
    </w:p>
    <w:p>
      <w:r>
        <w:t xml:space="preserve">millaista kitaraa John Mayer soittaa?</w:t>
      </w:r>
    </w:p>
    <w:p>
      <w:r>
        <w:rPr>
          <w:b/>
        </w:rPr>
        <w:t xml:space="preserve">Tulos</w:t>
      </w:r>
    </w:p>
    <w:p>
      <w:r>
        <w:t xml:space="preserve">Fender Stratocaster</w:t>
      </w:r>
    </w:p>
    <w:p>
      <w:r>
        <w:rPr>
          <w:b/>
        </w:rPr>
        <w:t xml:space="preserve">Esimerkki 1.3038</w:t>
      </w:r>
    </w:p>
    <w:p>
      <w:r>
        <w:t xml:space="preserve">Missä on Kentuckyn aikavyöhyke?</w:t>
      </w:r>
    </w:p>
    <w:p>
      <w:r>
        <w:rPr>
          <w:b/>
        </w:rPr>
        <w:t xml:space="preserve">Tulos</w:t>
      </w:r>
    </w:p>
    <w:p>
      <w:r>
        <w:t xml:space="preserve">Pohjois-Amerikan itäinen aikavyöhyke</w:t>
      </w:r>
    </w:p>
    <w:p>
      <w:r>
        <w:rPr>
          <w:b/>
        </w:rPr>
        <w:t xml:space="preserve">Esimerkki 1.3039</w:t>
      </w:r>
    </w:p>
    <w:p>
      <w:r>
        <w:t xml:space="preserve">Missä Casey Anthonyn tapaus tapahtui?</w:t>
      </w:r>
    </w:p>
    <w:p>
      <w:r>
        <w:rPr>
          <w:b/>
        </w:rPr>
        <w:t xml:space="preserve">Tulos</w:t>
      </w:r>
    </w:p>
    <w:p>
      <w:r>
        <w:t xml:space="preserve">Orlando</w:t>
      </w:r>
    </w:p>
    <w:p>
      <w:r>
        <w:rPr>
          <w:b/>
        </w:rPr>
        <w:t xml:space="preserve">Esimerkki 1.3040</w:t>
      </w:r>
    </w:p>
    <w:p>
      <w:r>
        <w:t xml:space="preserve">Mikä on Philadelphian Jumalan seurakunta?</w:t>
      </w:r>
    </w:p>
    <w:p>
      <w:r>
        <w:rPr>
          <w:b/>
        </w:rPr>
        <w:t xml:space="preserve">Tulos</w:t>
      </w:r>
    </w:p>
    <w:p>
      <w:r>
        <w:t xml:space="preserve">Protestanttiset järjestöt</w:t>
      </w:r>
    </w:p>
    <w:p>
      <w:r>
        <w:rPr>
          <w:b/>
        </w:rPr>
        <w:t xml:space="preserve">Esimerkki 1.3041</w:t>
      </w:r>
    </w:p>
    <w:p>
      <w:r>
        <w:t xml:space="preserve">Ketkä ovat nykyiset senaattorit Illinoisista?</w:t>
      </w:r>
    </w:p>
    <w:p>
      <w:r>
        <w:rPr>
          <w:b/>
        </w:rPr>
        <w:t xml:space="preserve">Tulos</w:t>
      </w:r>
    </w:p>
    <w:p>
      <w:r>
        <w:t xml:space="preserve">Dick Durbin</w:t>
      </w:r>
    </w:p>
    <w:p>
      <w:r>
        <w:rPr>
          <w:b/>
        </w:rPr>
        <w:t xml:space="preserve">Esimerkki 1.3042</w:t>
      </w:r>
    </w:p>
    <w:p>
      <w:r>
        <w:t xml:space="preserve">mikä oli elie wieselin isän nimi?</w:t>
      </w:r>
    </w:p>
    <w:p>
      <w:r>
        <w:rPr>
          <w:b/>
        </w:rPr>
        <w:t xml:space="preserve">Tulos</w:t>
      </w:r>
    </w:p>
    <w:p>
      <w:r>
        <w:t xml:space="preserve">Chlomo Wiesel</w:t>
      </w:r>
    </w:p>
    <w:p>
      <w:r>
        <w:rPr>
          <w:b/>
        </w:rPr>
        <w:t xml:space="preserve">Esimerkki 1.3043</w:t>
      </w:r>
    </w:p>
    <w:p>
      <w:r>
        <w:t xml:space="preserve">Mikä on moderni egyptin kieli?</w:t>
      </w:r>
    </w:p>
    <w:p>
      <w:r>
        <w:rPr>
          <w:b/>
        </w:rPr>
        <w:t xml:space="preserve">Tulos</w:t>
      </w:r>
    </w:p>
    <w:p>
      <w:r>
        <w:t xml:space="preserve">Moderni arabian standardi</w:t>
      </w:r>
    </w:p>
    <w:p>
      <w:r>
        <w:rPr>
          <w:b/>
        </w:rPr>
        <w:t xml:space="preserve">Esimerkki 1.3044</w:t>
      </w:r>
    </w:p>
    <w:p>
      <w:r>
        <w:t xml:space="preserve">kuka oli audrey hepburnin aviomies?</w:t>
      </w:r>
    </w:p>
    <w:p>
      <w:r>
        <w:rPr>
          <w:b/>
        </w:rPr>
        <w:t xml:space="preserve">Tulos</w:t>
      </w:r>
    </w:p>
    <w:p>
      <w:r>
        <w:t xml:space="preserve">Robert Wolders</w:t>
      </w:r>
    </w:p>
    <w:p>
      <w:r>
        <w:rPr>
          <w:b/>
        </w:rPr>
        <w:t xml:space="preserve">Tulos</w:t>
      </w:r>
    </w:p>
    <w:p>
      <w:r>
        <w:t xml:space="preserve">Andrea Dotti</w:t>
      </w:r>
    </w:p>
    <w:p>
      <w:r>
        <w:rPr>
          <w:b/>
        </w:rPr>
        <w:t xml:space="preserve">Tulos</w:t>
      </w:r>
    </w:p>
    <w:p>
      <w:r>
        <w:t xml:space="preserve">Mel Ferrer</w:t>
      </w:r>
    </w:p>
    <w:p>
      <w:r>
        <w:rPr>
          <w:b/>
        </w:rPr>
        <w:t xml:space="preserve">Esimerkki 1.3045</w:t>
      </w:r>
    </w:p>
    <w:p>
      <w:r>
        <w:t xml:space="preserve">missä sijaitsee jeffersonin vuori?</w:t>
      </w:r>
    </w:p>
    <w:p>
      <w:r>
        <w:rPr>
          <w:b/>
        </w:rPr>
        <w:t xml:space="preserve">Tulos</w:t>
      </w:r>
    </w:p>
    <w:p>
      <w:r>
        <w:t xml:space="preserve">Jeffersonin piirikunta</w:t>
      </w:r>
    </w:p>
    <w:p>
      <w:r>
        <w:rPr>
          <w:b/>
        </w:rPr>
        <w:t xml:space="preserve">Tulos</w:t>
      </w:r>
    </w:p>
    <w:p>
      <w:r>
        <w:t xml:space="preserve">Yhdysvallat</w:t>
      </w:r>
    </w:p>
    <w:p>
      <w:r>
        <w:rPr>
          <w:b/>
        </w:rPr>
        <w:t xml:space="preserve">Tulos</w:t>
      </w:r>
    </w:p>
    <w:p>
      <w:r>
        <w:t xml:space="preserve">Linn County</w:t>
      </w:r>
    </w:p>
    <w:p>
      <w:r>
        <w:rPr>
          <w:b/>
        </w:rPr>
        <w:t xml:space="preserve">Tulos</w:t>
      </w:r>
    </w:p>
    <w:p>
      <w:r>
        <w:t xml:space="preserve">Oregon</w:t>
      </w:r>
    </w:p>
    <w:p>
      <w:r>
        <w:rPr>
          <w:b/>
        </w:rPr>
        <w:t xml:space="preserve">Tulos</w:t>
      </w:r>
    </w:p>
    <w:p>
      <w:r>
        <w:t xml:space="preserve">Marionin piirikunta</w:t>
      </w:r>
    </w:p>
    <w:p>
      <w:r>
        <w:rPr>
          <w:b/>
        </w:rPr>
        <w:t xml:space="preserve">Esimerkki 1.3046</w:t>
      </w:r>
    </w:p>
    <w:p>
      <w:r>
        <w:t xml:space="preserve">kenen kanssa hugh hefner seurustelee nyt vuonna 2012?</w:t>
      </w:r>
    </w:p>
    <w:p>
      <w:r>
        <w:rPr>
          <w:b/>
        </w:rPr>
        <w:t xml:space="preserve">Tulos</w:t>
      </w:r>
    </w:p>
    <w:p>
      <w:r>
        <w:t xml:space="preserve">Crystal Harris</w:t>
      </w:r>
    </w:p>
    <w:p>
      <w:r>
        <w:rPr>
          <w:b/>
        </w:rPr>
        <w:t xml:space="preserve">Esimerkki 1.3047</w:t>
      </w:r>
    </w:p>
    <w:p>
      <w:r>
        <w:t xml:space="preserve">Milloin Mets voitti mestaruuden?</w:t>
      </w:r>
    </w:p>
    <w:p>
      <w:r>
        <w:rPr>
          <w:b/>
        </w:rPr>
        <w:t xml:space="preserve">Tulos</w:t>
      </w:r>
    </w:p>
    <w:p>
      <w:r>
        <w:t xml:space="preserve">1969 World Series</w:t>
      </w:r>
    </w:p>
    <w:p>
      <w:r>
        <w:rPr>
          <w:b/>
        </w:rPr>
        <w:t xml:space="preserve">Tulos</w:t>
      </w:r>
    </w:p>
    <w:p>
      <w:r>
        <w:t xml:space="preserve">1986 World Series</w:t>
      </w:r>
    </w:p>
    <w:p>
      <w:r>
        <w:rPr>
          <w:b/>
        </w:rPr>
        <w:t xml:space="preserve">Esimerkki 1.3048</w:t>
      </w:r>
    </w:p>
    <w:p>
      <w:r>
        <w:t xml:space="preserve">mistä Marie Curie on kotoisin?</w:t>
      </w:r>
    </w:p>
    <w:p>
      <w:r>
        <w:rPr>
          <w:b/>
        </w:rPr>
        <w:t xml:space="preserve">Tulos</w:t>
      </w:r>
    </w:p>
    <w:p>
      <w:r>
        <w:t xml:space="preserve">Varsova</w:t>
      </w:r>
    </w:p>
    <w:p>
      <w:r>
        <w:rPr>
          <w:b/>
        </w:rPr>
        <w:t xml:space="preserve">Esimerkki 1.3049</w:t>
      </w:r>
    </w:p>
    <w:p>
      <w:r>
        <w:t xml:space="preserve">milloin new york knicks voitti mestaruuden?</w:t>
      </w:r>
    </w:p>
    <w:p>
      <w:r>
        <w:rPr>
          <w:b/>
        </w:rPr>
        <w:t xml:space="preserve">Tulos</w:t>
      </w:r>
    </w:p>
    <w:p>
      <w:r>
        <w:t xml:space="preserve">1970 NBA-finaalit</w:t>
      </w:r>
    </w:p>
    <w:p>
      <w:r>
        <w:rPr>
          <w:b/>
        </w:rPr>
        <w:t xml:space="preserve">Tulos</w:t>
      </w:r>
    </w:p>
    <w:p>
      <w:r>
        <w:t xml:space="preserve">1973 NBA-finaalit</w:t>
      </w:r>
    </w:p>
    <w:p>
      <w:r>
        <w:rPr>
          <w:b/>
        </w:rPr>
        <w:t xml:space="preserve">Esimerkki 1.3050</w:t>
      </w:r>
    </w:p>
    <w:p>
      <w:r>
        <w:t xml:space="preserve">Milloin on Australian avointen miesten lopputurnaus?</w:t>
      </w:r>
    </w:p>
    <w:p>
      <w:r>
        <w:rPr>
          <w:b/>
        </w:rPr>
        <w:t xml:space="preserve">Tulos</w:t>
      </w:r>
    </w:p>
    <w:p>
      <w:r>
        <w:t xml:space="preserve">Vuosittain</w:t>
      </w:r>
    </w:p>
    <w:p>
      <w:r>
        <w:rPr>
          <w:b/>
        </w:rPr>
        <w:t xml:space="preserve">Esimerkki 1.3051</w:t>
      </w:r>
    </w:p>
    <w:p>
      <w:r>
        <w:t xml:space="preserve">mihin Frankie Lymon kuoli?</w:t>
      </w:r>
    </w:p>
    <w:p>
      <w:r>
        <w:rPr>
          <w:b/>
        </w:rPr>
        <w:t xml:space="preserve">Tulos</w:t>
      </w:r>
    </w:p>
    <w:p>
      <w:r>
        <w:t xml:space="preserve">Heroiinin yliannostus</w:t>
      </w:r>
    </w:p>
    <w:p>
      <w:r>
        <w:rPr>
          <w:b/>
        </w:rPr>
        <w:t xml:space="preserve">Esimerkki 1.3052</w:t>
      </w:r>
    </w:p>
    <w:p>
      <w:r>
        <w:t xml:space="preserve">missä joukkueessa Derek Fisher pelaa vuonna 2012?</w:t>
      </w:r>
    </w:p>
    <w:p>
      <w:r>
        <w:rPr>
          <w:b/>
        </w:rPr>
        <w:t xml:space="preserve">Tulos</w:t>
      </w:r>
    </w:p>
    <w:p>
      <w:r>
        <w:t xml:space="preserve">Oklahoma City Thunder</w:t>
      </w:r>
    </w:p>
    <w:p>
      <w:r>
        <w:rPr>
          <w:b/>
        </w:rPr>
        <w:t xml:space="preserve">Tulos</w:t>
      </w:r>
    </w:p>
    <w:p>
      <w:r>
        <w:t xml:space="preserve">Dallas Mavericks</w:t>
      </w:r>
    </w:p>
    <w:p>
      <w:r>
        <w:rPr>
          <w:b/>
        </w:rPr>
        <w:t xml:space="preserve">Tulos</w:t>
      </w:r>
    </w:p>
    <w:p>
      <w:r>
        <w:t xml:space="preserve">Los Angeles Lakers</w:t>
      </w:r>
    </w:p>
    <w:p>
      <w:r>
        <w:rPr>
          <w:b/>
        </w:rPr>
        <w:t xml:space="preserve">Esimerkki 1.3053</w:t>
      </w:r>
    </w:p>
    <w:p>
      <w:r>
        <w:t xml:space="preserve">minä vuonna Dwayne Wade tuli NBA:han?</w:t>
      </w:r>
    </w:p>
    <w:p>
      <w:r>
        <w:rPr>
          <w:b/>
        </w:rPr>
        <w:t xml:space="preserve">Tulos</w:t>
      </w:r>
    </w:p>
    <w:p>
      <w:r>
        <w:t xml:space="preserve">2003 NBA Draft</w:t>
      </w:r>
    </w:p>
    <w:p>
      <w:r>
        <w:rPr>
          <w:b/>
        </w:rPr>
        <w:t xml:space="preserve">Esimerkki 1.3054</w:t>
      </w:r>
    </w:p>
    <w:p>
      <w:r>
        <w:t xml:space="preserve">mitä keksintöjä da vinci teki?</w:t>
      </w:r>
    </w:p>
    <w:p>
      <w:r>
        <w:rPr>
          <w:b/>
        </w:rPr>
        <w:t xml:space="preserve">Tulos</w:t>
      </w:r>
    </w:p>
    <w:p>
      <w:r>
        <w:t xml:space="preserve">Kaksoisrunko</w:t>
      </w:r>
    </w:p>
    <w:p>
      <w:r>
        <w:rPr>
          <w:b/>
        </w:rPr>
        <w:t xml:space="preserve">Tulos</w:t>
      </w:r>
    </w:p>
    <w:p>
      <w:r>
        <w:t xml:space="preserve">Viola organista</w:t>
      </w:r>
    </w:p>
    <w:p>
      <w:r>
        <w:rPr>
          <w:b/>
        </w:rPr>
        <w:t xml:space="preserve">Esimerkki 1.3055</w:t>
      </w:r>
    </w:p>
    <w:p>
      <w:r>
        <w:t xml:space="preserve">mitä osavaltiota Woodrow Wilson edusti?</w:t>
      </w:r>
    </w:p>
    <w:p>
      <w:r>
        <w:rPr>
          <w:b/>
        </w:rPr>
        <w:t xml:space="preserve">Tulos</w:t>
      </w:r>
    </w:p>
    <w:p>
      <w:r>
        <w:t xml:space="preserve">New Jersey</w:t>
      </w:r>
    </w:p>
    <w:p>
      <w:r>
        <w:rPr>
          <w:b/>
        </w:rPr>
        <w:t xml:space="preserve">Esimerkki 1.3056</w:t>
      </w:r>
    </w:p>
    <w:p>
      <w:r>
        <w:t xml:space="preserve">Mikä on rahayksikkö Guatemalassa?</w:t>
      </w:r>
    </w:p>
    <w:p>
      <w:r>
        <w:rPr>
          <w:b/>
        </w:rPr>
        <w:t xml:space="preserve">Tulos</w:t>
      </w:r>
    </w:p>
    <w:p>
      <w:r>
        <w:t xml:space="preserve">Guatemalan quetzal</w:t>
      </w:r>
    </w:p>
    <w:p>
      <w:r>
        <w:rPr>
          <w:b/>
        </w:rPr>
        <w:t xml:space="preserve">Esimerkki 1.3057</w:t>
      </w:r>
    </w:p>
    <w:p>
      <w:r>
        <w:t xml:space="preserve">kuka näytteli Luke Skywalkeria Star Warsin 4. jaksossa?</w:t>
      </w:r>
    </w:p>
    <w:p>
      <w:r>
        <w:rPr>
          <w:b/>
        </w:rPr>
        <w:t xml:space="preserve">Tulos</w:t>
      </w:r>
    </w:p>
    <w:p>
      <w:r>
        <w:t xml:space="preserve">Mark Hamill</w:t>
      </w:r>
    </w:p>
    <w:p>
      <w:r>
        <w:rPr>
          <w:b/>
        </w:rPr>
        <w:t xml:space="preserve">Esimerkki 1.3058</w:t>
      </w:r>
    </w:p>
    <w:p>
      <w:r>
        <w:t xml:space="preserve">milloin louisiana liittyi unioniin?</w:t>
      </w:r>
    </w:p>
    <w:p>
      <w:r>
        <w:rPr>
          <w:b/>
        </w:rPr>
        <w:t xml:space="preserve">Tulos</w:t>
      </w:r>
    </w:p>
    <w:p>
      <w:r>
        <w:t xml:space="preserve">4/30/1812</w:t>
      </w:r>
    </w:p>
    <w:p>
      <w:r>
        <w:rPr>
          <w:b/>
        </w:rPr>
        <w:t xml:space="preserve">Esimerkki 1.3059</w:t>
      </w:r>
    </w:p>
    <w:p>
      <w:r>
        <w:t xml:space="preserve">mikä aikavyöhyke on londonissa englantiin?</w:t>
      </w:r>
    </w:p>
    <w:p>
      <w:r>
        <w:rPr>
          <w:b/>
        </w:rPr>
        <w:t xml:space="preserve">Tulos</w:t>
      </w:r>
    </w:p>
    <w:p>
      <w:r>
        <w:t xml:space="preserve">Greenwichin keskiaika</w:t>
      </w:r>
    </w:p>
    <w:p>
      <w:r>
        <w:rPr>
          <w:b/>
        </w:rPr>
        <w:t xml:space="preserve">Esimerkki 1.3060</w:t>
      </w:r>
    </w:p>
    <w:p>
      <w:r>
        <w:t xml:space="preserve">missä paikassa thomas jefferson kuoli?</w:t>
      </w:r>
    </w:p>
    <w:p>
      <w:r>
        <w:rPr>
          <w:b/>
        </w:rPr>
        <w:t xml:space="preserve">Tulos</w:t>
      </w:r>
    </w:p>
    <w:p>
      <w:r>
        <w:t xml:space="preserve">Charlottesville</w:t>
      </w:r>
    </w:p>
    <w:p>
      <w:r>
        <w:rPr>
          <w:b/>
        </w:rPr>
        <w:t xml:space="preserve">Esimerkki 1.3061</w:t>
      </w:r>
    </w:p>
    <w:p>
      <w:r>
        <w:t xml:space="preserve">Missä Joey King asuu?</w:t>
      </w:r>
    </w:p>
    <w:p>
      <w:r>
        <w:rPr>
          <w:b/>
        </w:rPr>
        <w:t xml:space="preserve">Tulos</w:t>
      </w:r>
    </w:p>
    <w:p>
      <w:r>
        <w:t xml:space="preserve">Las Vegas</w:t>
      </w:r>
    </w:p>
    <w:p>
      <w:r>
        <w:rPr>
          <w:b/>
        </w:rPr>
        <w:t xml:space="preserve">Tulos</w:t>
      </w:r>
    </w:p>
    <w:p>
      <w:r>
        <w:t xml:space="preserve">Los Angeles</w:t>
      </w:r>
    </w:p>
    <w:p>
      <w:r>
        <w:rPr>
          <w:b/>
        </w:rPr>
        <w:t xml:space="preserve">Esimerkki 1.3062</w:t>
      </w:r>
    </w:p>
    <w:p>
      <w:r>
        <w:t xml:space="preserve">Missä päin Georgiaa usher asuu?</w:t>
      </w:r>
    </w:p>
    <w:p>
      <w:r>
        <w:rPr>
          <w:b/>
        </w:rPr>
        <w:t xml:space="preserve">Tulos</w:t>
      </w:r>
    </w:p>
    <w:p>
      <w:r>
        <w:t xml:space="preserve">Georgian yleiskokous</w:t>
      </w:r>
    </w:p>
    <w:p>
      <w:r>
        <w:rPr>
          <w:b/>
        </w:rPr>
        <w:t xml:space="preserve">Esimerkki 1.3063</w:t>
      </w:r>
    </w:p>
    <w:p>
      <w:r>
        <w:t xml:space="preserve">kuka on prinsessa leia?</w:t>
      </w:r>
    </w:p>
    <w:p>
      <w:r>
        <w:rPr>
          <w:b/>
        </w:rPr>
        <w:t xml:space="preserve">Tulos</w:t>
      </w:r>
    </w:p>
    <w:p>
      <w:r>
        <w:t xml:space="preserve">Tähtien sota</w:t>
      </w:r>
    </w:p>
    <w:p>
      <w:r>
        <w:rPr>
          <w:b/>
        </w:rPr>
        <w:t xml:space="preserve">Esimerkki 1.3064</w:t>
      </w:r>
    </w:p>
    <w:p>
      <w:r>
        <w:t xml:space="preserve">Mitä herra Rogers teki ennen televisiota?</w:t>
      </w:r>
    </w:p>
    <w:p>
      <w:r>
        <w:rPr>
          <w:b/>
        </w:rPr>
        <w:t xml:space="preserve">Tulos</w:t>
      </w:r>
    </w:p>
    <w:p>
      <w:r>
        <w:t xml:space="preserve">Uskontoministeri</w:t>
      </w:r>
    </w:p>
    <w:p>
      <w:r>
        <w:rPr>
          <w:b/>
        </w:rPr>
        <w:t xml:space="preserve">Esimerkki 1.3065</w:t>
      </w:r>
    </w:p>
    <w:p>
      <w:r>
        <w:t xml:space="preserve">kuka hallitsee Pohjois-Koreaa nyt?</w:t>
      </w:r>
    </w:p>
    <w:p>
      <w:r>
        <w:rPr>
          <w:b/>
        </w:rPr>
        <w:t xml:space="preserve">Tulos</w:t>
      </w:r>
    </w:p>
    <w:p>
      <w:r>
        <w:t xml:space="preserve">Kim Jong-un</w:t>
      </w:r>
    </w:p>
    <w:p>
      <w:r>
        <w:rPr>
          <w:b/>
        </w:rPr>
        <w:t xml:space="preserve">Esimerkki 1.3066</w:t>
      </w:r>
    </w:p>
    <w:p>
      <w:r>
        <w:t xml:space="preserve">Milloin Kiinan lippu on suunniteltu?</w:t>
      </w:r>
    </w:p>
    <w:p>
      <w:r>
        <w:rPr>
          <w:b/>
        </w:rPr>
        <w:t xml:space="preserve">Tulos</w:t>
      </w:r>
    </w:p>
    <w:p>
      <w:r>
        <w:t xml:space="preserve">Perinteiset kiinalaiset merkit</w:t>
      </w:r>
    </w:p>
    <w:p>
      <w:r>
        <w:rPr>
          <w:b/>
        </w:rPr>
        <w:t xml:space="preserve">Tulos</w:t>
      </w:r>
    </w:p>
    <w:p>
      <w:r>
        <w:t xml:space="preserve">Kiinalainen</w:t>
      </w:r>
    </w:p>
    <w:p>
      <w:r>
        <w:rPr>
          <w:b/>
        </w:rPr>
        <w:t xml:space="preserve">Tulos</w:t>
      </w:r>
    </w:p>
    <w:p>
      <w:r>
        <w:t xml:space="preserve">Yksinkertaistettu kiinalainen merkki</w:t>
      </w:r>
    </w:p>
    <w:p>
      <w:r>
        <w:rPr>
          <w:b/>
        </w:rPr>
        <w:t xml:space="preserve">Tulos</w:t>
      </w:r>
    </w:p>
    <w:p>
      <w:r>
        <w:t xml:space="preserve">"Phags-pa-käsikirjoitus</w:t>
      </w:r>
    </w:p>
    <w:p>
      <w:r>
        <w:rPr>
          <w:b/>
        </w:rPr>
        <w:t xml:space="preserve">Tulos</w:t>
      </w:r>
    </w:p>
    <w:p>
      <w:r>
        <w:t xml:space="preserve">Nüshu-kirjoitus</w:t>
      </w:r>
    </w:p>
    <w:p>
      <w:r>
        <w:rPr>
          <w:b/>
        </w:rPr>
        <w:t xml:space="preserve">Tulos</w:t>
      </w:r>
    </w:p>
    <w:p>
      <w:r>
        <w:t xml:space="preserve">Kiinalaiset merkit</w:t>
      </w:r>
    </w:p>
    <w:p>
      <w:r>
        <w:rPr>
          <w:b/>
        </w:rPr>
        <w:t xml:space="preserve">Esimerkki 1.3067</w:t>
      </w:r>
    </w:p>
    <w:p>
      <w:r>
        <w:t xml:space="preserve">mitä italialaiset syövät aamiaiseksi?</w:t>
      </w:r>
    </w:p>
    <w:p>
      <w:r>
        <w:rPr>
          <w:b/>
        </w:rPr>
        <w:t xml:space="preserve">Tulos</w:t>
      </w:r>
    </w:p>
    <w:p>
      <w:r>
        <w:t xml:space="preserve">Corriere della Sera</w:t>
      </w:r>
    </w:p>
    <w:p>
      <w:r>
        <w:rPr>
          <w:b/>
        </w:rPr>
        <w:t xml:space="preserve">Tulos</w:t>
      </w:r>
    </w:p>
    <w:p>
      <w:r>
        <w:t xml:space="preserve">l'Unità</w:t>
      </w:r>
    </w:p>
    <w:p>
      <w:r>
        <w:rPr>
          <w:b/>
        </w:rPr>
        <w:t xml:space="preserve">Tulos</w:t>
      </w:r>
    </w:p>
    <w:p>
      <w:r>
        <w:t xml:space="preserve">Il Foglio</w:t>
      </w:r>
    </w:p>
    <w:p>
      <w:r>
        <w:rPr>
          <w:b/>
        </w:rPr>
        <w:t xml:space="preserve">Tulos</w:t>
      </w:r>
    </w:p>
    <w:p>
      <w:r>
        <w:t xml:space="preserve">la Repubblica</w:t>
      </w:r>
    </w:p>
    <w:p>
      <w:r>
        <w:rPr>
          <w:b/>
        </w:rPr>
        <w:t xml:space="preserve">Tulos</w:t>
      </w:r>
    </w:p>
    <w:p>
      <w:r>
        <w:t xml:space="preserve">Il Messaggero</w:t>
      </w:r>
    </w:p>
    <w:p>
      <w:r>
        <w:rPr>
          <w:b/>
        </w:rPr>
        <w:t xml:space="preserve">Tulos</w:t>
      </w:r>
    </w:p>
    <w:p>
      <w:r>
        <w:t xml:space="preserve">La Domenica del Corriere</w:t>
      </w:r>
    </w:p>
    <w:p>
      <w:r>
        <w:rPr>
          <w:b/>
        </w:rPr>
        <w:t xml:space="preserve">Tulos</w:t>
      </w:r>
    </w:p>
    <w:p>
      <w:r>
        <w:t xml:space="preserve">La Stampa</w:t>
      </w:r>
    </w:p>
    <w:p>
      <w:r>
        <w:rPr>
          <w:b/>
        </w:rPr>
        <w:t xml:space="preserve">Tulos</w:t>
      </w:r>
    </w:p>
    <w:p>
      <w:r>
        <w:t xml:space="preserve">Avanti!</w:t>
      </w:r>
    </w:p>
    <w:p>
      <w:r>
        <w:rPr>
          <w:b/>
        </w:rPr>
        <w:t xml:space="preserve">Tulos</w:t>
      </w:r>
    </w:p>
    <w:p>
      <w:r>
        <w:t xml:space="preserve">La Gazzetta dello Sport</w:t>
      </w:r>
    </w:p>
    <w:p>
      <w:r>
        <w:rPr>
          <w:b/>
        </w:rPr>
        <w:t xml:space="preserve">Tulos</w:t>
      </w:r>
    </w:p>
    <w:p>
      <w:r>
        <w:t xml:space="preserve">Liberazione</w:t>
      </w:r>
    </w:p>
    <w:p>
      <w:r>
        <w:rPr>
          <w:b/>
        </w:rPr>
        <w:t xml:space="preserve">Esimerkki 1.3068</w:t>
      </w:r>
    </w:p>
    <w:p>
      <w:r>
        <w:t xml:space="preserve">kuka voitti vuoden 2001 fa-cupin?</w:t>
      </w:r>
    </w:p>
    <w:p>
      <w:r>
        <w:rPr>
          <w:b/>
        </w:rPr>
        <w:t xml:space="preserve">Tulos</w:t>
      </w:r>
    </w:p>
    <w:p>
      <w:r>
        <w:t xml:space="preserve">Liverpool F.C.</w:t>
      </w:r>
    </w:p>
    <w:p>
      <w:r>
        <w:rPr>
          <w:b/>
        </w:rPr>
        <w:t xml:space="preserve">Esimerkki 1.3069</w:t>
      </w:r>
    </w:p>
    <w:p>
      <w:r>
        <w:t xml:space="preserve">Kuka esittää Lola Pupua Looney Tunesissa?</w:t>
      </w:r>
    </w:p>
    <w:p>
      <w:r>
        <w:rPr>
          <w:b/>
        </w:rPr>
        <w:t xml:space="preserve">Tulos</w:t>
      </w:r>
    </w:p>
    <w:p>
      <w:r>
        <w:t xml:space="preserve">Britt McKillip</w:t>
      </w:r>
    </w:p>
    <w:p>
      <w:r>
        <w:rPr>
          <w:b/>
        </w:rPr>
        <w:t xml:space="preserve">Tulos</w:t>
      </w:r>
    </w:p>
    <w:p>
      <w:r>
        <w:t xml:space="preserve">Kristen Wiig</w:t>
      </w:r>
    </w:p>
    <w:p>
      <w:r>
        <w:rPr>
          <w:b/>
        </w:rPr>
        <w:t xml:space="preserve">Esimerkki 1.3070</w:t>
      </w:r>
    </w:p>
    <w:p>
      <w:r>
        <w:t xml:space="preserve">mihin kieliryhmään puolan kieli kuuluu?</w:t>
      </w:r>
    </w:p>
    <w:p>
      <w:r>
        <w:rPr>
          <w:b/>
        </w:rPr>
        <w:t xml:space="preserve">Tulos</w:t>
      </w:r>
    </w:p>
    <w:p>
      <w:r>
        <w:t xml:space="preserve">Leikiittiset kielet</w:t>
      </w:r>
    </w:p>
    <w:p>
      <w:r>
        <w:rPr>
          <w:b/>
        </w:rPr>
        <w:t xml:space="preserve">Esimerkki 1.3071</w:t>
      </w:r>
    </w:p>
    <w:p>
      <w:r>
        <w:t xml:space="preserve">milloin Moskova paloi?</w:t>
      </w:r>
    </w:p>
    <w:p>
      <w:r>
        <w:rPr>
          <w:b/>
        </w:rPr>
        <w:t xml:space="preserve">Tulos</w:t>
      </w:r>
    </w:p>
    <w:p>
      <w:r>
        <w:t xml:space="preserve">1812 Moskovan tulipalo</w:t>
      </w:r>
    </w:p>
    <w:p>
      <w:r>
        <w:rPr>
          <w:b/>
        </w:rPr>
        <w:t xml:space="preserve">Esimerkki 1.3072</w:t>
      </w:r>
    </w:p>
    <w:p>
      <w:r>
        <w:t xml:space="preserve">Kuka oli Michael Jackson The Wizissä?</w:t>
      </w:r>
    </w:p>
    <w:p>
      <w:r>
        <w:rPr>
          <w:b/>
        </w:rPr>
        <w:t xml:space="preserve">Tulos</w:t>
      </w:r>
    </w:p>
    <w:p>
      <w:r>
        <w:t xml:space="preserve">Scarecrow</w:t>
      </w:r>
    </w:p>
    <w:p>
      <w:r>
        <w:rPr>
          <w:b/>
        </w:rPr>
        <w:t xml:space="preserve">Esimerkki 1.3073</w:t>
      </w:r>
    </w:p>
    <w:p>
      <w:r>
        <w:t xml:space="preserve">missä sijaitsee united arab?</w:t>
      </w:r>
    </w:p>
    <w:p>
      <w:r>
        <w:rPr>
          <w:b/>
        </w:rPr>
        <w:t xml:space="preserve">Tulos</w:t>
      </w:r>
    </w:p>
    <w:p>
      <w:r>
        <w:t xml:space="preserve">Lähi-itä</w:t>
      </w:r>
    </w:p>
    <w:p>
      <w:r>
        <w:rPr>
          <w:b/>
        </w:rPr>
        <w:t xml:space="preserve">Esimerkki 1.3074</w:t>
      </w:r>
    </w:p>
    <w:p>
      <w:r>
        <w:t xml:space="preserve">mitä kappaleita madonna on kirjoittanut?</w:t>
      </w:r>
    </w:p>
    <w:p>
      <w:r>
        <w:rPr>
          <w:b/>
        </w:rPr>
        <w:t xml:space="preserve">Tulos</w:t>
      </w:r>
    </w:p>
    <w:p>
      <w:r>
        <w:t xml:space="preserve">Masterpiece</w:t>
      </w:r>
    </w:p>
    <w:p>
      <w:r>
        <w:rPr>
          <w:b/>
        </w:rPr>
        <w:t xml:space="preserve">Tulos</w:t>
      </w:r>
    </w:p>
    <w:p>
      <w:r>
        <w:t xml:space="preserve">Die Another Day</w:t>
      </w:r>
    </w:p>
    <w:p>
      <w:r>
        <w:rPr>
          <w:b/>
        </w:rPr>
        <w:t xml:space="preserve">Tulos</w:t>
      </w:r>
    </w:p>
    <w:p>
      <w:r>
        <w:t xml:space="preserve">Minä muistan</w:t>
      </w:r>
    </w:p>
    <w:p>
      <w:r>
        <w:rPr>
          <w:b/>
        </w:rPr>
        <w:t xml:space="preserve">Tulos</w:t>
      </w:r>
    </w:p>
    <w:p>
      <w:r>
        <w:t xml:space="preserve">Anna minulle kaikki rakkautesi</w:t>
      </w:r>
    </w:p>
    <w:p>
      <w:r>
        <w:rPr>
          <w:b/>
        </w:rPr>
        <w:t xml:space="preserve">Tulos</w:t>
      </w:r>
    </w:p>
    <w:p>
      <w:r>
        <w:t xml:space="preserve">Tulevaisuuden rakastavaiset</w:t>
      </w:r>
    </w:p>
    <w:p>
      <w:r>
        <w:rPr>
          <w:b/>
        </w:rPr>
        <w:t xml:space="preserve">Tulos</w:t>
      </w:r>
    </w:p>
    <w:p>
      <w:r>
        <w:t xml:space="preserve">Tulevaisuuden rakastavaiset/I Feel Love</w:t>
      </w:r>
    </w:p>
    <w:p>
      <w:r>
        <w:rPr>
          <w:b/>
        </w:rPr>
        <w:t xml:space="preserve">Tulos</w:t>
      </w:r>
    </w:p>
    <w:p>
      <w:r>
        <w:t xml:space="preserve">Kuin rukous</w:t>
      </w:r>
    </w:p>
    <w:p>
      <w:r>
        <w:rPr>
          <w:b/>
        </w:rPr>
        <w:t xml:space="preserve">Tulos</w:t>
      </w:r>
    </w:p>
    <w:p>
      <w:r>
        <w:t xml:space="preserve">Tämä oli ennen leikkikenttäni</w:t>
      </w:r>
    </w:p>
    <w:p>
      <w:r>
        <w:rPr>
          <w:b/>
        </w:rPr>
        <w:t xml:space="preserve">Tulos</w:t>
      </w:r>
    </w:p>
    <w:p>
      <w:r>
        <w:t xml:space="preserve">Gang Bang</w:t>
      </w:r>
    </w:p>
    <w:p>
      <w:r>
        <w:rPr>
          <w:b/>
        </w:rPr>
        <w:t xml:space="preserve">Tulos</w:t>
      </w:r>
    </w:p>
    <w:p>
      <w:r>
        <w:t xml:space="preserve">Kuka tuo tyttö on</w:t>
      </w:r>
    </w:p>
    <w:p>
      <w:r>
        <w:rPr>
          <w:b/>
        </w:rPr>
        <w:t xml:space="preserve">Esimerkki 1.3075</w:t>
      </w:r>
    </w:p>
    <w:p>
      <w:r>
        <w:t xml:space="preserve">Kuka Arthur Miller voisi ajatella, että olisi?</w:t>
      </w:r>
    </w:p>
    <w:p>
      <w:r>
        <w:rPr>
          <w:b/>
        </w:rPr>
        <w:t xml:space="preserve">Tulos</w:t>
      </w:r>
    </w:p>
    <w:p>
      <w:r>
        <w:t xml:space="preserve">Kirjoittaja</w:t>
      </w:r>
    </w:p>
    <w:p>
      <w:r>
        <w:rPr>
          <w:b/>
        </w:rPr>
        <w:t xml:space="preserve">Esimerkki 1.3076</w:t>
      </w:r>
    </w:p>
    <w:p>
      <w:r>
        <w:t xml:space="preserve">milloin Kanadan ihmemaa suljetaan?</w:t>
      </w:r>
    </w:p>
    <w:p>
      <w:r>
        <w:rPr>
          <w:b/>
        </w:rPr>
        <w:t xml:space="preserve">Tulos</w:t>
      </w:r>
    </w:p>
    <w:p>
      <w:r>
        <w:t xml:space="preserve">Émilie Heymans</w:t>
      </w:r>
    </w:p>
    <w:p>
      <w:r>
        <w:rPr>
          <w:b/>
        </w:rPr>
        <w:t xml:space="preserve">Tulos</w:t>
      </w:r>
    </w:p>
    <w:p>
      <w:r>
        <w:t xml:space="preserve">Blythe Hartley</w:t>
      </w:r>
    </w:p>
    <w:p>
      <w:r>
        <w:rPr>
          <w:b/>
        </w:rPr>
        <w:t xml:space="preserve">Esimerkki 1.3077</w:t>
      </w:r>
    </w:p>
    <w:p>
      <w:r>
        <w:t xml:space="preserve">kuka on israelin presidentti 2012?</w:t>
      </w:r>
    </w:p>
    <w:p>
      <w:r>
        <w:rPr>
          <w:b/>
        </w:rPr>
        <w:t xml:space="preserve">Tulos</w:t>
      </w:r>
    </w:p>
    <w:p>
      <w:r>
        <w:t xml:space="preserve">Shimon Peres</w:t>
      </w:r>
    </w:p>
    <w:p>
      <w:r>
        <w:rPr>
          <w:b/>
        </w:rPr>
        <w:t xml:space="preserve">Esimerkki 1.3078</w:t>
      </w:r>
    </w:p>
    <w:p>
      <w:r>
        <w:t xml:space="preserve">Mitä Mike Tysonille tapahtui?</w:t>
      </w:r>
    </w:p>
    <w:p>
      <w:r>
        <w:rPr>
          <w:b/>
        </w:rPr>
        <w:t xml:space="preserve">Tulos</w:t>
      </w:r>
    </w:p>
    <w:p>
      <w:r>
        <w:t xml:space="preserve">Kaksisuuntainen mielialahäiriö</w:t>
      </w:r>
    </w:p>
    <w:p>
      <w:r>
        <w:rPr>
          <w:b/>
        </w:rPr>
        <w:t xml:space="preserve">Esimerkki 1.3079</w:t>
      </w:r>
    </w:p>
    <w:p>
      <w:r>
        <w:t xml:space="preserve">missä tv-sarjassa Joey Lawrence näytteli?</w:t>
      </w:r>
    </w:p>
    <w:p>
      <w:r>
        <w:rPr>
          <w:b/>
        </w:rPr>
        <w:t xml:space="preserve">Tulos</w:t>
      </w:r>
    </w:p>
    <w:p>
      <w:r>
        <w:t xml:space="preserve">Blossom</w:t>
      </w:r>
    </w:p>
    <w:p>
      <w:r>
        <w:rPr>
          <w:b/>
        </w:rPr>
        <w:t xml:space="preserve">Tulos</w:t>
      </w:r>
    </w:p>
    <w:p>
      <w:r>
        <w:t xml:space="preserve">Melissa &amp; Joey</w:t>
      </w:r>
    </w:p>
    <w:p>
      <w:r>
        <w:rPr>
          <w:b/>
        </w:rPr>
        <w:t xml:space="preserve">Tulos</w:t>
      </w:r>
    </w:p>
    <w:p>
      <w:r>
        <w:t xml:space="preserve">Keula</w:t>
      </w:r>
    </w:p>
    <w:p>
      <w:r>
        <w:rPr>
          <w:b/>
        </w:rPr>
        <w:t xml:space="preserve">Tulos</w:t>
      </w:r>
    </w:p>
    <w:p>
      <w:r>
        <w:t xml:space="preserve">Anna olla!</w:t>
      </w:r>
    </w:p>
    <w:p>
      <w:r>
        <w:rPr>
          <w:b/>
        </w:rPr>
        <w:t xml:space="preserve">Tulos</w:t>
      </w:r>
    </w:p>
    <w:p>
      <w:r>
        <w:t xml:space="preserve">Run of the House</w:t>
      </w:r>
    </w:p>
    <w:p>
      <w:r>
        <w:rPr>
          <w:b/>
        </w:rPr>
        <w:t xml:space="preserve">Tulos</w:t>
      </w:r>
    </w:p>
    <w:p>
      <w:r>
        <w:t xml:space="preserve">Veljellinen rakkaus</w:t>
      </w:r>
    </w:p>
    <w:p>
      <w:r>
        <w:rPr>
          <w:b/>
        </w:rPr>
        <w:t xml:space="preserve">Esimerkki 1.3080</w:t>
      </w:r>
    </w:p>
    <w:p>
      <w:r>
        <w:t xml:space="preserve">milloin kesä alkaa Uudessa-Englannissa?</w:t>
      </w:r>
    </w:p>
    <w:p>
      <w:r>
        <w:rPr>
          <w:b/>
        </w:rPr>
        <w:t xml:space="preserve">Tulos</w:t>
      </w:r>
    </w:p>
    <w:p>
      <w:r>
        <w:t xml:space="preserve">Waltham</w:t>
      </w:r>
    </w:p>
    <w:p>
      <w:r>
        <w:rPr>
          <w:b/>
        </w:rPr>
        <w:t xml:space="preserve">Esimerkki 1.3081</w:t>
      </w:r>
    </w:p>
    <w:p>
      <w:r>
        <w:t xml:space="preserve">Missä Liz McClarnon asuu?</w:t>
      </w:r>
    </w:p>
    <w:p>
      <w:r>
        <w:rPr>
          <w:b/>
        </w:rPr>
        <w:t xml:space="preserve">Tulos</w:t>
      </w:r>
    </w:p>
    <w:p>
      <w:r>
        <w:t xml:space="preserve">Englanti</w:t>
      </w:r>
    </w:p>
    <w:p>
      <w:r>
        <w:rPr>
          <w:b/>
        </w:rPr>
        <w:t xml:space="preserve">Esimerkki 1.3082</w:t>
      </w:r>
    </w:p>
    <w:p>
      <w:r>
        <w:t xml:space="preserve">milloin on Wimbledonin tennisturnaus?</w:t>
      </w:r>
    </w:p>
    <w:p>
      <w:r>
        <w:rPr>
          <w:b/>
        </w:rPr>
        <w:t xml:space="preserve">Tulos</w:t>
      </w:r>
    </w:p>
    <w:p>
      <w:r>
        <w:t xml:space="preserve">Vuosittain</w:t>
      </w:r>
    </w:p>
    <w:p>
      <w:r>
        <w:rPr>
          <w:b/>
        </w:rPr>
        <w:t xml:space="preserve">Esimerkki 1.3083</w:t>
      </w:r>
    </w:p>
    <w:p>
      <w:r>
        <w:t xml:space="preserve">Kuka antaa Anakinin äänen kloonisodissa?</w:t>
      </w:r>
    </w:p>
    <w:p>
      <w:r>
        <w:rPr>
          <w:b/>
        </w:rPr>
        <w:t xml:space="preserve">Tulos</w:t>
      </w:r>
    </w:p>
    <w:p>
      <w:r>
        <w:t xml:space="preserve">Matt Lanter</w:t>
      </w:r>
    </w:p>
    <w:p>
      <w:r>
        <w:rPr>
          <w:b/>
        </w:rPr>
        <w:t xml:space="preserve">Esimerkki 1.3084</w:t>
      </w:r>
    </w:p>
    <w:p>
      <w:r>
        <w:t xml:space="preserve">milloin christchurchin järistys tapahtui?</w:t>
      </w:r>
    </w:p>
    <w:p>
      <w:r>
        <w:rPr>
          <w:b/>
        </w:rPr>
        <w:t xml:space="preserve">Tulos</w:t>
      </w:r>
    </w:p>
    <w:p>
      <w:r>
        <w:t xml:space="preserve">2011 Christchurchin maanjäristys</w:t>
      </w:r>
    </w:p>
    <w:p>
      <w:r>
        <w:rPr>
          <w:b/>
        </w:rPr>
        <w:t xml:space="preserve">Esimerkki 1.3085</w:t>
      </w:r>
    </w:p>
    <w:p>
      <w:r>
        <w:t xml:space="preserve">minä vuonna mcfly meni tulevaisuuteen?</w:t>
      </w:r>
    </w:p>
    <w:p>
      <w:r>
        <w:rPr>
          <w:b/>
        </w:rPr>
        <w:t xml:space="preserve">Tulos</w:t>
      </w:r>
    </w:p>
    <w:p>
      <w:r>
        <w:t xml:space="preserve">6. maaliskuuta 2006</w:t>
      </w:r>
    </w:p>
    <w:p>
      <w:r>
        <w:rPr>
          <w:b/>
        </w:rPr>
        <w:t xml:space="preserve">Esimerkki 1.3086</w:t>
      </w:r>
    </w:p>
    <w:p>
      <w:r>
        <w:t xml:space="preserve">mitä valuuttaa Qatarissa käytetään?</w:t>
      </w:r>
    </w:p>
    <w:p>
      <w:r>
        <w:rPr>
          <w:b/>
        </w:rPr>
        <w:t xml:space="preserve">Tulos</w:t>
      </w:r>
    </w:p>
    <w:p>
      <w:r>
        <w:t xml:space="preserve">Qatarin rial</w:t>
      </w:r>
    </w:p>
    <w:p>
      <w:r>
        <w:rPr>
          <w:b/>
        </w:rPr>
        <w:t xml:space="preserve">Esimerkki 1.3087</w:t>
      </w:r>
    </w:p>
    <w:p>
      <w:r>
        <w:t xml:space="preserve">missä on sony ericssonin kotipaikka?</w:t>
      </w:r>
    </w:p>
    <w:p>
      <w:r>
        <w:rPr>
          <w:b/>
        </w:rPr>
        <w:t xml:space="preserve">Tulos</w:t>
      </w:r>
    </w:p>
    <w:p>
      <w:r>
        <w:t xml:space="preserve">Lontoo</w:t>
      </w:r>
    </w:p>
    <w:p>
      <w:r>
        <w:rPr>
          <w:b/>
        </w:rPr>
        <w:t xml:space="preserve">Esimerkki 1.3088</w:t>
      </w:r>
    </w:p>
    <w:p>
      <w:r>
        <w:t xml:space="preserve">missä Trey Songz kävi lukiota?</w:t>
      </w:r>
    </w:p>
    <w:p>
      <w:r>
        <w:rPr>
          <w:b/>
        </w:rPr>
        <w:t xml:space="preserve">Tulos</w:t>
      </w:r>
    </w:p>
    <w:p>
      <w:r>
        <w:t xml:space="preserve">Petersburg High School</w:t>
      </w:r>
    </w:p>
    <w:p>
      <w:r>
        <w:rPr>
          <w:b/>
        </w:rPr>
        <w:t xml:space="preserve">Esimerkki 1.3089</w:t>
      </w:r>
    </w:p>
    <w:p>
      <w:r>
        <w:t xml:space="preserve">missä elokuvissa Johnny Depp on ollut mukana?</w:t>
      </w:r>
    </w:p>
    <w:p>
      <w:r>
        <w:rPr>
          <w:b/>
        </w:rPr>
        <w:t xml:space="preserve">Tulos</w:t>
      </w:r>
    </w:p>
    <w:p>
      <w:r>
        <w:t xml:space="preserve">Turisti</w:t>
      </w:r>
    </w:p>
    <w:p>
      <w:r>
        <w:rPr>
          <w:b/>
        </w:rPr>
        <w:t xml:space="preserve">Tulos</w:t>
      </w:r>
    </w:p>
    <w:p>
      <w:r>
        <w:t xml:space="preserve">Rommipäiväkirja</w:t>
      </w:r>
    </w:p>
    <w:p>
      <w:r>
        <w:rPr>
          <w:b/>
        </w:rPr>
        <w:t xml:space="preserve">Tulos</w:t>
      </w:r>
    </w:p>
    <w:p>
      <w:r>
        <w:t xml:space="preserve">Liisa ihmemaassa</w:t>
      </w:r>
    </w:p>
    <w:p>
      <w:r>
        <w:rPr>
          <w:b/>
        </w:rPr>
        <w:t xml:space="preserve">Tulos</w:t>
      </w:r>
    </w:p>
    <w:p>
      <w:r>
        <w:t xml:space="preserve">Pirates of the Caribbean: On Stranger Tides (Karibian merirosvot)</w:t>
      </w:r>
    </w:p>
    <w:p>
      <w:r>
        <w:rPr>
          <w:b/>
        </w:rPr>
        <w:t xml:space="preserve">Tulos</w:t>
      </w:r>
    </w:p>
    <w:p>
      <w:r>
        <w:t xml:space="preserve">Rango</w:t>
      </w:r>
    </w:p>
    <w:p>
      <w:r>
        <w:rPr>
          <w:b/>
        </w:rPr>
        <w:t xml:space="preserve">Tulos</w:t>
      </w:r>
    </w:p>
    <w:p>
      <w:r>
        <w:t xml:space="preserve">Sweeney Todd: Fleet Streetin demoninen parturi (The Demon Barber of Fleet Street)</w:t>
      </w:r>
    </w:p>
    <w:p>
      <w:r>
        <w:rPr>
          <w:b/>
        </w:rPr>
        <w:t xml:space="preserve">Esimerkki 1.3090</w:t>
      </w:r>
    </w:p>
    <w:p>
      <w:r>
        <w:t xml:space="preserve">minkä muiden maiden kanssa Kanada käy kauppaa?</w:t>
      </w:r>
    </w:p>
    <w:p>
      <w:r>
        <w:rPr>
          <w:b/>
        </w:rPr>
        <w:t xml:space="preserve">Tulos</w:t>
      </w:r>
    </w:p>
    <w:p>
      <w:r>
        <w:t xml:space="preserve">Yhdistynyt kuningaskunta</w:t>
      </w:r>
    </w:p>
    <w:p>
      <w:r>
        <w:rPr>
          <w:b/>
        </w:rPr>
        <w:t xml:space="preserve">Tulos</w:t>
      </w:r>
    </w:p>
    <w:p>
      <w:r>
        <w:t xml:space="preserve">Japani</w:t>
      </w:r>
    </w:p>
    <w:p>
      <w:r>
        <w:rPr>
          <w:b/>
        </w:rPr>
        <w:t xml:space="preserve">Tulos</w:t>
      </w:r>
    </w:p>
    <w:p>
      <w:r>
        <w:t xml:space="preserve">Yhdysvallat</w:t>
      </w:r>
    </w:p>
    <w:p>
      <w:r>
        <w:rPr>
          <w:b/>
        </w:rPr>
        <w:t xml:space="preserve">Esimerkki 1.3091</w:t>
      </w:r>
    </w:p>
    <w:p>
      <w:r>
        <w:t xml:space="preserve">mikä on Japanin nykyinen johtaja?</w:t>
      </w:r>
    </w:p>
    <w:p>
      <w:r>
        <w:rPr>
          <w:b/>
        </w:rPr>
        <w:t xml:space="preserve">Tulos</w:t>
      </w:r>
    </w:p>
    <w:p>
      <w:r>
        <w:t xml:space="preserve">Shinzō Abe</w:t>
      </w:r>
    </w:p>
    <w:p>
      <w:r>
        <w:rPr>
          <w:b/>
        </w:rPr>
        <w:t xml:space="preserve">Esimerkki 1.3092</w:t>
      </w:r>
    </w:p>
    <w:p>
      <w:r>
        <w:t xml:space="preserve">mitä kieltä puhutaan baskissa?</w:t>
      </w:r>
    </w:p>
    <w:p>
      <w:r>
        <w:rPr>
          <w:b/>
        </w:rPr>
        <w:t xml:space="preserve">Tulos</w:t>
      </w:r>
    </w:p>
    <w:p>
      <w:r>
        <w:t xml:space="preserve">Baskimaan</w:t>
      </w:r>
    </w:p>
    <w:p>
      <w:r>
        <w:rPr>
          <w:b/>
        </w:rPr>
        <w:t xml:space="preserve">Esimerkki 1.3093</w:t>
      </w:r>
    </w:p>
    <w:p>
      <w:r>
        <w:t xml:space="preserve">Kuka näyttelee Jason Morgania General Hospitalissa?</w:t>
      </w:r>
    </w:p>
    <w:p>
      <w:r>
        <w:rPr>
          <w:b/>
        </w:rPr>
        <w:t xml:space="preserve">Tulos</w:t>
      </w:r>
    </w:p>
    <w:p>
      <w:r>
        <w:t xml:space="preserve">Steve Burton</w:t>
      </w:r>
    </w:p>
    <w:p>
      <w:r>
        <w:rPr>
          <w:b/>
        </w:rPr>
        <w:t xml:space="preserve">Esimerkki 1.3094</w:t>
      </w:r>
    </w:p>
    <w:p>
      <w:r>
        <w:t xml:space="preserve">Kuka on nyt Havaijin kuvernööri?</w:t>
      </w:r>
    </w:p>
    <w:p>
      <w:r>
        <w:rPr>
          <w:b/>
        </w:rPr>
        <w:t xml:space="preserve">Tulos</w:t>
      </w:r>
    </w:p>
    <w:p>
      <w:r>
        <w:t xml:space="preserve">Neil Abercrombie</w:t>
      </w:r>
    </w:p>
    <w:p>
      <w:r>
        <w:rPr>
          <w:b/>
        </w:rPr>
        <w:t xml:space="preserve">Esimerkki 1.3095</w:t>
      </w:r>
    </w:p>
    <w:p>
      <w:r>
        <w:t xml:space="preserve">Kuka tappoi Vincent Chinin elokuvan?</w:t>
      </w:r>
    </w:p>
    <w:p>
      <w:r>
        <w:rPr>
          <w:b/>
        </w:rPr>
        <w:t xml:space="preserve">Tulos</w:t>
      </w:r>
    </w:p>
    <w:p>
      <w:r>
        <w:t xml:space="preserve">Ronald Ebens</w:t>
      </w:r>
    </w:p>
    <w:p>
      <w:r>
        <w:rPr>
          <w:b/>
        </w:rPr>
        <w:t xml:space="preserve">Tulos</w:t>
      </w:r>
    </w:p>
    <w:p>
      <w:r>
        <w:t xml:space="preserve">Michael Nitz</w:t>
      </w:r>
    </w:p>
    <w:p>
      <w:r>
        <w:rPr>
          <w:b/>
        </w:rPr>
        <w:t xml:space="preserve">Esimerkki 1.3096</w:t>
      </w:r>
    </w:p>
    <w:p>
      <w:r>
        <w:t xml:space="preserve">missä kaupungissa abe lincoln syntyi?</w:t>
      </w:r>
    </w:p>
    <w:p>
      <w:r>
        <w:rPr>
          <w:b/>
        </w:rPr>
        <w:t xml:space="preserve">Tulos</w:t>
      </w:r>
    </w:p>
    <w:p>
      <w:r>
        <w:t xml:space="preserve">Hodgenville</w:t>
      </w:r>
    </w:p>
    <w:p>
      <w:r>
        <w:rPr>
          <w:b/>
        </w:rPr>
        <w:t xml:space="preserve">Esimerkki 1.3097</w:t>
      </w:r>
    </w:p>
    <w:p>
      <w:r>
        <w:t xml:space="preserve">mitkä ovat Taylor Swiftin albumit?</w:t>
      </w:r>
    </w:p>
    <w:p>
      <w:r>
        <w:rPr>
          <w:b/>
        </w:rPr>
        <w:t xml:space="preserve">Tulos</w:t>
      </w:r>
    </w:p>
    <w:p>
      <w:r>
        <w:t xml:space="preserve">Paljastettu raaka &amp; todellinen</w:t>
      </w:r>
    </w:p>
    <w:p>
      <w:r>
        <w:rPr>
          <w:b/>
        </w:rPr>
        <w:t xml:space="preserve">Tulos</w:t>
      </w:r>
    </w:p>
    <w:p>
      <w:r>
        <w:t xml:space="preserve">Ronan</w:t>
      </w:r>
    </w:p>
    <w:p>
      <w:r>
        <w:rPr>
          <w:b/>
        </w:rPr>
        <w:t xml:space="preserve">Tulos</w:t>
      </w:r>
    </w:p>
    <w:p>
      <w:r>
        <w:t xml:space="preserve">CMT Crossroads</w:t>
      </w:r>
    </w:p>
    <w:p>
      <w:r>
        <w:rPr>
          <w:b/>
        </w:rPr>
        <w:t xml:space="preserve">Tulos</w:t>
      </w:r>
    </w:p>
    <w:p>
      <w:r>
        <w:t xml:space="preserve">Speak Now - Maailmankiertue Live</w:t>
      </w:r>
    </w:p>
    <w:p>
      <w:r>
        <w:rPr>
          <w:b/>
        </w:rPr>
        <w:t xml:space="preserve">Tulos</w:t>
      </w:r>
    </w:p>
    <w:p>
      <w:r>
        <w:t xml:space="preserve">Fearless</w:t>
      </w:r>
    </w:p>
    <w:p>
      <w:r>
        <w:rPr>
          <w:b/>
        </w:rPr>
        <w:t xml:space="preserve">Tulos</w:t>
      </w:r>
    </w:p>
    <w:p>
      <w:r>
        <w:t xml:space="preserve">iTunes Live SoHosta</w:t>
      </w:r>
    </w:p>
    <w:p>
      <w:r>
        <w:rPr>
          <w:b/>
        </w:rPr>
        <w:t xml:space="preserve">Tulos</w:t>
      </w:r>
    </w:p>
    <w:p>
      <w:r>
        <w:t xml:space="preserve">Kauniit silmät</w:t>
      </w:r>
    </w:p>
    <w:p>
      <w:r>
        <w:rPr>
          <w:b/>
        </w:rPr>
        <w:t xml:space="preserve">Tulos</w:t>
      </w:r>
    </w:p>
    <w:p>
      <w:r>
        <w:t xml:space="preserve">Emme koskaan palaa yhteen</w:t>
      </w:r>
    </w:p>
    <w:p>
      <w:r>
        <w:rPr>
          <w:b/>
        </w:rPr>
        <w:t xml:space="preserve">Tulos</w:t>
      </w:r>
    </w:p>
    <w:p>
      <w:r>
        <w:t xml:space="preserve">Puhu nyt</w:t>
      </w:r>
    </w:p>
    <w:p>
      <w:r>
        <w:rPr>
          <w:b/>
        </w:rPr>
        <w:t xml:space="preserve">Tulos</w:t>
      </w:r>
    </w:p>
    <w:p>
      <w:r>
        <w:t xml:space="preserve">Punainen</w:t>
      </w:r>
    </w:p>
    <w:p>
      <w:r>
        <w:rPr>
          <w:b/>
        </w:rPr>
        <w:t xml:space="preserve">Esimerkki 1.3098</w:t>
      </w:r>
    </w:p>
    <w:p>
      <w:r>
        <w:t xml:space="preserve">Millainen mielisairaus Howard Hughesilla oli?</w:t>
      </w:r>
    </w:p>
    <w:p>
      <w:r>
        <w:rPr>
          <w:b/>
        </w:rPr>
        <w:t xml:space="preserve">Tulos</w:t>
      </w:r>
    </w:p>
    <w:p>
      <w:r>
        <w:t xml:space="preserve">Hypokondriaasi</w:t>
      </w:r>
    </w:p>
    <w:p>
      <w:r>
        <w:rPr>
          <w:b/>
        </w:rPr>
        <w:t xml:space="preserve">Tulos</w:t>
      </w:r>
    </w:p>
    <w:p>
      <w:r>
        <w:t xml:space="preserve">Mysofobia</w:t>
      </w:r>
    </w:p>
    <w:p>
      <w:r>
        <w:rPr>
          <w:b/>
        </w:rPr>
        <w:t xml:space="preserve">Esimerkki 1.3099</w:t>
      </w:r>
    </w:p>
    <w:p>
      <w:r>
        <w:t xml:space="preserve">missä islamilaiset menevät rukoilemaan?</w:t>
      </w:r>
    </w:p>
    <w:p>
      <w:r>
        <w:rPr>
          <w:b/>
        </w:rPr>
        <w:t xml:space="preserve">Tulos</w:t>
      </w:r>
    </w:p>
    <w:p>
      <w:r>
        <w:t xml:space="preserve">Moskeija</w:t>
      </w:r>
    </w:p>
    <w:p>
      <w:r>
        <w:rPr>
          <w:b/>
        </w:rPr>
        <w:t xml:space="preserve">Esimerkki 1.3100</w:t>
      </w:r>
    </w:p>
    <w:p>
      <w:r>
        <w:t xml:space="preserve">mitä rahajärjestelmää Australia käyttää?</w:t>
      </w:r>
    </w:p>
    <w:p>
      <w:r>
        <w:rPr>
          <w:b/>
        </w:rPr>
        <w:t xml:space="preserve">Tulos</w:t>
      </w:r>
    </w:p>
    <w:p>
      <w:r>
        <w:t xml:space="preserve">Australian dollari</w:t>
      </w:r>
    </w:p>
    <w:p>
      <w:r>
        <w:rPr>
          <w:b/>
        </w:rPr>
        <w:t xml:space="preserve">Esimerkki 1.3101</w:t>
      </w:r>
    </w:p>
    <w:p>
      <w:r>
        <w:t xml:space="preserve">missä päin maailmaa puhutaan englantia?</w:t>
      </w:r>
    </w:p>
    <w:p>
      <w:r>
        <w:rPr>
          <w:b/>
        </w:rPr>
        <w:t xml:space="preserve">Tulos</w:t>
      </w:r>
    </w:p>
    <w:p>
      <w:r>
        <w:t xml:space="preserve">Kanada</w:t>
      </w:r>
    </w:p>
    <w:p>
      <w:r>
        <w:rPr>
          <w:b/>
        </w:rPr>
        <w:t xml:space="preserve">Tulos</w:t>
      </w:r>
    </w:p>
    <w:p>
      <w:r>
        <w:t xml:space="preserve">Australia</w:t>
      </w:r>
    </w:p>
    <w:p>
      <w:r>
        <w:rPr>
          <w:b/>
        </w:rPr>
        <w:t xml:space="preserve">Tulos</w:t>
      </w:r>
    </w:p>
    <w:p>
      <w:r>
        <w:t xml:space="preserve">Etelä-Afrikka</w:t>
      </w:r>
    </w:p>
    <w:p>
      <w:r>
        <w:rPr>
          <w:b/>
        </w:rPr>
        <w:t xml:space="preserve">Tulos</w:t>
      </w:r>
    </w:p>
    <w:p>
      <w:r>
        <w:t xml:space="preserve">Sambia</w:t>
      </w:r>
    </w:p>
    <w:p>
      <w:r>
        <w:rPr>
          <w:b/>
        </w:rPr>
        <w:t xml:space="preserve">Tulos</w:t>
      </w:r>
    </w:p>
    <w:p>
      <w:r>
        <w:t xml:space="preserve">Yhdistynyt kuningaskunta</w:t>
      </w:r>
    </w:p>
    <w:p>
      <w:r>
        <w:rPr>
          <w:b/>
        </w:rPr>
        <w:t xml:space="preserve">Tulos</w:t>
      </w:r>
    </w:p>
    <w:p>
      <w:r>
        <w:t xml:space="preserve">Zimbabwe</w:t>
      </w:r>
    </w:p>
    <w:p>
      <w:r>
        <w:rPr>
          <w:b/>
        </w:rPr>
        <w:t xml:space="preserve">Tulos</w:t>
      </w:r>
    </w:p>
    <w:p>
      <w:r>
        <w:t xml:space="preserve">Uganda</w:t>
      </w:r>
    </w:p>
    <w:p>
      <w:r>
        <w:rPr>
          <w:b/>
        </w:rPr>
        <w:t xml:space="preserve">Tulos</w:t>
      </w:r>
    </w:p>
    <w:p>
      <w:r>
        <w:t xml:space="preserve">Uusi-Seelanti</w:t>
      </w:r>
    </w:p>
    <w:p>
      <w:r>
        <w:rPr>
          <w:b/>
        </w:rPr>
        <w:t xml:space="preserve">Tulos</w:t>
      </w:r>
    </w:p>
    <w:p>
      <w:r>
        <w:t xml:space="preserve">Turks- ja Caicossaaret</w:t>
      </w:r>
    </w:p>
    <w:p>
      <w:r>
        <w:rPr>
          <w:b/>
        </w:rPr>
        <w:t xml:space="preserve">Tulos</w:t>
      </w:r>
    </w:p>
    <w:p>
      <w:r>
        <w:t xml:space="preserve">Tansania</w:t>
      </w:r>
    </w:p>
    <w:p>
      <w:r>
        <w:rPr>
          <w:b/>
        </w:rPr>
        <w:t xml:space="preserve">Esimerkki 1.3102</w:t>
      </w:r>
    </w:p>
    <w:p>
      <w:r>
        <w:t xml:space="preserve">missä kokki chuck hughes kävi koulua?</w:t>
      </w:r>
    </w:p>
    <w:p>
      <w:r>
        <w:rPr>
          <w:b/>
        </w:rPr>
        <w:t xml:space="preserve">Tulos</w:t>
      </w:r>
    </w:p>
    <w:p>
      <w:r>
        <w:t xml:space="preserve">Teksasin yliopisto El Pasossa</w:t>
      </w:r>
    </w:p>
    <w:p>
      <w:r>
        <w:rPr>
          <w:b/>
        </w:rPr>
        <w:t xml:space="preserve">Esimerkki 1.3103</w:t>
      </w:r>
    </w:p>
    <w:p>
      <w:r>
        <w:t xml:space="preserve">milloin on seuraava Geneven autonäyttely?</w:t>
      </w:r>
    </w:p>
    <w:p>
      <w:r>
        <w:rPr>
          <w:b/>
        </w:rPr>
        <w:t xml:space="preserve">Tulos</w:t>
      </w:r>
    </w:p>
    <w:p>
      <w:r>
        <w:t xml:space="preserve">Maaliskuu</w:t>
      </w:r>
    </w:p>
    <w:p>
      <w:r>
        <w:rPr>
          <w:b/>
        </w:rPr>
        <w:t xml:space="preserve">Esimerkki 1.3104</w:t>
      </w:r>
    </w:p>
    <w:p>
      <w:r>
        <w:t xml:space="preserve">kuka on andrew carnegie ja mitä hän teki?</w:t>
      </w:r>
    </w:p>
    <w:p>
      <w:r>
        <w:rPr>
          <w:b/>
        </w:rPr>
        <w:t xml:space="preserve">Tulos</w:t>
      </w:r>
    </w:p>
    <w:p>
      <w:r>
        <w:t xml:space="preserve">Yrittäjä</w:t>
      </w:r>
    </w:p>
    <w:p>
      <w:r>
        <w:rPr>
          <w:b/>
        </w:rPr>
        <w:t xml:space="preserve">Tulos</w:t>
      </w:r>
    </w:p>
    <w:p>
      <w:r>
        <w:t xml:space="preserve">Liikemies</w:t>
      </w:r>
    </w:p>
    <w:p>
      <w:r>
        <w:rPr>
          <w:b/>
        </w:rPr>
        <w:t xml:space="preserve">Tulos</w:t>
      </w:r>
    </w:p>
    <w:p>
      <w:r>
        <w:t xml:space="preserve">Liikemagnaatti</w:t>
      </w:r>
    </w:p>
    <w:p>
      <w:r>
        <w:rPr>
          <w:b/>
        </w:rPr>
        <w:t xml:space="preserve">Esimerkki 1.3105</w:t>
      </w:r>
    </w:p>
    <w:p>
      <w:r>
        <w:t xml:space="preserve">mihin Dale Earnhardt kuoli?</w:t>
      </w:r>
    </w:p>
    <w:p>
      <w:r>
        <w:rPr>
          <w:b/>
        </w:rPr>
        <w:t xml:space="preserve">Tulos</w:t>
      </w:r>
    </w:p>
    <w:p>
      <w:r>
        <w:t xml:space="preserve">Liikenneonnettomuus</w:t>
      </w:r>
    </w:p>
    <w:p>
      <w:r>
        <w:rPr>
          <w:b/>
        </w:rPr>
        <w:t xml:space="preserve">Esimerkki 1.3106</w:t>
      </w:r>
    </w:p>
    <w:p>
      <w:r>
        <w:t xml:space="preserve">miltä lentokentältä lentää miamiin?</w:t>
      </w:r>
    </w:p>
    <w:p>
      <w:r>
        <w:rPr>
          <w:b/>
        </w:rPr>
        <w:t xml:space="preserve">Tulos</w:t>
      </w:r>
    </w:p>
    <w:p>
      <w:r>
        <w:t xml:space="preserve">Miamin kansainvälinen lentoasema</w:t>
      </w:r>
    </w:p>
    <w:p>
      <w:r>
        <w:rPr>
          <w:b/>
        </w:rPr>
        <w:t xml:space="preserve">Esimerkki 1.3107</w:t>
      </w:r>
    </w:p>
    <w:p>
      <w:r>
        <w:t xml:space="preserve">Kuka perusti McDonaldsin?</w:t>
      </w:r>
    </w:p>
    <w:p>
      <w:r>
        <w:rPr>
          <w:b/>
        </w:rPr>
        <w:t xml:space="preserve">Tulos</w:t>
      </w:r>
    </w:p>
    <w:p>
      <w:r>
        <w:t xml:space="preserve">Ray Kroc</w:t>
      </w:r>
    </w:p>
    <w:p>
      <w:r>
        <w:rPr>
          <w:b/>
        </w:rPr>
        <w:t xml:space="preserve">Esimerkki 1.3108</w:t>
      </w:r>
    </w:p>
    <w:p>
      <w:r>
        <w:t xml:space="preserve">mikä aikavyöhyke on michigan usa?</w:t>
      </w:r>
    </w:p>
    <w:p>
      <w:r>
        <w:rPr>
          <w:b/>
        </w:rPr>
        <w:t xml:space="preserve">Tulos</w:t>
      </w:r>
    </w:p>
    <w:p>
      <w:r>
        <w:t xml:space="preserve">UTC-5</w:t>
      </w:r>
    </w:p>
    <w:p>
      <w:r>
        <w:rPr>
          <w:b/>
        </w:rPr>
        <w:t xml:space="preserve">Esimerkki 1.3109</w:t>
      </w:r>
    </w:p>
    <w:p>
      <w:r>
        <w:t xml:space="preserve">missä Murray-joki sijaitsee?</w:t>
      </w:r>
    </w:p>
    <w:p>
      <w:r>
        <w:rPr>
          <w:b/>
        </w:rPr>
        <w:t xml:space="preserve">Tulos</w:t>
      </w:r>
    </w:p>
    <w:p>
      <w:r>
        <w:t xml:space="preserve">Australia</w:t>
      </w:r>
    </w:p>
    <w:p>
      <w:r>
        <w:rPr>
          <w:b/>
        </w:rPr>
        <w:t xml:space="preserve">Esimerkki 1.3110</w:t>
      </w:r>
    </w:p>
    <w:p>
      <w:r>
        <w:t xml:space="preserve">mitä tehdä lasten kanssa phx az?</w:t>
      </w:r>
    </w:p>
    <w:p>
      <w:r>
        <w:rPr>
          <w:b/>
        </w:rPr>
        <w:t xml:space="preserve">Tulos</w:t>
      </w:r>
    </w:p>
    <w:p>
      <w:r>
        <w:t xml:space="preserve">Grand Canyon</w:t>
      </w:r>
    </w:p>
    <w:p>
      <w:r>
        <w:rPr>
          <w:b/>
        </w:rPr>
        <w:t xml:space="preserve">Tulos</w:t>
      </w:r>
    </w:p>
    <w:p>
      <w:r>
        <w:t xml:space="preserve">Phoenix Mountain Preserve</w:t>
      </w:r>
    </w:p>
    <w:p>
      <w:r>
        <w:rPr>
          <w:b/>
        </w:rPr>
        <w:t xml:space="preserve">Tulos</w:t>
      </w:r>
    </w:p>
    <w:p>
      <w:r>
        <w:t xml:space="preserve">Phoenixin taidemuseo</w:t>
      </w:r>
    </w:p>
    <w:p>
      <w:r>
        <w:rPr>
          <w:b/>
        </w:rPr>
        <w:t xml:space="preserve">Tulos</w:t>
      </w:r>
    </w:p>
    <w:p>
      <w:r>
        <w:t xml:space="preserve">Aavikon kasvitieteellinen puutarha</w:t>
      </w:r>
    </w:p>
    <w:p>
      <w:r>
        <w:rPr>
          <w:b/>
        </w:rPr>
        <w:t xml:space="preserve">Tulos</w:t>
      </w:r>
    </w:p>
    <w:p>
      <w:r>
        <w:t xml:space="preserve">Heard-museo</w:t>
      </w:r>
    </w:p>
    <w:p>
      <w:r>
        <w:rPr>
          <w:b/>
        </w:rPr>
        <w:t xml:space="preserve">Tulos</w:t>
      </w:r>
    </w:p>
    <w:p>
      <w:r>
        <w:t xml:space="preserve">Soitinmuseo</w:t>
      </w:r>
    </w:p>
    <w:p>
      <w:r>
        <w:rPr>
          <w:b/>
        </w:rPr>
        <w:t xml:space="preserve">Tulos</w:t>
      </w:r>
    </w:p>
    <w:p>
      <w:r>
        <w:t xml:space="preserve">Arizonan tiedekeskus</w:t>
      </w:r>
    </w:p>
    <w:p>
      <w:r>
        <w:rPr>
          <w:b/>
        </w:rPr>
        <w:t xml:space="preserve">Tulos</w:t>
      </w:r>
    </w:p>
    <w:p>
      <w:r>
        <w:t xml:space="preserve">Ro Ho En</w:t>
      </w:r>
    </w:p>
    <w:p>
      <w:r>
        <w:rPr>
          <w:b/>
        </w:rPr>
        <w:t xml:space="preserve">Tulos</w:t>
      </w:r>
    </w:p>
    <w:p>
      <w:r>
        <w:t xml:space="preserve">Mesa Arts Center</w:t>
      </w:r>
    </w:p>
    <w:p>
      <w:r>
        <w:rPr>
          <w:b/>
        </w:rPr>
        <w:t xml:space="preserve">Tulos</w:t>
      </w:r>
    </w:p>
    <w:p>
      <w:r>
        <w:t xml:space="preserve">Pueblo Granden rauniot</w:t>
      </w:r>
    </w:p>
    <w:p>
      <w:r>
        <w:rPr>
          <w:b/>
        </w:rPr>
        <w:t xml:space="preserve">Esimerkki 1.3111</w:t>
      </w:r>
    </w:p>
    <w:p>
      <w:r>
        <w:t xml:space="preserve">Missä Puerto Galera on?</w:t>
      </w:r>
    </w:p>
    <w:p>
      <w:r>
        <w:rPr>
          <w:b/>
        </w:rPr>
        <w:t xml:space="preserve">Tulos</w:t>
      </w:r>
    </w:p>
    <w:p>
      <w:r>
        <w:t xml:space="preserve">Filippiinit</w:t>
      </w:r>
    </w:p>
    <w:p>
      <w:r>
        <w:rPr>
          <w:b/>
        </w:rPr>
        <w:t xml:space="preserve">Tulos</w:t>
      </w:r>
    </w:p>
    <w:p>
      <w:r>
        <w:t xml:space="preserve">Oriental Mindoro</w:t>
      </w:r>
    </w:p>
    <w:p>
      <w:r>
        <w:rPr>
          <w:b/>
        </w:rPr>
        <w:t xml:space="preserve">Esimerkki 1.3112</w:t>
      </w:r>
    </w:p>
    <w:p>
      <w:r>
        <w:t xml:space="preserve">mikä on turkin kielen alkuperä?</w:t>
      </w:r>
    </w:p>
    <w:p>
      <w:r>
        <w:rPr>
          <w:b/>
        </w:rPr>
        <w:t xml:space="preserve">Tulos</w:t>
      </w:r>
    </w:p>
    <w:p>
      <w:r>
        <w:t xml:space="preserve">altajakielet</w:t>
      </w:r>
    </w:p>
    <w:p>
      <w:r>
        <w:rPr>
          <w:b/>
        </w:rPr>
        <w:t xml:space="preserve">Esimerkki 1.3113</w:t>
      </w:r>
    </w:p>
    <w:p>
      <w:r>
        <w:t xml:space="preserve">Mihin Kenny Everett kuoli?</w:t>
      </w:r>
    </w:p>
    <w:p>
      <w:r>
        <w:rPr>
          <w:b/>
        </w:rPr>
        <w:t xml:space="preserve">Tulos</w:t>
      </w:r>
    </w:p>
    <w:p>
      <w:r>
        <w:t xml:space="preserve">AIDS</w:t>
      </w:r>
    </w:p>
    <w:p>
      <w:r>
        <w:rPr>
          <w:b/>
        </w:rPr>
        <w:t xml:space="preserve">Esimerkki 1.3114</w:t>
      </w:r>
    </w:p>
    <w:p>
      <w:r>
        <w:t xml:space="preserve">millaisia haasteita Helen Keller joutui kohtaamaan?</w:t>
      </w:r>
    </w:p>
    <w:p>
      <w:r>
        <w:rPr>
          <w:b/>
        </w:rPr>
        <w:t xml:space="preserve">Tulos</w:t>
      </w:r>
    </w:p>
    <w:p>
      <w:r>
        <w:t xml:space="preserve">Kuurous</w:t>
      </w:r>
    </w:p>
    <w:p>
      <w:r>
        <w:rPr>
          <w:b/>
        </w:rPr>
        <w:t xml:space="preserve">Tulos</w:t>
      </w:r>
    </w:p>
    <w:p>
      <w:r>
        <w:t xml:space="preserve">Näön menetys</w:t>
      </w:r>
    </w:p>
    <w:p>
      <w:r>
        <w:rPr>
          <w:b/>
        </w:rPr>
        <w:t xml:space="preserve">Esimerkki 1.3115</w:t>
      </w:r>
    </w:p>
    <w:p>
      <w:r>
        <w:t xml:space="preserve">kuka on Japanin johtaja tällä hetkellä?</w:t>
      </w:r>
    </w:p>
    <w:p>
      <w:r>
        <w:rPr>
          <w:b/>
        </w:rPr>
        <w:t xml:space="preserve">Tulos</w:t>
      </w:r>
    </w:p>
    <w:p>
      <w:r>
        <w:t xml:space="preserve">Shinzō Abe</w:t>
      </w:r>
    </w:p>
    <w:p>
      <w:r>
        <w:rPr>
          <w:b/>
        </w:rPr>
        <w:t xml:space="preserve">Esimerkki 1.3116</w:t>
      </w:r>
    </w:p>
    <w:p>
      <w:r>
        <w:t xml:space="preserve">Milloin Toronto Blue Jaysistä tuli joukkue?</w:t>
      </w:r>
    </w:p>
    <w:p>
      <w:r>
        <w:rPr>
          <w:b/>
        </w:rPr>
        <w:t xml:space="preserve">Tulos</w:t>
      </w:r>
    </w:p>
    <w:p>
      <w:r>
        <w:t xml:space="preserve">1977 Major League Baseball-kausi</w:t>
      </w:r>
    </w:p>
    <w:p>
      <w:r>
        <w:rPr>
          <w:b/>
        </w:rPr>
        <w:t xml:space="preserve">Esimerkki 1.3117</w:t>
      </w:r>
    </w:p>
    <w:p>
      <w:r>
        <w:t xml:space="preserve">mitä venäläiset puhuvat?</w:t>
      </w:r>
    </w:p>
    <w:p>
      <w:r>
        <w:rPr>
          <w:b/>
        </w:rPr>
        <w:t xml:space="preserve">Tulos</w:t>
      </w:r>
    </w:p>
    <w:p>
      <w:r>
        <w:t xml:space="preserve">Jiddishin kieli</w:t>
      </w:r>
    </w:p>
    <w:p>
      <w:r>
        <w:rPr>
          <w:b/>
        </w:rPr>
        <w:t xml:space="preserve">Tulos</w:t>
      </w:r>
    </w:p>
    <w:p>
      <w:r>
        <w:t xml:space="preserve">Tšuvassian kieli</w:t>
      </w:r>
    </w:p>
    <w:p>
      <w:r>
        <w:rPr>
          <w:b/>
        </w:rPr>
        <w:t xml:space="preserve">Tulos</w:t>
      </w:r>
    </w:p>
    <w:p>
      <w:r>
        <w:t xml:space="preserve">Venäjän kieli</w:t>
      </w:r>
    </w:p>
    <w:p>
      <w:r>
        <w:rPr>
          <w:b/>
        </w:rPr>
        <w:t xml:space="preserve">Tulos</w:t>
      </w:r>
    </w:p>
    <w:p>
      <w:r>
        <w:t xml:space="preserve">tataarin kieli</w:t>
      </w:r>
    </w:p>
    <w:p>
      <w:r>
        <w:rPr>
          <w:b/>
        </w:rPr>
        <w:t xml:space="preserve">Tulos</w:t>
      </w:r>
    </w:p>
    <w:p>
      <w:r>
        <w:t xml:space="preserve">Ukrainan kieli</w:t>
      </w:r>
    </w:p>
    <w:p>
      <w:r>
        <w:rPr>
          <w:b/>
        </w:rPr>
        <w:t xml:space="preserve">Esimerkki 1.3118</w:t>
      </w:r>
    </w:p>
    <w:p>
      <w:r>
        <w:t xml:space="preserve">Mikä on Slovakian valuutta vuonna 2012?</w:t>
      </w:r>
    </w:p>
    <w:p>
      <w:r>
        <w:rPr>
          <w:b/>
        </w:rPr>
        <w:t xml:space="preserve">Tulos</w:t>
      </w:r>
    </w:p>
    <w:p>
      <w:r>
        <w:t xml:space="preserve">Euro</w:t>
      </w:r>
    </w:p>
    <w:p>
      <w:r>
        <w:rPr>
          <w:b/>
        </w:rPr>
        <w:t xml:space="preserve">Esimerkki 1.3119</w:t>
      </w:r>
    </w:p>
    <w:p>
      <w:r>
        <w:t xml:space="preserve">mitä tapahtui Justin Bieber 2012?</w:t>
      </w:r>
    </w:p>
    <w:p>
      <w:r>
        <w:rPr>
          <w:b/>
        </w:rPr>
        <w:t xml:space="preserve">Tulos</w:t>
      </w:r>
    </w:p>
    <w:p>
      <w:r>
        <w:t xml:space="preserve">Billboard Music Award parhaasta sosiaalisesta artistista</w:t>
      </w:r>
    </w:p>
    <w:p>
      <w:r>
        <w:rPr>
          <w:b/>
        </w:rPr>
        <w:t xml:space="preserve">Esimerkki 1.3120</w:t>
      </w:r>
    </w:p>
    <w:p>
      <w:r>
        <w:t xml:space="preserve">missä maanosassa Venäjä sijaitsee?</w:t>
      </w:r>
    </w:p>
    <w:p>
      <w:r>
        <w:rPr>
          <w:b/>
        </w:rPr>
        <w:t xml:space="preserve">Tulos</w:t>
      </w:r>
    </w:p>
    <w:p>
      <w:r>
        <w:t xml:space="preserve">Euraasia</w:t>
      </w:r>
    </w:p>
    <w:p>
      <w:r>
        <w:rPr>
          <w:b/>
        </w:rPr>
        <w:t xml:space="preserve">Esimerkki 1.3121</w:t>
      </w:r>
    </w:p>
    <w:p>
      <w:r>
        <w:t xml:space="preserve">ketä Nina Dobrev näyttelee elokuvassa Perks of being a wallflower?</w:t>
      </w:r>
    </w:p>
    <w:p>
      <w:r>
        <w:rPr>
          <w:b/>
        </w:rPr>
        <w:t xml:space="preserve">Tulos</w:t>
      </w:r>
    </w:p>
    <w:p>
      <w:r>
        <w:t xml:space="preserve">Candace</w:t>
      </w:r>
    </w:p>
    <w:p>
      <w:r>
        <w:rPr>
          <w:b/>
        </w:rPr>
        <w:t xml:space="preserve">Esimerkki 1.3122</w:t>
      </w:r>
    </w:p>
    <w:p>
      <w:r>
        <w:t xml:space="preserve">mistä vietnamilaiset ovat kotoisin?</w:t>
      </w:r>
    </w:p>
    <w:p>
      <w:r>
        <w:rPr>
          <w:b/>
        </w:rPr>
        <w:t xml:space="preserve">Tulos</w:t>
      </w:r>
    </w:p>
    <w:p>
      <w:r>
        <w:t xml:space="preserve">Aasialainen</w:t>
      </w:r>
    </w:p>
    <w:p>
      <w:r>
        <w:rPr>
          <w:b/>
        </w:rPr>
        <w:t xml:space="preserve">Esimerkki 1.3123</w:t>
      </w:r>
    </w:p>
    <w:p>
      <w:r>
        <w:t xml:space="preserve">missä maissa andy warhol työskenteli?</w:t>
      </w:r>
    </w:p>
    <w:p>
      <w:r>
        <w:rPr>
          <w:b/>
        </w:rPr>
        <w:t xml:space="preserve">Tulos</w:t>
      </w:r>
    </w:p>
    <w:p>
      <w:r>
        <w:t xml:space="preserve">Yhdysvallat</w:t>
      </w:r>
    </w:p>
    <w:p>
      <w:r>
        <w:rPr>
          <w:b/>
        </w:rPr>
        <w:t xml:space="preserve">Esimerkki 1.3124</w:t>
      </w:r>
    </w:p>
    <w:p>
      <w:r>
        <w:t xml:space="preserve">Missä on Jack Danielsin tehdas?</w:t>
      </w:r>
    </w:p>
    <w:p>
      <w:r>
        <w:rPr>
          <w:b/>
        </w:rPr>
        <w:t xml:space="preserve">Tulos</w:t>
      </w:r>
    </w:p>
    <w:p>
      <w:r>
        <w:t xml:space="preserve">Tennessee</w:t>
      </w:r>
    </w:p>
    <w:p>
      <w:r>
        <w:rPr>
          <w:b/>
        </w:rPr>
        <w:t xml:space="preserve">Esimerkki 1.3125</w:t>
      </w:r>
    </w:p>
    <w:p>
      <w:r>
        <w:t xml:space="preserve">Kuka perusti Roanoken siirtokunnan?</w:t>
      </w:r>
    </w:p>
    <w:p>
      <w:r>
        <w:rPr>
          <w:b/>
        </w:rPr>
        <w:t xml:space="preserve">Tulos</w:t>
      </w:r>
    </w:p>
    <w:p>
      <w:r>
        <w:t xml:space="preserve">Sateenkaari Bluff retkikunta</w:t>
      </w:r>
    </w:p>
    <w:p>
      <w:r>
        <w:rPr>
          <w:b/>
        </w:rPr>
        <w:t xml:space="preserve">Esimerkki 1.3126</w:t>
      </w:r>
    </w:p>
    <w:p>
      <w:r>
        <w:t xml:space="preserve">kuka oli afl:n ensimmäinen johtaja?</w:t>
      </w:r>
    </w:p>
    <w:p>
      <w:r>
        <w:rPr>
          <w:b/>
        </w:rPr>
        <w:t xml:space="preserve">Tulos</w:t>
      </w:r>
    </w:p>
    <w:p>
      <w:r>
        <w:t xml:space="preserve">Bud Adams</w:t>
      </w:r>
    </w:p>
    <w:p>
      <w:r>
        <w:rPr>
          <w:b/>
        </w:rPr>
        <w:t xml:space="preserve">Tulos</w:t>
      </w:r>
    </w:p>
    <w:p>
      <w:r>
        <w:t xml:space="preserve">Lamar Hunt</w:t>
      </w:r>
    </w:p>
    <w:p>
      <w:r>
        <w:rPr>
          <w:b/>
        </w:rPr>
        <w:t xml:space="preserve">Esimerkki 1.3127</w:t>
      </w:r>
    </w:p>
    <w:p>
      <w:r>
        <w:t xml:space="preserve">mitä tehdä Daytonassa?</w:t>
      </w:r>
    </w:p>
    <w:p>
      <w:r>
        <w:rPr>
          <w:b/>
        </w:rPr>
        <w:t xml:space="preserve">Tulos</w:t>
      </w:r>
    </w:p>
    <w:p>
      <w:r>
        <w:t xml:space="preserve">Daytona 500 kokemus</w:t>
      </w:r>
    </w:p>
    <w:p>
      <w:r>
        <w:rPr>
          <w:b/>
        </w:rPr>
        <w:t xml:space="preserve">Tulos</w:t>
      </w:r>
    </w:p>
    <w:p>
      <w:r>
        <w:t xml:space="preserve">Jackie Robinson Ballpark</w:t>
      </w:r>
    </w:p>
    <w:p>
      <w:r>
        <w:rPr>
          <w:b/>
        </w:rPr>
        <w:t xml:space="preserve">Tulos</w:t>
      </w:r>
    </w:p>
    <w:p>
      <w:r>
        <w:t xml:space="preserve">Daytona International Speedway</w:t>
      </w:r>
    </w:p>
    <w:p>
      <w:r>
        <w:rPr>
          <w:b/>
        </w:rPr>
        <w:t xml:space="preserve">Tulos</w:t>
      </w:r>
    </w:p>
    <w:p>
      <w:r>
        <w:t xml:space="preserve">Mary McLeod Bethunen koti</w:t>
      </w:r>
    </w:p>
    <w:p>
      <w:r>
        <w:rPr>
          <w:b/>
        </w:rPr>
        <w:t xml:space="preserve">Tulos</w:t>
      </w:r>
    </w:p>
    <w:p>
      <w:r>
        <w:t xml:space="preserve">Daytona Beach Bike Week</w:t>
      </w:r>
    </w:p>
    <w:p>
      <w:r>
        <w:rPr>
          <w:b/>
        </w:rPr>
        <w:t xml:space="preserve">Tulos</w:t>
      </w:r>
    </w:p>
    <w:p>
      <w:r>
        <w:t xml:space="preserve">Taiteiden ja tieteiden museo</w:t>
      </w:r>
    </w:p>
    <w:p>
      <w:r>
        <w:rPr>
          <w:b/>
        </w:rPr>
        <w:t xml:space="preserve">Tulos</w:t>
      </w:r>
    </w:p>
    <w:p>
      <w:r>
        <w:t xml:space="preserve">Halifaxin historiallinen museo</w:t>
      </w:r>
    </w:p>
    <w:p>
      <w:r>
        <w:rPr>
          <w:b/>
        </w:rPr>
        <w:t xml:space="preserve">Tulos</w:t>
      </w:r>
    </w:p>
    <w:p>
      <w:r>
        <w:t xml:space="preserve">Daytonan laguuni</w:t>
      </w:r>
    </w:p>
    <w:p>
      <w:r>
        <w:rPr>
          <w:b/>
        </w:rPr>
        <w:t xml:space="preserve">Tulos</w:t>
      </w:r>
    </w:p>
    <w:p>
      <w:r>
        <w:t xml:space="preserve">Ocean Center</w:t>
      </w:r>
    </w:p>
    <w:p>
      <w:r>
        <w:rPr>
          <w:b/>
        </w:rPr>
        <w:t xml:space="preserve">Tulos</w:t>
      </w:r>
    </w:p>
    <w:p>
      <w:r>
        <w:t xml:space="preserve">South Beach Streetin historiallinen alue</w:t>
      </w:r>
    </w:p>
    <w:p>
      <w:r>
        <w:rPr>
          <w:b/>
        </w:rPr>
        <w:t xml:space="preserve">Esimerkki 1.3128</w:t>
      </w:r>
    </w:p>
    <w:p>
      <w:r>
        <w:t xml:space="preserve">minä vuonna Johnny Cash kuoli ja kuinka vanha hän oli?</w:t>
      </w:r>
    </w:p>
    <w:p>
      <w:r>
        <w:rPr>
          <w:b/>
        </w:rPr>
        <w:t xml:space="preserve">Tulos</w:t>
      </w:r>
    </w:p>
    <w:p>
      <w:r>
        <w:t xml:space="preserve">Diabetes mellitus</w:t>
      </w:r>
    </w:p>
    <w:p>
      <w:r>
        <w:rPr>
          <w:b/>
        </w:rPr>
        <w:t xml:space="preserve">Esimerkki 1.3129</w:t>
      </w:r>
    </w:p>
    <w:p>
      <w:r>
        <w:t xml:space="preserve">mitä kourtney kardashian nimi hänen tyttärensä?</w:t>
      </w:r>
    </w:p>
    <w:p>
      <w:r>
        <w:rPr>
          <w:b/>
        </w:rPr>
        <w:t xml:space="preserve">Tulos</w:t>
      </w:r>
    </w:p>
    <w:p>
      <w:r>
        <w:t xml:space="preserve">Penelope Scotland Disick</w:t>
      </w:r>
    </w:p>
    <w:p>
      <w:r>
        <w:rPr>
          <w:b/>
        </w:rPr>
        <w:t xml:space="preserve">Esimerkki 1.3130</w:t>
      </w:r>
    </w:p>
    <w:p>
      <w:r>
        <w:t xml:space="preserve">minkä maiden kanssa Etelä-Afrikka käy kauppaa?</w:t>
      </w:r>
    </w:p>
    <w:p>
      <w:r>
        <w:rPr>
          <w:b/>
        </w:rPr>
        <w:t xml:space="preserve">Tulos</w:t>
      </w:r>
    </w:p>
    <w:p>
      <w:r>
        <w:t xml:space="preserve">Tansania</w:t>
      </w:r>
    </w:p>
    <w:p>
      <w:r>
        <w:rPr>
          <w:b/>
        </w:rPr>
        <w:t xml:space="preserve">Tulos</w:t>
      </w:r>
    </w:p>
    <w:p>
      <w:r>
        <w:t xml:space="preserve">Angola</w:t>
      </w:r>
    </w:p>
    <w:p>
      <w:r>
        <w:rPr>
          <w:b/>
        </w:rPr>
        <w:t xml:space="preserve">Esimerkki 1.3131</w:t>
      </w:r>
    </w:p>
    <w:p>
      <w:r>
        <w:t xml:space="preserve">Mitkä ovat Afganistanin tärkeimmät tuonti- ja vientituotteet?</w:t>
      </w:r>
    </w:p>
    <w:p>
      <w:r>
        <w:rPr>
          <w:b/>
        </w:rPr>
        <w:t xml:space="preserve">Tulos</w:t>
      </w:r>
    </w:p>
    <w:p>
      <w:r>
        <w:t xml:space="preserve">Hedelmien ja pähkinöiden viljely</w:t>
      </w:r>
    </w:p>
    <w:p>
      <w:r>
        <w:rPr>
          <w:b/>
        </w:rPr>
        <w:t xml:space="preserve">Tulos</w:t>
      </w:r>
    </w:p>
    <w:p>
      <w:r>
        <w:t xml:space="preserve">Mattojen ja mattojen tehtaat</w:t>
      </w:r>
    </w:p>
    <w:p>
      <w:r>
        <w:rPr>
          <w:b/>
        </w:rPr>
        <w:t xml:space="preserve">Tulos</w:t>
      </w:r>
    </w:p>
    <w:p>
      <w:r>
        <w:t xml:space="preserve">Oopium</w:t>
      </w:r>
    </w:p>
    <w:p>
      <w:r>
        <w:rPr>
          <w:b/>
        </w:rPr>
        <w:t xml:space="preserve">Esimerkki 1.3132</w:t>
      </w:r>
    </w:p>
    <w:p>
      <w:r>
        <w:t xml:space="preserve">mitä Patrick Swayze lauloi?</w:t>
      </w:r>
    </w:p>
    <w:p>
      <w:r>
        <w:rPr>
          <w:b/>
        </w:rPr>
        <w:t xml:space="preserve">Tulos</w:t>
      </w:r>
    </w:p>
    <w:p>
      <w:r>
        <w:t xml:space="preserve">Hän on kuin tuuli</w:t>
      </w:r>
    </w:p>
    <w:p>
      <w:r>
        <w:rPr>
          <w:b/>
        </w:rPr>
        <w:t xml:space="preserve">Esimerkki 1.3133</w:t>
      </w:r>
    </w:p>
    <w:p>
      <w:r>
        <w:t xml:space="preserve">mikä on vito corleonen oikea nimi?</w:t>
      </w:r>
    </w:p>
    <w:p>
      <w:r>
        <w:rPr>
          <w:b/>
        </w:rPr>
        <w:t xml:space="preserve">Tulos</w:t>
      </w:r>
    </w:p>
    <w:p>
      <w:r>
        <w:t xml:space="preserve">Marlon Brando</w:t>
      </w:r>
    </w:p>
    <w:p>
      <w:r>
        <w:rPr>
          <w:b/>
        </w:rPr>
        <w:t xml:space="preserve">Esimerkki 1.3134</w:t>
      </w:r>
    </w:p>
    <w:p>
      <w:r>
        <w:t xml:space="preserve">missä aikavyöhykkeessä Virginia on?</w:t>
      </w:r>
    </w:p>
    <w:p>
      <w:r>
        <w:rPr>
          <w:b/>
        </w:rPr>
        <w:t xml:space="preserve">Tulos</w:t>
      </w:r>
    </w:p>
    <w:p>
      <w:r>
        <w:t xml:space="preserve">UTC-5</w:t>
      </w:r>
    </w:p>
    <w:p>
      <w:r>
        <w:rPr>
          <w:b/>
        </w:rPr>
        <w:t xml:space="preserve">Tulos</w:t>
      </w:r>
    </w:p>
    <w:p>
      <w:r>
        <w:t xml:space="preserve">Pohjois-Amerikan itäinen aikavyöhyke</w:t>
      </w:r>
    </w:p>
    <w:p>
      <w:r>
        <w:rPr>
          <w:b/>
        </w:rPr>
        <w:t xml:space="preserve">Esimerkki 1.3135</w:t>
      </w:r>
    </w:p>
    <w:p>
      <w:r>
        <w:t xml:space="preserve">missä on assyrialaisten pääkaupunki?</w:t>
      </w:r>
    </w:p>
    <w:p>
      <w:r>
        <w:rPr>
          <w:b/>
        </w:rPr>
        <w:t xml:space="preserve">Tulos</w:t>
      </w:r>
    </w:p>
    <w:p>
      <w:r>
        <w:t xml:space="preserve">Assur</w:t>
      </w:r>
    </w:p>
    <w:p>
      <w:r>
        <w:rPr>
          <w:b/>
        </w:rPr>
        <w:t xml:space="preserve">Esimerkki 1.3136</w:t>
      </w:r>
    </w:p>
    <w:p>
      <w:r>
        <w:t xml:space="preserve">kenet elton john nai ensin?</w:t>
      </w:r>
    </w:p>
    <w:p>
      <w:r>
        <w:rPr>
          <w:b/>
        </w:rPr>
        <w:t xml:space="preserve">Tulos</w:t>
      </w:r>
    </w:p>
    <w:p>
      <w:r>
        <w:t xml:space="preserve">Renate Blauel</w:t>
      </w:r>
    </w:p>
    <w:p>
      <w:r>
        <w:rPr>
          <w:b/>
        </w:rPr>
        <w:t xml:space="preserve">Esimerkki 1.3137</w:t>
      </w:r>
    </w:p>
    <w:p>
      <w:r>
        <w:t xml:space="preserve">mitä michelle obama teki?</w:t>
      </w:r>
    </w:p>
    <w:p>
      <w:r>
        <w:rPr>
          <w:b/>
        </w:rPr>
        <w:t xml:space="preserve">Tulos</w:t>
      </w:r>
    </w:p>
    <w:p>
      <w:r>
        <w:t xml:space="preserve">Yhdysvaltain ensimmäinen nainen</w:t>
      </w:r>
    </w:p>
    <w:p>
      <w:r>
        <w:rPr>
          <w:b/>
        </w:rPr>
        <w:t xml:space="preserve">Esimerkki 1.3138</w:t>
      </w:r>
    </w:p>
    <w:p>
      <w:r>
        <w:t xml:space="preserve">kuka oli donald ankan tyttöystävä?</w:t>
      </w:r>
    </w:p>
    <w:p>
      <w:r>
        <w:rPr>
          <w:b/>
        </w:rPr>
        <w:t xml:space="preserve">Tulos</w:t>
      </w:r>
    </w:p>
    <w:p>
      <w:r>
        <w:t xml:space="preserve">Daisy Duck</w:t>
      </w:r>
    </w:p>
    <w:p>
      <w:r>
        <w:rPr>
          <w:b/>
        </w:rPr>
        <w:t xml:space="preserve">Esimerkki 1.3139</w:t>
      </w:r>
    </w:p>
    <w:p>
      <w:r>
        <w:t xml:space="preserve">missä kaupungissa ja osavaltiossa ilmavoimien akatemia perustettiin?</w:t>
      </w:r>
    </w:p>
    <w:p>
      <w:r>
        <w:rPr>
          <w:b/>
        </w:rPr>
        <w:t xml:space="preserve">Tulos</w:t>
      </w:r>
    </w:p>
    <w:p>
      <w:r>
        <w:t xml:space="preserve">El Pason piirikunta</w:t>
      </w:r>
    </w:p>
    <w:p>
      <w:r>
        <w:rPr>
          <w:b/>
        </w:rPr>
        <w:t xml:space="preserve">Tulos</w:t>
      </w:r>
    </w:p>
    <w:p>
      <w:r>
        <w:t xml:space="preserve">Yhdysvallat</w:t>
      </w:r>
    </w:p>
    <w:p>
      <w:r>
        <w:rPr>
          <w:b/>
        </w:rPr>
        <w:t xml:space="preserve">Tulos</w:t>
      </w:r>
    </w:p>
    <w:p>
      <w:r>
        <w:t xml:space="preserve">Colorado</w:t>
      </w:r>
    </w:p>
    <w:p>
      <w:r>
        <w:rPr>
          <w:b/>
        </w:rPr>
        <w:t xml:space="preserve">Tulos</w:t>
      </w:r>
    </w:p>
    <w:p>
      <w:r>
        <w:t xml:space="preserve">Colorado Springs</w:t>
      </w:r>
    </w:p>
    <w:p>
      <w:r>
        <w:rPr>
          <w:b/>
        </w:rPr>
        <w:t xml:space="preserve">Esimerkki 1.3140</w:t>
      </w:r>
    </w:p>
    <w:p>
      <w:r>
        <w:t xml:space="preserve">missä elokuvissa queen latifah on näytellyt?</w:t>
      </w:r>
    </w:p>
    <w:p>
      <w:r>
        <w:rPr>
          <w:b/>
        </w:rPr>
        <w:t xml:space="preserve">Tulos</w:t>
      </w:r>
    </w:p>
    <w:p>
      <w:r>
        <w:t xml:space="preserve">Taksi</w:t>
      </w:r>
    </w:p>
    <w:p>
      <w:r>
        <w:rPr>
          <w:b/>
        </w:rPr>
        <w:t xml:space="preserve">Tulos</w:t>
      </w:r>
    </w:p>
    <w:p>
      <w:r>
        <w:t xml:space="preserve">Viidakkokuume</w:t>
      </w:r>
    </w:p>
    <w:p>
      <w:r>
        <w:rPr>
          <w:b/>
        </w:rPr>
        <w:t xml:space="preserve">Tulos</w:t>
      </w:r>
    </w:p>
    <w:p>
      <w:r>
        <w:t xml:space="preserve">Laita se pois päältä</w:t>
      </w:r>
    </w:p>
    <w:p>
      <w:r>
        <w:rPr>
          <w:b/>
        </w:rPr>
        <w:t xml:space="preserve">Tulos</w:t>
      </w:r>
    </w:p>
    <w:p>
      <w:r>
        <w:t xml:space="preserve">Outoa kuin fiktio</w:t>
      </w:r>
    </w:p>
    <w:p>
      <w:r>
        <w:rPr>
          <w:b/>
        </w:rPr>
        <w:t xml:space="preserve">Tulos</w:t>
      </w:r>
    </w:p>
    <w:p>
      <w:r>
        <w:t xml:space="preserve">Viimeinen loma</w:t>
      </w:r>
    </w:p>
    <w:p>
      <w:r>
        <w:rPr>
          <w:b/>
        </w:rPr>
        <w:t xml:space="preserve">Tulos</w:t>
      </w:r>
    </w:p>
    <w:p>
      <w:r>
        <w:t xml:space="preserve">Ruskea sokeri</w:t>
      </w:r>
    </w:p>
    <w:p>
      <w:r>
        <w:rPr>
          <w:b/>
        </w:rPr>
        <w:t xml:space="preserve">Tulos</w:t>
      </w:r>
    </w:p>
    <w:p>
      <w:r>
        <w:t xml:space="preserve">Ice Age: The Meltdown</w:t>
      </w:r>
    </w:p>
    <w:p>
      <w:r>
        <w:rPr>
          <w:b/>
        </w:rPr>
        <w:t xml:space="preserve">Tulos</w:t>
      </w:r>
    </w:p>
    <w:p>
      <w:r>
        <w:t xml:space="preserve">Ice Age: Dawn of the Dinosaurs</w:t>
      </w:r>
    </w:p>
    <w:p>
      <w:r>
        <w:rPr>
          <w:b/>
        </w:rPr>
        <w:t xml:space="preserve">Tulos</w:t>
      </w:r>
    </w:p>
    <w:p>
      <w:r>
        <w:t xml:space="preserve">Hiuslakka</w:t>
      </w:r>
    </w:p>
    <w:p>
      <w:r>
        <w:rPr>
          <w:b/>
        </w:rPr>
        <w:t xml:space="preserve">Tulos</w:t>
      </w:r>
    </w:p>
    <w:p>
      <w:r>
        <w:t xml:space="preserve">Talon kaataminen</w:t>
      </w:r>
    </w:p>
    <w:p>
      <w:r>
        <w:rPr>
          <w:b/>
        </w:rPr>
        <w:t xml:space="preserve">Esimerkki 1.3141</w:t>
      </w:r>
    </w:p>
    <w:p>
      <w:r>
        <w:t xml:space="preserve">missä on okemos michigan?</w:t>
      </w:r>
    </w:p>
    <w:p>
      <w:r>
        <w:rPr>
          <w:b/>
        </w:rPr>
        <w:t xml:space="preserve">Tulos</w:t>
      </w:r>
    </w:p>
    <w:p>
      <w:r>
        <w:t xml:space="preserve">Inghamin piirikunta</w:t>
      </w:r>
    </w:p>
    <w:p>
      <w:r>
        <w:rPr>
          <w:b/>
        </w:rPr>
        <w:t xml:space="preserve">Tulos</w:t>
      </w:r>
    </w:p>
    <w:p>
      <w:r>
        <w:t xml:space="preserve">Michigan</w:t>
      </w:r>
    </w:p>
    <w:p>
      <w:r>
        <w:rPr>
          <w:b/>
        </w:rPr>
        <w:t xml:space="preserve">Tulos</w:t>
      </w:r>
    </w:p>
    <w:p>
      <w:r>
        <w:t xml:space="preserve">Meridian Charter Township</w:t>
      </w:r>
    </w:p>
    <w:p>
      <w:r>
        <w:rPr>
          <w:b/>
        </w:rPr>
        <w:t xml:space="preserve">Tulos</w:t>
      </w:r>
    </w:p>
    <w:p>
      <w:r>
        <w:t xml:space="preserve">Yhdysvallat</w:t>
      </w:r>
    </w:p>
    <w:p>
      <w:r>
        <w:rPr>
          <w:b/>
        </w:rPr>
        <w:t xml:space="preserve">Esimerkki 1.3142</w:t>
      </w:r>
    </w:p>
    <w:p>
      <w:r>
        <w:t xml:space="preserve">missä suurin osa egyptiläisistä asuu?</w:t>
      </w:r>
    </w:p>
    <w:p>
      <w:r>
        <w:rPr>
          <w:b/>
        </w:rPr>
        <w:t xml:space="preserve">Tulos</w:t>
      </w:r>
    </w:p>
    <w:p>
      <w:r>
        <w:t xml:space="preserve">Kairo</w:t>
      </w:r>
    </w:p>
    <w:p>
      <w:r>
        <w:rPr>
          <w:b/>
        </w:rPr>
        <w:t xml:space="preserve">Esimerkki 1.3143</w:t>
      </w:r>
    </w:p>
    <w:p>
      <w:r>
        <w:t xml:space="preserve">kenelle Anne Frank kirjoitti päiväkirjansa?</w:t>
      </w:r>
    </w:p>
    <w:p>
      <w:r>
        <w:rPr>
          <w:b/>
        </w:rPr>
        <w:t xml:space="preserve">Tulos</w:t>
      </w:r>
    </w:p>
    <w:p>
      <w:r>
        <w:t xml:space="preserve">Kitty ihannoitiin päiväkirjassa niin paljon ja hän alkoi elää omaa elämäänsä, että ei ole enää väliä, ketä 'Kittyllä' tarkoitetaan. Nimi ... ei ole tarkoitettu minulle.</w:t>
      </w:r>
    </w:p>
    <w:p>
      <w:r>
        <w:rPr>
          <w:b/>
        </w:rPr>
        <w:t xml:space="preserve">Esimerkki 1.3144</w:t>
      </w:r>
    </w:p>
    <w:p>
      <w:r>
        <w:t xml:space="preserve">mitä maria theresa hallitsi?</w:t>
      </w:r>
    </w:p>
    <w:p>
      <w:r>
        <w:rPr>
          <w:b/>
        </w:rPr>
        <w:t xml:space="preserve">Tulos</w:t>
      </w:r>
    </w:p>
    <w:p>
      <w:r>
        <w:t xml:space="preserve">Bohemia</w:t>
      </w:r>
    </w:p>
    <w:p>
      <w:r>
        <w:rPr>
          <w:b/>
        </w:rPr>
        <w:t xml:space="preserve">Tulos</w:t>
      </w:r>
    </w:p>
    <w:p>
      <w:r>
        <w:t xml:space="preserve">Unkari</w:t>
      </w:r>
    </w:p>
    <w:p>
      <w:r>
        <w:rPr>
          <w:b/>
        </w:rPr>
        <w:t xml:space="preserve">Esimerkki 1.3145</w:t>
      </w:r>
    </w:p>
    <w:p>
      <w:r>
        <w:t xml:space="preserve">missä bill richardson asuu?</w:t>
      </w:r>
    </w:p>
    <w:p>
      <w:r>
        <w:rPr>
          <w:b/>
        </w:rPr>
        <w:t xml:space="preserve">Tulos</w:t>
      </w:r>
    </w:p>
    <w:p>
      <w:r>
        <w:t xml:space="preserve">New Mexico</w:t>
      </w:r>
    </w:p>
    <w:p>
      <w:r>
        <w:rPr>
          <w:b/>
        </w:rPr>
        <w:t xml:space="preserve">Esimerkki 1.3146</w:t>
      </w:r>
    </w:p>
    <w:p>
      <w:r>
        <w:t xml:space="preserve">Kuka seurasi William McKinleyta presidenttinä?</w:t>
      </w:r>
    </w:p>
    <w:p>
      <w:r>
        <w:rPr>
          <w:b/>
        </w:rPr>
        <w:t xml:space="preserve">Tulos</w:t>
      </w:r>
    </w:p>
    <w:p>
      <w:r>
        <w:t xml:space="preserve">Theodore Roosevelt</w:t>
      </w:r>
    </w:p>
    <w:p>
      <w:r>
        <w:rPr>
          <w:b/>
        </w:rPr>
        <w:t xml:space="preserve">Esimerkki 1.3147</w:t>
      </w:r>
    </w:p>
    <w:p>
      <w:r>
        <w:t xml:space="preserve">Kuka teki Alfin äänen?</w:t>
      </w:r>
    </w:p>
    <w:p>
      <w:r>
        <w:rPr>
          <w:b/>
        </w:rPr>
        <w:t xml:space="preserve">Tulos</w:t>
      </w:r>
    </w:p>
    <w:p>
      <w:r>
        <w:t xml:space="preserve">Paul Fusco</w:t>
      </w:r>
    </w:p>
    <w:p>
      <w:r>
        <w:rPr>
          <w:b/>
        </w:rPr>
        <w:t xml:space="preserve">Esimerkki 1.3148</w:t>
      </w:r>
    </w:p>
    <w:p>
      <w:r>
        <w:t xml:space="preserve">Kuka näytteli prinsessa Leian äitiä Star Warsissa?</w:t>
      </w:r>
    </w:p>
    <w:p>
      <w:r>
        <w:rPr>
          <w:b/>
        </w:rPr>
        <w:t xml:space="preserve">Tulos</w:t>
      </w:r>
    </w:p>
    <w:p>
      <w:r>
        <w:t xml:space="preserve">Padmé Amidala</w:t>
      </w:r>
    </w:p>
    <w:p>
      <w:r>
        <w:rPr>
          <w:b/>
        </w:rPr>
        <w:t xml:space="preserve">Esimerkki 1.3149</w:t>
      </w:r>
    </w:p>
    <w:p>
      <w:r>
        <w:t xml:space="preserve">mitä nähtävyyksiä madridissa kannattaa nähdä?</w:t>
      </w:r>
    </w:p>
    <w:p>
      <w:r>
        <w:rPr>
          <w:b/>
        </w:rPr>
        <w:t xml:space="preserve">Tulos</w:t>
      </w:r>
    </w:p>
    <w:p>
      <w:r>
        <w:t xml:space="preserve">Paseo del Prado</w:t>
      </w:r>
    </w:p>
    <w:p>
      <w:r>
        <w:rPr>
          <w:b/>
        </w:rPr>
        <w:t xml:space="preserve">Tulos</w:t>
      </w:r>
    </w:p>
    <w:p>
      <w:r>
        <w:t xml:space="preserve">Thyssen-Bornemisza-museo</w:t>
      </w:r>
    </w:p>
    <w:p>
      <w:r>
        <w:rPr>
          <w:b/>
        </w:rPr>
        <w:t xml:space="preserve">Tulos</w:t>
      </w:r>
    </w:p>
    <w:p>
      <w:r>
        <w:t xml:space="preserve">Almudenan katedraali</w:t>
      </w:r>
    </w:p>
    <w:p>
      <w:r>
        <w:rPr>
          <w:b/>
        </w:rPr>
        <w:t xml:space="preserve">Tulos</w:t>
      </w:r>
    </w:p>
    <w:p>
      <w:r>
        <w:t xml:space="preserve">Plaza de Cibeles</w:t>
      </w:r>
    </w:p>
    <w:p>
      <w:r>
        <w:rPr>
          <w:b/>
        </w:rPr>
        <w:t xml:space="preserve">Tulos</w:t>
      </w:r>
    </w:p>
    <w:p>
      <w:r>
        <w:t xml:space="preserve">Puerta del Sol</w:t>
      </w:r>
    </w:p>
    <w:p>
      <w:r>
        <w:rPr>
          <w:b/>
        </w:rPr>
        <w:t xml:space="preserve">Tulos</w:t>
      </w:r>
    </w:p>
    <w:p>
      <w:r>
        <w:t xml:space="preserve">Madridin kuninkaallinen palatsi</w:t>
      </w:r>
    </w:p>
    <w:p>
      <w:r>
        <w:rPr>
          <w:b/>
        </w:rPr>
        <w:t xml:space="preserve">Tulos</w:t>
      </w:r>
    </w:p>
    <w:p>
      <w:r>
        <w:t xml:space="preserve">Museo de Lazaro Galdiano</w:t>
      </w:r>
    </w:p>
    <w:p>
      <w:r>
        <w:rPr>
          <w:b/>
        </w:rPr>
        <w:t xml:space="preserve">Tulos</w:t>
      </w:r>
    </w:p>
    <w:p>
      <w:r>
        <w:t xml:space="preserve">Gran Vía</w:t>
      </w:r>
    </w:p>
    <w:p>
      <w:r>
        <w:rPr>
          <w:b/>
        </w:rPr>
        <w:t xml:space="preserve">Tulos</w:t>
      </w:r>
    </w:p>
    <w:p>
      <w:r>
        <w:t xml:space="preserve">Museo Nacional Centro de Arte Reina Sofía - taidemuseo</w:t>
      </w:r>
    </w:p>
    <w:p>
      <w:r>
        <w:rPr>
          <w:b/>
        </w:rPr>
        <w:t xml:space="preserve">Tulos</w:t>
      </w:r>
    </w:p>
    <w:p>
      <w:r>
        <w:t xml:space="preserve">Plaza Mayor, Madrid</w:t>
      </w:r>
    </w:p>
    <w:p>
      <w:r>
        <w:rPr>
          <w:b/>
        </w:rPr>
        <w:t xml:space="preserve">Esimerkki 1.3150</w:t>
      </w:r>
    </w:p>
    <w:p>
      <w:r>
        <w:t xml:space="preserve">Mikä maa käyttää euroa päävaluuttanaan?</w:t>
      </w:r>
    </w:p>
    <w:p>
      <w:r>
        <w:rPr>
          <w:b/>
        </w:rPr>
        <w:t xml:space="preserve">Tulos</w:t>
      </w:r>
    </w:p>
    <w:p>
      <w:r>
        <w:t xml:space="preserve">Italia</w:t>
      </w:r>
    </w:p>
    <w:p>
      <w:r>
        <w:rPr>
          <w:b/>
        </w:rPr>
        <w:t xml:space="preserve">Tulos</w:t>
      </w:r>
    </w:p>
    <w:p>
      <w:r>
        <w:t xml:space="preserve">Portugali</w:t>
      </w:r>
    </w:p>
    <w:p>
      <w:r>
        <w:rPr>
          <w:b/>
        </w:rPr>
        <w:t xml:space="preserve">Tulos</w:t>
      </w:r>
    </w:p>
    <w:p>
      <w:r>
        <w:t xml:space="preserve">Suomi</w:t>
      </w:r>
    </w:p>
    <w:p>
      <w:r>
        <w:rPr>
          <w:b/>
        </w:rPr>
        <w:t xml:space="preserve">Tulos</w:t>
      </w:r>
    </w:p>
    <w:p>
      <w:r>
        <w:t xml:space="preserve">Luxemburg</w:t>
      </w:r>
    </w:p>
    <w:p>
      <w:r>
        <w:rPr>
          <w:b/>
        </w:rPr>
        <w:t xml:space="preserve">Tulos</w:t>
      </w:r>
    </w:p>
    <w:p>
      <w:r>
        <w:t xml:space="preserve">Ranska</w:t>
      </w:r>
    </w:p>
    <w:p>
      <w:r>
        <w:rPr>
          <w:b/>
        </w:rPr>
        <w:t xml:space="preserve">Tulos</w:t>
      </w:r>
    </w:p>
    <w:p>
      <w:r>
        <w:t xml:space="preserve">Slovenia</w:t>
      </w:r>
    </w:p>
    <w:p>
      <w:r>
        <w:rPr>
          <w:b/>
        </w:rPr>
        <w:t xml:space="preserve">Tulos</w:t>
      </w:r>
    </w:p>
    <w:p>
      <w:r>
        <w:t xml:space="preserve">Itävalta</w:t>
      </w:r>
    </w:p>
    <w:p>
      <w:r>
        <w:rPr>
          <w:b/>
        </w:rPr>
        <w:t xml:space="preserve">Tulos</w:t>
      </w:r>
    </w:p>
    <w:p>
      <w:r>
        <w:t xml:space="preserve">Saksa</w:t>
      </w:r>
    </w:p>
    <w:p>
      <w:r>
        <w:rPr>
          <w:b/>
        </w:rPr>
        <w:t xml:space="preserve">Tulos</w:t>
      </w:r>
    </w:p>
    <w:p>
      <w:r>
        <w:t xml:space="preserve">Kreikka</w:t>
      </w:r>
    </w:p>
    <w:p>
      <w:r>
        <w:rPr>
          <w:b/>
        </w:rPr>
        <w:t xml:space="preserve">Tulos</w:t>
      </w:r>
    </w:p>
    <w:p>
      <w:r>
        <w:t xml:space="preserve">Espanja</w:t>
      </w:r>
    </w:p>
    <w:p>
      <w:r>
        <w:rPr>
          <w:b/>
        </w:rPr>
        <w:t xml:space="preserve">Esimerkki 1.3151</w:t>
      </w:r>
    </w:p>
    <w:p>
      <w:r>
        <w:t xml:space="preserve">mitä jokea pitkin Henry Hudson purjehti?</w:t>
      </w:r>
    </w:p>
    <w:p>
      <w:r>
        <w:rPr>
          <w:b/>
        </w:rPr>
        <w:t xml:space="preserve">Tulos</w:t>
      </w:r>
    </w:p>
    <w:p>
      <w:r>
        <w:t xml:space="preserve">Hudson River</w:t>
      </w:r>
    </w:p>
    <w:p>
      <w:r>
        <w:rPr>
          <w:b/>
        </w:rPr>
        <w:t xml:space="preserve">Esimerkki 1.3152</w:t>
      </w:r>
    </w:p>
    <w:p>
      <w:r>
        <w:t xml:space="preserve">missä saksa on virallinen kieli?</w:t>
      </w:r>
    </w:p>
    <w:p>
      <w:r>
        <w:rPr>
          <w:b/>
        </w:rPr>
        <w:t xml:space="preserve">Tulos</w:t>
      </w:r>
    </w:p>
    <w:p>
      <w:r>
        <w:t xml:space="preserve">Kanada</w:t>
      </w:r>
    </w:p>
    <w:p>
      <w:r>
        <w:rPr>
          <w:b/>
        </w:rPr>
        <w:t xml:space="preserve">Tulos</w:t>
      </w:r>
    </w:p>
    <w:p>
      <w:r>
        <w:t xml:space="preserve">Saksan demokraattinen tasavalta</w:t>
      </w:r>
    </w:p>
    <w:p>
      <w:r>
        <w:rPr>
          <w:b/>
        </w:rPr>
        <w:t xml:space="preserve">Tulos</w:t>
      </w:r>
    </w:p>
    <w:p>
      <w:r>
        <w:t xml:space="preserve">Luxemburg</w:t>
      </w:r>
    </w:p>
    <w:p>
      <w:r>
        <w:rPr>
          <w:b/>
        </w:rPr>
        <w:t xml:space="preserve">Tulos</w:t>
      </w:r>
    </w:p>
    <w:p>
      <w:r>
        <w:t xml:space="preserve">Sveitsi</w:t>
      </w:r>
    </w:p>
    <w:p>
      <w:r>
        <w:rPr>
          <w:b/>
        </w:rPr>
        <w:t xml:space="preserve">Tulos</w:t>
      </w:r>
    </w:p>
    <w:p>
      <w:r>
        <w:t xml:space="preserve">Liechtenstein</w:t>
      </w:r>
    </w:p>
    <w:p>
      <w:r>
        <w:rPr>
          <w:b/>
        </w:rPr>
        <w:t xml:space="preserve">Tulos</w:t>
      </w:r>
    </w:p>
    <w:p>
      <w:r>
        <w:t xml:space="preserve">Saksa</w:t>
      </w:r>
    </w:p>
    <w:p>
      <w:r>
        <w:rPr>
          <w:b/>
        </w:rPr>
        <w:t xml:space="preserve">Tulos</w:t>
      </w:r>
    </w:p>
    <w:p>
      <w:r>
        <w:t xml:space="preserve">Länsi-Saksa</w:t>
      </w:r>
    </w:p>
    <w:p>
      <w:r>
        <w:rPr>
          <w:b/>
        </w:rPr>
        <w:t xml:space="preserve">Tulos</w:t>
      </w:r>
    </w:p>
    <w:p>
      <w:r>
        <w:t xml:space="preserve">Belgia</w:t>
      </w:r>
    </w:p>
    <w:p>
      <w:r>
        <w:rPr>
          <w:b/>
        </w:rPr>
        <w:t xml:space="preserve">Tulos</w:t>
      </w:r>
    </w:p>
    <w:p>
      <w:r>
        <w:t xml:space="preserve">Vatikaani</w:t>
      </w:r>
    </w:p>
    <w:p>
      <w:r>
        <w:rPr>
          <w:b/>
        </w:rPr>
        <w:t xml:space="preserve">Tulos</w:t>
      </w:r>
    </w:p>
    <w:p>
      <w:r>
        <w:t xml:space="preserve">Puolan toinen tasavalta</w:t>
      </w:r>
    </w:p>
    <w:p>
      <w:r>
        <w:rPr>
          <w:b/>
        </w:rPr>
        <w:t xml:space="preserve">Esimerkki 1.3153</w:t>
      </w:r>
    </w:p>
    <w:p>
      <w:r>
        <w:t xml:space="preserve">mikä vaikutti andy warholin työhön?</w:t>
      </w:r>
    </w:p>
    <w:p>
      <w:r>
        <w:rPr>
          <w:b/>
        </w:rPr>
        <w:t xml:space="preserve">Tulos</w:t>
      </w:r>
    </w:p>
    <w:p>
      <w:r>
        <w:t xml:space="preserve">Jasper Johns</w:t>
      </w:r>
    </w:p>
    <w:p>
      <w:r>
        <w:rPr>
          <w:b/>
        </w:rPr>
        <w:t xml:space="preserve">Tulos</w:t>
      </w:r>
    </w:p>
    <w:p>
      <w:r>
        <w:t xml:space="preserve">Jack Smith</w:t>
      </w:r>
    </w:p>
    <w:p>
      <w:r>
        <w:rPr>
          <w:b/>
        </w:rPr>
        <w:t xml:space="preserve">Tulos</w:t>
      </w:r>
    </w:p>
    <w:p>
      <w:r>
        <w:t xml:space="preserve">Truman Capote</w:t>
      </w:r>
    </w:p>
    <w:p>
      <w:r>
        <w:rPr>
          <w:b/>
        </w:rPr>
        <w:t xml:space="preserve">Tulos</w:t>
      </w:r>
    </w:p>
    <w:p>
      <w:r>
        <w:t xml:space="preserve">Tom of Finland</w:t>
      </w:r>
    </w:p>
    <w:p>
      <w:r>
        <w:rPr>
          <w:b/>
        </w:rPr>
        <w:t xml:space="preserve">Tulos</w:t>
      </w:r>
    </w:p>
    <w:p>
      <w:r>
        <w:t xml:space="preserve">Ben Shahn</w:t>
      </w:r>
    </w:p>
    <w:p>
      <w:r>
        <w:rPr>
          <w:b/>
        </w:rPr>
        <w:t xml:space="preserve">Tulos</w:t>
      </w:r>
    </w:p>
    <w:p>
      <w:r>
        <w:t xml:space="preserve">Marcel Duchamp</w:t>
      </w:r>
    </w:p>
    <w:p>
      <w:r>
        <w:rPr>
          <w:b/>
        </w:rPr>
        <w:t xml:space="preserve">Esimerkki 1.3154</w:t>
      </w:r>
    </w:p>
    <w:p>
      <w:r>
        <w:t xml:space="preserve">millaista rahaa Yhdistynyt kuningaskunta käyttää?</w:t>
      </w:r>
    </w:p>
    <w:p>
      <w:r>
        <w:rPr>
          <w:b/>
        </w:rPr>
        <w:t xml:space="preserve">Tulos</w:t>
      </w:r>
    </w:p>
    <w:p>
      <w:r>
        <w:t xml:space="preserve">UK £</w:t>
      </w:r>
    </w:p>
    <w:p>
      <w:r>
        <w:rPr>
          <w:b/>
        </w:rPr>
        <w:t xml:space="preserve">Esimerkki 1.3155</w:t>
      </w:r>
    </w:p>
    <w:p>
      <w:r>
        <w:t xml:space="preserve">mistä Alice Walker oli kuuluisa?</w:t>
      </w:r>
    </w:p>
    <w:p>
      <w:r>
        <w:rPr>
          <w:b/>
        </w:rPr>
        <w:t xml:space="preserve">Tulos</w:t>
      </w:r>
    </w:p>
    <w:p>
      <w:r>
        <w:t xml:space="preserve">Kirjoittaja</w:t>
      </w:r>
    </w:p>
    <w:p>
      <w:r>
        <w:rPr>
          <w:b/>
        </w:rPr>
        <w:t xml:space="preserve">Esimerkki 1.3156</w:t>
      </w:r>
    </w:p>
    <w:p>
      <w:r>
        <w:t xml:space="preserve">kuka oli presidentti, kun nelson rockefeller oli varapresidentti?</w:t>
      </w:r>
    </w:p>
    <w:p>
      <w:r>
        <w:rPr>
          <w:b/>
        </w:rPr>
        <w:t xml:space="preserve">Tulos</w:t>
      </w:r>
    </w:p>
    <w:p>
      <w:r>
        <w:t xml:space="preserve">Gerald Ford</w:t>
      </w:r>
    </w:p>
    <w:p>
      <w:r>
        <w:rPr>
          <w:b/>
        </w:rPr>
        <w:t xml:space="preserve">Esimerkki 1.3157</w:t>
      </w:r>
    </w:p>
    <w:p>
      <w:r>
        <w:t xml:space="preserve">missä george washington carver kävi koulua?</w:t>
      </w:r>
    </w:p>
    <w:p>
      <w:r>
        <w:rPr>
          <w:b/>
        </w:rPr>
        <w:t xml:space="preserve">Tulos</w:t>
      </w:r>
    </w:p>
    <w:p>
      <w:r>
        <w:t xml:space="preserve">Tuskegeen yliopisto</w:t>
      </w:r>
    </w:p>
    <w:p>
      <w:r>
        <w:rPr>
          <w:b/>
        </w:rPr>
        <w:t xml:space="preserve">Tulos</w:t>
      </w:r>
    </w:p>
    <w:p>
      <w:r>
        <w:t xml:space="preserve">Iowan osavaltion yliopisto</w:t>
      </w:r>
    </w:p>
    <w:p>
      <w:r>
        <w:rPr>
          <w:b/>
        </w:rPr>
        <w:t xml:space="preserve">Tulos</w:t>
      </w:r>
    </w:p>
    <w:p>
      <w:r>
        <w:t xml:space="preserve">Simpson College</w:t>
      </w:r>
    </w:p>
    <w:p>
      <w:r>
        <w:rPr>
          <w:b/>
        </w:rPr>
        <w:t xml:space="preserve">Esimerkki 1.3158</w:t>
      </w:r>
    </w:p>
    <w:p>
      <w:r>
        <w:t xml:space="preserve">kuka oli Kanadan pääministeri vuonna 1998?</w:t>
      </w:r>
    </w:p>
    <w:p>
      <w:r>
        <w:rPr>
          <w:b/>
        </w:rPr>
        <w:t xml:space="preserve">Tulos</w:t>
      </w:r>
    </w:p>
    <w:p>
      <w:r>
        <w:t xml:space="preserve">Brian Mulroney</w:t>
      </w:r>
    </w:p>
    <w:p>
      <w:r>
        <w:rPr>
          <w:b/>
        </w:rPr>
        <w:t xml:space="preserve">Esimerkki 1.3159</w:t>
      </w:r>
    </w:p>
    <w:p>
      <w:r>
        <w:t xml:space="preserve">Kenen kanssa Lenny Kravitz meni naimisiin?</w:t>
      </w:r>
    </w:p>
    <w:p>
      <w:r>
        <w:rPr>
          <w:b/>
        </w:rPr>
        <w:t xml:space="preserve">Tulos</w:t>
      </w:r>
    </w:p>
    <w:p>
      <w:r>
        <w:t xml:space="preserve">Lisa Bonet</w:t>
      </w:r>
    </w:p>
    <w:p>
      <w:r>
        <w:rPr>
          <w:b/>
        </w:rPr>
        <w:t xml:space="preserve">Esimerkki 1.3160</w:t>
      </w:r>
    </w:p>
    <w:p>
      <w:r>
        <w:t xml:space="preserve">missä on mount vernon virginia?</w:t>
      </w:r>
    </w:p>
    <w:p>
      <w:r>
        <w:rPr>
          <w:b/>
        </w:rPr>
        <w:t xml:space="preserve">Tulos</w:t>
      </w:r>
    </w:p>
    <w:p>
      <w:r>
        <w:t xml:space="preserve">Fairfaxin piirikunta, Virginia</w:t>
      </w:r>
    </w:p>
    <w:p>
      <w:r>
        <w:rPr>
          <w:b/>
        </w:rPr>
        <w:t xml:space="preserve">Tulos</w:t>
      </w:r>
    </w:p>
    <w:p>
      <w:r>
        <w:t xml:space="preserve">Washingtonin suurkaupunkialue</w:t>
      </w:r>
    </w:p>
    <w:p>
      <w:r>
        <w:rPr>
          <w:b/>
        </w:rPr>
        <w:t xml:space="preserve">Esimerkki 1.3161</w:t>
      </w:r>
    </w:p>
    <w:p>
      <w:r>
        <w:t xml:space="preserve">missä koulussa Sergio Romo kävi?</w:t>
      </w:r>
    </w:p>
    <w:p>
      <w:r>
        <w:rPr>
          <w:b/>
        </w:rPr>
        <w:t xml:space="preserve">Tulos</w:t>
      </w:r>
    </w:p>
    <w:p>
      <w:r>
        <w:t xml:space="preserve">University of North Alabama</w:t>
      </w:r>
    </w:p>
    <w:p>
      <w:r>
        <w:rPr>
          <w:b/>
        </w:rPr>
        <w:t xml:space="preserve">Esimerkki 1.3162</w:t>
      </w:r>
    </w:p>
    <w:p>
      <w:r>
        <w:t xml:space="preserve">milloin nasdaq aloittaa kaupankäynnin?</w:t>
      </w:r>
    </w:p>
    <w:p>
      <w:r>
        <w:rPr>
          <w:b/>
        </w:rPr>
        <w:t xml:space="preserve">Tulos</w:t>
      </w:r>
    </w:p>
    <w:p>
      <w:r>
        <w:t xml:space="preserve">1971</w:t>
      </w:r>
    </w:p>
    <w:p>
      <w:r>
        <w:rPr>
          <w:b/>
        </w:rPr>
        <w:t xml:space="preserve">Esimerkki 1.3163</w:t>
      </w:r>
    </w:p>
    <w:p>
      <w:r>
        <w:t xml:space="preserve">Milloin Jennifer Lopez aloitti In Living Colorissa?</w:t>
      </w:r>
    </w:p>
    <w:p>
      <w:r>
        <w:rPr>
          <w:b/>
        </w:rPr>
        <w:t xml:space="preserve">Tulos</w:t>
      </w:r>
    </w:p>
    <w:p>
      <w:r>
        <w:t xml:space="preserve">In Living Color (Kausi 4)</w:t>
      </w:r>
    </w:p>
    <w:p>
      <w:r>
        <w:rPr>
          <w:b/>
        </w:rPr>
        <w:t xml:space="preserve">Esimerkki 1.3164</w:t>
      </w:r>
    </w:p>
    <w:p>
      <w:r>
        <w:t xml:space="preserve">mistä elokuvista Sally Field voitti Oscarin?</w:t>
      </w:r>
    </w:p>
    <w:p>
      <w:r>
        <w:rPr>
          <w:b/>
        </w:rPr>
        <w:t xml:space="preserve">Tulos</w:t>
      </w:r>
    </w:p>
    <w:p>
      <w:r>
        <w:t xml:space="preserve">Paikkoja sydämessä</w:t>
      </w:r>
    </w:p>
    <w:p>
      <w:r>
        <w:rPr>
          <w:b/>
        </w:rPr>
        <w:t xml:space="preserve">Tulos</w:t>
      </w:r>
    </w:p>
    <w:p>
      <w:r>
        <w:t xml:space="preserve">Sybil</w:t>
      </w:r>
    </w:p>
    <w:p>
      <w:r>
        <w:rPr>
          <w:b/>
        </w:rPr>
        <w:t xml:space="preserve">Tulos</w:t>
      </w:r>
    </w:p>
    <w:p>
      <w:r>
        <w:t xml:space="preserve">Norma Rae</w:t>
      </w:r>
    </w:p>
    <w:p>
      <w:r>
        <w:rPr>
          <w:b/>
        </w:rPr>
        <w:t xml:space="preserve">Tulos</w:t>
      </w:r>
    </w:p>
    <w:p>
      <w:r>
        <w:t xml:space="preserve">Itsenäinen nainen</w:t>
      </w:r>
    </w:p>
    <w:p>
      <w:r>
        <w:rPr>
          <w:b/>
        </w:rPr>
        <w:t xml:space="preserve">Tulos</w:t>
      </w:r>
    </w:p>
    <w:p>
      <w:r>
        <w:t xml:space="preserve">Viileämpi ilmasto</w:t>
      </w:r>
    </w:p>
    <w:p>
      <w:r>
        <w:rPr>
          <w:b/>
        </w:rPr>
        <w:t xml:space="preserve">Tulos</w:t>
      </w:r>
    </w:p>
    <w:p>
      <w:r>
        <w:t xml:space="preserve">Veljet ja sisaret</w:t>
      </w:r>
    </w:p>
    <w:p>
      <w:r>
        <w:rPr>
          <w:b/>
        </w:rPr>
        <w:t xml:space="preserve">Tulos</w:t>
      </w:r>
    </w:p>
    <w:p>
      <w:r>
        <w:t xml:space="preserve">ER</w:t>
      </w:r>
    </w:p>
    <w:p>
      <w:r>
        <w:rPr>
          <w:b/>
        </w:rPr>
        <w:t xml:space="preserve">Esimerkki 1.3165</w:t>
      </w:r>
    </w:p>
    <w:p>
      <w:r>
        <w:t xml:space="preserve">missä on eu:n parlamentti?</w:t>
      </w:r>
    </w:p>
    <w:p>
      <w:r>
        <w:rPr>
          <w:b/>
        </w:rPr>
        <w:t xml:space="preserve">Tulos</w:t>
      </w:r>
    </w:p>
    <w:p>
      <w:r>
        <w:t xml:space="preserve">Bryssel</w:t>
      </w:r>
    </w:p>
    <w:p>
      <w:r>
        <w:rPr>
          <w:b/>
        </w:rPr>
        <w:t xml:space="preserve">Esimerkki 1.3166</w:t>
      </w:r>
    </w:p>
    <w:p>
      <w:r>
        <w:t xml:space="preserve">millaista rahaa Chile käyttää?</w:t>
      </w:r>
    </w:p>
    <w:p>
      <w:r>
        <w:rPr>
          <w:b/>
        </w:rPr>
        <w:t xml:space="preserve">Tulos</w:t>
      </w:r>
    </w:p>
    <w:p>
      <w:r>
        <w:t xml:space="preserve">Chilen peso</w:t>
      </w:r>
    </w:p>
    <w:p>
      <w:r>
        <w:rPr>
          <w:b/>
        </w:rPr>
        <w:t xml:space="preserve">Esimerkki 1.3167</w:t>
      </w:r>
    </w:p>
    <w:p>
      <w:r>
        <w:t xml:space="preserve">missä rileyn maatila sijaitsee?</w:t>
      </w:r>
    </w:p>
    <w:p>
      <w:r>
        <w:rPr>
          <w:b/>
        </w:rPr>
        <w:t xml:space="preserve">Tulos</w:t>
      </w:r>
    </w:p>
    <w:p>
      <w:r>
        <w:t xml:space="preserve">Sunnydale</w:t>
      </w:r>
    </w:p>
    <w:p>
      <w:r>
        <w:rPr>
          <w:b/>
        </w:rPr>
        <w:t xml:space="preserve">Esimerkki 1.3168</w:t>
      </w:r>
    </w:p>
    <w:p>
      <w:r>
        <w:t xml:space="preserve">Milloin Mary Shelley kirjoitti Frankensteinin, mitkä olivat olosuhteet?</w:t>
      </w:r>
    </w:p>
    <w:p>
      <w:r>
        <w:rPr>
          <w:b/>
        </w:rPr>
        <w:t xml:space="preserve">Tulos</w:t>
      </w:r>
    </w:p>
    <w:p>
      <w:r>
        <w:t xml:space="preserve">"Vuonna 1817 he asettuivat asumaan Marlow-on-Thamesiin, ja Mary kirjoitti Frankensteinista romaanin, jossa hän käytti Davyn kemianluentoja antaakseen aitoutta tarinalleen tiedemiehestä, joka luo elämää, mutta ei sitten pysty hallitsemaan luomaansa olentoa."</w:t>
      </w:r>
    </w:p>
    <w:p>
      <w:r>
        <w:rPr>
          <w:b/>
        </w:rPr>
        <w:t xml:space="preserve">Esimerkki 1.3169</w:t>
      </w:r>
    </w:p>
    <w:p>
      <w:r>
        <w:t xml:space="preserve">Mikä oli vuoden 1964 Tonkininlahden päätöslauselman tarkoitus?</w:t>
      </w:r>
    </w:p>
    <w:p>
      <w:r>
        <w:rPr>
          <w:b/>
        </w:rPr>
        <w:t xml:space="preserve">Tulos</w:t>
      </w:r>
    </w:p>
    <w:p>
      <w:r>
        <w:t xml:space="preserve">Yen Bain kapina</w:t>
      </w:r>
    </w:p>
    <w:p>
      <w:r>
        <w:rPr>
          <w:b/>
        </w:rPr>
        <w:t xml:space="preserve">Esimerkki 1.3170</w:t>
      </w:r>
    </w:p>
    <w:p>
      <w:r>
        <w:t xml:space="preserve">mitä hauskaa tekemistä San Diegossa on?</w:t>
      </w:r>
    </w:p>
    <w:p>
      <w:r>
        <w:rPr>
          <w:b/>
        </w:rPr>
        <w:t xml:space="preserve">Tulos</w:t>
      </w:r>
    </w:p>
    <w:p>
      <w:r>
        <w:t xml:space="preserve">Hotel del Coronado</w:t>
      </w:r>
    </w:p>
    <w:p>
      <w:r>
        <w:rPr>
          <w:b/>
        </w:rPr>
        <w:t xml:space="preserve">Tulos</w:t>
      </w:r>
    </w:p>
    <w:p>
      <w:r>
        <w:t xml:space="preserve">Cabrillon kansallinen muistomerkki</w:t>
      </w:r>
    </w:p>
    <w:p>
      <w:r>
        <w:rPr>
          <w:b/>
        </w:rPr>
        <w:t xml:space="preserve">Tulos</w:t>
      </w:r>
    </w:p>
    <w:p>
      <w:r>
        <w:t xml:space="preserve">San Diegon eläintarha Safari Park</w:t>
      </w:r>
    </w:p>
    <w:p>
      <w:r>
        <w:rPr>
          <w:b/>
        </w:rPr>
        <w:t xml:space="preserve">Tulos</w:t>
      </w:r>
    </w:p>
    <w:p>
      <w:r>
        <w:t xml:space="preserve">San Diegon eläintarha</w:t>
      </w:r>
    </w:p>
    <w:p>
      <w:r>
        <w:rPr>
          <w:b/>
        </w:rPr>
        <w:t xml:space="preserve">Tulos</w:t>
      </w:r>
    </w:p>
    <w:p>
      <w:r>
        <w:t xml:space="preserve">San Diego de Alcalán lähetysasema</w:t>
      </w:r>
    </w:p>
    <w:p>
      <w:r>
        <w:rPr>
          <w:b/>
        </w:rPr>
        <w:t xml:space="preserve">Tulos</w:t>
      </w:r>
    </w:p>
    <w:p>
      <w:r>
        <w:t xml:space="preserve">San Diegon vanhankaupungin valtion historiallinen puisto</w:t>
      </w:r>
    </w:p>
    <w:p>
      <w:r>
        <w:rPr>
          <w:b/>
        </w:rPr>
        <w:t xml:space="preserve">Tulos</w:t>
      </w:r>
    </w:p>
    <w:p>
      <w:r>
        <w:t xml:space="preserve">Balboa Park</w:t>
      </w:r>
    </w:p>
    <w:p>
      <w:r>
        <w:rPr>
          <w:b/>
        </w:rPr>
        <w:t xml:space="preserve">Tulos</w:t>
      </w:r>
    </w:p>
    <w:p>
      <w:r>
        <w:t xml:space="preserve">Koivu akvaario</w:t>
      </w:r>
    </w:p>
    <w:p>
      <w:r>
        <w:rPr>
          <w:b/>
        </w:rPr>
        <w:t xml:space="preserve">Tulos</w:t>
      </w:r>
    </w:p>
    <w:p>
      <w:r>
        <w:t xml:space="preserve">Vanha Point Loman majakka</w:t>
      </w:r>
    </w:p>
    <w:p>
      <w:r>
        <w:rPr>
          <w:b/>
        </w:rPr>
        <w:t xml:space="preserve">Tulos</w:t>
      </w:r>
    </w:p>
    <w:p>
      <w:r>
        <w:t xml:space="preserve">USS Midway</w:t>
      </w:r>
    </w:p>
    <w:p>
      <w:r>
        <w:rPr>
          <w:b/>
        </w:rPr>
        <w:t xml:space="preserve">Esimerkki 1.3171</w:t>
      </w:r>
    </w:p>
    <w:p>
      <w:r>
        <w:t xml:space="preserve">mitä Kanada kasvattaa ruoaksi?</w:t>
      </w:r>
    </w:p>
    <w:p>
      <w:r>
        <w:rPr>
          <w:b/>
        </w:rPr>
        <w:t xml:space="preserve">Tulos</w:t>
      </w:r>
    </w:p>
    <w:p>
      <w:r>
        <w:t xml:space="preserve">Nelson Paddywack IPA</w:t>
      </w:r>
    </w:p>
    <w:p>
      <w:r>
        <w:rPr>
          <w:b/>
        </w:rPr>
        <w:t xml:space="preserve">Tulos</w:t>
      </w:r>
    </w:p>
    <w:p>
      <w:r>
        <w:t xml:space="preserve">Steam Whistle Pilsner</w:t>
      </w:r>
    </w:p>
    <w:p>
      <w:r>
        <w:rPr>
          <w:b/>
        </w:rPr>
        <w:t xml:space="preserve">Tulos</w:t>
      </w:r>
    </w:p>
    <w:p>
      <w:r>
        <w:t xml:space="preserve">Molson XXX</w:t>
      </w:r>
    </w:p>
    <w:p>
      <w:r>
        <w:rPr>
          <w:b/>
        </w:rPr>
        <w:t xml:space="preserve">Tulos</w:t>
      </w:r>
    </w:p>
    <w:p>
      <w:r>
        <w:t xml:space="preserve">Tinapilli Kojootti</w:t>
      </w:r>
    </w:p>
    <w:p>
      <w:r>
        <w:rPr>
          <w:b/>
        </w:rPr>
        <w:t xml:space="preserve">Tulos</w:t>
      </w:r>
    </w:p>
    <w:p>
      <w:r>
        <w:t xml:space="preserve">Okanagan Spring Brewery Honey Blonde Ale (Okanagan Spring Brewery Honey Blonde Ale)</w:t>
      </w:r>
    </w:p>
    <w:p>
      <w:r>
        <w:rPr>
          <w:b/>
        </w:rPr>
        <w:t xml:space="preserve">Tulos</w:t>
      </w:r>
    </w:p>
    <w:p>
      <w:r>
        <w:t xml:space="preserve">Labatt Brewing Co. John Labatt Classic Premium Lager</w:t>
      </w:r>
    </w:p>
    <w:p>
      <w:r>
        <w:rPr>
          <w:b/>
        </w:rPr>
        <w:t xml:space="preserve">Tulos</w:t>
      </w:r>
    </w:p>
    <w:p>
      <w:r>
        <w:t xml:space="preserve">Granville Island Honey Lager</w:t>
      </w:r>
    </w:p>
    <w:p>
      <w:r>
        <w:rPr>
          <w:b/>
        </w:rPr>
        <w:t xml:space="preserve">Tulos</w:t>
      </w:r>
    </w:p>
    <w:p>
      <w:r>
        <w:t xml:space="preserve">Cannery Blackberry Porter</w:t>
      </w:r>
    </w:p>
    <w:p>
      <w:r>
        <w:rPr>
          <w:b/>
        </w:rPr>
        <w:t xml:space="preserve">Tulos</w:t>
      </w:r>
    </w:p>
    <w:p>
      <w:r>
        <w:t xml:space="preserve">McAuslan Brewing St. Ambroise Pale Ale</w:t>
      </w:r>
    </w:p>
    <w:p>
      <w:r>
        <w:rPr>
          <w:b/>
        </w:rPr>
        <w:t xml:space="preserve">Tulos</w:t>
      </w:r>
    </w:p>
    <w:p>
      <w:r>
        <w:t xml:space="preserve">Mt. Begbie Brewing Company High Country Kölsch</w:t>
      </w:r>
    </w:p>
    <w:p>
      <w:r>
        <w:rPr>
          <w:b/>
        </w:rPr>
        <w:t xml:space="preserve">Esimerkki 1.3172</w:t>
      </w:r>
    </w:p>
    <w:p>
      <w:r>
        <w:t xml:space="preserve">Mistä San Diego Chargers sai alkunsa?</w:t>
      </w:r>
    </w:p>
    <w:p>
      <w:r>
        <w:rPr>
          <w:b/>
        </w:rPr>
        <w:t xml:space="preserve">Tulos</w:t>
      </w:r>
    </w:p>
    <w:p>
      <w:r>
        <w:t xml:space="preserve">Los Angeles Chargers</w:t>
      </w:r>
    </w:p>
    <w:p>
      <w:r>
        <w:rPr>
          <w:b/>
        </w:rPr>
        <w:t xml:space="preserve">Esimerkki 1.3173</w:t>
      </w:r>
    </w:p>
    <w:p>
      <w:r>
        <w:t xml:space="preserve">mitä kieltä ihmiset Ranskassa puhuvat?</w:t>
      </w:r>
    </w:p>
    <w:p>
      <w:r>
        <w:rPr>
          <w:b/>
        </w:rPr>
        <w:t xml:space="preserve">Tulos</w:t>
      </w:r>
    </w:p>
    <w:p>
      <w:r>
        <w:t xml:space="preserve">Ranskan kieli</w:t>
      </w:r>
    </w:p>
    <w:p>
      <w:r>
        <w:rPr>
          <w:b/>
        </w:rPr>
        <w:t xml:space="preserve">Esimerkki 1.3174</w:t>
      </w:r>
    </w:p>
    <w:p>
      <w:r>
        <w:t xml:space="preserve">kuka oli louis kossuth?</w:t>
      </w:r>
    </w:p>
    <w:p>
      <w:r>
        <w:rPr>
          <w:b/>
        </w:rPr>
        <w:t xml:space="preserve">Tulos</w:t>
      </w:r>
    </w:p>
    <w:p>
      <w:r>
        <w:t xml:space="preserve">Poliitikko</w:t>
      </w:r>
    </w:p>
    <w:p>
      <w:r>
        <w:rPr>
          <w:b/>
        </w:rPr>
        <w:t xml:space="preserve">Tulos</w:t>
      </w:r>
    </w:p>
    <w:p>
      <w:r>
        <w:t xml:space="preserve">Asianajaja</w:t>
      </w:r>
    </w:p>
    <w:p>
      <w:r>
        <w:rPr>
          <w:b/>
        </w:rPr>
        <w:t xml:space="preserve">Esimerkki 1.3175</w:t>
      </w:r>
    </w:p>
    <w:p>
      <w:r>
        <w:t xml:space="preserve">Millaiseen syöpään Bob Marley kuoli?</w:t>
      </w:r>
    </w:p>
    <w:p>
      <w:r>
        <w:rPr>
          <w:b/>
        </w:rPr>
        <w:t xml:space="preserve">Tulos</w:t>
      </w:r>
    </w:p>
    <w:p>
      <w:r>
        <w:t xml:space="preserve">Akraalinen linssimäinen melanooma</w:t>
      </w:r>
    </w:p>
    <w:p>
      <w:r>
        <w:rPr>
          <w:b/>
        </w:rPr>
        <w:t xml:space="preserve">Esimerkki 1.3176</w:t>
      </w:r>
    </w:p>
    <w:p>
      <w:r>
        <w:t xml:space="preserve">missä seuroissa peter crouch on pelannut?</w:t>
      </w:r>
    </w:p>
    <w:p>
      <w:r>
        <w:rPr>
          <w:b/>
        </w:rPr>
        <w:t xml:space="preserve">Tulos</w:t>
      </w:r>
    </w:p>
    <w:p>
      <w:r>
        <w:t xml:space="preserve">Portsmouth F.C.</w:t>
      </w:r>
    </w:p>
    <w:p>
      <w:r>
        <w:rPr>
          <w:b/>
        </w:rPr>
        <w:t xml:space="preserve">Tulos</w:t>
      </w:r>
    </w:p>
    <w:p>
      <w:r>
        <w:t xml:space="preserve">Queens Park Rangers F.C.</w:t>
      </w:r>
    </w:p>
    <w:p>
      <w:r>
        <w:rPr>
          <w:b/>
        </w:rPr>
        <w:t xml:space="preserve">Tulos</w:t>
      </w:r>
    </w:p>
    <w:p>
      <w:r>
        <w:t xml:space="preserve">Liverpool F.C.</w:t>
      </w:r>
    </w:p>
    <w:p>
      <w:r>
        <w:rPr>
          <w:b/>
        </w:rPr>
        <w:t xml:space="preserve">Tulos</w:t>
      </w:r>
    </w:p>
    <w:p>
      <w:r>
        <w:t xml:space="preserve">Tottenham Hotspur F.C.</w:t>
      </w:r>
    </w:p>
    <w:p>
      <w:r>
        <w:rPr>
          <w:b/>
        </w:rPr>
        <w:t xml:space="preserve">Tulos</w:t>
      </w:r>
    </w:p>
    <w:p>
      <w:r>
        <w:t xml:space="preserve">Southampton F.C.</w:t>
      </w:r>
    </w:p>
    <w:p>
      <w:r>
        <w:rPr>
          <w:b/>
        </w:rPr>
        <w:t xml:space="preserve">Tulos</w:t>
      </w:r>
    </w:p>
    <w:p>
      <w:r>
        <w:t xml:space="preserve">Aston Villa F.C.</w:t>
      </w:r>
    </w:p>
    <w:p>
      <w:r>
        <w:rPr>
          <w:b/>
        </w:rPr>
        <w:t xml:space="preserve">Tulos</w:t>
      </w:r>
    </w:p>
    <w:p>
      <w:r>
        <w:t xml:space="preserve">Stoke City F.C.</w:t>
      </w:r>
    </w:p>
    <w:p>
      <w:r>
        <w:rPr>
          <w:b/>
        </w:rPr>
        <w:t xml:space="preserve">Esimerkki 1.3177</w:t>
      </w:r>
    </w:p>
    <w:p>
      <w:r>
        <w:t xml:space="preserve">Missä Paul Ryan asui?</w:t>
      </w:r>
    </w:p>
    <w:p>
      <w:r>
        <w:rPr>
          <w:b/>
        </w:rPr>
        <w:t xml:space="preserve">Tulos</w:t>
      </w:r>
    </w:p>
    <w:p>
      <w:r>
        <w:t xml:space="preserve">Janesville</w:t>
      </w:r>
    </w:p>
    <w:p>
      <w:r>
        <w:rPr>
          <w:b/>
        </w:rPr>
        <w:t xml:space="preserve">Esimerkki 1.3178</w:t>
      </w:r>
    </w:p>
    <w:p>
      <w:r>
        <w:t xml:space="preserve">Missä Verdunin taistelu käytiin?</w:t>
      </w:r>
    </w:p>
    <w:p>
      <w:r>
        <w:rPr>
          <w:b/>
        </w:rPr>
        <w:t xml:space="preserve">Tulos</w:t>
      </w:r>
    </w:p>
    <w:p>
      <w:r>
        <w:t xml:space="preserve">Verdun</w:t>
      </w:r>
    </w:p>
    <w:p>
      <w:r>
        <w:rPr>
          <w:b/>
        </w:rPr>
        <w:t xml:space="preserve">Esimerkki 1.3179</w:t>
      </w:r>
    </w:p>
    <w:p>
      <w:r>
        <w:t xml:space="preserve">Mikä on Dominikaanisen tasavallan pääkaupunki?</w:t>
      </w:r>
    </w:p>
    <w:p>
      <w:r>
        <w:rPr>
          <w:b/>
        </w:rPr>
        <w:t xml:space="preserve">Tulos</w:t>
      </w:r>
    </w:p>
    <w:p>
      <w:r>
        <w:t xml:space="preserve">Santo Domingo</w:t>
      </w:r>
    </w:p>
    <w:p>
      <w:r>
        <w:rPr>
          <w:b/>
        </w:rPr>
        <w:t xml:space="preserve">Esimerkki 1.3180</w:t>
      </w:r>
    </w:p>
    <w:p>
      <w:r>
        <w:t xml:space="preserve">mihin jack daniel on haudattu?</w:t>
      </w:r>
    </w:p>
    <w:p>
      <w:r>
        <w:rPr>
          <w:b/>
        </w:rPr>
        <w:t xml:space="preserve">Tulos</w:t>
      </w:r>
    </w:p>
    <w:p>
      <w:r>
        <w:t xml:space="preserve">Lynchburg</w:t>
      </w:r>
    </w:p>
    <w:p>
      <w:r>
        <w:rPr>
          <w:b/>
        </w:rPr>
        <w:t xml:space="preserve">Esimerkki 1.3181</w:t>
      </w:r>
    </w:p>
    <w:p>
      <w:r>
        <w:t xml:space="preserve">mikä on st maryn maskotti?</w:t>
      </w:r>
    </w:p>
    <w:p>
      <w:r>
        <w:rPr>
          <w:b/>
        </w:rPr>
        <w:t xml:space="preserve">Tulos</w:t>
      </w:r>
    </w:p>
    <w:p>
      <w:r>
        <w:t xml:space="preserve">Griffin</w:t>
      </w:r>
    </w:p>
    <w:p>
      <w:r>
        <w:rPr>
          <w:b/>
        </w:rPr>
        <w:t xml:space="preserve">Esimerkki 1.3182</w:t>
      </w:r>
    </w:p>
    <w:p>
      <w:r>
        <w:t xml:space="preserve">missä on azerbaijan?</w:t>
      </w:r>
    </w:p>
    <w:p>
      <w:r>
        <w:rPr>
          <w:b/>
        </w:rPr>
        <w:t xml:space="preserve">Tulos</w:t>
      </w:r>
    </w:p>
    <w:p>
      <w:r>
        <w:t xml:space="preserve">Eurooppa</w:t>
      </w:r>
    </w:p>
    <w:p>
      <w:r>
        <w:rPr>
          <w:b/>
        </w:rPr>
        <w:t xml:space="preserve">Tulos</w:t>
      </w:r>
    </w:p>
    <w:p>
      <w:r>
        <w:t xml:space="preserve">Euraasia</w:t>
      </w:r>
    </w:p>
    <w:p>
      <w:r>
        <w:rPr>
          <w:b/>
        </w:rPr>
        <w:t xml:space="preserve">Tulos</w:t>
      </w:r>
    </w:p>
    <w:p>
      <w:r>
        <w:t xml:space="preserve">Aasia</w:t>
      </w:r>
    </w:p>
    <w:p>
      <w:r>
        <w:rPr>
          <w:b/>
        </w:rPr>
        <w:t xml:space="preserve">Esimerkki 1.3183</w:t>
      </w:r>
    </w:p>
    <w:p>
      <w:r>
        <w:t xml:space="preserve">kuka voitti Indianan kuvernöörikisan?</w:t>
      </w:r>
    </w:p>
    <w:p>
      <w:r>
        <w:rPr>
          <w:b/>
        </w:rPr>
        <w:t xml:space="preserve">Tulos</w:t>
      </w:r>
    </w:p>
    <w:p>
      <w:r>
        <w:t xml:space="preserve">Mitch Daniels</w:t>
      </w:r>
    </w:p>
    <w:p>
      <w:r>
        <w:rPr>
          <w:b/>
        </w:rPr>
        <w:t xml:space="preserve">Esimerkki 1.3184</w:t>
      </w:r>
    </w:p>
    <w:p>
      <w:r>
        <w:t xml:space="preserve">minkä kuuluisan kirjan Benjamin Franklin kirjoitti?</w:t>
      </w:r>
    </w:p>
    <w:p>
      <w:r>
        <w:rPr>
          <w:b/>
        </w:rPr>
        <w:t xml:space="preserve">Tulos</w:t>
      </w:r>
    </w:p>
    <w:p>
      <w:r>
        <w:t xml:space="preserve">Poor Richard's Almanac vuodelta 1739</w:t>
      </w:r>
    </w:p>
    <w:p>
      <w:r>
        <w:rPr>
          <w:b/>
        </w:rPr>
        <w:t xml:space="preserve">Tulos</w:t>
      </w:r>
    </w:p>
    <w:p>
      <w:r>
        <w:t xml:space="preserve">Poor Richard's Almanac vuodelta 1758</w:t>
      </w:r>
    </w:p>
    <w:p>
      <w:r>
        <w:rPr>
          <w:b/>
        </w:rPr>
        <w:t xml:space="preserve">Esimerkki 1.3185</w:t>
      </w:r>
    </w:p>
    <w:p>
      <w:r>
        <w:t xml:space="preserve">Mikä on Assyrian valtakunnan pääkaupunki?</w:t>
      </w:r>
    </w:p>
    <w:p>
      <w:r>
        <w:rPr>
          <w:b/>
        </w:rPr>
        <w:t xml:space="preserve">Tulos</w:t>
      </w:r>
    </w:p>
    <w:p>
      <w:r>
        <w:t xml:space="preserve">Assur</w:t>
      </w:r>
    </w:p>
    <w:p>
      <w:r>
        <w:rPr>
          <w:b/>
        </w:rPr>
        <w:t xml:space="preserve">Esimerkki 1.3186</w:t>
      </w:r>
    </w:p>
    <w:p>
      <w:r>
        <w:t xml:space="preserve">milloin mcdonalds avattiin virallisesti?</w:t>
      </w:r>
    </w:p>
    <w:p>
      <w:r>
        <w:rPr>
          <w:b/>
        </w:rPr>
        <w:t xml:space="preserve">Tulos</w:t>
      </w:r>
    </w:p>
    <w:p>
      <w:r>
        <w:t xml:space="preserve">5/15/1940</w:t>
      </w:r>
    </w:p>
    <w:p>
      <w:r>
        <w:rPr>
          <w:b/>
        </w:rPr>
        <w:t xml:space="preserve">Esimerkki 1.3187</w:t>
      </w:r>
    </w:p>
    <w:p>
      <w:r>
        <w:t xml:space="preserve">mikä on paras valuutta Egyptin matkalle 2013?</w:t>
      </w:r>
    </w:p>
    <w:p>
      <w:r>
        <w:rPr>
          <w:b/>
        </w:rPr>
        <w:t xml:space="preserve">Tulos</w:t>
      </w:r>
    </w:p>
    <w:p>
      <w:r>
        <w:t xml:space="preserve">Egyptin punta</w:t>
      </w:r>
    </w:p>
    <w:p>
      <w:r>
        <w:rPr>
          <w:b/>
        </w:rPr>
        <w:t xml:space="preserve">Esimerkki 1.3188</w:t>
      </w:r>
    </w:p>
    <w:p>
      <w:r>
        <w:t xml:space="preserve">Kuka näytteli Laura Ingallsin äitiä?</w:t>
      </w:r>
    </w:p>
    <w:p>
      <w:r>
        <w:rPr>
          <w:b/>
        </w:rPr>
        <w:t xml:space="preserve">Tulos</w:t>
      </w:r>
    </w:p>
    <w:p>
      <w:r>
        <w:t xml:space="preserve">Caroline Ingalls</w:t>
      </w:r>
    </w:p>
    <w:p>
      <w:r>
        <w:rPr>
          <w:b/>
        </w:rPr>
        <w:t xml:space="preserve">Esimerkki 1.3189</w:t>
      </w:r>
    </w:p>
    <w:p>
      <w:r>
        <w:t xml:space="preserve">Mistä Alex Rodriguez on kotoisin?</w:t>
      </w:r>
    </w:p>
    <w:p>
      <w:r>
        <w:rPr>
          <w:b/>
        </w:rPr>
        <w:t xml:space="preserve">Tulos</w:t>
      </w:r>
    </w:p>
    <w:p>
      <w:r>
        <w:t xml:space="preserve">Washington Heights</w:t>
      </w:r>
    </w:p>
    <w:p>
      <w:r>
        <w:rPr>
          <w:b/>
        </w:rPr>
        <w:t xml:space="preserve">Esimerkki 1.3190</w:t>
      </w:r>
    </w:p>
    <w:p>
      <w:r>
        <w:t xml:space="preserve">kuka oli yhdysvaltojen presidentti toisen maailmansodan aikana?</w:t>
      </w:r>
    </w:p>
    <w:p>
      <w:r>
        <w:rPr>
          <w:b/>
        </w:rPr>
        <w:t xml:space="preserve">Tulos</w:t>
      </w:r>
    </w:p>
    <w:p>
      <w:r>
        <w:t xml:space="preserve">Franklin D. Roosevelt</w:t>
      </w:r>
    </w:p>
    <w:p>
      <w:r>
        <w:rPr>
          <w:b/>
        </w:rPr>
        <w:t xml:space="preserve">Esimerkki 1.3191</w:t>
      </w:r>
    </w:p>
    <w:p>
      <w:r>
        <w:t xml:space="preserve">missä maassa amsterdam sijaitsee?</w:t>
      </w:r>
    </w:p>
    <w:p>
      <w:r>
        <w:rPr>
          <w:b/>
        </w:rPr>
        <w:t xml:space="preserve">Tulos</w:t>
      </w:r>
    </w:p>
    <w:p>
      <w:r>
        <w:t xml:space="preserve">Alankomaat</w:t>
      </w:r>
    </w:p>
    <w:p>
      <w:r>
        <w:rPr>
          <w:b/>
        </w:rPr>
        <w:t xml:space="preserve">Esimerkki 1.3192</w:t>
      </w:r>
    </w:p>
    <w:p>
      <w:r>
        <w:t xml:space="preserve">Mihin roomalaista Colosseumia käytettiin?</w:t>
      </w:r>
    </w:p>
    <w:p>
      <w:r>
        <w:rPr>
          <w:b/>
        </w:rPr>
        <w:t xml:space="preserve">Tulos</w:t>
      </w:r>
    </w:p>
    <w:p>
      <w:r>
        <w:t xml:space="preserve">Gladiaattori</w:t>
      </w:r>
    </w:p>
    <w:p>
      <w:r>
        <w:rPr>
          <w:b/>
        </w:rPr>
        <w:t xml:space="preserve">Esimerkki 1.3193</w:t>
      </w:r>
    </w:p>
    <w:p>
      <w:r>
        <w:t xml:space="preserve">Mikä maa sijaitsee Balkanin niemimaalla?</w:t>
      </w:r>
    </w:p>
    <w:p>
      <w:r>
        <w:rPr>
          <w:b/>
        </w:rPr>
        <w:t xml:space="preserve">Tulos</w:t>
      </w:r>
    </w:p>
    <w:p>
      <w:r>
        <w:t xml:space="preserve">Prespa-järvi</w:t>
      </w:r>
    </w:p>
    <w:p>
      <w:r>
        <w:rPr>
          <w:b/>
        </w:rPr>
        <w:t xml:space="preserve">Tulos</w:t>
      </w:r>
    </w:p>
    <w:p>
      <w:r>
        <w:t xml:space="preserve">Kosovo</w:t>
      </w:r>
    </w:p>
    <w:p>
      <w:r>
        <w:rPr>
          <w:b/>
        </w:rPr>
        <w:t xml:space="preserve">Tulos</w:t>
      </w:r>
    </w:p>
    <w:p>
      <w:r>
        <w:t xml:space="preserve">Makedonian tasavalta</w:t>
      </w:r>
    </w:p>
    <w:p>
      <w:r>
        <w:rPr>
          <w:b/>
        </w:rPr>
        <w:t xml:space="preserve">Tulos</w:t>
      </w:r>
    </w:p>
    <w:p>
      <w:r>
        <w:t xml:space="preserve">Montenegro</w:t>
      </w:r>
    </w:p>
    <w:p>
      <w:r>
        <w:rPr>
          <w:b/>
        </w:rPr>
        <w:t xml:space="preserve">Tulos</w:t>
      </w:r>
    </w:p>
    <w:p>
      <w:r>
        <w:t xml:space="preserve">Makedonia</w:t>
      </w:r>
    </w:p>
    <w:p>
      <w:r>
        <w:rPr>
          <w:b/>
        </w:rPr>
        <w:t xml:space="preserve">Tulos</w:t>
      </w:r>
    </w:p>
    <w:p>
      <w:r>
        <w:t xml:space="preserve">Serbian kuningaskunta</w:t>
      </w:r>
    </w:p>
    <w:p>
      <w:r>
        <w:rPr>
          <w:b/>
        </w:rPr>
        <w:t xml:space="preserve">Tulos</w:t>
      </w:r>
    </w:p>
    <w:p>
      <w:r>
        <w:t xml:space="preserve">Albania</w:t>
      </w:r>
    </w:p>
    <w:p>
      <w:r>
        <w:rPr>
          <w:b/>
        </w:rPr>
        <w:t xml:space="preserve">Tulos</w:t>
      </w:r>
    </w:p>
    <w:p>
      <w:r>
        <w:t xml:space="preserve">Jugoslavian liittotasavalta</w:t>
      </w:r>
    </w:p>
    <w:p>
      <w:r>
        <w:rPr>
          <w:b/>
        </w:rPr>
        <w:t xml:space="preserve">Tulos</w:t>
      </w:r>
    </w:p>
    <w:p>
      <w:r>
        <w:t xml:space="preserve">Pieni Prespa-järvi</w:t>
      </w:r>
    </w:p>
    <w:p>
      <w:r>
        <w:rPr>
          <w:b/>
        </w:rPr>
        <w:t xml:space="preserve">Tulos</w:t>
      </w:r>
    </w:p>
    <w:p>
      <w:r>
        <w:t xml:space="preserve">Serbian Krajinan tasavalta Maanpaossa oleva hallitus</w:t>
      </w:r>
    </w:p>
    <w:p>
      <w:r>
        <w:rPr>
          <w:b/>
        </w:rPr>
        <w:t xml:space="preserve">Esimerkki 1.3194</w:t>
      </w:r>
    </w:p>
    <w:p>
      <w:r>
        <w:t xml:space="preserve">missä yliopistossa Jeff Corwin kävi?</w:t>
      </w:r>
    </w:p>
    <w:p>
      <w:r>
        <w:rPr>
          <w:b/>
        </w:rPr>
        <w:t xml:space="preserve">Tulos</w:t>
      </w:r>
    </w:p>
    <w:p>
      <w:r>
        <w:t xml:space="preserve">Bridgewater State College</w:t>
      </w:r>
    </w:p>
    <w:p>
      <w:r>
        <w:rPr>
          <w:b/>
        </w:rPr>
        <w:t xml:space="preserve">Esimerkki 1.3195</w:t>
      </w:r>
    </w:p>
    <w:p>
      <w:r>
        <w:t xml:space="preserve">Minkälainen hallintomuoto oli käytössä Spartassa?</w:t>
      </w:r>
    </w:p>
    <w:p>
      <w:r>
        <w:rPr>
          <w:b/>
        </w:rPr>
        <w:t xml:space="preserve">Tulos</w:t>
      </w:r>
    </w:p>
    <w:p>
      <w:r>
        <w:t xml:space="preserve">Monarkia</w:t>
      </w:r>
    </w:p>
    <w:p>
      <w:r>
        <w:rPr>
          <w:b/>
        </w:rPr>
        <w:t xml:space="preserve">Tulos</w:t>
      </w:r>
    </w:p>
    <w:p>
      <w:r>
        <w:t xml:space="preserve">Diarkia</w:t>
      </w:r>
    </w:p>
    <w:p>
      <w:r>
        <w:rPr>
          <w:b/>
        </w:rPr>
        <w:t xml:space="preserve">Esimerkki 1.3196</w:t>
      </w:r>
    </w:p>
    <w:p>
      <w:r>
        <w:t xml:space="preserve">kuka on Coloradon kuvernööri 2009?</w:t>
      </w:r>
    </w:p>
    <w:p>
      <w:r>
        <w:rPr>
          <w:b/>
        </w:rPr>
        <w:t xml:space="preserve">Tulos</w:t>
      </w:r>
    </w:p>
    <w:p>
      <w:r>
        <w:t xml:space="preserve">Bill Ritter</w:t>
      </w:r>
    </w:p>
    <w:p>
      <w:r>
        <w:rPr>
          <w:b/>
        </w:rPr>
        <w:t xml:space="preserve">Esimerkki 1.3197</w:t>
      </w:r>
    </w:p>
    <w:p>
      <w:r>
        <w:t xml:space="preserve">missä eddie bravo opettaa?</w:t>
      </w:r>
    </w:p>
    <w:p>
      <w:r>
        <w:rPr>
          <w:b/>
        </w:rPr>
        <w:t xml:space="preserve">Tulos</w:t>
      </w:r>
    </w:p>
    <w:p>
      <w:r>
        <w:t xml:space="preserve">Brasilialainen jujutsu</w:t>
      </w:r>
    </w:p>
    <w:p>
      <w:r>
        <w:rPr>
          <w:b/>
        </w:rPr>
        <w:t xml:space="preserve">Esimerkki 1.3198</w:t>
      </w:r>
    </w:p>
    <w:p>
      <w:r>
        <w:t xml:space="preserve">kenen kanssa charles darwin oli naimisissa?</w:t>
      </w:r>
    </w:p>
    <w:p>
      <w:r>
        <w:rPr>
          <w:b/>
        </w:rPr>
        <w:t xml:space="preserve">Tulos</w:t>
      </w:r>
    </w:p>
    <w:p>
      <w:r>
        <w:t xml:space="preserve">Emma Darwin</w:t>
      </w:r>
    </w:p>
    <w:p>
      <w:r>
        <w:rPr>
          <w:b/>
        </w:rPr>
        <w:t xml:space="preserve">Esimerkki 1.3199</w:t>
      </w:r>
    </w:p>
    <w:p>
      <w:r>
        <w:t xml:space="preserve">mikä innoitti langston hughesin kirjoittamaan runoja?</w:t>
      </w:r>
    </w:p>
    <w:p>
      <w:r>
        <w:rPr>
          <w:b/>
        </w:rPr>
        <w:t xml:space="preserve">Tulos</w:t>
      </w:r>
    </w:p>
    <w:p>
      <w:r>
        <w:t xml:space="preserve">Walt Whitman</w:t>
      </w:r>
    </w:p>
    <w:p>
      <w:r>
        <w:rPr>
          <w:b/>
        </w:rPr>
        <w:t xml:space="preserve">Esimerkki 1.3200</w:t>
      </w:r>
    </w:p>
    <w:p>
      <w:r>
        <w:t xml:space="preserve">missä dwight howard syntyi?</w:t>
      </w:r>
    </w:p>
    <w:p>
      <w:r>
        <w:rPr>
          <w:b/>
        </w:rPr>
        <w:t xml:space="preserve">Tulos</w:t>
      </w:r>
    </w:p>
    <w:p>
      <w:r>
        <w:t xml:space="preserve">Atlanta</w:t>
      </w:r>
    </w:p>
    <w:p>
      <w:r>
        <w:rPr>
          <w:b/>
        </w:rPr>
        <w:t xml:space="preserve">Esimerkki 1.3201</w:t>
      </w:r>
    </w:p>
    <w:p>
      <w:r>
        <w:t xml:space="preserve">mitä Time Warner omistaa?</w:t>
      </w:r>
    </w:p>
    <w:p>
      <w:r>
        <w:rPr>
          <w:b/>
        </w:rPr>
        <w:t xml:space="preserve">Tulos</w:t>
      </w:r>
    </w:p>
    <w:p>
      <w:r>
        <w:t xml:space="preserve">WPCH-TV</w:t>
      </w:r>
    </w:p>
    <w:p>
      <w:r>
        <w:rPr>
          <w:b/>
        </w:rPr>
        <w:t xml:space="preserve">Esimerkki 1.3202</w:t>
      </w:r>
    </w:p>
    <w:p>
      <w:r>
        <w:t xml:space="preserve">millä laivalla sir francis drake matkusti?</w:t>
      </w:r>
    </w:p>
    <w:p>
      <w:r>
        <w:rPr>
          <w:b/>
        </w:rPr>
        <w:t xml:space="preserve">Tulos</w:t>
      </w:r>
    </w:p>
    <w:p>
      <w:r>
        <w:t xml:space="preserve">Golden Hind</w:t>
      </w:r>
    </w:p>
    <w:p>
      <w:r>
        <w:rPr>
          <w:b/>
        </w:rPr>
        <w:t xml:space="preserve">Esimerkki 1.3203</w:t>
      </w:r>
    </w:p>
    <w:p>
      <w:r>
        <w:t xml:space="preserve">Missä Houston Aeros pelaa?</w:t>
      </w:r>
    </w:p>
    <w:p>
      <w:r>
        <w:rPr>
          <w:b/>
        </w:rPr>
        <w:t xml:space="preserve">Tulos</w:t>
      </w:r>
    </w:p>
    <w:p>
      <w:r>
        <w:t xml:space="preserve">Toyota Center</w:t>
      </w:r>
    </w:p>
    <w:p>
      <w:r>
        <w:rPr>
          <w:b/>
        </w:rPr>
        <w:t xml:space="preserve">Esimerkki 1.3204</w:t>
      </w:r>
    </w:p>
    <w:p>
      <w:r>
        <w:t xml:space="preserve">mitä singaporelaiset puhuvat?</w:t>
      </w:r>
    </w:p>
    <w:p>
      <w:r>
        <w:rPr>
          <w:b/>
        </w:rPr>
        <w:t xml:space="preserve">Tulos</w:t>
      </w:r>
    </w:p>
    <w:p>
      <w:r>
        <w:t xml:space="preserve">Malaijin kieli</w:t>
      </w:r>
    </w:p>
    <w:p>
      <w:r>
        <w:rPr>
          <w:b/>
        </w:rPr>
        <w:t xml:space="preserve">Tulos</w:t>
      </w:r>
    </w:p>
    <w:p>
      <w:r>
        <w:t xml:space="preserve">Tamilin kieli</w:t>
      </w:r>
    </w:p>
    <w:p>
      <w:r>
        <w:rPr>
          <w:b/>
        </w:rPr>
        <w:t xml:space="preserve">Tulos</w:t>
      </w:r>
    </w:p>
    <w:p>
      <w:r>
        <w:t xml:space="preserve">Standardi mandariini</w:t>
      </w:r>
    </w:p>
    <w:p>
      <w:r>
        <w:rPr>
          <w:b/>
        </w:rPr>
        <w:t xml:space="preserve">Tulos</w:t>
      </w:r>
    </w:p>
    <w:p>
      <w:r>
        <w:t xml:space="preserve">Englannin kieli</w:t>
      </w:r>
    </w:p>
    <w:p>
      <w:r>
        <w:rPr>
          <w:b/>
        </w:rPr>
        <w:t xml:space="preserve">Esimerkki 1.3205</w:t>
      </w:r>
    </w:p>
    <w:p>
      <w:r>
        <w:t xml:space="preserve">Kenen kanssa Corey Feldman meni naimisiin?</w:t>
      </w:r>
    </w:p>
    <w:p>
      <w:r>
        <w:rPr>
          <w:b/>
        </w:rPr>
        <w:t xml:space="preserve">Tulos</w:t>
      </w:r>
    </w:p>
    <w:p>
      <w:r>
        <w:t xml:space="preserve">Susie Feldman</w:t>
      </w:r>
    </w:p>
    <w:p>
      <w:r>
        <w:rPr>
          <w:b/>
        </w:rPr>
        <w:t xml:space="preserve">Esimerkki 1.3206</w:t>
      </w:r>
    </w:p>
    <w:p>
      <w:r>
        <w:t xml:space="preserve">missä lance armstrong syntyi ja minä vuonna?</w:t>
      </w:r>
    </w:p>
    <w:p>
      <w:r>
        <w:rPr>
          <w:b/>
        </w:rPr>
        <w:t xml:space="preserve">Tulos</w:t>
      </w:r>
    </w:p>
    <w:p>
      <w:r>
        <w:t xml:space="preserve">9/18/1971</w:t>
      </w:r>
    </w:p>
    <w:p>
      <w:r>
        <w:rPr>
          <w:b/>
        </w:rPr>
        <w:t xml:space="preserve">Esimerkki 1.3207</w:t>
      </w:r>
    </w:p>
    <w:p>
      <w:r>
        <w:t xml:space="preserve">missä sodissa ulysses s grant palveli?</w:t>
      </w:r>
    </w:p>
    <w:p>
      <w:r>
        <w:rPr>
          <w:b/>
        </w:rPr>
        <w:t xml:space="preserve">Tulos</w:t>
      </w:r>
    </w:p>
    <w:p>
      <w:r>
        <w:t xml:space="preserve">Grant nousee lännessä.</w:t>
      </w:r>
    </w:p>
    <w:p>
      <w:r>
        <w:rPr>
          <w:b/>
        </w:rPr>
        <w:t xml:space="preserve">Tulos</w:t>
      </w:r>
    </w:p>
    <w:p>
      <w:r>
        <w:t xml:space="preserve">Ulysses S. Grant: Grant Sussex Grant Grant: Epätodennäköinen sankari</w:t>
      </w:r>
    </w:p>
    <w:p>
      <w:r>
        <w:rPr>
          <w:b/>
        </w:rPr>
        <w:t xml:space="preserve">Tulos</w:t>
      </w:r>
    </w:p>
    <w:p>
      <w:r>
        <w:t xml:space="preserve">Ulysses S. Grant, 1861-1864</w:t>
      </w:r>
    </w:p>
    <w:p>
      <w:r>
        <w:rPr>
          <w:b/>
        </w:rPr>
        <w:t xml:space="preserve">Tulos</w:t>
      </w:r>
    </w:p>
    <w:p>
      <w:r>
        <w:t xml:space="preserve">Ulysses S. Grantin muistelmat sisällissodasta.</w:t>
      </w:r>
    </w:p>
    <w:p>
      <w:r>
        <w:rPr>
          <w:b/>
        </w:rPr>
        <w:t xml:space="preserve">Tulos</w:t>
      </w:r>
    </w:p>
    <w:p>
      <w:r>
        <w:t xml:space="preserve">Ulysses S. Grantin kenraalikausi</w:t>
      </w:r>
    </w:p>
    <w:p>
      <w:r>
        <w:rPr>
          <w:b/>
        </w:rPr>
        <w:t xml:space="preserve">Tulos</w:t>
      </w:r>
    </w:p>
    <w:p>
      <w:r>
        <w:t xml:space="preserve">Grant</w:t>
      </w:r>
    </w:p>
    <w:p>
      <w:r>
        <w:rPr>
          <w:b/>
        </w:rPr>
        <w:t xml:space="preserve">Tulos</w:t>
      </w:r>
    </w:p>
    <w:p>
      <w:r>
        <w:t xml:space="preserve">Grant ja Twain: The Story of a Friendship That Changed America: The Story of a Friendship That Changed America</w:t>
      </w:r>
    </w:p>
    <w:p>
      <w:r>
        <w:rPr>
          <w:b/>
        </w:rPr>
        <w:t xml:space="preserve">Tulos</w:t>
      </w:r>
    </w:p>
    <w:p>
      <w:r>
        <w:t xml:space="preserve">Ulysses S. Grantin kirjeet isälleen ja nuorimmalle sisarelleen</w:t>
      </w:r>
    </w:p>
    <w:p>
      <w:r>
        <w:rPr>
          <w:b/>
        </w:rPr>
        <w:t xml:space="preserve">Tulos</w:t>
      </w:r>
    </w:p>
    <w:p>
      <w:r>
        <w:t xml:space="preserve">Henkilökohtaiset muistelmat</w:t>
      </w:r>
    </w:p>
    <w:p>
      <w:r>
        <w:rPr>
          <w:b/>
        </w:rPr>
        <w:t xml:space="preserve">Tulos</w:t>
      </w:r>
    </w:p>
    <w:p>
      <w:r>
        <w:t xml:space="preserve">Ulysses S. Grant: Grant Grant Sussex: Sotilas ja ihminen</w:t>
      </w:r>
    </w:p>
    <w:p>
      <w:r>
        <w:rPr>
          <w:b/>
        </w:rPr>
        <w:t xml:space="preserve">Esimerkki 1.3208</w:t>
      </w:r>
    </w:p>
    <w:p>
      <w:r>
        <w:t xml:space="preserve">missä elvis presley asui ennen kuolemaansa?</w:t>
      </w:r>
    </w:p>
    <w:p>
      <w:r>
        <w:rPr>
          <w:b/>
        </w:rPr>
        <w:t xml:space="preserve">Tulos</w:t>
      </w:r>
    </w:p>
    <w:p>
      <w:r>
        <w:t xml:space="preserve">Memphis</w:t>
      </w:r>
    </w:p>
    <w:p>
      <w:r>
        <w:rPr>
          <w:b/>
        </w:rPr>
        <w:t xml:space="preserve">Esimerkki 1.3209</w:t>
      </w:r>
    </w:p>
    <w:p>
      <w:r>
        <w:t xml:space="preserve">Missä Robin Gibb kuoli?</w:t>
      </w:r>
    </w:p>
    <w:p>
      <w:r>
        <w:rPr>
          <w:b/>
        </w:rPr>
        <w:t xml:space="preserve">Tulos</w:t>
      </w:r>
    </w:p>
    <w:p>
      <w:r>
        <w:t xml:space="preserve">Lontoo</w:t>
      </w:r>
    </w:p>
    <w:p>
      <w:r>
        <w:rPr>
          <w:b/>
        </w:rPr>
        <w:t xml:space="preserve">Esimerkki 1.3210</w:t>
      </w:r>
    </w:p>
    <w:p>
      <w:r>
        <w:t xml:space="preserve">mistä sir ernest shackleton tuli?</w:t>
      </w:r>
    </w:p>
    <w:p>
      <w:r>
        <w:rPr>
          <w:b/>
        </w:rPr>
        <w:t xml:space="preserve">Tulos</w:t>
      </w:r>
    </w:p>
    <w:p>
      <w:r>
        <w:t xml:space="preserve">100 suurinta brittiä</w:t>
      </w:r>
    </w:p>
    <w:p>
      <w:r>
        <w:rPr>
          <w:b/>
        </w:rPr>
        <w:t xml:space="preserve">Esimerkki 1.3211</w:t>
      </w:r>
    </w:p>
    <w:p>
      <w:r>
        <w:t xml:space="preserve">kuka näytteli Darth Vaderia alkuperäisissä Star Wars -elokuvissa?</w:t>
      </w:r>
    </w:p>
    <w:p>
      <w:r>
        <w:rPr>
          <w:b/>
        </w:rPr>
        <w:t xml:space="preserve">Tulos</w:t>
      </w:r>
    </w:p>
    <w:p>
      <w:r>
        <w:t xml:space="preserve">David Prowse</w:t>
      </w:r>
    </w:p>
    <w:p>
      <w:r>
        <w:rPr>
          <w:b/>
        </w:rPr>
        <w:t xml:space="preserve">Esimerkki 1.3212</w:t>
      </w:r>
    </w:p>
    <w:p>
      <w:r>
        <w:t xml:space="preserve">missä Selena Gomez oikeasti syntyi?</w:t>
      </w:r>
    </w:p>
    <w:p>
      <w:r>
        <w:rPr>
          <w:b/>
        </w:rPr>
        <w:t xml:space="preserve">Tulos</w:t>
      </w:r>
    </w:p>
    <w:p>
      <w:r>
        <w:t xml:space="preserve">Grand Prairie</w:t>
      </w:r>
    </w:p>
    <w:p>
      <w:r>
        <w:rPr>
          <w:b/>
        </w:rPr>
        <w:t xml:space="preserve">Esimerkki 1.3213</w:t>
      </w:r>
    </w:p>
    <w:p>
      <w:r>
        <w:t xml:space="preserve">missä aikavyöhykkeessä uusi Meksiko on tällä hetkellä?</w:t>
      </w:r>
    </w:p>
    <w:p>
      <w:r>
        <w:rPr>
          <w:b/>
        </w:rPr>
        <w:t xml:space="preserve">Tulos</w:t>
      </w:r>
    </w:p>
    <w:p>
      <w:r>
        <w:t xml:space="preserve">Vuoriston aikavyöhyke</w:t>
      </w:r>
    </w:p>
    <w:p>
      <w:r>
        <w:rPr>
          <w:b/>
        </w:rPr>
        <w:t xml:space="preserve">Tulos</w:t>
      </w:r>
    </w:p>
    <w:p>
      <w:r>
        <w:t xml:space="preserve">UTC-07:00</w:t>
      </w:r>
    </w:p>
    <w:p>
      <w:r>
        <w:rPr>
          <w:b/>
        </w:rPr>
        <w:t xml:space="preserve">Esimerkki 1.3214</w:t>
      </w:r>
    </w:p>
    <w:p>
      <w:r>
        <w:t xml:space="preserve">mihin maahan John Cabot purjehti?</w:t>
      </w:r>
    </w:p>
    <w:p>
      <w:r>
        <w:rPr>
          <w:b/>
        </w:rPr>
        <w:t xml:space="preserve">Tulos</w:t>
      </w:r>
    </w:p>
    <w:p>
      <w:r>
        <w:t xml:space="preserve">Italia</w:t>
      </w:r>
    </w:p>
    <w:p>
      <w:r>
        <w:rPr>
          <w:b/>
        </w:rPr>
        <w:t xml:space="preserve">Esimerkki 1.3215</w:t>
      </w:r>
    </w:p>
    <w:p>
      <w:r>
        <w:t xml:space="preserve">milloin Australiassa vaihdetaan kelloja vuonna 2011?</w:t>
      </w:r>
    </w:p>
    <w:p>
      <w:r>
        <w:rPr>
          <w:b/>
        </w:rPr>
        <w:t xml:space="preserve">Tulos</w:t>
      </w:r>
    </w:p>
    <w:p>
      <w:r>
        <w:t xml:space="preserve">au</w:t>
      </w:r>
    </w:p>
    <w:p>
      <w:r>
        <w:rPr>
          <w:b/>
        </w:rPr>
        <w:t xml:space="preserve">Esimerkki 1.3216</w:t>
      </w:r>
    </w:p>
    <w:p>
      <w:r>
        <w:t xml:space="preserve">missä joukkueessa Chris Humphrey pelaa?</w:t>
      </w:r>
    </w:p>
    <w:p>
      <w:r>
        <w:rPr>
          <w:b/>
        </w:rPr>
        <w:t xml:space="preserve">Tulos</w:t>
      </w:r>
    </w:p>
    <w:p>
      <w:r>
        <w:t xml:space="preserve">Motherwell F.C.</w:t>
      </w:r>
    </w:p>
    <w:p>
      <w:r>
        <w:rPr>
          <w:b/>
        </w:rPr>
        <w:t xml:space="preserve">Esimerkki 1.3217</w:t>
      </w:r>
    </w:p>
    <w:p>
      <w:r>
        <w:t xml:space="preserve">mikä teki roald dahlista kuuluisan?</w:t>
      </w:r>
    </w:p>
    <w:p>
      <w:r>
        <w:rPr>
          <w:b/>
        </w:rPr>
        <w:t xml:space="preserve">Tulos</w:t>
      </w:r>
    </w:p>
    <w:p>
      <w:r>
        <w:t xml:space="preserve">Kirjailija</w:t>
      </w:r>
    </w:p>
    <w:p>
      <w:r>
        <w:rPr>
          <w:b/>
        </w:rPr>
        <w:t xml:space="preserve">Esimerkki 1.3218</w:t>
      </w:r>
    </w:p>
    <w:p>
      <w:r>
        <w:t xml:space="preserve">Kuka esittää Jim Halpertia?</w:t>
      </w:r>
    </w:p>
    <w:p>
      <w:r>
        <w:rPr>
          <w:b/>
        </w:rPr>
        <w:t xml:space="preserve">Tulos</w:t>
      </w:r>
    </w:p>
    <w:p>
      <w:r>
        <w:t xml:space="preserve">John Krasinski</w:t>
      </w:r>
    </w:p>
    <w:p>
      <w:r>
        <w:rPr>
          <w:b/>
        </w:rPr>
        <w:t xml:space="preserve">Esimerkki 1.3219</w:t>
      </w:r>
    </w:p>
    <w:p>
      <w:r>
        <w:t xml:space="preserve">mistä maasta barack obama on kotoisin?</w:t>
      </w:r>
    </w:p>
    <w:p>
      <w:r>
        <w:rPr>
          <w:b/>
        </w:rPr>
        <w:t xml:space="preserve">Tulos</w:t>
      </w:r>
    </w:p>
    <w:p>
      <w:r>
        <w:t xml:space="preserve">Yhdysvallat</w:t>
      </w:r>
    </w:p>
    <w:p>
      <w:r>
        <w:rPr>
          <w:b/>
        </w:rPr>
        <w:t xml:space="preserve">Esimerkki 1.3220</w:t>
      </w:r>
    </w:p>
    <w:p>
      <w:r>
        <w:t xml:space="preserve">Missä Mark Sanchez on nyt?</w:t>
      </w:r>
    </w:p>
    <w:p>
      <w:r>
        <w:rPr>
          <w:b/>
        </w:rPr>
        <w:t xml:space="preserve">Tulos</w:t>
      </w:r>
    </w:p>
    <w:p>
      <w:r>
        <w:t xml:space="preserve">New York Jets</w:t>
      </w:r>
    </w:p>
    <w:p>
      <w:r>
        <w:rPr>
          <w:b/>
        </w:rPr>
        <w:t xml:space="preserve">Esimerkki 1.3221</w:t>
      </w:r>
    </w:p>
    <w:p>
      <w:r>
        <w:t xml:space="preserve">mistä Jordanjoki alkaa?</w:t>
      </w:r>
    </w:p>
    <w:p>
      <w:r>
        <w:rPr>
          <w:b/>
        </w:rPr>
        <w:t xml:space="preserve">Tulos</w:t>
      </w:r>
    </w:p>
    <w:p>
      <w:r>
        <w:t xml:space="preserve">Libanonin vastaiset vuoret</w:t>
      </w:r>
    </w:p>
    <w:p>
      <w:r>
        <w:rPr>
          <w:b/>
        </w:rPr>
        <w:t xml:space="preserve">Esimerkki 1.3222</w:t>
      </w:r>
    </w:p>
    <w:p>
      <w:r>
        <w:t xml:space="preserve">missä on st louis cardinals stadion?</w:t>
      </w:r>
    </w:p>
    <w:p>
      <w:r>
        <w:rPr>
          <w:b/>
        </w:rPr>
        <w:t xml:space="preserve">Tulos</w:t>
      </w:r>
    </w:p>
    <w:p>
      <w:r>
        <w:t xml:space="preserve">Busch Stadium</w:t>
      </w:r>
    </w:p>
    <w:p>
      <w:r>
        <w:rPr>
          <w:b/>
        </w:rPr>
        <w:t xml:space="preserve">Esimerkki 1.3223</w:t>
      </w:r>
    </w:p>
    <w:p>
      <w:r>
        <w:t xml:space="preserve">Kuka näytteli nuorta Sam Winchesteriä?</w:t>
      </w:r>
    </w:p>
    <w:p>
      <w:r>
        <w:rPr>
          <w:b/>
        </w:rPr>
        <w:t xml:space="preserve">Tulos</w:t>
      </w:r>
    </w:p>
    <w:p>
      <w:r>
        <w:t xml:space="preserve">Colin Ford</w:t>
      </w:r>
    </w:p>
    <w:p>
      <w:r>
        <w:rPr>
          <w:b/>
        </w:rPr>
        <w:t xml:space="preserve">Esimerkki 1.3224</w:t>
      </w:r>
    </w:p>
    <w:p>
      <w:r>
        <w:t xml:space="preserve">Missä Appomattoxin taistelu käytiin?</w:t>
      </w:r>
    </w:p>
    <w:p>
      <w:r>
        <w:rPr>
          <w:b/>
        </w:rPr>
        <w:t xml:space="preserve">Tulos</w:t>
      </w:r>
    </w:p>
    <w:p>
      <w:r>
        <w:t xml:space="preserve">Appomattox Court House</w:t>
      </w:r>
    </w:p>
    <w:p>
      <w:r>
        <w:rPr>
          <w:b/>
        </w:rPr>
        <w:t xml:space="preserve">Esimerkki 1.3225</w:t>
      </w:r>
    </w:p>
    <w:p>
      <w:r>
        <w:t xml:space="preserve">Millainen hallitus Brasiliassa on?</w:t>
      </w:r>
    </w:p>
    <w:p>
      <w:r>
        <w:rPr>
          <w:b/>
        </w:rPr>
        <w:t xml:space="preserve">Tulos</w:t>
      </w:r>
    </w:p>
    <w:p>
      <w:r>
        <w:t xml:space="preserve">Perustuslaillinen tasavalta</w:t>
      </w:r>
    </w:p>
    <w:p>
      <w:r>
        <w:rPr>
          <w:b/>
        </w:rPr>
        <w:t xml:space="preserve">Tulos</w:t>
      </w:r>
    </w:p>
    <w:p>
      <w:r>
        <w:t xml:space="preserve">Presidenttijärjestelmä</w:t>
      </w:r>
    </w:p>
    <w:p>
      <w:r>
        <w:rPr>
          <w:b/>
        </w:rPr>
        <w:t xml:space="preserve">Tulos</w:t>
      </w:r>
    </w:p>
    <w:p>
      <w:r>
        <w:t xml:space="preserve">Liittotasavalta</w:t>
      </w:r>
    </w:p>
    <w:p>
      <w:r>
        <w:rPr>
          <w:b/>
        </w:rPr>
        <w:t xml:space="preserve">Esimerkki 1.3226</w:t>
      </w:r>
    </w:p>
    <w:p>
      <w:r>
        <w:t xml:space="preserve">minkälaista kieltä Perussa puhutaan?</w:t>
      </w:r>
    </w:p>
    <w:p>
      <w:r>
        <w:rPr>
          <w:b/>
        </w:rPr>
        <w:t xml:space="preserve">Tulos</w:t>
      </w:r>
    </w:p>
    <w:p>
      <w:r>
        <w:t xml:space="preserve">Omaguan kieli</w:t>
      </w:r>
    </w:p>
    <w:p>
      <w:r>
        <w:rPr>
          <w:b/>
        </w:rPr>
        <w:t xml:space="preserve">Tulos</w:t>
      </w:r>
    </w:p>
    <w:p>
      <w:r>
        <w:t xml:space="preserve">Espanjan kieli</w:t>
      </w:r>
    </w:p>
    <w:p>
      <w:r>
        <w:rPr>
          <w:b/>
        </w:rPr>
        <w:t xml:space="preserve">Tulos</w:t>
      </w:r>
    </w:p>
    <w:p>
      <w:r>
        <w:t xml:space="preserve">Waoranin kieli</w:t>
      </w:r>
    </w:p>
    <w:p>
      <w:r>
        <w:rPr>
          <w:b/>
        </w:rPr>
        <w:t xml:space="preserve">Tulos</w:t>
      </w:r>
    </w:p>
    <w:p>
      <w:r>
        <w:t xml:space="preserve">Quechua</w:t>
      </w:r>
    </w:p>
    <w:p>
      <w:r>
        <w:rPr>
          <w:b/>
        </w:rPr>
        <w:t xml:space="preserve">Tulos</w:t>
      </w:r>
    </w:p>
    <w:p>
      <w:r>
        <w:t xml:space="preserve">Puquinan kieli</w:t>
      </w:r>
    </w:p>
    <w:p>
      <w:r>
        <w:rPr>
          <w:b/>
        </w:rPr>
        <w:t xml:space="preserve">Tulos</w:t>
      </w:r>
    </w:p>
    <w:p>
      <w:r>
        <w:t xml:space="preserve">Aymaran kieli</w:t>
      </w:r>
    </w:p>
    <w:p>
      <w:r>
        <w:rPr>
          <w:b/>
        </w:rPr>
        <w:t xml:space="preserve">Esimerkki 1.3227</w:t>
      </w:r>
    </w:p>
    <w:p>
      <w:r>
        <w:t xml:space="preserve">kenelle roomalaiskatoliset antavat auktoriteetin?</w:t>
      </w:r>
    </w:p>
    <w:p>
      <w:r>
        <w:rPr>
          <w:b/>
        </w:rPr>
        <w:t xml:space="preserve">Tulos</w:t>
      </w:r>
    </w:p>
    <w:p>
      <w:r>
        <w:t xml:space="preserve">Paavi</w:t>
      </w:r>
    </w:p>
    <w:p>
      <w:r>
        <w:rPr>
          <w:b/>
        </w:rPr>
        <w:t xml:space="preserve">Esimerkki 1.3228</w:t>
      </w:r>
    </w:p>
    <w:p>
      <w:r>
        <w:t xml:space="preserve">mihin gerald ford kuoli?</w:t>
      </w:r>
    </w:p>
    <w:p>
      <w:r>
        <w:rPr>
          <w:b/>
        </w:rPr>
        <w:t xml:space="preserve">Tulos</w:t>
      </w:r>
    </w:p>
    <w:p>
      <w:r>
        <w:t xml:space="preserve">Sydän- ja verisuonisairaudet</w:t>
      </w:r>
    </w:p>
    <w:p>
      <w:r>
        <w:rPr>
          <w:b/>
        </w:rPr>
        <w:t xml:space="preserve">Esimerkki 1.3229</w:t>
      </w:r>
    </w:p>
    <w:p>
      <w:r>
        <w:t xml:space="preserve">mihin George V kuoli?</w:t>
      </w:r>
    </w:p>
    <w:p>
      <w:r>
        <w:rPr>
          <w:b/>
        </w:rPr>
        <w:t xml:space="preserve">Tulos</w:t>
      </w:r>
    </w:p>
    <w:p>
      <w:r>
        <w:t xml:space="preserve">Eutanasia</w:t>
      </w:r>
    </w:p>
    <w:p>
      <w:r>
        <w:rPr>
          <w:b/>
        </w:rPr>
        <w:t xml:space="preserve">Esimerkki 1.3230</w:t>
      </w:r>
    </w:p>
    <w:p>
      <w:r>
        <w:t xml:space="preserve">Missä Ranska teki siirtomaita?</w:t>
      </w:r>
    </w:p>
    <w:p>
      <w:r>
        <w:rPr>
          <w:b/>
        </w:rPr>
        <w:t xml:space="preserve">Tulos</w:t>
      </w:r>
    </w:p>
    <w:p>
      <w:r>
        <w:t xml:space="preserve">Réunion</w:t>
      </w:r>
    </w:p>
    <w:p>
      <w:r>
        <w:rPr>
          <w:b/>
        </w:rPr>
        <w:t xml:space="preserve">Tulos</w:t>
      </w:r>
    </w:p>
    <w:p>
      <w:r>
        <w:t xml:space="preserve">Saint Barthélemy</w:t>
      </w:r>
    </w:p>
    <w:p>
      <w:r>
        <w:rPr>
          <w:b/>
        </w:rPr>
        <w:t xml:space="preserve">Tulos</w:t>
      </w:r>
    </w:p>
    <w:p>
      <w:r>
        <w:t xml:space="preserve">Mayotte</w:t>
      </w:r>
    </w:p>
    <w:p>
      <w:r>
        <w:rPr>
          <w:b/>
        </w:rPr>
        <w:t xml:space="preserve">Tulos</w:t>
      </w:r>
    </w:p>
    <w:p>
      <w:r>
        <w:t xml:space="preserve">Ranskan eteläiset ja antarktiset maat</w:t>
      </w:r>
    </w:p>
    <w:p>
      <w:r>
        <w:rPr>
          <w:b/>
        </w:rPr>
        <w:t xml:space="preserve">Tulos</w:t>
      </w:r>
    </w:p>
    <w:p>
      <w:r>
        <w:t xml:space="preserve">Uusi-Kaledonia</w:t>
      </w:r>
    </w:p>
    <w:p>
      <w:r>
        <w:rPr>
          <w:b/>
        </w:rPr>
        <w:t xml:space="preserve">Tulos</w:t>
      </w:r>
    </w:p>
    <w:p>
      <w:r>
        <w:t xml:space="preserve">Saint Pierre ja Miquelon</w:t>
      </w:r>
    </w:p>
    <w:p>
      <w:r>
        <w:rPr>
          <w:b/>
        </w:rPr>
        <w:t xml:space="preserve">Tulos</w:t>
      </w:r>
    </w:p>
    <w:p>
      <w:r>
        <w:t xml:space="preserve">Saint Martinin yhteisö</w:t>
      </w:r>
    </w:p>
    <w:p>
      <w:r>
        <w:rPr>
          <w:b/>
        </w:rPr>
        <w:t xml:space="preserve">Tulos</w:t>
      </w:r>
    </w:p>
    <w:p>
      <w:r>
        <w:t xml:space="preserve">Ranskan Polynesia</w:t>
      </w:r>
    </w:p>
    <w:p>
      <w:r>
        <w:rPr>
          <w:b/>
        </w:rPr>
        <w:t xml:space="preserve">Tulos</w:t>
      </w:r>
    </w:p>
    <w:p>
      <w:r>
        <w:t xml:space="preserve">Martinique</w:t>
      </w:r>
    </w:p>
    <w:p>
      <w:r>
        <w:rPr>
          <w:b/>
        </w:rPr>
        <w:t xml:space="preserve">Tulos</w:t>
      </w:r>
    </w:p>
    <w:p>
      <w:r>
        <w:t xml:space="preserve">Guadeloupe</w:t>
      </w:r>
    </w:p>
    <w:p>
      <w:r>
        <w:rPr>
          <w:b/>
        </w:rPr>
        <w:t xml:space="preserve">Esimerkki 1.3231</w:t>
      </w:r>
    </w:p>
    <w:p>
      <w:r>
        <w:t xml:space="preserve">missä Kuuban ohjuskriisi tapahtui?</w:t>
      </w:r>
    </w:p>
    <w:p>
      <w:r>
        <w:rPr>
          <w:b/>
        </w:rPr>
        <w:t xml:space="preserve">Tulos</w:t>
      </w:r>
    </w:p>
    <w:p>
      <w:r>
        <w:t xml:space="preserve">Kuuban saari</w:t>
      </w:r>
    </w:p>
    <w:p>
      <w:r>
        <w:rPr>
          <w:b/>
        </w:rPr>
        <w:t xml:space="preserve">Esimerkki 1.3232</w:t>
      </w:r>
    </w:p>
    <w:p>
      <w:r>
        <w:t xml:space="preserve">kuka näytteli Atticus Finchiä elokuvassa?</w:t>
      </w:r>
    </w:p>
    <w:p>
      <w:r>
        <w:rPr>
          <w:b/>
        </w:rPr>
        <w:t xml:space="preserve">Tulos</w:t>
      </w:r>
    </w:p>
    <w:p>
      <w:r>
        <w:t xml:space="preserve">Gregory Peck</w:t>
      </w:r>
    </w:p>
    <w:p>
      <w:r>
        <w:rPr>
          <w:b/>
        </w:rPr>
        <w:t xml:space="preserve">Esimerkki 1.3233</w:t>
      </w:r>
    </w:p>
    <w:p>
      <w:r>
        <w:t xml:space="preserve">Milloin Kennedy valittiin?</w:t>
      </w:r>
    </w:p>
    <w:p>
      <w:r>
        <w:rPr>
          <w:b/>
        </w:rPr>
        <w:t xml:space="preserve">Tulos</w:t>
      </w:r>
    </w:p>
    <w:p>
      <w:r>
        <w:t xml:space="preserve">John F. Kennedy 1961 presidentiksi vihkiminen</w:t>
      </w:r>
    </w:p>
    <w:p>
      <w:r>
        <w:rPr>
          <w:b/>
        </w:rPr>
        <w:t xml:space="preserve">Esimerkki 1.3234</w:t>
      </w:r>
    </w:p>
    <w:p>
      <w:r>
        <w:t xml:space="preserve">mistä espanjan kieli on peräisin?</w:t>
      </w:r>
    </w:p>
    <w:p>
      <w:r>
        <w:rPr>
          <w:b/>
        </w:rPr>
        <w:t xml:space="preserve">Tulos</w:t>
      </w:r>
    </w:p>
    <w:p>
      <w:r>
        <w:t xml:space="preserve">Espanja</w:t>
      </w:r>
    </w:p>
    <w:p>
      <w:r>
        <w:rPr>
          <w:b/>
        </w:rPr>
        <w:t xml:space="preserve">Esimerkki 1.3235</w:t>
      </w:r>
    </w:p>
    <w:p>
      <w:r>
        <w:t xml:space="preserve">missä walt disney asui ennen kuolemaansa?</w:t>
      </w:r>
    </w:p>
    <w:p>
      <w:r>
        <w:rPr>
          <w:b/>
        </w:rPr>
        <w:t xml:space="preserve">Tulos</w:t>
      </w:r>
    </w:p>
    <w:p>
      <w:r>
        <w:t xml:space="preserve">Chicago</w:t>
      </w:r>
    </w:p>
    <w:p>
      <w:r>
        <w:rPr>
          <w:b/>
        </w:rPr>
        <w:t xml:space="preserve">Tulos</w:t>
      </w:r>
    </w:p>
    <w:p>
      <w:r>
        <w:t xml:space="preserve">Kansas City</w:t>
      </w:r>
    </w:p>
    <w:p>
      <w:r>
        <w:rPr>
          <w:b/>
        </w:rPr>
        <w:t xml:space="preserve">Tulos</w:t>
      </w:r>
    </w:p>
    <w:p>
      <w:r>
        <w:t xml:space="preserve">Ranska</w:t>
      </w:r>
    </w:p>
    <w:p>
      <w:r>
        <w:rPr>
          <w:b/>
        </w:rPr>
        <w:t xml:space="preserve">Tulos</w:t>
      </w:r>
    </w:p>
    <w:p>
      <w:r>
        <w:t xml:space="preserve">Holmby Hills</w:t>
      </w:r>
    </w:p>
    <w:p>
      <w:r>
        <w:rPr>
          <w:b/>
        </w:rPr>
        <w:t xml:space="preserve">Tulos</w:t>
      </w:r>
    </w:p>
    <w:p>
      <w:r>
        <w:t xml:space="preserve">Marceline</w:t>
      </w:r>
    </w:p>
    <w:p>
      <w:r>
        <w:rPr>
          <w:b/>
        </w:rPr>
        <w:t xml:space="preserve">Tulos</w:t>
      </w:r>
    </w:p>
    <w:p>
      <w:r>
        <w:t xml:space="preserve">Hermosa</w:t>
      </w:r>
    </w:p>
    <w:p>
      <w:r>
        <w:rPr>
          <w:b/>
        </w:rPr>
        <w:t xml:space="preserve">Esimerkki 1.3236</w:t>
      </w:r>
    </w:p>
    <w:p>
      <w:r>
        <w:t xml:space="preserve">Kuka näytteli Lois Lanea Superman 1:ssä?</w:t>
      </w:r>
    </w:p>
    <w:p>
      <w:r>
        <w:rPr>
          <w:b/>
        </w:rPr>
        <w:t xml:space="preserve">Tulos</w:t>
      </w:r>
    </w:p>
    <w:p>
      <w:r>
        <w:t xml:space="preserve">Margot Kidder</w:t>
      </w:r>
    </w:p>
    <w:p>
      <w:r>
        <w:rPr>
          <w:b/>
        </w:rPr>
        <w:t xml:space="preserve">Esimerkki 1.3237</w:t>
      </w:r>
    </w:p>
    <w:p>
      <w:r>
        <w:t xml:space="preserve">mihin Lucille Ball kuoli?</w:t>
      </w:r>
    </w:p>
    <w:p>
      <w:r>
        <w:rPr>
          <w:b/>
        </w:rPr>
        <w:t xml:space="preserve">Tulos</w:t>
      </w:r>
    </w:p>
    <w:p>
      <w:r>
        <w:t xml:space="preserve">Aortan dissekaatio</w:t>
      </w:r>
    </w:p>
    <w:p>
      <w:r>
        <w:rPr>
          <w:b/>
        </w:rPr>
        <w:t xml:space="preserve">Esimerkki 1.3238</w:t>
      </w:r>
    </w:p>
    <w:p>
      <w:r>
        <w:t xml:space="preserve">missä chickasaw-intiaanit asuivat?</w:t>
      </w:r>
    </w:p>
    <w:p>
      <w:r>
        <w:rPr>
          <w:b/>
        </w:rPr>
        <w:t xml:space="preserve">Tulos</w:t>
      </w:r>
    </w:p>
    <w:p>
      <w:r>
        <w:t xml:space="preserve">Kaakkoisten metsäalueiden alkuperäiskansat</w:t>
      </w:r>
    </w:p>
    <w:p>
      <w:r>
        <w:rPr>
          <w:b/>
        </w:rPr>
        <w:t xml:space="preserve">Esimerkki 1.3239</w:t>
      </w:r>
    </w:p>
    <w:p>
      <w:r>
        <w:t xml:space="preserve">mitä kieltä assyrialaiset puhuvat?</w:t>
      </w:r>
    </w:p>
    <w:p>
      <w:r>
        <w:rPr>
          <w:b/>
        </w:rPr>
        <w:t xml:space="preserve">Tulos</w:t>
      </w:r>
    </w:p>
    <w:p>
      <w:r>
        <w:t xml:space="preserve">Akkadian kieli</w:t>
      </w:r>
    </w:p>
    <w:p>
      <w:r>
        <w:rPr>
          <w:b/>
        </w:rPr>
        <w:t xml:space="preserve">Esimerkki 1.3240</w:t>
      </w:r>
    </w:p>
    <w:p>
      <w:r>
        <w:t xml:space="preserve">Kuka näytteli Junioria vakoilulapset 4:ssä?</w:t>
      </w:r>
    </w:p>
    <w:p>
      <w:r>
        <w:rPr>
          <w:b/>
        </w:rPr>
        <w:t xml:space="preserve">Tulos</w:t>
      </w:r>
    </w:p>
    <w:p>
      <w:r>
        <w:t xml:space="preserve">Daryl Sabara</w:t>
      </w:r>
    </w:p>
    <w:p>
      <w:r>
        <w:rPr>
          <w:b/>
        </w:rPr>
        <w:t xml:space="preserve">Esimerkki 1.3241</w:t>
      </w:r>
    </w:p>
    <w:p>
      <w:r>
        <w:t xml:space="preserve">kenelle Mike Tomlin pelasi?</w:t>
      </w:r>
    </w:p>
    <w:p>
      <w:r>
        <w:rPr>
          <w:b/>
        </w:rPr>
        <w:t xml:space="preserve">Tulos</w:t>
      </w:r>
    </w:p>
    <w:p>
      <w:r>
        <w:t xml:space="preserve">Pittsburgh Steelers</w:t>
      </w:r>
    </w:p>
    <w:p>
      <w:r>
        <w:rPr>
          <w:b/>
        </w:rPr>
        <w:t xml:space="preserve">Esimerkki 1.3242</w:t>
      </w:r>
    </w:p>
    <w:p>
      <w:r>
        <w:t xml:space="preserve">mitä newton löysi tai keksi?</w:t>
      </w:r>
    </w:p>
    <w:p>
      <w:r>
        <w:rPr>
          <w:b/>
        </w:rPr>
        <w:t xml:space="preserve">Tulos</w:t>
      </w:r>
    </w:p>
    <w:p>
      <w:r>
        <w:t xml:space="preserve">Newtonin universaalin gravitaation laki</w:t>
      </w:r>
    </w:p>
    <w:p>
      <w:r>
        <w:rPr>
          <w:b/>
        </w:rPr>
        <w:t xml:space="preserve">Esimerkki 1.3243</w:t>
      </w:r>
    </w:p>
    <w:p>
      <w:r>
        <w:t xml:space="preserve">millaista rahaa käytetään Costa Ricassa?</w:t>
      </w:r>
    </w:p>
    <w:p>
      <w:r>
        <w:rPr>
          <w:b/>
        </w:rPr>
        <w:t xml:space="preserve">Tulos</w:t>
      </w:r>
    </w:p>
    <w:p>
      <w:r>
        <w:t xml:space="preserve">Costa Rican colón</w:t>
      </w:r>
    </w:p>
    <w:p>
      <w:r>
        <w:rPr>
          <w:b/>
        </w:rPr>
        <w:t xml:space="preserve">Esimerkki 1.3244</w:t>
      </w:r>
    </w:p>
    <w:p>
      <w:r>
        <w:t xml:space="preserve">missä frida kahlo asuu nyt?</w:t>
      </w:r>
    </w:p>
    <w:p>
      <w:r>
        <w:rPr>
          <w:b/>
        </w:rPr>
        <w:t xml:space="preserve">Tulos</w:t>
      </w:r>
    </w:p>
    <w:p>
      <w:r>
        <w:t xml:space="preserve">Coyoacán</w:t>
      </w:r>
    </w:p>
    <w:p>
      <w:r>
        <w:rPr>
          <w:b/>
        </w:rPr>
        <w:t xml:space="preserve">Esimerkki 1.3245</w:t>
      </w:r>
    </w:p>
    <w:p>
      <w:r>
        <w:t xml:space="preserve">minä vuonna tutista tuli kuningas?</w:t>
      </w:r>
    </w:p>
    <w:p>
      <w:r>
        <w:rPr>
          <w:b/>
        </w:rPr>
        <w:t xml:space="preserve">Tulos</w:t>
      </w:r>
    </w:p>
    <w:p>
      <w:r>
        <w:t xml:space="preserve">Egyptin kahdeksastoista dynastia</w:t>
      </w:r>
    </w:p>
    <w:p>
      <w:r>
        <w:rPr>
          <w:b/>
        </w:rPr>
        <w:t xml:space="preserve">Esimerkki 1.3246</w:t>
      </w:r>
    </w:p>
    <w:p>
      <w:r>
        <w:t xml:space="preserve">kuka oli kuningas george v:n isä?</w:t>
      </w:r>
    </w:p>
    <w:p>
      <w:r>
        <w:rPr>
          <w:b/>
        </w:rPr>
        <w:t xml:space="preserve">Tulos</w:t>
      </w:r>
    </w:p>
    <w:p>
      <w:r>
        <w:t xml:space="preserve">Edward VII</w:t>
      </w:r>
    </w:p>
    <w:p>
      <w:r>
        <w:rPr>
          <w:b/>
        </w:rPr>
        <w:t xml:space="preserve">Esimerkki 1.3247</w:t>
      </w:r>
    </w:p>
    <w:p>
      <w:r>
        <w:t xml:space="preserve">Missä yliopistossa Magic Johnson kävi?</w:t>
      </w:r>
    </w:p>
    <w:p>
      <w:r>
        <w:rPr>
          <w:b/>
        </w:rPr>
        <w:t xml:space="preserve">Tulos</w:t>
      </w:r>
    </w:p>
    <w:p>
      <w:r>
        <w:t xml:space="preserve">Michiganin osavaltion yliopisto</w:t>
      </w:r>
    </w:p>
    <w:p>
      <w:r>
        <w:rPr>
          <w:b/>
        </w:rPr>
        <w:t xml:space="preserve">Esimerkki 1.3248</w:t>
      </w:r>
    </w:p>
    <w:p>
      <w:r>
        <w:t xml:space="preserve">mitä ovat kingcharlesinspanielit?</w:t>
      </w:r>
    </w:p>
    <w:p>
      <w:r>
        <w:rPr>
          <w:b/>
        </w:rPr>
        <w:t xml:space="preserve">Tulos</w:t>
      </w:r>
    </w:p>
    <w:p>
      <w:r>
        <w:t xml:space="preserve">Koira</w:t>
      </w:r>
    </w:p>
    <w:p>
      <w:r>
        <w:rPr>
          <w:b/>
        </w:rPr>
        <w:t xml:space="preserve">Esimerkki 1.3249</w:t>
      </w:r>
    </w:p>
    <w:p>
      <w:r>
        <w:t xml:space="preserve">kuka on robert downey jr:n vaimo?</w:t>
      </w:r>
    </w:p>
    <w:p>
      <w:r>
        <w:rPr>
          <w:b/>
        </w:rPr>
        <w:t xml:space="preserve">Tulos</w:t>
      </w:r>
    </w:p>
    <w:p>
      <w:r>
        <w:t xml:space="preserve">Susan Downey</w:t>
      </w:r>
    </w:p>
    <w:p>
      <w:r>
        <w:rPr>
          <w:b/>
        </w:rPr>
        <w:t xml:space="preserve">Esimerkki 1.3250</w:t>
      </w:r>
    </w:p>
    <w:p>
      <w:r>
        <w:t xml:space="preserve">milloin viimeksi Real Madrid on voittanut Mestarien liigan?</w:t>
      </w:r>
    </w:p>
    <w:p>
      <w:r>
        <w:rPr>
          <w:b/>
        </w:rPr>
        <w:t xml:space="preserve">Tulos</w:t>
      </w:r>
    </w:p>
    <w:p>
      <w:r>
        <w:t xml:space="preserve">2002 UEFA:n Mestarien liigan loppuottelu</w:t>
      </w:r>
    </w:p>
    <w:p>
      <w:r>
        <w:rPr>
          <w:b/>
        </w:rPr>
        <w:t xml:space="preserve">Esimerkki 1.3251</w:t>
      </w:r>
    </w:p>
    <w:p>
      <w:r>
        <w:t xml:space="preserve">Ketä Jodelle Ferland näyttelee Eclipse-elokuvassa?</w:t>
      </w:r>
    </w:p>
    <w:p>
      <w:r>
        <w:rPr>
          <w:b/>
        </w:rPr>
        <w:t xml:space="preserve">Tulos</w:t>
      </w:r>
    </w:p>
    <w:p>
      <w:r>
        <w:t xml:space="preserve">Bree Tanner</w:t>
      </w:r>
    </w:p>
    <w:p>
      <w:r>
        <w:rPr>
          <w:b/>
        </w:rPr>
        <w:t xml:space="preserve">Esimerkki 1.3252</w:t>
      </w:r>
    </w:p>
    <w:p>
      <w:r>
        <w:t xml:space="preserve">Mihin kieliperheeseen englanti kuuluu?</w:t>
      </w:r>
    </w:p>
    <w:p>
      <w:r>
        <w:rPr>
          <w:b/>
        </w:rPr>
        <w:t xml:space="preserve">Tulos</w:t>
      </w:r>
    </w:p>
    <w:p>
      <w:r>
        <w:t xml:space="preserve">Länsigermaaniset kielet</w:t>
      </w:r>
    </w:p>
    <w:p>
      <w:r>
        <w:rPr>
          <w:b/>
        </w:rPr>
        <w:t xml:space="preserve">Esimerkki 1.3253</w:t>
      </w:r>
    </w:p>
    <w:p>
      <w:r>
        <w:t xml:space="preserve">Mistä Hammurabi tuli?</w:t>
      </w:r>
    </w:p>
    <w:p>
      <w:r>
        <w:rPr>
          <w:b/>
        </w:rPr>
        <w:t xml:space="preserve">Tulos</w:t>
      </w:r>
    </w:p>
    <w:p>
      <w:r>
        <w:t xml:space="preserve">Babylonia</w:t>
      </w:r>
    </w:p>
    <w:p>
      <w:r>
        <w:rPr>
          <w:b/>
        </w:rPr>
        <w:t xml:space="preserve">Tulos</w:t>
      </w:r>
    </w:p>
    <w:p>
      <w:r>
        <w:t xml:space="preserve">Babylon</w:t>
      </w:r>
    </w:p>
    <w:p>
      <w:r>
        <w:rPr>
          <w:b/>
        </w:rPr>
        <w:t xml:space="preserve">Esimerkki 1.3254</w:t>
      </w:r>
    </w:p>
    <w:p>
      <w:r>
        <w:t xml:space="preserve">mistä maasta George Washington oli kotoisin?</w:t>
      </w:r>
    </w:p>
    <w:p>
      <w:r>
        <w:rPr>
          <w:b/>
        </w:rPr>
        <w:t xml:space="preserve">Tulos</w:t>
      </w:r>
    </w:p>
    <w:p>
      <w:r>
        <w:t xml:space="preserve">Ison-Britannian kuningaskunta</w:t>
      </w:r>
    </w:p>
    <w:p>
      <w:r>
        <w:rPr>
          <w:b/>
        </w:rPr>
        <w:t xml:space="preserve">Esimerkki 1.3255</w:t>
      </w:r>
    </w:p>
    <w:p>
      <w:r>
        <w:t xml:space="preserve">Minne libyalaiset pakolaiset ovat menossa?</w:t>
      </w:r>
    </w:p>
    <w:p>
      <w:r>
        <w:rPr>
          <w:b/>
        </w:rPr>
        <w:t xml:space="preserve">Tulos</w:t>
      </w:r>
    </w:p>
    <w:p>
      <w:r>
        <w:t xml:space="preserve">Tunisia</w:t>
      </w:r>
    </w:p>
    <w:p>
      <w:r>
        <w:rPr>
          <w:b/>
        </w:rPr>
        <w:t xml:space="preserve">Esimerkki 1.3256</w:t>
      </w:r>
    </w:p>
    <w:p>
      <w:r>
        <w:t xml:space="preserve">mitä maita Yhdistyneessä kuningaskunnassa on?</w:t>
      </w:r>
    </w:p>
    <w:p>
      <w:r>
        <w:rPr>
          <w:b/>
        </w:rPr>
        <w:t xml:space="preserve">Tulos</w:t>
      </w:r>
    </w:p>
    <w:p>
      <w:r>
        <w:t xml:space="preserve">Wales</w:t>
      </w:r>
    </w:p>
    <w:p>
      <w:r>
        <w:rPr>
          <w:b/>
        </w:rPr>
        <w:t xml:space="preserve">Tulos</w:t>
      </w:r>
    </w:p>
    <w:p>
      <w:r>
        <w:t xml:space="preserve">Englanti</w:t>
      </w:r>
    </w:p>
    <w:p>
      <w:r>
        <w:rPr>
          <w:b/>
        </w:rPr>
        <w:t xml:space="preserve">Tulos</w:t>
      </w:r>
    </w:p>
    <w:p>
      <w:r>
        <w:t xml:space="preserve">Skotlanti</w:t>
      </w:r>
    </w:p>
    <w:p>
      <w:r>
        <w:rPr>
          <w:b/>
        </w:rPr>
        <w:t xml:space="preserve">Tulos</w:t>
      </w:r>
    </w:p>
    <w:p>
      <w:r>
        <w:t xml:space="preserve">Pohjois-Irlanti</w:t>
      </w:r>
    </w:p>
    <w:p>
      <w:r>
        <w:rPr>
          <w:b/>
        </w:rPr>
        <w:t xml:space="preserve">Esimerkki 1.3257</w:t>
      </w:r>
    </w:p>
    <w:p>
      <w:r>
        <w:t xml:space="preserve">mistä van gogh oli kuuluisa?</w:t>
      </w:r>
    </w:p>
    <w:p>
      <w:r>
        <w:rPr>
          <w:b/>
        </w:rPr>
        <w:t xml:space="preserve">Tulos</w:t>
      </w:r>
    </w:p>
    <w:p>
      <w:r>
        <w:t xml:space="preserve">Maalari</w:t>
      </w:r>
    </w:p>
    <w:p>
      <w:r>
        <w:rPr>
          <w:b/>
        </w:rPr>
        <w:t xml:space="preserve">Esimerkki 1.3258</w:t>
      </w:r>
    </w:p>
    <w:p>
      <w:r>
        <w:t xml:space="preserve">minä vuonna Steve Nash pelasi Mavericksissä?</w:t>
      </w:r>
    </w:p>
    <w:p>
      <w:r>
        <w:rPr>
          <w:b/>
        </w:rPr>
        <w:t xml:space="preserve">Tulos</w:t>
      </w:r>
    </w:p>
    <w:p>
      <w:r>
        <w:t xml:space="preserve">NBA-kausi 1998-99</w:t>
      </w:r>
    </w:p>
    <w:p>
      <w:r>
        <w:rPr>
          <w:b/>
        </w:rPr>
        <w:t xml:space="preserve">Esimerkki 1.3259</w:t>
      </w:r>
    </w:p>
    <w:p>
      <w:r>
        <w:t xml:space="preserve">mikä oli Sage Stallonen kuolinsyy?</w:t>
      </w:r>
    </w:p>
    <w:p>
      <w:r>
        <w:rPr>
          <w:b/>
        </w:rPr>
        <w:t xml:space="preserve">Tulos</w:t>
      </w:r>
    </w:p>
    <w:p>
      <w:r>
        <w:t xml:space="preserve">Sydäninfarkti</w:t>
      </w:r>
    </w:p>
    <w:p>
      <w:r>
        <w:rPr>
          <w:b/>
        </w:rPr>
        <w:t xml:space="preserve">Tulos</w:t>
      </w:r>
    </w:p>
    <w:p>
      <w:r>
        <w:t xml:space="preserve">Ateroskleroosi</w:t>
      </w:r>
    </w:p>
    <w:p>
      <w:r>
        <w:rPr>
          <w:b/>
        </w:rPr>
        <w:t xml:space="preserve">Esimerkki 1.3260</w:t>
      </w:r>
    </w:p>
    <w:p>
      <w:r>
        <w:t xml:space="preserve">kuinka monta mlb-joukkuetta on olemassa?</w:t>
      </w:r>
    </w:p>
    <w:p>
      <w:r>
        <w:rPr>
          <w:b/>
        </w:rPr>
        <w:t xml:space="preserve">Tulos</w:t>
      </w:r>
    </w:p>
    <w:p>
      <w:r>
        <w:t xml:space="preserve">Baltimore Orioles</w:t>
      </w:r>
    </w:p>
    <w:p>
      <w:r>
        <w:rPr>
          <w:b/>
        </w:rPr>
        <w:t xml:space="preserve">Tulos</w:t>
      </w:r>
    </w:p>
    <w:p>
      <w:r>
        <w:t xml:space="preserve">New York Mets</w:t>
      </w:r>
    </w:p>
    <w:p>
      <w:r>
        <w:rPr>
          <w:b/>
        </w:rPr>
        <w:t xml:space="preserve">Tulos</w:t>
      </w:r>
    </w:p>
    <w:p>
      <w:r>
        <w:t xml:space="preserve">Los Angeles Dodgers</w:t>
      </w:r>
    </w:p>
    <w:p>
      <w:r>
        <w:rPr>
          <w:b/>
        </w:rPr>
        <w:t xml:space="preserve">Tulos</w:t>
      </w:r>
    </w:p>
    <w:p>
      <w:r>
        <w:t xml:space="preserve">San Diego Padres</w:t>
      </w:r>
    </w:p>
    <w:p>
      <w:r>
        <w:rPr>
          <w:b/>
        </w:rPr>
        <w:t xml:space="preserve">Tulos</w:t>
      </w:r>
    </w:p>
    <w:p>
      <w:r>
        <w:t xml:space="preserve">Detroit Tigers</w:t>
      </w:r>
    </w:p>
    <w:p>
      <w:r>
        <w:rPr>
          <w:b/>
        </w:rPr>
        <w:t xml:space="preserve">Tulos</w:t>
      </w:r>
    </w:p>
    <w:p>
      <w:r>
        <w:t xml:space="preserve">San Francisco Giants</w:t>
      </w:r>
    </w:p>
    <w:p>
      <w:r>
        <w:rPr>
          <w:b/>
        </w:rPr>
        <w:t xml:space="preserve">Tulos</w:t>
      </w:r>
    </w:p>
    <w:p>
      <w:r>
        <w:t xml:space="preserve">Milwaukee Brewers</w:t>
      </w:r>
    </w:p>
    <w:p>
      <w:r>
        <w:rPr>
          <w:b/>
        </w:rPr>
        <w:t xml:space="preserve">Tulos</w:t>
      </w:r>
    </w:p>
    <w:p>
      <w:r>
        <w:t xml:space="preserve">Tampa Bay Rays</w:t>
      </w:r>
    </w:p>
    <w:p>
      <w:r>
        <w:rPr>
          <w:b/>
        </w:rPr>
        <w:t xml:space="preserve">Tulos</w:t>
      </w:r>
    </w:p>
    <w:p>
      <w:r>
        <w:t xml:space="preserve">New York Yankees</w:t>
      </w:r>
    </w:p>
    <w:p>
      <w:r>
        <w:rPr>
          <w:b/>
        </w:rPr>
        <w:t xml:space="preserve">Tulos</w:t>
      </w:r>
    </w:p>
    <w:p>
      <w:r>
        <w:t xml:space="preserve">Chicago Cubs</w:t>
      </w:r>
    </w:p>
    <w:p>
      <w:r>
        <w:rPr>
          <w:b/>
        </w:rPr>
        <w:t xml:space="preserve">Esimerkki 1.3261</w:t>
      </w:r>
    </w:p>
    <w:p>
      <w:r>
        <w:t xml:space="preserve">missä elokuvissa diana ross näytteli?</w:t>
      </w:r>
    </w:p>
    <w:p>
      <w:r>
        <w:rPr>
          <w:b/>
        </w:rPr>
        <w:t xml:space="preserve">Tulos</w:t>
      </w:r>
    </w:p>
    <w:p>
      <w:r>
        <w:t xml:space="preserve">The Wiz</w:t>
      </w:r>
    </w:p>
    <w:p>
      <w:r>
        <w:rPr>
          <w:b/>
        </w:rPr>
        <w:t xml:space="preserve">Esimerkki 1.3262</w:t>
      </w:r>
    </w:p>
    <w:p>
      <w:r>
        <w:t xml:space="preserve">mitä eri urheilulajeja Filippiineillä on?</w:t>
      </w:r>
    </w:p>
    <w:p>
      <w:r>
        <w:rPr>
          <w:b/>
        </w:rPr>
        <w:t xml:space="preserve">Tulos</w:t>
      </w:r>
    </w:p>
    <w:p>
      <w:r>
        <w:t xml:space="preserve">Filippiinien miesten lentopallomaajoukkue</w:t>
      </w:r>
    </w:p>
    <w:p>
      <w:r>
        <w:rPr>
          <w:b/>
        </w:rPr>
        <w:t xml:space="preserve">Tulos</w:t>
      </w:r>
    </w:p>
    <w:p>
      <w:r>
        <w:t xml:space="preserve">Filippiinien jalkapallomaajoukkue</w:t>
      </w:r>
    </w:p>
    <w:p>
      <w:r>
        <w:rPr>
          <w:b/>
        </w:rPr>
        <w:t xml:space="preserve">Esimerkki 1.3263</w:t>
      </w:r>
    </w:p>
    <w:p>
      <w:r>
        <w:t xml:space="preserve">Mitä lentokoneita laivastolla on?</w:t>
      </w:r>
    </w:p>
    <w:p>
      <w:r>
        <w:rPr>
          <w:b/>
        </w:rPr>
        <w:t xml:space="preserve">Tulos</w:t>
      </w:r>
    </w:p>
    <w:p>
      <w:r>
        <w:t xml:space="preserve">LTV A-7 Corsair II</w:t>
      </w:r>
    </w:p>
    <w:p>
      <w:r>
        <w:rPr>
          <w:b/>
        </w:rPr>
        <w:t xml:space="preserve">Esimerkki 1.3264</w:t>
      </w:r>
    </w:p>
    <w:p>
      <w:r>
        <w:t xml:space="preserve">mitä elokuvia Charlie Chaplin ohjasi?</w:t>
      </w:r>
    </w:p>
    <w:p>
      <w:r>
        <w:rPr>
          <w:b/>
        </w:rPr>
        <w:t xml:space="preserve">Tulos</w:t>
      </w:r>
    </w:p>
    <w:p>
      <w:r>
        <w:t xml:space="preserve">Kuningas New Yorkissa</w:t>
      </w:r>
    </w:p>
    <w:p>
      <w:r>
        <w:rPr>
          <w:b/>
        </w:rPr>
        <w:t xml:space="preserve">Esimerkki 1.3265</w:t>
      </w:r>
    </w:p>
    <w:p>
      <w:r>
        <w:t xml:space="preserve">Missä Jeff Dunham kävi koulua?</w:t>
      </w:r>
    </w:p>
    <w:p>
      <w:r>
        <w:rPr>
          <w:b/>
        </w:rPr>
        <w:t xml:space="preserve">Tulos</w:t>
      </w:r>
    </w:p>
    <w:p>
      <w:r>
        <w:t xml:space="preserve">Baylorin yliopisto</w:t>
      </w:r>
    </w:p>
    <w:p>
      <w:r>
        <w:rPr>
          <w:b/>
        </w:rPr>
        <w:t xml:space="preserve">Esimerkki 1.3266</w:t>
      </w:r>
    </w:p>
    <w:p>
      <w:r>
        <w:t xml:space="preserve">kuka näytteli Dorothya Ozin velho -elokuvassa?</w:t>
      </w:r>
    </w:p>
    <w:p>
      <w:r>
        <w:rPr>
          <w:b/>
        </w:rPr>
        <w:t xml:space="preserve">Tulos</w:t>
      </w:r>
    </w:p>
    <w:p>
      <w:r>
        <w:t xml:space="preserve">Judy Garland</w:t>
      </w:r>
    </w:p>
    <w:p>
      <w:r>
        <w:rPr>
          <w:b/>
        </w:rPr>
        <w:t xml:space="preserve">Esimerkki 1.3267</w:t>
      </w:r>
    </w:p>
    <w:p>
      <w:r>
        <w:t xml:space="preserve">Kuka näytteli Barneyta?</w:t>
      </w:r>
    </w:p>
    <w:p>
      <w:r>
        <w:rPr>
          <w:b/>
        </w:rPr>
        <w:t xml:space="preserve">Tulos</w:t>
      </w:r>
    </w:p>
    <w:p>
      <w:r>
        <w:t xml:space="preserve">David Joyner</w:t>
      </w:r>
    </w:p>
    <w:p>
      <w:r>
        <w:rPr>
          <w:b/>
        </w:rPr>
        <w:t xml:space="preserve">Esimerkki 1.3268</w:t>
      </w:r>
    </w:p>
    <w:p>
      <w:r>
        <w:t xml:space="preserve">mistä portugalin kieli on peräisin?</w:t>
      </w:r>
    </w:p>
    <w:p>
      <w:r>
        <w:rPr>
          <w:b/>
        </w:rPr>
        <w:t xml:space="preserve">Tulos</w:t>
      </w:r>
    </w:p>
    <w:p>
      <w:r>
        <w:t xml:space="preserve">Portugali</w:t>
      </w:r>
    </w:p>
    <w:p>
      <w:r>
        <w:rPr>
          <w:b/>
        </w:rPr>
        <w:t xml:space="preserve">Esimerkki 1.3269</w:t>
      </w:r>
    </w:p>
    <w:p>
      <w:r>
        <w:t xml:space="preserve">kuka oli michael jacksonin paras ystävä?</w:t>
      </w:r>
    </w:p>
    <w:p>
      <w:r>
        <w:rPr>
          <w:b/>
        </w:rPr>
        <w:t xml:space="preserve">Tulos</w:t>
      </w:r>
    </w:p>
    <w:p>
      <w:r>
        <w:t xml:space="preserve">Elizabeth Taylor</w:t>
      </w:r>
    </w:p>
    <w:p>
      <w:r>
        <w:rPr>
          <w:b/>
        </w:rPr>
        <w:t xml:space="preserve">Tulos</w:t>
      </w:r>
    </w:p>
    <w:p>
      <w:r>
        <w:t xml:space="preserve">Al Sharpton</w:t>
      </w:r>
    </w:p>
    <w:p>
      <w:r>
        <w:rPr>
          <w:b/>
        </w:rPr>
        <w:t xml:space="preserve">Tulos</w:t>
      </w:r>
    </w:p>
    <w:p>
      <w:r>
        <w:t xml:space="preserve">Uri Geller</w:t>
      </w:r>
    </w:p>
    <w:p>
      <w:r>
        <w:rPr>
          <w:b/>
        </w:rPr>
        <w:t xml:space="preserve">Tulos</w:t>
      </w:r>
    </w:p>
    <w:p>
      <w:r>
        <w:t xml:space="preserve">Brooke Shields</w:t>
      </w:r>
    </w:p>
    <w:p>
      <w:r>
        <w:rPr>
          <w:b/>
        </w:rPr>
        <w:t xml:space="preserve">Tulos</w:t>
      </w:r>
    </w:p>
    <w:p>
      <w:r>
        <w:t xml:space="preserve">Elton John</w:t>
      </w:r>
    </w:p>
    <w:p>
      <w:r>
        <w:rPr>
          <w:b/>
        </w:rPr>
        <w:t xml:space="preserve">Esimerkki 1.3270</w:t>
      </w:r>
    </w:p>
    <w:p>
      <w:r>
        <w:t xml:space="preserve">Millaista kieltä Kiina puhuu?</w:t>
      </w:r>
    </w:p>
    <w:p>
      <w:r>
        <w:rPr>
          <w:b/>
        </w:rPr>
        <w:t xml:space="preserve">Tulos</w:t>
      </w:r>
    </w:p>
    <w:p>
      <w:r>
        <w:t xml:space="preserve">Nepalin kieli</w:t>
      </w:r>
    </w:p>
    <w:p>
      <w:r>
        <w:rPr>
          <w:b/>
        </w:rPr>
        <w:t xml:space="preserve">Tulos</w:t>
      </w:r>
    </w:p>
    <w:p>
      <w:r>
        <w:t xml:space="preserve">Standardi tiibetiläinen</w:t>
      </w:r>
    </w:p>
    <w:p>
      <w:r>
        <w:rPr>
          <w:b/>
        </w:rPr>
        <w:t xml:space="preserve">Tulos</w:t>
      </w:r>
    </w:p>
    <w:p>
      <w:r>
        <w:t xml:space="preserve">Kiinan kieli</w:t>
      </w:r>
    </w:p>
    <w:p>
      <w:r>
        <w:rPr>
          <w:b/>
        </w:rPr>
        <w:t xml:space="preserve">Tulos</w:t>
      </w:r>
    </w:p>
    <w:p>
      <w:r>
        <w:t xml:space="preserve">Zhuang-kielet</w:t>
      </w:r>
    </w:p>
    <w:p>
      <w:r>
        <w:rPr>
          <w:b/>
        </w:rPr>
        <w:t xml:space="preserve">Tulos</w:t>
      </w:r>
    </w:p>
    <w:p>
      <w:r>
        <w:t xml:space="preserve">Korean kieli</w:t>
      </w:r>
    </w:p>
    <w:p>
      <w:r>
        <w:rPr>
          <w:b/>
        </w:rPr>
        <w:t xml:space="preserve">Tulos</w:t>
      </w:r>
    </w:p>
    <w:p>
      <w:r>
        <w:t xml:space="preserve">Englannin kieli</w:t>
      </w:r>
    </w:p>
    <w:p>
      <w:r>
        <w:rPr>
          <w:b/>
        </w:rPr>
        <w:t xml:space="preserve">Tulos</w:t>
      </w:r>
    </w:p>
    <w:p>
      <w:r>
        <w:t xml:space="preserve">Esperanton kieli</w:t>
      </w:r>
    </w:p>
    <w:p>
      <w:r>
        <w:rPr>
          <w:b/>
        </w:rPr>
        <w:t xml:space="preserve">Tulos</w:t>
      </w:r>
    </w:p>
    <w:p>
      <w:r>
        <w:t xml:space="preserve">Mongolian kieli</w:t>
      </w:r>
    </w:p>
    <w:p>
      <w:r>
        <w:rPr>
          <w:b/>
        </w:rPr>
        <w:t xml:space="preserve">Tulos</w:t>
      </w:r>
    </w:p>
    <w:p>
      <w:r>
        <w:t xml:space="preserve">Portugalin kieli</w:t>
      </w:r>
    </w:p>
    <w:p>
      <w:r>
        <w:rPr>
          <w:b/>
        </w:rPr>
        <w:t xml:space="preserve">Tulos</w:t>
      </w:r>
    </w:p>
    <w:p>
      <w:r>
        <w:t xml:space="preserve">Kantonilainen</w:t>
      </w:r>
    </w:p>
    <w:p>
      <w:r>
        <w:rPr>
          <w:b/>
        </w:rPr>
        <w:t xml:space="preserve">Esimerkki 1.3271</w:t>
      </w:r>
    </w:p>
    <w:p>
      <w:r>
        <w:t xml:space="preserve">missä Mike Leach valmentaa?</w:t>
      </w:r>
    </w:p>
    <w:p>
      <w:r>
        <w:rPr>
          <w:b/>
        </w:rPr>
        <w:t xml:space="preserve">Tulos</w:t>
      </w:r>
    </w:p>
    <w:p>
      <w:r>
        <w:t xml:space="preserve">Washington State Cougars jalkapallo</w:t>
      </w:r>
    </w:p>
    <w:p>
      <w:r>
        <w:rPr>
          <w:b/>
        </w:rPr>
        <w:t xml:space="preserve">Esimerkki 1.3272</w:t>
      </w:r>
    </w:p>
    <w:p>
      <w:r>
        <w:t xml:space="preserve">missä japanilaiset asuvat?</w:t>
      </w:r>
    </w:p>
    <w:p>
      <w:r>
        <w:rPr>
          <w:b/>
        </w:rPr>
        <w:t xml:space="preserve">Tulos</w:t>
      </w:r>
    </w:p>
    <w:p>
      <w:r>
        <w:t xml:space="preserve">Japani</w:t>
      </w:r>
    </w:p>
    <w:p>
      <w:r>
        <w:rPr>
          <w:b/>
        </w:rPr>
        <w:t xml:space="preserve">Esimerkki 1.3273</w:t>
      </w:r>
    </w:p>
    <w:p>
      <w:r>
        <w:t xml:space="preserve">kuka on andy williamsin veli?</w:t>
      </w:r>
    </w:p>
    <w:p>
      <w:r>
        <w:rPr>
          <w:b/>
        </w:rPr>
        <w:t xml:space="preserve">Tulos</w:t>
      </w:r>
    </w:p>
    <w:p>
      <w:r>
        <w:t xml:space="preserve">Bob Williams</w:t>
      </w:r>
    </w:p>
    <w:p>
      <w:r>
        <w:rPr>
          <w:b/>
        </w:rPr>
        <w:t xml:space="preserve">Tulos</w:t>
      </w:r>
    </w:p>
    <w:p>
      <w:r>
        <w:t xml:space="preserve">Dick Williams</w:t>
      </w:r>
    </w:p>
    <w:p>
      <w:r>
        <w:rPr>
          <w:b/>
        </w:rPr>
        <w:t xml:space="preserve">Tulos</w:t>
      </w:r>
    </w:p>
    <w:p>
      <w:r>
        <w:t xml:space="preserve">Don Williams</w:t>
      </w:r>
    </w:p>
    <w:p>
      <w:r>
        <w:rPr>
          <w:b/>
        </w:rPr>
        <w:t xml:space="preserve">Esimerkki 1.3274</w:t>
      </w:r>
    </w:p>
    <w:p>
      <w:r>
        <w:t xml:space="preserve">mikä on king charles cavalier -koira?</w:t>
      </w:r>
    </w:p>
    <w:p>
      <w:r>
        <w:rPr>
          <w:b/>
        </w:rPr>
        <w:t xml:space="preserve">Tulos</w:t>
      </w:r>
    </w:p>
    <w:p>
      <w:r>
        <w:t xml:space="preserve">Leluryhmä</w:t>
      </w:r>
    </w:p>
    <w:p>
      <w:r>
        <w:rPr>
          <w:b/>
        </w:rPr>
        <w:t xml:space="preserve">Esimerkki 1.3275</w:t>
      </w:r>
    </w:p>
    <w:p>
      <w:r>
        <w:t xml:space="preserve">kuka on naimisissa garry trudeaun kanssa?</w:t>
      </w:r>
    </w:p>
    <w:p>
      <w:r>
        <w:rPr>
          <w:b/>
        </w:rPr>
        <w:t xml:space="preserve">Tulos</w:t>
      </w:r>
    </w:p>
    <w:p>
      <w:r>
        <w:t xml:space="preserve">Jane Pauley</w:t>
      </w:r>
    </w:p>
    <w:p>
      <w:r>
        <w:rPr>
          <w:b/>
        </w:rPr>
        <w:t xml:space="preserve">Esimerkki 1.3276</w:t>
      </w:r>
    </w:p>
    <w:p>
      <w:r>
        <w:t xml:space="preserve">milloin michael schumacher voitti ensimmäisen mestaruutensa?</w:t>
      </w:r>
    </w:p>
    <w:p>
      <w:r>
        <w:rPr>
          <w:b/>
        </w:rPr>
        <w:t xml:space="preserve">Tulos</w:t>
      </w:r>
    </w:p>
    <w:p>
      <w:r>
        <w:t xml:space="preserve">1995</w:t>
      </w:r>
    </w:p>
    <w:p>
      <w:r>
        <w:rPr>
          <w:b/>
        </w:rPr>
        <w:t xml:space="preserve">Esimerkki 1.3277</w:t>
      </w:r>
    </w:p>
    <w:p>
      <w:r>
        <w:t xml:space="preserve">kenelle carl edwards ajaa kilpaa?</w:t>
      </w:r>
    </w:p>
    <w:p>
      <w:r>
        <w:rPr>
          <w:b/>
        </w:rPr>
        <w:t xml:space="preserve">Tulos</w:t>
      </w:r>
    </w:p>
    <w:p>
      <w:r>
        <w:t xml:space="preserve">Roush Fenway Racing</w:t>
      </w:r>
    </w:p>
    <w:p>
      <w:r>
        <w:rPr>
          <w:b/>
        </w:rPr>
        <w:t xml:space="preserve">Esimerkki 1.3278</w:t>
      </w:r>
    </w:p>
    <w:p>
      <w:r>
        <w:t xml:space="preserve">mistä maasta Joseph Prince on kotoisin?</w:t>
      </w:r>
    </w:p>
    <w:p>
      <w:r>
        <w:rPr>
          <w:b/>
        </w:rPr>
        <w:t xml:space="preserve">Tulos</w:t>
      </w:r>
    </w:p>
    <w:p>
      <w:r>
        <w:t xml:space="preserve">Singapore</w:t>
      </w:r>
    </w:p>
    <w:p>
      <w:r>
        <w:rPr>
          <w:b/>
        </w:rPr>
        <w:t xml:space="preserve">Esimerkki 1.3279</w:t>
      </w:r>
    </w:p>
    <w:p>
      <w:r>
        <w:t xml:space="preserve">kuka on inter milanin valmentaja nyt?</w:t>
      </w:r>
    </w:p>
    <w:p>
      <w:r>
        <w:rPr>
          <w:b/>
        </w:rPr>
        <w:t xml:space="preserve">Tulos</w:t>
      </w:r>
    </w:p>
    <w:p>
      <w:r>
        <w:t xml:space="preserve">Andrea Stramaccioni</w:t>
      </w:r>
    </w:p>
    <w:p>
      <w:r>
        <w:rPr>
          <w:b/>
        </w:rPr>
        <w:t xml:space="preserve">Tulos</w:t>
      </w:r>
    </w:p>
    <w:p>
      <w:r>
        <w:t xml:space="preserve">Giuseppe Baresi</w:t>
      </w:r>
    </w:p>
    <w:p>
      <w:r>
        <w:rPr>
          <w:b/>
        </w:rPr>
        <w:t xml:space="preserve">Esimerkki 1.3280</w:t>
      </w:r>
    </w:p>
    <w:p>
      <w:r>
        <w:t xml:space="preserve">Millainen hallintojärjestelmä Saudi-Arabiassa on?</w:t>
      </w:r>
    </w:p>
    <w:p>
      <w:r>
        <w:rPr>
          <w:b/>
        </w:rPr>
        <w:t xml:space="preserve">Tulos</w:t>
      </w:r>
    </w:p>
    <w:p>
      <w:r>
        <w:t xml:space="preserve">Absoluuttinen monarkia</w:t>
      </w:r>
    </w:p>
    <w:p>
      <w:r>
        <w:rPr>
          <w:b/>
        </w:rPr>
        <w:t xml:space="preserve">Tulos</w:t>
      </w:r>
    </w:p>
    <w:p>
      <w:r>
        <w:t xml:space="preserve">Islamilainen valtio</w:t>
      </w:r>
    </w:p>
    <w:p>
      <w:r>
        <w:rPr>
          <w:b/>
        </w:rPr>
        <w:t xml:space="preserve">Tulos</w:t>
      </w:r>
    </w:p>
    <w:p>
      <w:r>
        <w:t xml:space="preserve">Yhtenäinen valtio</w:t>
      </w:r>
    </w:p>
    <w:p>
      <w:r>
        <w:rPr>
          <w:b/>
        </w:rPr>
        <w:t xml:space="preserve">Esimerkki 1.3281</w:t>
      </w:r>
    </w:p>
    <w:p>
      <w:r>
        <w:t xml:space="preserve">mistä yliopistosta Bill Clinton valmistui?</w:t>
      </w:r>
    </w:p>
    <w:p>
      <w:r>
        <w:rPr>
          <w:b/>
        </w:rPr>
        <w:t xml:space="preserve">Tulos</w:t>
      </w:r>
    </w:p>
    <w:p>
      <w:r>
        <w:t xml:space="preserve">Yalen oikeustieteellinen tiedekunta</w:t>
      </w:r>
    </w:p>
    <w:p>
      <w:r>
        <w:rPr>
          <w:b/>
        </w:rPr>
        <w:t xml:space="preserve">Esimerkki 1.3282</w:t>
      </w:r>
    </w:p>
    <w:p>
      <w:r>
        <w:t xml:space="preserve">missä yöpyä Pariisissa Ranskassa?</w:t>
      </w:r>
    </w:p>
    <w:p>
      <w:r>
        <w:rPr>
          <w:b/>
        </w:rPr>
        <w:t xml:space="preserve">Tulos</w:t>
      </w:r>
    </w:p>
    <w:p>
      <w:r>
        <w:t xml:space="preserve">Hôtel Ritz Paris</w:t>
      </w:r>
    </w:p>
    <w:p>
      <w:r>
        <w:rPr>
          <w:b/>
        </w:rPr>
        <w:t xml:space="preserve">Tulos</w:t>
      </w:r>
    </w:p>
    <w:p>
      <w:r>
        <w:t xml:space="preserve">Hôtel de Crillon</w:t>
      </w:r>
    </w:p>
    <w:p>
      <w:r>
        <w:rPr>
          <w:b/>
        </w:rPr>
        <w:t xml:space="preserve">Esimerkki 1.3283</w:t>
      </w:r>
    </w:p>
    <w:p>
      <w:r>
        <w:t xml:space="preserve">Millaiseen syöpään Patrick Swayze kuoli?</w:t>
      </w:r>
    </w:p>
    <w:p>
      <w:r>
        <w:rPr>
          <w:b/>
        </w:rPr>
        <w:t xml:space="preserve">Tulos</w:t>
      </w:r>
    </w:p>
    <w:p>
      <w:r>
        <w:t xml:space="preserve">Haimasyöpä</w:t>
      </w:r>
    </w:p>
    <w:p>
      <w:r>
        <w:rPr>
          <w:b/>
        </w:rPr>
        <w:t xml:space="preserve">Esimerkki 1.3284</w:t>
      </w:r>
    </w:p>
    <w:p>
      <w:r>
        <w:t xml:space="preserve">mikä lentokenttä on lähimpänä Palm Springsiä?</w:t>
      </w:r>
    </w:p>
    <w:p>
      <w:r>
        <w:rPr>
          <w:b/>
        </w:rPr>
        <w:t xml:space="preserve">Tulos</w:t>
      </w:r>
    </w:p>
    <w:p>
      <w:r>
        <w:t xml:space="preserve">Palm Springsin kansainvälinen lentoasema</w:t>
      </w:r>
    </w:p>
    <w:p>
      <w:r>
        <w:rPr>
          <w:b/>
        </w:rPr>
        <w:t xml:space="preserve">Esimerkki 1.3285</w:t>
      </w:r>
    </w:p>
    <w:p>
      <w:r>
        <w:t xml:space="preserve">Mistä Morgan Freeman tuli?</w:t>
      </w:r>
    </w:p>
    <w:p>
      <w:r>
        <w:rPr>
          <w:b/>
        </w:rPr>
        <w:t xml:space="preserve">Tulos</w:t>
      </w:r>
    </w:p>
    <w:p>
      <w:r>
        <w:t xml:space="preserve">Memphis</w:t>
      </w:r>
    </w:p>
    <w:p>
      <w:r>
        <w:rPr>
          <w:b/>
        </w:rPr>
        <w:t xml:space="preserve">Esimerkki 1.3286</w:t>
      </w:r>
    </w:p>
    <w:p>
      <w:r>
        <w:t xml:space="preserve">kuka näyttelee Clarya City of Bonesissa?</w:t>
      </w:r>
    </w:p>
    <w:p>
      <w:r>
        <w:rPr>
          <w:b/>
        </w:rPr>
        <w:t xml:space="preserve">Tulos</w:t>
      </w:r>
    </w:p>
    <w:p>
      <w:r>
        <w:t xml:space="preserve">Lonnie Clary</w:t>
      </w:r>
    </w:p>
    <w:p>
      <w:r>
        <w:rPr>
          <w:b/>
        </w:rPr>
        <w:t xml:space="preserve">Esimerkki 1.3287</w:t>
      </w:r>
    </w:p>
    <w:p>
      <w:r>
        <w:t xml:space="preserve">missä maissa englanti on kansalliskieli?</w:t>
      </w:r>
    </w:p>
    <w:p>
      <w:r>
        <w:rPr>
          <w:b/>
        </w:rPr>
        <w:t xml:space="preserve">Tulos</w:t>
      </w:r>
    </w:p>
    <w:p>
      <w:r>
        <w:t xml:space="preserve">Kanada</w:t>
      </w:r>
    </w:p>
    <w:p>
      <w:r>
        <w:rPr>
          <w:b/>
        </w:rPr>
        <w:t xml:space="preserve">Tulos</w:t>
      </w:r>
    </w:p>
    <w:p>
      <w:r>
        <w:t xml:space="preserve">Australia</w:t>
      </w:r>
    </w:p>
    <w:p>
      <w:r>
        <w:rPr>
          <w:b/>
        </w:rPr>
        <w:t xml:space="preserve">Tulos</w:t>
      </w:r>
    </w:p>
    <w:p>
      <w:r>
        <w:t xml:space="preserve">Etelä-Afrikka</w:t>
      </w:r>
    </w:p>
    <w:p>
      <w:r>
        <w:rPr>
          <w:b/>
        </w:rPr>
        <w:t xml:space="preserve">Tulos</w:t>
      </w:r>
    </w:p>
    <w:p>
      <w:r>
        <w:t xml:space="preserve">Sambia</w:t>
      </w:r>
    </w:p>
    <w:p>
      <w:r>
        <w:rPr>
          <w:b/>
        </w:rPr>
        <w:t xml:space="preserve">Tulos</w:t>
      </w:r>
    </w:p>
    <w:p>
      <w:r>
        <w:t xml:space="preserve">Yhdistynyt kuningaskunta</w:t>
      </w:r>
    </w:p>
    <w:p>
      <w:r>
        <w:rPr>
          <w:b/>
        </w:rPr>
        <w:t xml:space="preserve">Tulos</w:t>
      </w:r>
    </w:p>
    <w:p>
      <w:r>
        <w:t xml:space="preserve">Zimbabwe</w:t>
      </w:r>
    </w:p>
    <w:p>
      <w:r>
        <w:rPr>
          <w:b/>
        </w:rPr>
        <w:t xml:space="preserve">Tulos</w:t>
      </w:r>
    </w:p>
    <w:p>
      <w:r>
        <w:t xml:space="preserve">Uganda</w:t>
      </w:r>
    </w:p>
    <w:p>
      <w:r>
        <w:rPr>
          <w:b/>
        </w:rPr>
        <w:t xml:space="preserve">Tulos</w:t>
      </w:r>
    </w:p>
    <w:p>
      <w:r>
        <w:t xml:space="preserve">Uusi-Seelanti</w:t>
      </w:r>
    </w:p>
    <w:p>
      <w:r>
        <w:rPr>
          <w:b/>
        </w:rPr>
        <w:t xml:space="preserve">Tulos</w:t>
      </w:r>
    </w:p>
    <w:p>
      <w:r>
        <w:t xml:space="preserve">Turks- ja Caicossaaret</w:t>
      </w:r>
    </w:p>
    <w:p>
      <w:r>
        <w:rPr>
          <w:b/>
        </w:rPr>
        <w:t xml:space="preserve">Tulos</w:t>
      </w:r>
    </w:p>
    <w:p>
      <w:r>
        <w:t xml:space="preserve">Tansania</w:t>
      </w:r>
    </w:p>
    <w:p>
      <w:r>
        <w:rPr>
          <w:b/>
        </w:rPr>
        <w:t xml:space="preserve">Esimerkki 1.3288</w:t>
      </w:r>
    </w:p>
    <w:p>
      <w:r>
        <w:t xml:space="preserve">Kenen kanssa Debbie Dingle seurustelee?</w:t>
      </w:r>
    </w:p>
    <w:p>
      <w:r>
        <w:rPr>
          <w:b/>
        </w:rPr>
        <w:t xml:space="preserve">Tulos</w:t>
      </w:r>
    </w:p>
    <w:p>
      <w:r>
        <w:t xml:space="preserve">Eli Dingle</w:t>
      </w:r>
    </w:p>
    <w:p>
      <w:r>
        <w:rPr>
          <w:b/>
        </w:rPr>
        <w:t xml:space="preserve">Tulos</w:t>
      </w:r>
    </w:p>
    <w:p>
      <w:r>
        <w:t xml:space="preserve">Scott Windsor</w:t>
      </w:r>
    </w:p>
    <w:p>
      <w:r>
        <w:rPr>
          <w:b/>
        </w:rPr>
        <w:t xml:space="preserve">Tulos</w:t>
      </w:r>
    </w:p>
    <w:p>
      <w:r>
        <w:t xml:space="preserve">Andy Sugden</w:t>
      </w:r>
    </w:p>
    <w:p>
      <w:r>
        <w:rPr>
          <w:b/>
        </w:rPr>
        <w:t xml:space="preserve">Tulos</w:t>
      </w:r>
    </w:p>
    <w:p>
      <w:r>
        <w:t xml:space="preserve">Jasmine Thomas</w:t>
      </w:r>
    </w:p>
    <w:p>
      <w:r>
        <w:rPr>
          <w:b/>
        </w:rPr>
        <w:t xml:space="preserve">Esimerkki 1.3289</w:t>
      </w:r>
    </w:p>
    <w:p>
      <w:r>
        <w:t xml:space="preserve">missä piirikunnassa Orlando Fl on?</w:t>
      </w:r>
    </w:p>
    <w:p>
      <w:r>
        <w:rPr>
          <w:b/>
        </w:rPr>
        <w:t xml:space="preserve">Tulos</w:t>
      </w:r>
    </w:p>
    <w:p>
      <w:r>
        <w:t xml:space="preserve">Orange County</w:t>
      </w:r>
    </w:p>
    <w:p>
      <w:r>
        <w:rPr>
          <w:b/>
        </w:rPr>
        <w:t xml:space="preserve">Esimerkki 1.3290</w:t>
      </w:r>
    </w:p>
    <w:p>
      <w:r>
        <w:t xml:space="preserve">kun Richard Nixon oli presidentti?</w:t>
      </w:r>
    </w:p>
    <w:p>
      <w:r>
        <w:rPr>
          <w:b/>
        </w:rPr>
        <w:t xml:space="preserve">Tulos</w:t>
      </w:r>
    </w:p>
    <w:p>
      <w:r>
        <w:t xml:space="preserve">1960</w:t>
      </w:r>
    </w:p>
    <w:p>
      <w:r>
        <w:rPr>
          <w:b/>
        </w:rPr>
        <w:t xml:space="preserve">Esimerkki 1.3291</w:t>
      </w:r>
    </w:p>
    <w:p>
      <w:r>
        <w:t xml:space="preserve">mitä sarjoja Henry Winkler tuotti?</w:t>
      </w:r>
    </w:p>
    <w:p>
      <w:r>
        <w:rPr>
          <w:b/>
        </w:rPr>
        <w:t xml:space="preserve">Tulos</w:t>
      </w:r>
    </w:p>
    <w:p>
      <w:r>
        <w:t xml:space="preserve">Herra Auringonpaiste</w:t>
      </w:r>
    </w:p>
    <w:p>
      <w:r>
        <w:rPr>
          <w:b/>
        </w:rPr>
        <w:t xml:space="preserve">Tulos</w:t>
      </w:r>
    </w:p>
    <w:p>
      <w:r>
        <w:t xml:space="preserve">Dallasin jälleennäkeminen: Southforkiin paluu</w:t>
      </w:r>
    </w:p>
    <w:p>
      <w:r>
        <w:rPr>
          <w:b/>
        </w:rPr>
        <w:t xml:space="preserve">Tulos</w:t>
      </w:r>
    </w:p>
    <w:p>
      <w:r>
        <w:t xml:space="preserve">MacGyver</w:t>
      </w:r>
    </w:p>
    <w:p>
      <w:r>
        <w:rPr>
          <w:b/>
        </w:rPr>
        <w:t xml:space="preserve">Tulos</w:t>
      </w:r>
    </w:p>
    <w:p>
      <w:r>
        <w:t xml:space="preserve">Niin outoa</w:t>
      </w:r>
    </w:p>
    <w:p>
      <w:r>
        <w:rPr>
          <w:b/>
        </w:rPr>
        <w:t xml:space="preserve">Tulos</w:t>
      </w:r>
    </w:p>
    <w:p>
      <w:r>
        <w:t xml:space="preserve">Kuolleen miehen ase</w:t>
      </w:r>
    </w:p>
    <w:p>
      <w:r>
        <w:rPr>
          <w:b/>
        </w:rPr>
        <w:t xml:space="preserve">Tulos</w:t>
      </w:r>
    </w:p>
    <w:p>
      <w:r>
        <w:t xml:space="preserve">WinTuition</w:t>
      </w:r>
    </w:p>
    <w:p>
      <w:r>
        <w:rPr>
          <w:b/>
        </w:rPr>
        <w:t xml:space="preserve">Esimerkki 1.3292</w:t>
      </w:r>
    </w:p>
    <w:p>
      <w:r>
        <w:t xml:space="preserve">mitä joukkueita Charles Barkley pelasi?</w:t>
      </w:r>
    </w:p>
    <w:p>
      <w:r>
        <w:rPr>
          <w:b/>
        </w:rPr>
        <w:t xml:space="preserve">Tulos</w:t>
      </w:r>
    </w:p>
    <w:p>
      <w:r>
        <w:t xml:space="preserve">Philadelphia 76ers</w:t>
      </w:r>
    </w:p>
    <w:p>
      <w:r>
        <w:rPr>
          <w:b/>
        </w:rPr>
        <w:t xml:space="preserve">Tulos</w:t>
      </w:r>
    </w:p>
    <w:p>
      <w:r>
        <w:t xml:space="preserve">Houston Rockets</w:t>
      </w:r>
    </w:p>
    <w:p>
      <w:r>
        <w:rPr>
          <w:b/>
        </w:rPr>
        <w:t xml:space="preserve">Tulos</w:t>
      </w:r>
    </w:p>
    <w:p>
      <w:r>
        <w:t xml:space="preserve">Phoenix Suns</w:t>
      </w:r>
    </w:p>
    <w:p>
      <w:r>
        <w:rPr>
          <w:b/>
        </w:rPr>
        <w:t xml:space="preserve">Esimerkki 1.3293</w:t>
      </w:r>
    </w:p>
    <w:p>
      <w:r>
        <w:t xml:space="preserve">Missä Ayn Rand asui?</w:t>
      </w:r>
    </w:p>
    <w:p>
      <w:r>
        <w:rPr>
          <w:b/>
        </w:rPr>
        <w:t xml:space="preserve">Tulos</w:t>
      </w:r>
    </w:p>
    <w:p>
      <w:r>
        <w:t xml:space="preserve">Pietari</w:t>
      </w:r>
    </w:p>
    <w:p>
      <w:r>
        <w:rPr>
          <w:b/>
        </w:rPr>
        <w:t xml:space="preserve">Esimerkki 1.3294</w:t>
      </w:r>
    </w:p>
    <w:p>
      <w:r>
        <w:t xml:space="preserve">Mistä pavlova on peräisin?</w:t>
      </w:r>
    </w:p>
    <w:p>
      <w:r>
        <w:rPr>
          <w:b/>
        </w:rPr>
        <w:t xml:space="preserve">Tulos</w:t>
      </w:r>
    </w:p>
    <w:p>
      <w:r>
        <w:t xml:space="preserve">Uuden-Seelannin keittiö</w:t>
      </w:r>
    </w:p>
    <w:p>
      <w:r>
        <w:rPr>
          <w:b/>
        </w:rPr>
        <w:t xml:space="preserve">Esimerkki 1.3295</w:t>
      </w:r>
    </w:p>
    <w:p>
      <w:r>
        <w:t xml:space="preserve">Mitä Ben Hall teki?</w:t>
      </w:r>
    </w:p>
    <w:p>
      <w:r>
        <w:rPr>
          <w:b/>
        </w:rPr>
        <w:t xml:space="preserve">Tulos</w:t>
      </w:r>
    </w:p>
    <w:p>
      <w:r>
        <w:t xml:space="preserve">Bushranger</w:t>
      </w:r>
    </w:p>
    <w:p>
      <w:r>
        <w:rPr>
          <w:b/>
        </w:rPr>
        <w:t xml:space="preserve">Esimerkki 1.3296</w:t>
      </w:r>
    </w:p>
    <w:p>
      <w:r>
        <w:t xml:space="preserve">mitä nähdä Pariisin ulkopuolella?</w:t>
      </w:r>
    </w:p>
    <w:p>
      <w:r>
        <w:rPr>
          <w:b/>
        </w:rPr>
        <w:t xml:space="preserve">Tulos</w:t>
      </w:r>
    </w:p>
    <w:p>
      <w:r>
        <w:t xml:space="preserve">Stade de France</w:t>
      </w:r>
    </w:p>
    <w:p>
      <w:r>
        <w:rPr>
          <w:b/>
        </w:rPr>
        <w:t xml:space="preserve">Tulos</w:t>
      </w:r>
    </w:p>
    <w:p>
      <w:r>
        <w:t xml:space="preserve">20. arrondissement</w:t>
      </w:r>
    </w:p>
    <w:p>
      <w:r>
        <w:rPr>
          <w:b/>
        </w:rPr>
        <w:t xml:space="preserve">Tulos</w:t>
      </w:r>
    </w:p>
    <w:p>
      <w:r>
        <w:t xml:space="preserve">American Graduate School Pariisissa</w:t>
      </w:r>
    </w:p>
    <w:p>
      <w:r>
        <w:rPr>
          <w:b/>
        </w:rPr>
        <w:t xml:space="preserve">Tulos</w:t>
      </w:r>
    </w:p>
    <w:p>
      <w:r>
        <w:t xml:space="preserve">Eiffel-torni</w:t>
      </w:r>
    </w:p>
    <w:p>
      <w:r>
        <w:rPr>
          <w:b/>
        </w:rPr>
        <w:t xml:space="preserve">Tulos</w:t>
      </w:r>
    </w:p>
    <w:p>
      <w:r>
        <w:t xml:space="preserve">Latinalaiskortteli, Pariisi</w:t>
      </w:r>
    </w:p>
    <w:p>
      <w:r>
        <w:rPr>
          <w:b/>
        </w:rPr>
        <w:t xml:space="preserve">Tulos</w:t>
      </w:r>
    </w:p>
    <w:p>
      <w:r>
        <w:t xml:space="preserve">École Nationale des Ponts et Chaussées (kansallinen ponttonikoulu)</w:t>
      </w:r>
    </w:p>
    <w:p>
      <w:r>
        <w:rPr>
          <w:b/>
        </w:rPr>
        <w:t xml:space="preserve">Tulos</w:t>
      </w:r>
    </w:p>
    <w:p>
      <w:r>
        <w:t xml:space="preserve">Champs-Élysées</w:t>
      </w:r>
    </w:p>
    <w:p>
      <w:r>
        <w:rPr>
          <w:b/>
        </w:rPr>
        <w:t xml:space="preserve">Tulos</w:t>
      </w:r>
    </w:p>
    <w:p>
      <w:r>
        <w:t xml:space="preserve">Gif-sur-Yvette</w:t>
      </w:r>
    </w:p>
    <w:p>
      <w:r>
        <w:rPr>
          <w:b/>
        </w:rPr>
        <w:t xml:space="preserve">Tulos</w:t>
      </w:r>
    </w:p>
    <w:p>
      <w:r>
        <w:t xml:space="preserve">Parc des Princes</w:t>
      </w:r>
    </w:p>
    <w:p>
      <w:r>
        <w:rPr>
          <w:b/>
        </w:rPr>
        <w:t xml:space="preserve">Tulos</w:t>
      </w:r>
    </w:p>
    <w:p>
      <w:r>
        <w:t xml:space="preserve">Collège Sévigné</w:t>
      </w:r>
    </w:p>
    <w:p>
      <w:r>
        <w:rPr>
          <w:b/>
        </w:rPr>
        <w:t xml:space="preserve">Esimerkki 1.3297</w:t>
      </w:r>
    </w:p>
    <w:p>
      <w:r>
        <w:t xml:space="preserve">missä st elizabeth ann seton syntyi?</w:t>
      </w:r>
    </w:p>
    <w:p>
      <w:r>
        <w:rPr>
          <w:b/>
        </w:rPr>
        <w:t xml:space="preserve">Tulos</w:t>
      </w:r>
    </w:p>
    <w:p>
      <w:r>
        <w:t xml:space="preserve">New York City</w:t>
      </w:r>
    </w:p>
    <w:p>
      <w:r>
        <w:rPr>
          <w:b/>
        </w:rPr>
        <w:t xml:space="preserve">Esimerkki 1.3298</w:t>
      </w:r>
    </w:p>
    <w:p>
      <w:r>
        <w:t xml:space="preserve">mitä tapahtui sir thomas cromwellille?</w:t>
      </w:r>
    </w:p>
    <w:p>
      <w:r>
        <w:rPr>
          <w:b/>
        </w:rPr>
        <w:t xml:space="preserve">Tulos</w:t>
      </w:r>
    </w:p>
    <w:p>
      <w:r>
        <w:t xml:space="preserve">Katkaisu</w:t>
      </w:r>
    </w:p>
    <w:p>
      <w:r>
        <w:rPr>
          <w:b/>
        </w:rPr>
        <w:t xml:space="preserve">Esimerkki 1.3299</w:t>
      </w:r>
    </w:p>
    <w:p>
      <w:r>
        <w:t xml:space="preserve">missä maassa Versailles'n sopimus kirjoitettiin?</w:t>
      </w:r>
    </w:p>
    <w:p>
      <w:r>
        <w:rPr>
          <w:b/>
        </w:rPr>
        <w:t xml:space="preserve">Tulos</w:t>
      </w:r>
    </w:p>
    <w:p>
      <w:r>
        <w:t xml:space="preserve">Ranska</w:t>
      </w:r>
    </w:p>
    <w:p>
      <w:r>
        <w:rPr>
          <w:b/>
        </w:rPr>
        <w:t xml:space="preserve">Esimerkki 1.3300</w:t>
      </w:r>
    </w:p>
    <w:p>
      <w:r>
        <w:t xml:space="preserve">minkä suojeluspyhimys on pyhä Franciscus?</w:t>
      </w:r>
    </w:p>
    <w:p>
      <w:r>
        <w:rPr>
          <w:b/>
        </w:rPr>
        <w:t xml:space="preserve">Tulos</w:t>
      </w:r>
    </w:p>
    <w:p>
      <w:r>
        <w:t xml:space="preserve">Kaikki Jumalamme ja kuninkaamme luodut</w:t>
      </w:r>
    </w:p>
    <w:p>
      <w:r>
        <w:rPr>
          <w:b/>
        </w:rPr>
        <w:t xml:space="preserve">Esimerkki 1.3301</w:t>
      </w:r>
    </w:p>
    <w:p>
      <w:r>
        <w:t xml:space="preserve">mitä valuuttaa Ranskassa käytetään ennen euroa?</w:t>
      </w:r>
    </w:p>
    <w:p>
      <w:r>
        <w:rPr>
          <w:b/>
        </w:rPr>
        <w:t xml:space="preserve">Tulos</w:t>
      </w:r>
    </w:p>
    <w:p>
      <w:r>
        <w:t xml:space="preserve">Ranskan frangi</w:t>
      </w:r>
    </w:p>
    <w:p>
      <w:r>
        <w:rPr>
          <w:b/>
        </w:rPr>
        <w:t xml:space="preserve">Tulos</w:t>
      </w:r>
    </w:p>
    <w:p>
      <w:r>
        <w:t xml:space="preserve">Assignat</w:t>
      </w:r>
    </w:p>
    <w:p>
      <w:r>
        <w:rPr>
          <w:b/>
        </w:rPr>
        <w:t xml:space="preserve">Esimerkki 1.3302</w:t>
      </w:r>
    </w:p>
    <w:p>
      <w:r>
        <w:t xml:space="preserve">Millä kahdella maalla on yhteinen raja suurten järvien rannalla?</w:t>
      </w:r>
    </w:p>
    <w:p>
      <w:r>
        <w:rPr>
          <w:b/>
        </w:rPr>
        <w:t xml:space="preserve">Tulos</w:t>
      </w:r>
    </w:p>
    <w:p>
      <w:r>
        <w:t xml:space="preserve">Kanada</w:t>
      </w:r>
    </w:p>
    <w:p>
      <w:r>
        <w:rPr>
          <w:b/>
        </w:rPr>
        <w:t xml:space="preserve">Tulos</w:t>
      </w:r>
    </w:p>
    <w:p>
      <w:r>
        <w:t xml:space="preserve">Yhdysvallat</w:t>
      </w:r>
    </w:p>
    <w:p>
      <w:r>
        <w:rPr>
          <w:b/>
        </w:rPr>
        <w:t xml:space="preserve">Esimerkki 1.3303</w:t>
      </w:r>
    </w:p>
    <w:p>
      <w:r>
        <w:t xml:space="preserve">ketkä ovat iranin tärkeimmät kauppakumppanit?</w:t>
      </w:r>
    </w:p>
    <w:p>
      <w:r>
        <w:rPr>
          <w:b/>
        </w:rPr>
        <w:t xml:space="preserve">Tulos</w:t>
      </w:r>
    </w:p>
    <w:p>
      <w:r>
        <w:t xml:space="preserve">Madagaskar</w:t>
      </w:r>
    </w:p>
    <w:p>
      <w:r>
        <w:rPr>
          <w:b/>
        </w:rPr>
        <w:t xml:space="preserve">Esimerkki 1.3304</w:t>
      </w:r>
    </w:p>
    <w:p>
      <w:r>
        <w:t xml:space="preserve">mikä tauti michael jackson?</w:t>
      </w:r>
    </w:p>
    <w:p>
      <w:r>
        <w:rPr>
          <w:b/>
        </w:rPr>
        <w:t xml:space="preserve">Tulos</w:t>
      </w:r>
    </w:p>
    <w:p>
      <w:r>
        <w:t xml:space="preserve">Mysofobia</w:t>
      </w:r>
    </w:p>
    <w:p>
      <w:r>
        <w:rPr>
          <w:b/>
        </w:rPr>
        <w:t xml:space="preserve">Esimerkki 1.3305</w:t>
      </w:r>
    </w:p>
    <w:p>
      <w:r>
        <w:t xml:space="preserve">Millaiseen syöpään Donna Summer kuoli?</w:t>
      </w:r>
    </w:p>
    <w:p>
      <w:r>
        <w:rPr>
          <w:b/>
        </w:rPr>
        <w:t xml:space="preserve">Tulos</w:t>
      </w:r>
    </w:p>
    <w:p>
      <w:r>
        <w:t xml:space="preserve">Keuhkosyöpä</w:t>
      </w:r>
    </w:p>
    <w:p>
      <w:r>
        <w:rPr>
          <w:b/>
        </w:rPr>
        <w:t xml:space="preserve">Tulos</w:t>
      </w:r>
    </w:p>
    <w:p>
      <w:r>
        <w:t xml:space="preserve">Syöpä</w:t>
      </w:r>
    </w:p>
    <w:p>
      <w:r>
        <w:rPr>
          <w:b/>
        </w:rPr>
        <w:t xml:space="preserve">Esimerkki 1.3306</w:t>
      </w:r>
    </w:p>
    <w:p>
      <w:r>
        <w:t xml:space="preserve">kenelle Tim Howard on pelannut?</w:t>
      </w:r>
    </w:p>
    <w:p>
      <w:r>
        <w:rPr>
          <w:b/>
        </w:rPr>
        <w:t xml:space="preserve">Tulos</w:t>
      </w:r>
    </w:p>
    <w:p>
      <w:r>
        <w:t xml:space="preserve">Manchester United F.C.</w:t>
      </w:r>
    </w:p>
    <w:p>
      <w:r>
        <w:rPr>
          <w:b/>
        </w:rPr>
        <w:t xml:space="preserve">Tulos</w:t>
      </w:r>
    </w:p>
    <w:p>
      <w:r>
        <w:t xml:space="preserve">New York Red Bulls</w:t>
      </w:r>
    </w:p>
    <w:p>
      <w:r>
        <w:rPr>
          <w:b/>
        </w:rPr>
        <w:t xml:space="preserve">Tulos</w:t>
      </w:r>
    </w:p>
    <w:p>
      <w:r>
        <w:t xml:space="preserve">North Jersey Imperials</w:t>
      </w:r>
    </w:p>
    <w:p>
      <w:r>
        <w:rPr>
          <w:b/>
        </w:rPr>
        <w:t xml:space="preserve">Tulos</w:t>
      </w:r>
    </w:p>
    <w:p>
      <w:r>
        <w:t xml:space="preserve">Everton F.C.</w:t>
      </w:r>
    </w:p>
    <w:p>
      <w:r>
        <w:rPr>
          <w:b/>
        </w:rPr>
        <w:t xml:space="preserve">Tulos</w:t>
      </w:r>
    </w:p>
    <w:p>
      <w:r>
        <w:t xml:space="preserve">Yhdysvaltojen miesten jalkapallomaajoukkue</w:t>
      </w:r>
    </w:p>
    <w:p>
      <w:r>
        <w:rPr>
          <w:b/>
        </w:rPr>
        <w:t xml:space="preserve">Esimerkki 1.3307</w:t>
      </w:r>
    </w:p>
    <w:p>
      <w:r>
        <w:t xml:space="preserve">mikä on new york giants?</w:t>
      </w:r>
    </w:p>
    <w:p>
      <w:r>
        <w:rPr>
          <w:b/>
        </w:rPr>
        <w:t xml:space="preserve">Tulos</w:t>
      </w:r>
    </w:p>
    <w:p>
      <w:r>
        <w:t xml:space="preserve">Amerikkalainen jalkapallo</w:t>
      </w:r>
    </w:p>
    <w:p>
      <w:r>
        <w:rPr>
          <w:b/>
        </w:rPr>
        <w:t xml:space="preserve">Esimerkki 1.3308</w:t>
      </w:r>
    </w:p>
    <w:p>
      <w:r>
        <w:t xml:space="preserve">Mitkä ovat paikkoja, joissa kannattaa käydä New Yorkissa?</w:t>
      </w:r>
    </w:p>
    <w:p>
      <w:r>
        <w:rPr>
          <w:b/>
        </w:rPr>
        <w:t xml:space="preserve">Tulos</w:t>
      </w:r>
    </w:p>
    <w:p>
      <w:r>
        <w:t xml:space="preserve">Chelsean taidemuseo</w:t>
      </w:r>
    </w:p>
    <w:p>
      <w:r>
        <w:rPr>
          <w:b/>
        </w:rPr>
        <w:t xml:space="preserve">Tulos</w:t>
      </w:r>
    </w:p>
    <w:p>
      <w:r>
        <w:t xml:space="preserve">Brooklynin silta</w:t>
      </w:r>
    </w:p>
    <w:p>
      <w:r>
        <w:rPr>
          <w:b/>
        </w:rPr>
        <w:t xml:space="preserve">Tulos</w:t>
      </w:r>
    </w:p>
    <w:p>
      <w:r>
        <w:t xml:space="preserve">Empire State Building</w:t>
      </w:r>
    </w:p>
    <w:p>
      <w:r>
        <w:rPr>
          <w:b/>
        </w:rPr>
        <w:t xml:space="preserve">Tulos</w:t>
      </w:r>
    </w:p>
    <w:p>
      <w:r>
        <w:t xml:space="preserve">Broadway-teatteri</w:t>
      </w:r>
    </w:p>
    <w:p>
      <w:r>
        <w:rPr>
          <w:b/>
        </w:rPr>
        <w:t xml:space="preserve">Tulos</w:t>
      </w:r>
    </w:p>
    <w:p>
      <w:r>
        <w:t xml:space="preserve">Amerikan luonnonhistoriallinen museo</w:t>
      </w:r>
    </w:p>
    <w:p>
      <w:r>
        <w:rPr>
          <w:b/>
        </w:rPr>
        <w:t xml:space="preserve">Tulos</w:t>
      </w:r>
    </w:p>
    <w:p>
      <w:r>
        <w:t xml:space="preserve">Keskuspuisto</w:t>
      </w:r>
    </w:p>
    <w:p>
      <w:r>
        <w:rPr>
          <w:b/>
        </w:rPr>
        <w:t xml:space="preserve">Tulos</w:t>
      </w:r>
    </w:p>
    <w:p>
      <w:r>
        <w:t xml:space="preserve">Pyhän Patrickin katedraali</w:t>
      </w:r>
    </w:p>
    <w:p>
      <w:r>
        <w:rPr>
          <w:b/>
        </w:rPr>
        <w:t xml:space="preserve">Tulos</w:t>
      </w:r>
    </w:p>
    <w:p>
      <w:r>
        <w:t xml:space="preserve">Japan Society of New York</w:t>
      </w:r>
    </w:p>
    <w:p>
      <w:r>
        <w:rPr>
          <w:b/>
        </w:rPr>
        <w:t xml:space="preserve">Tulos</w:t>
      </w:r>
    </w:p>
    <w:p>
      <w:r>
        <w:t xml:space="preserve">FusionArts-museo</w:t>
      </w:r>
    </w:p>
    <w:p>
      <w:r>
        <w:rPr>
          <w:b/>
        </w:rPr>
        <w:t xml:space="preserve">Tulos</w:t>
      </w:r>
    </w:p>
    <w:p>
      <w:r>
        <w:t xml:space="preserve">Amerikan kansantaiteen museo</w:t>
      </w:r>
    </w:p>
    <w:p>
      <w:r>
        <w:rPr>
          <w:b/>
        </w:rPr>
        <w:t xml:space="preserve">Esimerkki 1.3309</w:t>
      </w:r>
    </w:p>
    <w:p>
      <w:r>
        <w:t xml:space="preserve">missä maassa nike toimii?</w:t>
      </w:r>
    </w:p>
    <w:p>
      <w:r>
        <w:rPr>
          <w:b/>
        </w:rPr>
        <w:t xml:space="preserve">Tulos</w:t>
      </w:r>
    </w:p>
    <w:p>
      <w:r>
        <w:t xml:space="preserve">Maa</w:t>
      </w:r>
    </w:p>
    <w:p>
      <w:r>
        <w:rPr>
          <w:b/>
        </w:rPr>
        <w:t xml:space="preserve">Tulos</w:t>
      </w:r>
    </w:p>
    <w:p>
      <w:r>
        <w:t xml:space="preserve">Yhdysvallat</w:t>
      </w:r>
    </w:p>
    <w:p>
      <w:r>
        <w:rPr>
          <w:b/>
        </w:rPr>
        <w:t xml:space="preserve">Tulos</w:t>
      </w:r>
    </w:p>
    <w:p>
      <w:r>
        <w:t xml:space="preserve">Oregon</w:t>
      </w:r>
    </w:p>
    <w:p>
      <w:r>
        <w:rPr>
          <w:b/>
        </w:rPr>
        <w:t xml:space="preserve">Esimerkki 1.3310</w:t>
      </w:r>
    </w:p>
    <w:p>
      <w:r>
        <w:t xml:space="preserve">missä drew gordon pelaa?</w:t>
      </w:r>
    </w:p>
    <w:p>
      <w:r>
        <w:rPr>
          <w:b/>
        </w:rPr>
        <w:t xml:space="preserve">Tulos</w:t>
      </w:r>
    </w:p>
    <w:p>
      <w:r>
        <w:t xml:space="preserve">Utah Jazz</w:t>
      </w:r>
    </w:p>
    <w:p>
      <w:r>
        <w:rPr>
          <w:b/>
        </w:rPr>
        <w:t xml:space="preserve">Esimerkki 1.3311</w:t>
      </w:r>
    </w:p>
    <w:p>
      <w:r>
        <w:t xml:space="preserve">mitä kieltä Filippiineillä puhutaan?</w:t>
      </w:r>
    </w:p>
    <w:p>
      <w:r>
        <w:rPr>
          <w:b/>
        </w:rPr>
        <w:t xml:space="preserve">Tulos</w:t>
      </w:r>
    </w:p>
    <w:p>
      <w:r>
        <w:t xml:space="preserve">Filippiinien kieli</w:t>
      </w:r>
    </w:p>
    <w:p>
      <w:r>
        <w:rPr>
          <w:b/>
        </w:rPr>
        <w:t xml:space="preserve">Tulos</w:t>
      </w:r>
    </w:p>
    <w:p>
      <w:r>
        <w:t xml:space="preserve">Englannin kieli</w:t>
      </w:r>
    </w:p>
    <w:p>
      <w:r>
        <w:rPr>
          <w:b/>
        </w:rPr>
        <w:t xml:space="preserve">Esimerkki 1.3312</w:t>
      </w:r>
    </w:p>
    <w:p>
      <w:r>
        <w:t xml:space="preserve">Missä piirikunnassa Clearwater Fl sijaitsee?</w:t>
      </w:r>
    </w:p>
    <w:p>
      <w:r>
        <w:rPr>
          <w:b/>
        </w:rPr>
        <w:t xml:space="preserve">Tulos</w:t>
      </w:r>
    </w:p>
    <w:p>
      <w:r>
        <w:t xml:space="preserve">Pinellasin piirikunta</w:t>
      </w:r>
    </w:p>
    <w:p>
      <w:r>
        <w:rPr>
          <w:b/>
        </w:rPr>
        <w:t xml:space="preserve">Esimerkki 1.3313</w:t>
      </w:r>
    </w:p>
    <w:p>
      <w:r>
        <w:t xml:space="preserve">Mikä oli Robert Hooken panos tieteeseen?</w:t>
      </w:r>
    </w:p>
    <w:p>
      <w:r>
        <w:rPr>
          <w:b/>
        </w:rPr>
        <w:t xml:space="preserve">Tulos</w:t>
      </w:r>
    </w:p>
    <w:p>
      <w:r>
        <w:t xml:space="preserve">Kalvo</w:t>
      </w:r>
    </w:p>
    <w:p>
      <w:r>
        <w:rPr>
          <w:b/>
        </w:rPr>
        <w:t xml:space="preserve">Tulos</w:t>
      </w:r>
    </w:p>
    <w:p>
      <w:r>
        <w:t xml:space="preserve">Yleisnivel</w:t>
      </w:r>
    </w:p>
    <w:p>
      <w:r>
        <w:rPr>
          <w:b/>
        </w:rPr>
        <w:t xml:space="preserve">Tulos</w:t>
      </w:r>
    </w:p>
    <w:p>
      <w:r>
        <w:t xml:space="preserve">Tasapainopyörä</w:t>
      </w:r>
    </w:p>
    <w:p>
      <w:r>
        <w:rPr>
          <w:b/>
        </w:rPr>
        <w:t xml:space="preserve">Esimerkki 1.3314</w:t>
      </w:r>
    </w:p>
    <w:p>
      <w:r>
        <w:t xml:space="preserve">mihin maanosaan Bahama kuuluu?</w:t>
      </w:r>
    </w:p>
    <w:p>
      <w:r>
        <w:rPr>
          <w:b/>
        </w:rPr>
        <w:t xml:space="preserve">Tulos</w:t>
      </w:r>
    </w:p>
    <w:p>
      <w:r>
        <w:t xml:space="preserve">Pohjois-Amerikka</w:t>
      </w:r>
    </w:p>
    <w:p>
      <w:r>
        <w:rPr>
          <w:b/>
        </w:rPr>
        <w:t xml:space="preserve">Esimerkki 1.3315</w:t>
      </w:r>
    </w:p>
    <w:p>
      <w:r>
        <w:t xml:space="preserve">mitä tehdä waukeshan keskustassa?</w:t>
      </w:r>
    </w:p>
    <w:p>
      <w:r>
        <w:rPr>
          <w:b/>
        </w:rPr>
        <w:t xml:space="preserve">Tulos</w:t>
      </w:r>
    </w:p>
    <w:p>
      <w:r>
        <w:t xml:space="preserve">Waukeshan kreivikunnan museo</w:t>
      </w:r>
    </w:p>
    <w:p>
      <w:r>
        <w:rPr>
          <w:b/>
        </w:rPr>
        <w:t xml:space="preserve">Tulos</w:t>
      </w:r>
    </w:p>
    <w:p>
      <w:r>
        <w:t xml:space="preserve">Wisconsin-Waukeshan yliopisto</w:t>
      </w:r>
    </w:p>
    <w:p>
      <w:r>
        <w:rPr>
          <w:b/>
        </w:rPr>
        <w:t xml:space="preserve">Tulos</w:t>
      </w:r>
    </w:p>
    <w:p>
      <w:r>
        <w:t xml:space="preserve">Nice Ash</w:t>
      </w:r>
    </w:p>
    <w:p>
      <w:r>
        <w:rPr>
          <w:b/>
        </w:rPr>
        <w:t xml:space="preserve">Tulos</w:t>
      </w:r>
    </w:p>
    <w:p>
      <w:r>
        <w:t xml:space="preserve">Boscos Social Club</w:t>
      </w:r>
    </w:p>
    <w:p>
      <w:r>
        <w:rPr>
          <w:b/>
        </w:rPr>
        <w:t xml:space="preserve">Tulos</w:t>
      </w:r>
    </w:p>
    <w:p>
      <w:r>
        <w:t xml:space="preserve">Margaret Brate Bryant Civic Theatre -rakennus</w:t>
      </w:r>
    </w:p>
    <w:p>
      <w:r>
        <w:rPr>
          <w:b/>
        </w:rPr>
        <w:t xml:space="preserve">Tulos</w:t>
      </w:r>
    </w:p>
    <w:p>
      <w:r>
        <w:t xml:space="preserve">Carrollin yliopisto</w:t>
      </w:r>
    </w:p>
    <w:p>
      <w:r>
        <w:rPr>
          <w:b/>
        </w:rPr>
        <w:t xml:space="preserve">Tulos</w:t>
      </w:r>
    </w:p>
    <w:p>
      <w:r>
        <w:t xml:space="preserve">Akatemia Waukesha</w:t>
      </w:r>
    </w:p>
    <w:p>
      <w:r>
        <w:rPr>
          <w:b/>
        </w:rPr>
        <w:t xml:space="preserve">Tulos</w:t>
      </w:r>
    </w:p>
    <w:p>
      <w:r>
        <w:t xml:space="preserve">Buddha Haksa temppeli</w:t>
      </w:r>
    </w:p>
    <w:p>
      <w:r>
        <w:rPr>
          <w:b/>
        </w:rPr>
        <w:t xml:space="preserve">Esimerkki 1.3316</w:t>
      </w:r>
    </w:p>
    <w:p>
      <w:r>
        <w:t xml:space="preserve">milloin on us open tennis miesten lopputurnaus 2011?</w:t>
      </w:r>
    </w:p>
    <w:p>
      <w:r>
        <w:rPr>
          <w:b/>
        </w:rPr>
        <w:t xml:space="preserve">Tulos</w:t>
      </w:r>
    </w:p>
    <w:p>
      <w:r>
        <w:t xml:space="preserve">2011 US Open</w:t>
      </w:r>
    </w:p>
    <w:p>
      <w:r>
        <w:rPr>
          <w:b/>
        </w:rPr>
        <w:t xml:space="preserve">Esimerkki 1.3317</w:t>
      </w:r>
    </w:p>
    <w:p>
      <w:r>
        <w:t xml:space="preserve">missä ny rangers pelaa?</w:t>
      </w:r>
    </w:p>
    <w:p>
      <w:r>
        <w:rPr>
          <w:b/>
        </w:rPr>
        <w:t xml:space="preserve">Tulos</w:t>
      </w:r>
    </w:p>
    <w:p>
      <w:r>
        <w:t xml:space="preserve">Madison Square Garden</w:t>
      </w:r>
    </w:p>
    <w:p>
      <w:r>
        <w:rPr>
          <w:b/>
        </w:rPr>
        <w:t xml:space="preserve">Esimerkki 1.3318</w:t>
      </w:r>
    </w:p>
    <w:p>
      <w:r>
        <w:t xml:space="preserve">missä kilpailussa dan wheldon kuoli?</w:t>
      </w:r>
    </w:p>
    <w:p>
      <w:r>
        <w:rPr>
          <w:b/>
        </w:rPr>
        <w:t xml:space="preserve">Tulos</w:t>
      </w:r>
    </w:p>
    <w:p>
      <w:r>
        <w:t xml:space="preserve">Las Vegas Motor Speedway</w:t>
      </w:r>
    </w:p>
    <w:p>
      <w:r>
        <w:rPr>
          <w:b/>
        </w:rPr>
        <w:t xml:space="preserve">Esimerkki 1.3319</w:t>
      </w:r>
    </w:p>
    <w:p>
      <w:r>
        <w:t xml:space="preserve">kenestä Abraham polveutuu?</w:t>
      </w:r>
    </w:p>
    <w:p>
      <w:r>
        <w:rPr>
          <w:b/>
        </w:rPr>
        <w:t xml:space="preserve">Tulos</w:t>
      </w:r>
    </w:p>
    <w:p>
      <w:r>
        <w:t xml:space="preserve">Terah</w:t>
      </w:r>
    </w:p>
    <w:p>
      <w:r>
        <w:rPr>
          <w:b/>
        </w:rPr>
        <w:t xml:space="preserve">Tulos</w:t>
      </w:r>
    </w:p>
    <w:p>
      <w:r>
        <w:t xml:space="preserve">Amathlaah</w:t>
      </w:r>
    </w:p>
    <w:p>
      <w:r>
        <w:rPr>
          <w:b/>
        </w:rPr>
        <w:t xml:space="preserve">Esimerkki 1.3320</w:t>
      </w:r>
    </w:p>
    <w:p>
      <w:r>
        <w:t xml:space="preserve">mitä kieltä pakistanilaiset puhuvat?</w:t>
      </w:r>
    </w:p>
    <w:p>
      <w:r>
        <w:rPr>
          <w:b/>
        </w:rPr>
        <w:t xml:space="preserve">Tulos</w:t>
      </w:r>
    </w:p>
    <w:p>
      <w:r>
        <w:t xml:space="preserve">Urdun kieli</w:t>
      </w:r>
    </w:p>
    <w:p>
      <w:r>
        <w:rPr>
          <w:b/>
        </w:rPr>
        <w:t xml:space="preserve">Esimerkki 1.3321</w:t>
      </w:r>
    </w:p>
    <w:p>
      <w:r>
        <w:t xml:space="preserve">mitä hauskaa tekemistä Philadelphiassa on?</w:t>
      </w:r>
    </w:p>
    <w:p>
      <w:r>
        <w:rPr>
          <w:b/>
        </w:rPr>
        <w:t xml:space="preserve">Tulos</w:t>
      </w:r>
    </w:p>
    <w:p>
      <w:r>
        <w:t xml:space="preserve">Philadelphian eläintarha</w:t>
      </w:r>
    </w:p>
    <w:p>
      <w:r>
        <w:rPr>
          <w:b/>
        </w:rPr>
        <w:t xml:space="preserve">Tulos</w:t>
      </w:r>
    </w:p>
    <w:p>
      <w:r>
        <w:t xml:space="preserve">Wagnerin vapaa tiedeinstituutti</w:t>
      </w:r>
    </w:p>
    <w:p>
      <w:r>
        <w:rPr>
          <w:b/>
        </w:rPr>
        <w:t xml:space="preserve">Tulos</w:t>
      </w:r>
    </w:p>
    <w:p>
      <w:r>
        <w:t xml:space="preserve">Afroamerikkalainen museo Philadelphiassa</w:t>
      </w:r>
    </w:p>
    <w:p>
      <w:r>
        <w:rPr>
          <w:b/>
        </w:rPr>
        <w:t xml:space="preserve">Tulos</w:t>
      </w:r>
    </w:p>
    <w:p>
      <w:r>
        <w:t xml:space="preserve">Vapauden kello</w:t>
      </w:r>
    </w:p>
    <w:p>
      <w:r>
        <w:rPr>
          <w:b/>
        </w:rPr>
        <w:t xml:space="preserve">Tulos</w:t>
      </w:r>
    </w:p>
    <w:p>
      <w:r>
        <w:t xml:space="preserve">Rodinin museo</w:t>
      </w:r>
    </w:p>
    <w:p>
      <w:r>
        <w:rPr>
          <w:b/>
        </w:rPr>
        <w:t xml:space="preserve">Tulos</w:t>
      </w:r>
    </w:p>
    <w:p>
      <w:r>
        <w:t xml:space="preserve">Independence Hall</w:t>
      </w:r>
    </w:p>
    <w:p>
      <w:r>
        <w:rPr>
          <w:b/>
        </w:rPr>
        <w:t xml:space="preserve">Tulos</w:t>
      </w:r>
    </w:p>
    <w:p>
      <w:r>
        <w:t xml:space="preserve">Venevaja Row</w:t>
      </w:r>
    </w:p>
    <w:p>
      <w:r>
        <w:rPr>
          <w:b/>
        </w:rPr>
        <w:t xml:space="preserve">Tulos</w:t>
      </w:r>
    </w:p>
    <w:p>
      <w:r>
        <w:t xml:space="preserve">Luonnontieteiden akatemia</w:t>
      </w:r>
    </w:p>
    <w:p>
      <w:r>
        <w:rPr>
          <w:b/>
        </w:rPr>
        <w:t xml:space="preserve">Tulos</w:t>
      </w:r>
    </w:p>
    <w:p>
      <w:r>
        <w:t xml:space="preserve">Reading Terminal Market</w:t>
      </w:r>
    </w:p>
    <w:p>
      <w:r>
        <w:rPr>
          <w:b/>
        </w:rPr>
        <w:t xml:space="preserve">Tulos</w:t>
      </w:r>
    </w:p>
    <w:p>
      <w:r>
        <w:t xml:space="preserve">Franklin-instituutti</w:t>
      </w:r>
    </w:p>
    <w:p>
      <w:r>
        <w:rPr>
          <w:b/>
        </w:rPr>
        <w:t xml:space="preserve">Esimerkki 1.3322</w:t>
      </w:r>
    </w:p>
    <w:p>
      <w:r>
        <w:t xml:space="preserve">missä tohtori Seuss kävi koulua?</w:t>
      </w:r>
    </w:p>
    <w:p>
      <w:r>
        <w:rPr>
          <w:b/>
        </w:rPr>
        <w:t xml:space="preserve">Tulos</w:t>
      </w:r>
    </w:p>
    <w:p>
      <w:r>
        <w:t xml:space="preserve">Dartmouth College</w:t>
      </w:r>
    </w:p>
    <w:p>
      <w:r>
        <w:rPr>
          <w:b/>
        </w:rPr>
        <w:t xml:space="preserve">Tulos</w:t>
      </w:r>
    </w:p>
    <w:p>
      <w:r>
        <w:t xml:space="preserve">Oxfordin yliopisto</w:t>
      </w:r>
    </w:p>
    <w:p>
      <w:r>
        <w:rPr>
          <w:b/>
        </w:rPr>
        <w:t xml:space="preserve">Tulos</w:t>
      </w:r>
    </w:p>
    <w:p>
      <w:r>
        <w:t xml:space="preserve">Lincoln College, Oxford</w:t>
      </w:r>
    </w:p>
    <w:p>
      <w:r>
        <w:rPr>
          <w:b/>
        </w:rPr>
        <w:t xml:space="preserve">Esimerkki 1.3323</w:t>
      </w:r>
    </w:p>
    <w:p>
      <w:r>
        <w:t xml:space="preserve">mitkä lentoyhtiöt lentävät Ontarion kansainväliselle lentoasemalle?</w:t>
      </w:r>
    </w:p>
    <w:p>
      <w:r>
        <w:rPr>
          <w:b/>
        </w:rPr>
        <w:t xml:space="preserve">Tulos</w:t>
      </w:r>
    </w:p>
    <w:p>
      <w:r>
        <w:t xml:space="preserve">West Air</w:t>
      </w:r>
    </w:p>
    <w:p>
      <w:r>
        <w:rPr>
          <w:b/>
        </w:rPr>
        <w:t xml:space="preserve">Tulos</w:t>
      </w:r>
    </w:p>
    <w:p>
      <w:r>
        <w:t xml:space="preserve">Great Lakes Airlines</w:t>
      </w:r>
    </w:p>
    <w:p>
      <w:r>
        <w:rPr>
          <w:b/>
        </w:rPr>
        <w:t xml:space="preserve">Tulos</w:t>
      </w:r>
    </w:p>
    <w:p>
      <w:r>
        <w:t xml:space="preserve">Ameriflight</w:t>
      </w:r>
    </w:p>
    <w:p>
      <w:r>
        <w:rPr>
          <w:b/>
        </w:rPr>
        <w:t xml:space="preserve">Tulos</w:t>
      </w:r>
    </w:p>
    <w:p>
      <w:r>
        <w:t xml:space="preserve">UPS Airlines</w:t>
      </w:r>
    </w:p>
    <w:p>
      <w:r>
        <w:rPr>
          <w:b/>
        </w:rPr>
        <w:t xml:space="preserve">Esimerkki 1.3324</w:t>
      </w:r>
    </w:p>
    <w:p>
      <w:r>
        <w:t xml:space="preserve">Mistä osavaltiosta Rick Santorum on kotoisin?</w:t>
      </w:r>
    </w:p>
    <w:p>
      <w:r>
        <w:rPr>
          <w:b/>
        </w:rPr>
        <w:t xml:space="preserve">Tulos</w:t>
      </w:r>
    </w:p>
    <w:p>
      <w:r>
        <w:t xml:space="preserve">Pennsylvania</w:t>
      </w:r>
    </w:p>
    <w:p>
      <w:r>
        <w:rPr>
          <w:b/>
        </w:rPr>
        <w:t xml:space="preserve">Esimerkki 1.3325</w:t>
      </w:r>
    </w:p>
    <w:p>
      <w:r>
        <w:t xml:space="preserve">mitä kieltä irlantilaiset puhuvat?</w:t>
      </w:r>
    </w:p>
    <w:p>
      <w:r>
        <w:rPr>
          <w:b/>
        </w:rPr>
        <w:t xml:space="preserve">Tulos</w:t>
      </w:r>
    </w:p>
    <w:p>
      <w:r>
        <w:t xml:space="preserve">Englannin kieli</w:t>
      </w:r>
    </w:p>
    <w:p>
      <w:r>
        <w:rPr>
          <w:b/>
        </w:rPr>
        <w:t xml:space="preserve">Esimerkki 1.3326</w:t>
      </w:r>
    </w:p>
    <w:p>
      <w:r>
        <w:t xml:space="preserve">mihin Dominikaaninen tasavalta kuuluu?</w:t>
      </w:r>
    </w:p>
    <w:p>
      <w:r>
        <w:rPr>
          <w:b/>
        </w:rPr>
        <w:t xml:space="preserve">Tulos</w:t>
      </w:r>
    </w:p>
    <w:p>
      <w:r>
        <w:t xml:space="preserve">Hispaniola</w:t>
      </w:r>
    </w:p>
    <w:p>
      <w:r>
        <w:rPr>
          <w:b/>
        </w:rPr>
        <w:t xml:space="preserve">Esimerkki 1.3327</w:t>
      </w:r>
    </w:p>
    <w:p>
      <w:r>
        <w:t xml:space="preserve">mihin taisteluihin robert e lee osallistui?</w:t>
      </w:r>
    </w:p>
    <w:p>
      <w:r>
        <w:rPr>
          <w:b/>
        </w:rPr>
        <w:t xml:space="preserve">Tulos</w:t>
      </w:r>
    </w:p>
    <w:p>
      <w:r>
        <w:t xml:space="preserve">Gettysburgin taistelu</w:t>
      </w:r>
    </w:p>
    <w:p>
      <w:r>
        <w:rPr>
          <w:b/>
        </w:rPr>
        <w:t xml:space="preserve">Tulos</w:t>
      </w:r>
    </w:p>
    <w:p>
      <w:r>
        <w:t xml:space="preserve">Mine Runin taistelu</w:t>
      </w:r>
    </w:p>
    <w:p>
      <w:r>
        <w:rPr>
          <w:b/>
        </w:rPr>
        <w:t xml:space="preserve">Tulos</w:t>
      </w:r>
    </w:p>
    <w:p>
      <w:r>
        <w:t xml:space="preserve">Franklinin risteyksen taistelu</w:t>
      </w:r>
    </w:p>
    <w:p>
      <w:r>
        <w:rPr>
          <w:b/>
        </w:rPr>
        <w:t xml:space="preserve">Tulos</w:t>
      </w:r>
    </w:p>
    <w:p>
      <w:r>
        <w:t xml:space="preserve">Antietamin taistelu</w:t>
      </w:r>
    </w:p>
    <w:p>
      <w:r>
        <w:rPr>
          <w:b/>
        </w:rPr>
        <w:t xml:space="preserve">Tulos</w:t>
      </w:r>
    </w:p>
    <w:p>
      <w:r>
        <w:t xml:space="preserve">Williamsportin taistelu</w:t>
      </w:r>
    </w:p>
    <w:p>
      <w:r>
        <w:rPr>
          <w:b/>
        </w:rPr>
        <w:t xml:space="preserve">Tulos</w:t>
      </w:r>
    </w:p>
    <w:p>
      <w:r>
        <w:t xml:space="preserve">Chancellorsvillen taistelu</w:t>
      </w:r>
    </w:p>
    <w:p>
      <w:r>
        <w:rPr>
          <w:b/>
        </w:rPr>
        <w:t xml:space="preserve">Tulos</w:t>
      </w:r>
    </w:p>
    <w:p>
      <w:r>
        <w:t xml:space="preserve">Appomattoxin hovitalon taistelu</w:t>
      </w:r>
    </w:p>
    <w:p>
      <w:r>
        <w:rPr>
          <w:b/>
        </w:rPr>
        <w:t xml:space="preserve">Tulos</w:t>
      </w:r>
    </w:p>
    <w:p>
      <w:r>
        <w:t xml:space="preserve">Kolmas taistelu Pietarissa</w:t>
      </w:r>
    </w:p>
    <w:p>
      <w:r>
        <w:rPr>
          <w:b/>
        </w:rPr>
        <w:t xml:space="preserve">Tulos</w:t>
      </w:r>
    </w:p>
    <w:p>
      <w:r>
        <w:t xml:space="preserve">Fredericksburgin taistelu</w:t>
      </w:r>
    </w:p>
    <w:p>
      <w:r>
        <w:rPr>
          <w:b/>
        </w:rPr>
        <w:t xml:space="preserve">Tulos</w:t>
      </w:r>
    </w:p>
    <w:p>
      <w:r>
        <w:t xml:space="preserve">Totopotomoy Creekin taistelu</w:t>
      </w:r>
    </w:p>
    <w:p>
      <w:r>
        <w:rPr>
          <w:b/>
        </w:rPr>
        <w:t xml:space="preserve">Esimerkki 1.3328</w:t>
      </w:r>
    </w:p>
    <w:p>
      <w:r>
        <w:t xml:space="preserve">Mikä kaupunki on Washingtonin osavaltion pääkaupunki?</w:t>
      </w:r>
    </w:p>
    <w:p>
      <w:r>
        <w:rPr>
          <w:b/>
        </w:rPr>
        <w:t xml:space="preserve">Tulos</w:t>
      </w:r>
    </w:p>
    <w:p>
      <w:r>
        <w:t xml:space="preserve">Olympia</w:t>
      </w:r>
    </w:p>
    <w:p>
      <w:r>
        <w:rPr>
          <w:b/>
        </w:rPr>
        <w:t xml:space="preserve">Esimerkki 1.3329</w:t>
      </w:r>
    </w:p>
    <w:p>
      <w:r>
        <w:t xml:space="preserve">mikä oli Nikolaus Kopernikuksen ammatti?</w:t>
      </w:r>
    </w:p>
    <w:p>
      <w:r>
        <w:rPr>
          <w:b/>
        </w:rPr>
        <w:t xml:space="preserve">Tulos</w:t>
      </w:r>
    </w:p>
    <w:p>
      <w:r>
        <w:t xml:space="preserve">Tähtitieteilijä</w:t>
      </w:r>
    </w:p>
    <w:p>
      <w:r>
        <w:rPr>
          <w:b/>
        </w:rPr>
        <w:t xml:space="preserve">Esimerkki 1.3330</w:t>
      </w:r>
    </w:p>
    <w:p>
      <w:r>
        <w:t xml:space="preserve">Missä Manny Pacquiao asuu?</w:t>
      </w:r>
    </w:p>
    <w:p>
      <w:r>
        <w:rPr>
          <w:b/>
        </w:rPr>
        <w:t xml:space="preserve">Tulos</w:t>
      </w:r>
    </w:p>
    <w:p>
      <w:r>
        <w:t xml:space="preserve">Etelä-Cotabato</w:t>
      </w:r>
    </w:p>
    <w:p>
      <w:r>
        <w:rPr>
          <w:b/>
        </w:rPr>
        <w:t xml:space="preserve">Tulos</w:t>
      </w:r>
    </w:p>
    <w:p>
      <w:r>
        <w:t xml:space="preserve">Kiamba</w:t>
      </w:r>
    </w:p>
    <w:p>
      <w:r>
        <w:rPr>
          <w:b/>
        </w:rPr>
        <w:t xml:space="preserve">Esimerkki 1.3331</w:t>
      </w:r>
    </w:p>
    <w:p>
      <w:r>
        <w:t xml:space="preserve">mitä valuuttaa minun pitäisi ottaa mukaan Mauritiukselle?</w:t>
      </w:r>
    </w:p>
    <w:p>
      <w:r>
        <w:rPr>
          <w:b/>
        </w:rPr>
        <w:t xml:space="preserve">Tulos</w:t>
      </w:r>
    </w:p>
    <w:p>
      <w:r>
        <w:t xml:space="preserve">Mauritian rupia</w:t>
      </w:r>
    </w:p>
    <w:p>
      <w:r>
        <w:rPr>
          <w:b/>
        </w:rPr>
        <w:t xml:space="preserve">Esimerkki 1.3332</w:t>
      </w:r>
    </w:p>
    <w:p>
      <w:r>
        <w:t xml:space="preserve">Missä Kypros sijaitsee?</w:t>
      </w:r>
    </w:p>
    <w:p>
      <w:r>
        <w:rPr>
          <w:b/>
        </w:rPr>
        <w:t xml:space="preserve">Tulos</w:t>
      </w:r>
    </w:p>
    <w:p>
      <w:r>
        <w:t xml:space="preserve">Eurooppa</w:t>
      </w:r>
    </w:p>
    <w:p>
      <w:r>
        <w:rPr>
          <w:b/>
        </w:rPr>
        <w:t xml:space="preserve">Tulos</w:t>
      </w:r>
    </w:p>
    <w:p>
      <w:r>
        <w:t xml:space="preserve">Välimeri</w:t>
      </w:r>
    </w:p>
    <w:p>
      <w:r>
        <w:rPr>
          <w:b/>
        </w:rPr>
        <w:t xml:space="preserve">Tulos</w:t>
      </w:r>
    </w:p>
    <w:p>
      <w:r>
        <w:t xml:space="preserve">Kypros</w:t>
      </w:r>
    </w:p>
    <w:p>
      <w:r>
        <w:rPr>
          <w:b/>
        </w:rPr>
        <w:t xml:space="preserve">Tulos</w:t>
      </w:r>
    </w:p>
    <w:p>
      <w:r>
        <w:t xml:space="preserve">Aasia</w:t>
      </w:r>
    </w:p>
    <w:p>
      <w:r>
        <w:rPr>
          <w:b/>
        </w:rPr>
        <w:t xml:space="preserve">Tulos</w:t>
      </w:r>
    </w:p>
    <w:p>
      <w:r>
        <w:t xml:space="preserve">Euraasia</w:t>
      </w:r>
    </w:p>
    <w:p>
      <w:r>
        <w:rPr>
          <w:b/>
        </w:rPr>
        <w:t xml:space="preserve">Esimerkki 1.3333</w:t>
      </w:r>
    </w:p>
    <w:p>
      <w:r>
        <w:t xml:space="preserve">Missä joukkueessa Kobe Bryant pelasi ensin?</w:t>
      </w:r>
    </w:p>
    <w:p>
      <w:r>
        <w:rPr>
          <w:b/>
        </w:rPr>
        <w:t xml:space="preserve">Tulos</w:t>
      </w:r>
    </w:p>
    <w:p>
      <w:r>
        <w:t xml:space="preserve">Los Angeles Lakers</w:t>
      </w:r>
    </w:p>
    <w:p>
      <w:r>
        <w:rPr>
          <w:b/>
        </w:rPr>
        <w:t xml:space="preserve">Esimerkki 1.3334</w:t>
      </w:r>
    </w:p>
    <w:p>
      <w:r>
        <w:t xml:space="preserve">Kuka näyttelee Bellaa Twilightissa?</w:t>
      </w:r>
    </w:p>
    <w:p>
      <w:r>
        <w:rPr>
          <w:b/>
        </w:rPr>
        <w:t xml:space="preserve">Tulos</w:t>
      </w:r>
    </w:p>
    <w:p>
      <w:r>
        <w:t xml:space="preserve">Kristen Stewart</w:t>
      </w:r>
    </w:p>
    <w:p>
      <w:r>
        <w:rPr>
          <w:b/>
        </w:rPr>
        <w:t xml:space="preserve">Esimerkki 1.3335</w:t>
      </w:r>
    </w:p>
    <w:p>
      <w:r>
        <w:t xml:space="preserve">mitä elokuvia kenya moore on tuottanut?</w:t>
      </w:r>
    </w:p>
    <w:p>
      <w:r>
        <w:rPr>
          <w:b/>
        </w:rPr>
        <w:t xml:space="preserve">Tulos</w:t>
      </w:r>
    </w:p>
    <w:p>
      <w:r>
        <w:t xml:space="preserve">Trois</w:t>
      </w:r>
    </w:p>
    <w:p>
      <w:r>
        <w:rPr>
          <w:b/>
        </w:rPr>
        <w:t xml:space="preserve">Tulos</w:t>
      </w:r>
    </w:p>
    <w:p>
      <w:r>
        <w:t xml:space="preserve">Luottamushenkilö</w:t>
      </w:r>
    </w:p>
    <w:p>
      <w:r>
        <w:rPr>
          <w:b/>
        </w:rPr>
        <w:t xml:space="preserve">Tulos</w:t>
      </w:r>
    </w:p>
    <w:p>
      <w:r>
        <w:t xml:space="preserve">Ei paluuta takaisin</w:t>
      </w:r>
    </w:p>
    <w:p>
      <w:r>
        <w:rPr>
          <w:b/>
        </w:rPr>
        <w:t xml:space="preserve">Tulos</w:t>
      </w:r>
    </w:p>
    <w:p>
      <w:r>
        <w:t xml:space="preserve">Järjetön</w:t>
      </w:r>
    </w:p>
    <w:p>
      <w:r>
        <w:rPr>
          <w:b/>
        </w:rPr>
        <w:t xml:space="preserve">Tulos</w:t>
      </w:r>
    </w:p>
    <w:p>
      <w:r>
        <w:t xml:space="preserve">Cloud 9</w:t>
      </w:r>
    </w:p>
    <w:p>
      <w:r>
        <w:rPr>
          <w:b/>
        </w:rPr>
        <w:t xml:space="preserve">Tulos</w:t>
      </w:r>
    </w:p>
    <w:p>
      <w:r>
        <w:t xml:space="preserve">Waiting to Exhale</w:t>
      </w:r>
    </w:p>
    <w:p>
      <w:r>
        <w:rPr>
          <w:b/>
        </w:rPr>
        <w:t xml:space="preserve">Tulos</w:t>
      </w:r>
    </w:p>
    <w:p>
      <w:r>
        <w:t xml:space="preserve">Tiedän kuka tappoi minut</w:t>
      </w:r>
    </w:p>
    <w:p>
      <w:r>
        <w:rPr>
          <w:b/>
        </w:rPr>
        <w:t xml:space="preserve">Tulos</w:t>
      </w:r>
    </w:p>
    <w:p>
      <w:r>
        <w:t xml:space="preserve">Kuumat osat</w:t>
      </w:r>
    </w:p>
    <w:p>
      <w:r>
        <w:rPr>
          <w:b/>
        </w:rPr>
        <w:t xml:space="preserve">Tulos</w:t>
      </w:r>
    </w:p>
    <w:p>
      <w:r>
        <w:t xml:space="preserve">Vapauta meidät Eevasta</w:t>
      </w:r>
    </w:p>
    <w:p>
      <w:r>
        <w:rPr>
          <w:b/>
        </w:rPr>
        <w:t xml:space="preserve">Tulos</w:t>
      </w:r>
    </w:p>
    <w:p>
      <w:r>
        <w:t xml:space="preserve">Aseveljet</w:t>
      </w:r>
    </w:p>
    <w:p>
      <w:r>
        <w:rPr>
          <w:b/>
        </w:rPr>
        <w:t xml:space="preserve">Esimerkki 1.3336</w:t>
      </w:r>
    </w:p>
    <w:p>
      <w:r>
        <w:t xml:space="preserve">mitä Nixon teki ollessaan presidentti?</w:t>
      </w:r>
    </w:p>
    <w:p>
      <w:r>
        <w:rPr>
          <w:b/>
        </w:rPr>
        <w:t xml:space="preserve">Tulos</w:t>
      </w:r>
    </w:p>
    <w:p>
      <w:r>
        <w:t xml:space="preserve">Watergate-skandaali</w:t>
      </w:r>
    </w:p>
    <w:p>
      <w:r>
        <w:rPr>
          <w:b/>
        </w:rPr>
        <w:t xml:space="preserve">Esimerkki 1.3337</w:t>
      </w:r>
    </w:p>
    <w:p>
      <w:r>
        <w:t xml:space="preserve">missä voin rekisteröityä äänestämään Urbana Il:ssä?</w:t>
      </w:r>
    </w:p>
    <w:p>
      <w:r>
        <w:rPr>
          <w:b/>
        </w:rPr>
        <w:t xml:space="preserve">Tulos</w:t>
      </w:r>
    </w:p>
    <w:p>
      <w:r>
        <w:t xml:space="preserve">Champaignin piirikunta</w:t>
      </w:r>
    </w:p>
    <w:p>
      <w:r>
        <w:rPr>
          <w:b/>
        </w:rPr>
        <w:t xml:space="preserve">Esimerkki 1.3338</w:t>
      </w:r>
    </w:p>
    <w:p>
      <w:r>
        <w:t xml:space="preserve">Milloin Tom Bradyn ensimmäinen superbowl-voitto oli?</w:t>
      </w:r>
    </w:p>
    <w:p>
      <w:r>
        <w:rPr>
          <w:b/>
        </w:rPr>
        <w:t xml:space="preserve">Tulos</w:t>
      </w:r>
    </w:p>
    <w:p>
      <w:r>
        <w:t xml:space="preserve">Super Bowl XXXVI</w:t>
      </w:r>
    </w:p>
    <w:p>
      <w:r>
        <w:rPr>
          <w:b/>
        </w:rPr>
        <w:t xml:space="preserve">Esimerkki 1.3339</w:t>
      </w:r>
    </w:p>
    <w:p>
      <w:r>
        <w:t xml:space="preserve">Milloin gardasil julkaistiin yleisölle?</w:t>
      </w:r>
    </w:p>
    <w:p>
      <w:r>
        <w:rPr>
          <w:b/>
        </w:rPr>
        <w:t xml:space="preserve">Tulos</w:t>
      </w:r>
    </w:p>
    <w:p>
      <w:r>
        <w:t xml:space="preserve">2006</w:t>
      </w:r>
    </w:p>
    <w:p>
      <w:r>
        <w:rPr>
          <w:b/>
        </w:rPr>
        <w:t xml:space="preserve">Esimerkki 1.3340</w:t>
      </w:r>
    </w:p>
    <w:p>
      <w:r>
        <w:t xml:space="preserve">Mitkä ovat paikkoja, joissa kannattaa käydä Barcelonassa?</w:t>
      </w:r>
    </w:p>
    <w:p>
      <w:r>
        <w:rPr>
          <w:b/>
        </w:rPr>
        <w:t xml:space="preserve">Tulos</w:t>
      </w:r>
    </w:p>
    <w:p>
      <w:r>
        <w:t xml:space="preserve">Museu Picasso</w:t>
      </w:r>
    </w:p>
    <w:p>
      <w:r>
        <w:rPr>
          <w:b/>
        </w:rPr>
        <w:t xml:space="preserve">Tulos</w:t>
      </w:r>
    </w:p>
    <w:p>
      <w:r>
        <w:t xml:space="preserve">Goottilainen kortteli, Barcelona</w:t>
      </w:r>
    </w:p>
    <w:p>
      <w:r>
        <w:rPr>
          <w:b/>
        </w:rPr>
        <w:t xml:space="preserve">Tulos</w:t>
      </w:r>
    </w:p>
    <w:p>
      <w:r>
        <w:t xml:space="preserve">Güellin puisto</w:t>
      </w:r>
    </w:p>
    <w:p>
      <w:r>
        <w:rPr>
          <w:b/>
        </w:rPr>
        <w:t xml:space="preserve">Tulos</w:t>
      </w:r>
    </w:p>
    <w:p>
      <w:r>
        <w:t xml:space="preserve">La Rambla</w:t>
      </w:r>
    </w:p>
    <w:p>
      <w:r>
        <w:rPr>
          <w:b/>
        </w:rPr>
        <w:t xml:space="preserve">Tulos</w:t>
      </w:r>
    </w:p>
    <w:p>
      <w:r>
        <w:t xml:space="preserve">Palau de la Música Catalana</w:t>
      </w:r>
    </w:p>
    <w:p>
      <w:r>
        <w:rPr>
          <w:b/>
        </w:rPr>
        <w:t xml:space="preserve">Tulos</w:t>
      </w:r>
    </w:p>
    <w:p>
      <w:r>
        <w:t xml:space="preserve">Sagrada Família</w:t>
      </w:r>
    </w:p>
    <w:p>
      <w:r>
        <w:rPr>
          <w:b/>
        </w:rPr>
        <w:t xml:space="preserve">Tulos</w:t>
      </w:r>
    </w:p>
    <w:p>
      <w:r>
        <w:t xml:space="preserve">Plaça d'Espanya, Barcelona</w:t>
      </w:r>
    </w:p>
    <w:p>
      <w:r>
        <w:rPr>
          <w:b/>
        </w:rPr>
        <w:t xml:space="preserve">Tulos</w:t>
      </w:r>
    </w:p>
    <w:p>
      <w:r>
        <w:t xml:space="preserve">Barcelonan nykytaiteen museo</w:t>
      </w:r>
    </w:p>
    <w:p>
      <w:r>
        <w:rPr>
          <w:b/>
        </w:rPr>
        <w:t xml:space="preserve">Tulos</w:t>
      </w:r>
    </w:p>
    <w:p>
      <w:r>
        <w:t xml:space="preserve">Casa Milà</w:t>
      </w:r>
    </w:p>
    <w:p>
      <w:r>
        <w:rPr>
          <w:b/>
        </w:rPr>
        <w:t xml:space="preserve">Tulos</w:t>
      </w:r>
    </w:p>
    <w:p>
      <w:r>
        <w:t xml:space="preserve">Katalonian taidemuseo (Museu Nacional d'Art de Catalunya)</w:t>
      </w:r>
    </w:p>
    <w:p>
      <w:r>
        <w:rPr>
          <w:b/>
        </w:rPr>
        <w:t xml:space="preserve">Esimerkki 1.3341</w:t>
      </w:r>
    </w:p>
    <w:p>
      <w:r>
        <w:t xml:space="preserve">Mitkä ovat romneyn poikien nimet?</w:t>
      </w:r>
    </w:p>
    <w:p>
      <w:r>
        <w:rPr>
          <w:b/>
        </w:rPr>
        <w:t xml:space="preserve">Tulos</w:t>
      </w:r>
    </w:p>
    <w:p>
      <w:r>
        <w:t xml:space="preserve">Tagg Romney</w:t>
      </w:r>
    </w:p>
    <w:p>
      <w:r>
        <w:rPr>
          <w:b/>
        </w:rPr>
        <w:t xml:space="preserve">Tulos</w:t>
      </w:r>
    </w:p>
    <w:p>
      <w:r>
        <w:t xml:space="preserve">Josh Romney</w:t>
      </w:r>
    </w:p>
    <w:p>
      <w:r>
        <w:rPr>
          <w:b/>
        </w:rPr>
        <w:t xml:space="preserve">Tulos</w:t>
      </w:r>
    </w:p>
    <w:p>
      <w:r>
        <w:t xml:space="preserve">Craig Romney</w:t>
      </w:r>
    </w:p>
    <w:p>
      <w:r>
        <w:rPr>
          <w:b/>
        </w:rPr>
        <w:t xml:space="preserve">Tulos</w:t>
      </w:r>
    </w:p>
    <w:p>
      <w:r>
        <w:t xml:space="preserve">Matt Romney</w:t>
      </w:r>
    </w:p>
    <w:p>
      <w:r>
        <w:rPr>
          <w:b/>
        </w:rPr>
        <w:t xml:space="preserve">Tulos</w:t>
      </w:r>
    </w:p>
    <w:p>
      <w:r>
        <w:t xml:space="preserve">Ben Romney</w:t>
      </w:r>
    </w:p>
    <w:p>
      <w:r>
        <w:rPr>
          <w:b/>
        </w:rPr>
        <w:t xml:space="preserve">Esimerkki 1.3342</w:t>
      </w:r>
    </w:p>
    <w:p>
      <w:r>
        <w:t xml:space="preserve">minä vuonna Dwight Howard voitti slam dunk -kilpailun?</w:t>
      </w:r>
    </w:p>
    <w:p>
      <w:r>
        <w:rPr>
          <w:b/>
        </w:rPr>
        <w:t xml:space="preserve">Tulos</w:t>
      </w:r>
    </w:p>
    <w:p>
      <w:r>
        <w:t xml:space="preserve">NBA-kausi 2007-08</w:t>
      </w:r>
    </w:p>
    <w:p>
      <w:r>
        <w:rPr>
          <w:b/>
        </w:rPr>
        <w:t xml:space="preserve">Esimerkki 1.3343</w:t>
      </w:r>
    </w:p>
    <w:p>
      <w:r>
        <w:t xml:space="preserve">missä harry truman kuoli?</w:t>
      </w:r>
    </w:p>
    <w:p>
      <w:r>
        <w:rPr>
          <w:b/>
        </w:rPr>
        <w:t xml:space="preserve">Tulos</w:t>
      </w:r>
    </w:p>
    <w:p>
      <w:r>
        <w:t xml:space="preserve">Kansas City</w:t>
      </w:r>
    </w:p>
    <w:p>
      <w:r>
        <w:rPr>
          <w:b/>
        </w:rPr>
        <w:t xml:space="preserve">Esimerkki 1.3344</w:t>
      </w:r>
    </w:p>
    <w:p>
      <w:r>
        <w:t xml:space="preserve">Missä Anne Frank asui ennen sotaa?</w:t>
      </w:r>
    </w:p>
    <w:p>
      <w:r>
        <w:rPr>
          <w:b/>
        </w:rPr>
        <w:t xml:space="preserve">Tulos</w:t>
      </w:r>
    </w:p>
    <w:p>
      <w:r>
        <w:t xml:space="preserve">Frankfurt</w:t>
      </w:r>
    </w:p>
    <w:p>
      <w:r>
        <w:rPr>
          <w:b/>
        </w:rPr>
        <w:t xml:space="preserve">Esimerkki 1.3345</w:t>
      </w:r>
    </w:p>
    <w:p>
      <w:r>
        <w:t xml:space="preserve">missä joukkueessa John Madden pelasi jalkapalloa?</w:t>
      </w:r>
    </w:p>
    <w:p>
      <w:r>
        <w:rPr>
          <w:b/>
        </w:rPr>
        <w:t xml:space="preserve">Tulos</w:t>
      </w:r>
    </w:p>
    <w:p>
      <w:r>
        <w:t xml:space="preserve">Philadelphia Eagles</w:t>
      </w:r>
    </w:p>
    <w:p>
      <w:r>
        <w:rPr>
          <w:b/>
        </w:rPr>
        <w:t xml:space="preserve">Tulos</w:t>
      </w:r>
    </w:p>
    <w:p>
      <w:r>
        <w:t xml:space="preserve">Oregon Ducks jalkapallo</w:t>
      </w:r>
    </w:p>
    <w:p>
      <w:r>
        <w:rPr>
          <w:b/>
        </w:rPr>
        <w:t xml:space="preserve">Tulos</w:t>
      </w:r>
    </w:p>
    <w:p>
      <w:r>
        <w:t xml:space="preserve">Cal Poly Mustangs jalkapallo</w:t>
      </w:r>
    </w:p>
    <w:p>
      <w:r>
        <w:rPr>
          <w:b/>
        </w:rPr>
        <w:t xml:space="preserve">Esimerkki 1.3346</w:t>
      </w:r>
    </w:p>
    <w:p>
      <w:r>
        <w:t xml:space="preserve">Missä Waynen osavaltio on?</w:t>
      </w:r>
    </w:p>
    <w:p>
      <w:r>
        <w:rPr>
          <w:b/>
        </w:rPr>
        <w:t xml:space="preserve">Tulos</w:t>
      </w:r>
    </w:p>
    <w:p>
      <w:r>
        <w:t xml:space="preserve">Michigan</w:t>
      </w:r>
    </w:p>
    <w:p>
      <w:r>
        <w:rPr>
          <w:b/>
        </w:rPr>
        <w:t xml:space="preserve">Tulos</w:t>
      </w:r>
    </w:p>
    <w:p>
      <w:r>
        <w:t xml:space="preserve">Yhdysvallat</w:t>
      </w:r>
    </w:p>
    <w:p>
      <w:r>
        <w:rPr>
          <w:b/>
        </w:rPr>
        <w:t xml:space="preserve">Tulos</w:t>
      </w:r>
    </w:p>
    <w:p>
      <w:r>
        <w:t xml:space="preserve">Detroit</w:t>
      </w:r>
    </w:p>
    <w:p>
      <w:r>
        <w:rPr>
          <w:b/>
        </w:rPr>
        <w:t xml:space="preserve">Esimerkki 1.3347</w:t>
      </w:r>
    </w:p>
    <w:p>
      <w:r>
        <w:t xml:space="preserve">kuka on Wall Street Journalin kustantaja?</w:t>
      </w:r>
    </w:p>
    <w:p>
      <w:r>
        <w:rPr>
          <w:b/>
        </w:rPr>
        <w:t xml:space="preserve">Tulos</w:t>
      </w:r>
    </w:p>
    <w:p>
      <w:r>
        <w:t xml:space="preserve">Dow Jones &amp; Company</w:t>
      </w:r>
    </w:p>
    <w:p>
      <w:r>
        <w:rPr>
          <w:b/>
        </w:rPr>
        <w:t xml:space="preserve">Esimerkki 1.3348</w:t>
      </w:r>
    </w:p>
    <w:p>
      <w:r>
        <w:t xml:space="preserve">missä on lämpimin sää Yhdysvalloissa joulukuussa?</w:t>
      </w:r>
    </w:p>
    <w:p>
      <w:r>
        <w:rPr>
          <w:b/>
        </w:rPr>
        <w:t xml:space="preserve">Tulos</w:t>
      </w:r>
    </w:p>
    <w:p>
      <w:r>
        <w:t xml:space="preserve">Florida</w:t>
      </w:r>
    </w:p>
    <w:p>
      <w:r>
        <w:rPr>
          <w:b/>
        </w:rPr>
        <w:t xml:space="preserve">Esimerkki 1.3349</w:t>
      </w:r>
    </w:p>
    <w:p>
      <w:r>
        <w:t xml:space="preserve">Kuka oli Neuvostoliiton johtaja vuonna 1948?</w:t>
      </w:r>
    </w:p>
    <w:p>
      <w:r>
        <w:rPr>
          <w:b/>
        </w:rPr>
        <w:t xml:space="preserve">Tulos</w:t>
      </w:r>
    </w:p>
    <w:p>
      <w:r>
        <w:t xml:space="preserve">Josif Stalin</w:t>
      </w:r>
    </w:p>
    <w:p>
      <w:r>
        <w:rPr>
          <w:b/>
        </w:rPr>
        <w:t xml:space="preserve">Esimerkki 1.3350</w:t>
      </w:r>
    </w:p>
    <w:p>
      <w:r>
        <w:t xml:space="preserve">missä kaupungissa on Meksikon suurin väkiluku?</w:t>
      </w:r>
    </w:p>
    <w:p>
      <w:r>
        <w:rPr>
          <w:b/>
        </w:rPr>
        <w:t xml:space="preserve">Tulos</w:t>
      </w:r>
    </w:p>
    <w:p>
      <w:r>
        <w:t xml:space="preserve">Mexico City</w:t>
      </w:r>
    </w:p>
    <w:p>
      <w:r>
        <w:rPr>
          <w:b/>
        </w:rPr>
        <w:t xml:space="preserve">Esimerkki 1.3351</w:t>
      </w:r>
    </w:p>
    <w:p>
      <w:r>
        <w:t xml:space="preserve">mitä ronnie radke teki?</w:t>
      </w:r>
    </w:p>
    <w:p>
      <w:r>
        <w:rPr>
          <w:b/>
        </w:rPr>
        <w:t xml:space="preserve">Tulos</w:t>
      </w:r>
    </w:p>
    <w:p>
      <w:r>
        <w:t xml:space="preserve">kitara</w:t>
      </w:r>
    </w:p>
    <w:p>
      <w:r>
        <w:rPr>
          <w:b/>
        </w:rPr>
        <w:t xml:space="preserve">Tulos</w:t>
      </w:r>
    </w:p>
    <w:p>
      <w:r>
        <w:t xml:space="preserve">Laulaja</w:t>
      </w:r>
    </w:p>
    <w:p>
      <w:r>
        <w:rPr>
          <w:b/>
        </w:rPr>
        <w:t xml:space="preserve">Tulos</w:t>
      </w:r>
    </w:p>
    <w:p>
      <w:r>
        <w:t xml:space="preserve">näppäimistö</w:t>
      </w:r>
    </w:p>
    <w:p>
      <w:r>
        <w:rPr>
          <w:b/>
        </w:rPr>
        <w:t xml:space="preserve">Esimerkki 1.3352</w:t>
      </w:r>
    </w:p>
    <w:p>
      <w:r>
        <w:t xml:space="preserve">missä pelipaikassa Vernon Davis pelaa?</w:t>
      </w:r>
    </w:p>
    <w:p>
      <w:r>
        <w:rPr>
          <w:b/>
        </w:rPr>
        <w:t xml:space="preserve">Tulos</w:t>
      </w:r>
    </w:p>
    <w:p>
      <w:r>
        <w:t xml:space="preserve">Tiukka pää</w:t>
      </w:r>
    </w:p>
    <w:p>
      <w:r>
        <w:rPr>
          <w:b/>
        </w:rPr>
        <w:t xml:space="preserve">Esimerkki 1.3353</w:t>
      </w:r>
    </w:p>
    <w:p>
      <w:r>
        <w:t xml:space="preserve">milloin maailmanmestaruuskilpailut järjestetään?</w:t>
      </w:r>
    </w:p>
    <w:p>
      <w:r>
        <w:rPr>
          <w:b/>
        </w:rPr>
        <w:t xml:space="preserve">Tulos</w:t>
      </w:r>
    </w:p>
    <w:p>
      <w:r>
        <w:t xml:space="preserve">4 vuoden välein</w:t>
      </w:r>
    </w:p>
    <w:p>
      <w:r>
        <w:rPr>
          <w:b/>
        </w:rPr>
        <w:t xml:space="preserve">Esimerkki 1.3354</w:t>
      </w:r>
    </w:p>
    <w:p>
      <w:r>
        <w:t xml:space="preserve">missä sijaitsee cornellin yliopisto?</w:t>
      </w:r>
    </w:p>
    <w:p>
      <w:r>
        <w:rPr>
          <w:b/>
        </w:rPr>
        <w:t xml:space="preserve">Tulos</w:t>
      </w:r>
    </w:p>
    <w:p>
      <w:r>
        <w:t xml:space="preserve">Ithaca</w:t>
      </w:r>
    </w:p>
    <w:p>
      <w:r>
        <w:rPr>
          <w:b/>
        </w:rPr>
        <w:t xml:space="preserve">Esimerkki 1.3355</w:t>
      </w:r>
    </w:p>
    <w:p>
      <w:r>
        <w:t xml:space="preserve">missä vierailla pohjoisirlannissa?</w:t>
      </w:r>
    </w:p>
    <w:p>
      <w:r>
        <w:rPr>
          <w:b/>
        </w:rPr>
        <w:t xml:space="preserve">Tulos</w:t>
      </w:r>
    </w:p>
    <w:p>
      <w:r>
        <w:t xml:space="preserve">Antrim</w:t>
      </w:r>
    </w:p>
    <w:p>
      <w:r>
        <w:rPr>
          <w:b/>
        </w:rPr>
        <w:t xml:space="preserve">Esimerkki 1.3356</w:t>
      </w:r>
    </w:p>
    <w:p>
      <w:r>
        <w:t xml:space="preserve">mitä ovat Länsi-Afrikan maat?</w:t>
      </w:r>
    </w:p>
    <w:p>
      <w:r>
        <w:rPr>
          <w:b/>
        </w:rPr>
        <w:t xml:space="preserve">Tulos</w:t>
      </w:r>
    </w:p>
    <w:p>
      <w:r>
        <w:t xml:space="preserve">Ghana</w:t>
      </w:r>
    </w:p>
    <w:p>
      <w:r>
        <w:rPr>
          <w:b/>
        </w:rPr>
        <w:t xml:space="preserve">Tulos</w:t>
      </w:r>
    </w:p>
    <w:p>
      <w:r>
        <w:t xml:space="preserve">Mauritania</w:t>
      </w:r>
    </w:p>
    <w:p>
      <w:r>
        <w:rPr>
          <w:b/>
        </w:rPr>
        <w:t xml:space="preserve">Tulos</w:t>
      </w:r>
    </w:p>
    <w:p>
      <w:r>
        <w:t xml:space="preserve">Gambia</w:t>
      </w:r>
    </w:p>
    <w:p>
      <w:r>
        <w:rPr>
          <w:b/>
        </w:rPr>
        <w:t xml:space="preserve">Tulos</w:t>
      </w:r>
    </w:p>
    <w:p>
      <w:r>
        <w:t xml:space="preserve">Norsunluurannikko</w:t>
      </w:r>
    </w:p>
    <w:p>
      <w:r>
        <w:rPr>
          <w:b/>
        </w:rPr>
        <w:t xml:space="preserve">Tulos</w:t>
      </w:r>
    </w:p>
    <w:p>
      <w:r>
        <w:t xml:space="preserve">Mali</w:t>
      </w:r>
    </w:p>
    <w:p>
      <w:r>
        <w:rPr>
          <w:b/>
        </w:rPr>
        <w:t xml:space="preserve">Tulos</w:t>
      </w:r>
    </w:p>
    <w:p>
      <w:r>
        <w:t xml:space="preserve">Togo</w:t>
      </w:r>
    </w:p>
    <w:p>
      <w:r>
        <w:rPr>
          <w:b/>
        </w:rPr>
        <w:t xml:space="preserve">Tulos</w:t>
      </w:r>
    </w:p>
    <w:p>
      <w:r>
        <w:t xml:space="preserve">Guinea-Bissau</w:t>
      </w:r>
    </w:p>
    <w:p>
      <w:r>
        <w:rPr>
          <w:b/>
        </w:rPr>
        <w:t xml:space="preserve">Tulos</w:t>
      </w:r>
    </w:p>
    <w:p>
      <w:r>
        <w:t xml:space="preserve">Guinea</w:t>
      </w:r>
    </w:p>
    <w:p>
      <w:r>
        <w:rPr>
          <w:b/>
        </w:rPr>
        <w:t xml:space="preserve">Tulos</w:t>
      </w:r>
    </w:p>
    <w:p>
      <w:r>
        <w:t xml:space="preserve">Burkina Faso</w:t>
      </w:r>
    </w:p>
    <w:p>
      <w:r>
        <w:rPr>
          <w:b/>
        </w:rPr>
        <w:t xml:space="preserve">Tulos</w:t>
      </w:r>
    </w:p>
    <w:p>
      <w:r>
        <w:t xml:space="preserve">Benin</w:t>
      </w:r>
    </w:p>
    <w:p>
      <w:r>
        <w:rPr>
          <w:b/>
        </w:rPr>
        <w:t xml:space="preserve">Esimerkki 1.3357</w:t>
      </w:r>
    </w:p>
    <w:p>
      <w:r>
        <w:t xml:space="preserve">missä marco rubio kävi collegea?</w:t>
      </w:r>
    </w:p>
    <w:p>
      <w:r>
        <w:rPr>
          <w:b/>
        </w:rPr>
        <w:t xml:space="preserve">Tulos</w:t>
      </w:r>
    </w:p>
    <w:p>
      <w:r>
        <w:t xml:space="preserve">Santa Fe College</w:t>
      </w:r>
    </w:p>
    <w:p>
      <w:r>
        <w:rPr>
          <w:b/>
        </w:rPr>
        <w:t xml:space="preserve">Tulos</w:t>
      </w:r>
    </w:p>
    <w:p>
      <w:r>
        <w:t xml:space="preserve">Miamin yliopisto</w:t>
      </w:r>
    </w:p>
    <w:p>
      <w:r>
        <w:rPr>
          <w:b/>
        </w:rPr>
        <w:t xml:space="preserve">Tulos</w:t>
      </w:r>
    </w:p>
    <w:p>
      <w:r>
        <w:t xml:space="preserve">Floridan yliopisto</w:t>
      </w:r>
    </w:p>
    <w:p>
      <w:r>
        <w:rPr>
          <w:b/>
        </w:rPr>
        <w:t xml:space="preserve">Tulos</w:t>
      </w:r>
    </w:p>
    <w:p>
      <w:r>
        <w:t xml:space="preserve">Tarkio College, Missouri</w:t>
      </w:r>
    </w:p>
    <w:p>
      <w:r>
        <w:rPr>
          <w:b/>
        </w:rPr>
        <w:t xml:space="preserve">Tulos</w:t>
      </w:r>
    </w:p>
    <w:p>
      <w:r>
        <w:t xml:space="preserve">South Miami High School</w:t>
      </w:r>
    </w:p>
    <w:p>
      <w:r>
        <w:rPr>
          <w:b/>
        </w:rPr>
        <w:t xml:space="preserve">Tulos</w:t>
      </w:r>
    </w:p>
    <w:p>
      <w:r>
        <w:t xml:space="preserve">Miamin yliopiston oikeustieteellinen tiedekunta</w:t>
      </w:r>
    </w:p>
    <w:p>
      <w:r>
        <w:rPr>
          <w:b/>
        </w:rPr>
        <w:t xml:space="preserve">Esimerkki 1.3358</w:t>
      </w:r>
    </w:p>
    <w:p>
      <w:r>
        <w:t xml:space="preserve">mikä on Ontarion pääkaupunki?</w:t>
      </w:r>
    </w:p>
    <w:p>
      <w:r>
        <w:rPr>
          <w:b/>
        </w:rPr>
        <w:t xml:space="preserve">Tulos</w:t>
      </w:r>
    </w:p>
    <w:p>
      <w:r>
        <w:t xml:space="preserve">Ottawa</w:t>
      </w:r>
    </w:p>
    <w:p>
      <w:r>
        <w:rPr>
          <w:b/>
        </w:rPr>
        <w:t xml:space="preserve">Esimerkki 1.3359</w:t>
      </w:r>
    </w:p>
    <w:p>
      <w:r>
        <w:t xml:space="preserve">Mikä aikavyöhyke on birmingham englanti?</w:t>
      </w:r>
    </w:p>
    <w:p>
      <w:r>
        <w:rPr>
          <w:b/>
        </w:rPr>
        <w:t xml:space="preserve">Tulos</w:t>
      </w:r>
    </w:p>
    <w:p>
      <w:r>
        <w:t xml:space="preserve">Greenwichin keskiaika</w:t>
      </w:r>
    </w:p>
    <w:p>
      <w:r>
        <w:rPr>
          <w:b/>
        </w:rPr>
        <w:t xml:space="preserve">Esimerkki 1.3360</w:t>
      </w:r>
    </w:p>
    <w:p>
      <w:r>
        <w:t xml:space="preserve">Kuka voitti Puerto Ricon kuvernöörinvaalit?</w:t>
      </w:r>
    </w:p>
    <w:p>
      <w:r>
        <w:rPr>
          <w:b/>
        </w:rPr>
        <w:t xml:space="preserve">Tulos</w:t>
      </w:r>
    </w:p>
    <w:p>
      <w:r>
        <w:t xml:space="preserve">Luis Fortuño</w:t>
      </w:r>
    </w:p>
    <w:p>
      <w:r>
        <w:rPr>
          <w:b/>
        </w:rPr>
        <w:t xml:space="preserve">Esimerkki 1.3361</w:t>
      </w:r>
    </w:p>
    <w:p>
      <w:r>
        <w:t xml:space="preserve">mitä valuuttaa he hyväksyvät Keniassa?</w:t>
      </w:r>
    </w:p>
    <w:p>
      <w:r>
        <w:rPr>
          <w:b/>
        </w:rPr>
        <w:t xml:space="preserve">Tulos</w:t>
      </w:r>
    </w:p>
    <w:p>
      <w:r>
        <w:t xml:space="preserve">Kenian shillinki</w:t>
      </w:r>
    </w:p>
    <w:p>
      <w:r>
        <w:rPr>
          <w:b/>
        </w:rPr>
        <w:t xml:space="preserve">Esimerkki 1.3362</w:t>
      </w:r>
    </w:p>
    <w:p>
      <w:r>
        <w:t xml:space="preserve">missä Australian pääministeri asuu?</w:t>
      </w:r>
    </w:p>
    <w:p>
      <w:r>
        <w:rPr>
          <w:b/>
        </w:rPr>
        <w:t xml:space="preserve">Tulos</w:t>
      </w:r>
    </w:p>
    <w:p>
      <w:r>
        <w:t xml:space="preserve">Canberra</w:t>
      </w:r>
    </w:p>
    <w:p>
      <w:r>
        <w:rPr>
          <w:b/>
        </w:rPr>
        <w:t xml:space="preserve">Esimerkki 1.3363</w:t>
      </w:r>
    </w:p>
    <w:p>
      <w:r>
        <w:t xml:space="preserve">minä vuosina Brett Favre meni Super Bowliin?</w:t>
      </w:r>
    </w:p>
    <w:p>
      <w:r>
        <w:rPr>
          <w:b/>
        </w:rPr>
        <w:t xml:space="preserve">Tulos</w:t>
      </w:r>
    </w:p>
    <w:p>
      <w:r>
        <w:t xml:space="preserve">NFL-kausi 1995</w:t>
      </w:r>
    </w:p>
    <w:p>
      <w:r>
        <w:rPr>
          <w:b/>
        </w:rPr>
        <w:t xml:space="preserve">Tulos</w:t>
      </w:r>
    </w:p>
    <w:p>
      <w:r>
        <w:t xml:space="preserve">NFL-kausi 1996</w:t>
      </w:r>
    </w:p>
    <w:p>
      <w:r>
        <w:rPr>
          <w:b/>
        </w:rPr>
        <w:t xml:space="preserve">Tulos</w:t>
      </w:r>
    </w:p>
    <w:p>
      <w:r>
        <w:t xml:space="preserve">NFL-kausi 1997</w:t>
      </w:r>
    </w:p>
    <w:p>
      <w:r>
        <w:rPr>
          <w:b/>
        </w:rPr>
        <w:t xml:space="preserve">Esimerkki 1.3364</w:t>
      </w:r>
    </w:p>
    <w:p>
      <w:r>
        <w:t xml:space="preserve">kuka on kobe bryantin isä?</w:t>
      </w:r>
    </w:p>
    <w:p>
      <w:r>
        <w:rPr>
          <w:b/>
        </w:rPr>
        <w:t xml:space="preserve">Tulos</w:t>
      </w:r>
    </w:p>
    <w:p>
      <w:r>
        <w:t xml:space="preserve">Joe Bryant</w:t>
      </w:r>
    </w:p>
    <w:p>
      <w:r>
        <w:rPr>
          <w:b/>
        </w:rPr>
        <w:t xml:space="preserve">Esimerkki 1.3365</w:t>
      </w:r>
    </w:p>
    <w:p>
      <w:r>
        <w:t xml:space="preserve">kuka oli Pakistanin presidentti vuonna 1980?</w:t>
      </w:r>
    </w:p>
    <w:p>
      <w:r>
        <w:rPr>
          <w:b/>
        </w:rPr>
        <w:t xml:space="preserve">Tulos</w:t>
      </w:r>
    </w:p>
    <w:p>
      <w:r>
        <w:t xml:space="preserve">Muhammad Zia-ul-Haq</w:t>
      </w:r>
    </w:p>
    <w:p>
      <w:r>
        <w:rPr>
          <w:b/>
        </w:rPr>
        <w:t xml:space="preserve">Esimerkki 1.3366</w:t>
      </w:r>
    </w:p>
    <w:p>
      <w:r>
        <w:t xml:space="preserve">mitä uvm tarkoittaa college?</w:t>
      </w:r>
    </w:p>
    <w:p>
      <w:r>
        <w:rPr>
          <w:b/>
        </w:rPr>
        <w:t xml:space="preserve">Tulos</w:t>
      </w:r>
    </w:p>
    <w:p>
      <w:r>
        <w:t xml:space="preserve">Vermonttilainen yliopisto</w:t>
      </w:r>
    </w:p>
    <w:p>
      <w:r>
        <w:rPr>
          <w:b/>
        </w:rPr>
        <w:t xml:space="preserve">Esimerkki 1.3367</w:t>
      </w:r>
    </w:p>
    <w:p>
      <w:r>
        <w:t xml:space="preserve">minkälaista valuuttaa käytetään Puerto Ricossa?</w:t>
      </w:r>
    </w:p>
    <w:p>
      <w:r>
        <w:rPr>
          <w:b/>
        </w:rPr>
        <w:t xml:space="preserve">Tulos</w:t>
      </w:r>
    </w:p>
    <w:p>
      <w:r>
        <w:t xml:space="preserve">Yhdysvaltain dollari</w:t>
      </w:r>
    </w:p>
    <w:p>
      <w:r>
        <w:rPr>
          <w:b/>
        </w:rPr>
        <w:t xml:space="preserve">Esimerkki 1.3368</w:t>
      </w:r>
    </w:p>
    <w:p>
      <w:r>
        <w:t xml:space="preserve">missä seurajoukkueessa Diego Forlan pelaa?</w:t>
      </w:r>
    </w:p>
    <w:p>
      <w:r>
        <w:rPr>
          <w:b/>
        </w:rPr>
        <w:t xml:space="preserve">Tulos</w:t>
      </w:r>
    </w:p>
    <w:p>
      <w:r>
        <w:t xml:space="preserve">Uruguayn jalkapallomaajoukkue</w:t>
      </w:r>
    </w:p>
    <w:p>
      <w:r>
        <w:rPr>
          <w:b/>
        </w:rPr>
        <w:t xml:space="preserve">Esimerkki 1.3369</w:t>
      </w:r>
    </w:p>
    <w:p>
      <w:r>
        <w:t xml:space="preserve">mitkä 5 maata rajoittuvat Romaniaan?</w:t>
      </w:r>
    </w:p>
    <w:p>
      <w:r>
        <w:rPr>
          <w:b/>
        </w:rPr>
        <w:t xml:space="preserve">Tulos</w:t>
      </w:r>
    </w:p>
    <w:p>
      <w:r>
        <w:t xml:space="preserve">Ukraina</w:t>
      </w:r>
    </w:p>
    <w:p>
      <w:r>
        <w:rPr>
          <w:b/>
        </w:rPr>
        <w:t xml:space="preserve">Tulos</w:t>
      </w:r>
    </w:p>
    <w:p>
      <w:r>
        <w:t xml:space="preserve">Serbia</w:t>
      </w:r>
    </w:p>
    <w:p>
      <w:r>
        <w:rPr>
          <w:b/>
        </w:rPr>
        <w:t xml:space="preserve">Tulos</w:t>
      </w:r>
    </w:p>
    <w:p>
      <w:r>
        <w:t xml:space="preserve">Moldova</w:t>
      </w:r>
    </w:p>
    <w:p>
      <w:r>
        <w:rPr>
          <w:b/>
        </w:rPr>
        <w:t xml:space="preserve">Tulos</w:t>
      </w:r>
    </w:p>
    <w:p>
      <w:r>
        <w:t xml:space="preserve">Odessan alue</w:t>
      </w:r>
    </w:p>
    <w:p>
      <w:r>
        <w:rPr>
          <w:b/>
        </w:rPr>
        <w:t xml:space="preserve">Tulos</w:t>
      </w:r>
    </w:p>
    <w:p>
      <w:r>
        <w:t xml:space="preserve">Unkari</w:t>
      </w:r>
    </w:p>
    <w:p>
      <w:r>
        <w:rPr>
          <w:b/>
        </w:rPr>
        <w:t xml:space="preserve">Tulos</w:t>
      </w:r>
    </w:p>
    <w:p>
      <w:r>
        <w:t xml:space="preserve">Bulgaria</w:t>
      </w:r>
    </w:p>
    <w:p>
      <w:r>
        <w:rPr>
          <w:b/>
        </w:rPr>
        <w:t xml:space="preserve">Esimerkki 1.3370</w:t>
      </w:r>
    </w:p>
    <w:p>
      <w:r>
        <w:t xml:space="preserve">missä elvis presley aloitti uransa?</w:t>
      </w:r>
    </w:p>
    <w:p>
      <w:r>
        <w:rPr>
          <w:b/>
        </w:rPr>
        <w:t xml:space="preserve">Tulos</w:t>
      </w:r>
    </w:p>
    <w:p>
      <w:r>
        <w:t xml:space="preserve">Memphis</w:t>
      </w:r>
    </w:p>
    <w:p>
      <w:r>
        <w:rPr>
          <w:b/>
        </w:rPr>
        <w:t xml:space="preserve">Esimerkki 1.3371</w:t>
      </w:r>
    </w:p>
    <w:p>
      <w:r>
        <w:t xml:space="preserve">Kuka puhui Darth Vaderin ääntä Star Warsissa?</w:t>
      </w:r>
    </w:p>
    <w:p>
      <w:r>
        <w:rPr>
          <w:b/>
        </w:rPr>
        <w:t xml:space="preserve">Tulos</w:t>
      </w:r>
    </w:p>
    <w:p>
      <w:r>
        <w:t xml:space="preserve">James Earl Jones</w:t>
      </w:r>
    </w:p>
    <w:p>
      <w:r>
        <w:rPr>
          <w:b/>
        </w:rPr>
        <w:t xml:space="preserve">Esimerkki 1.3372</w:t>
      </w:r>
    </w:p>
    <w:p>
      <w:r>
        <w:t xml:space="preserve">missä obama on saanut koulutuksen?</w:t>
      </w:r>
    </w:p>
    <w:p>
      <w:r>
        <w:rPr>
          <w:b/>
        </w:rPr>
        <w:t xml:space="preserve">Tulos</w:t>
      </w:r>
    </w:p>
    <w:p>
      <w:r>
        <w:t xml:space="preserve">Occidental College</w:t>
      </w:r>
    </w:p>
    <w:p>
      <w:r>
        <w:rPr>
          <w:b/>
        </w:rPr>
        <w:t xml:space="preserve">Tulos</w:t>
      </w:r>
    </w:p>
    <w:p>
      <w:r>
        <w:t xml:space="preserve">Harvard Law School</w:t>
      </w:r>
    </w:p>
    <w:p>
      <w:r>
        <w:rPr>
          <w:b/>
        </w:rPr>
        <w:t xml:space="preserve">Tulos</w:t>
      </w:r>
    </w:p>
    <w:p>
      <w:r>
        <w:t xml:space="preserve">Noelani Elementary School</w:t>
      </w:r>
    </w:p>
    <w:p>
      <w:r>
        <w:rPr>
          <w:b/>
        </w:rPr>
        <w:t xml:space="preserve">Tulos</w:t>
      </w:r>
    </w:p>
    <w:p>
      <w:r>
        <w:t xml:space="preserve">Punahou School</w:t>
      </w:r>
    </w:p>
    <w:p>
      <w:r>
        <w:rPr>
          <w:b/>
        </w:rPr>
        <w:t xml:space="preserve">Tulos</w:t>
      </w:r>
    </w:p>
    <w:p>
      <w:r>
        <w:t xml:space="preserve">Valtion peruskoulu Menteng 01</w:t>
      </w:r>
    </w:p>
    <w:p>
      <w:r>
        <w:rPr>
          <w:b/>
        </w:rPr>
        <w:t xml:space="preserve">Tulos</w:t>
      </w:r>
    </w:p>
    <w:p>
      <w:r>
        <w:t xml:space="preserve">Pyhän Franciscus Assisilaisen katolinen koulu</w:t>
      </w:r>
    </w:p>
    <w:p>
      <w:r>
        <w:rPr>
          <w:b/>
        </w:rPr>
        <w:t xml:space="preserve">Tulos</w:t>
      </w:r>
    </w:p>
    <w:p>
      <w:r>
        <w:t xml:space="preserve">Columbian yliopisto</w:t>
      </w:r>
    </w:p>
    <w:p>
      <w:r>
        <w:rPr>
          <w:b/>
        </w:rPr>
        <w:t xml:space="preserve">Esimerkki 1.3373</w:t>
      </w:r>
    </w:p>
    <w:p>
      <w:r>
        <w:t xml:space="preserve">mikä on arlington texas postinumero?</w:t>
      </w:r>
    </w:p>
    <w:p>
      <w:r>
        <w:rPr>
          <w:b/>
        </w:rPr>
        <w:t xml:space="preserve">Tulos</w:t>
      </w:r>
    </w:p>
    <w:p>
      <w:r>
        <w:t xml:space="preserve">76013</w:t>
      </w:r>
    </w:p>
    <w:p>
      <w:r>
        <w:rPr>
          <w:b/>
        </w:rPr>
        <w:t xml:space="preserve">Tulos</w:t>
      </w:r>
    </w:p>
    <w:p>
      <w:r>
        <w:t xml:space="preserve">76011</w:t>
      </w:r>
    </w:p>
    <w:p>
      <w:r>
        <w:rPr>
          <w:b/>
        </w:rPr>
        <w:t xml:space="preserve">Tulos</w:t>
      </w:r>
    </w:p>
    <w:p>
      <w:r>
        <w:t xml:space="preserve">76010</w:t>
      </w:r>
    </w:p>
    <w:p>
      <w:r>
        <w:rPr>
          <w:b/>
        </w:rPr>
        <w:t xml:space="preserve">Tulos</w:t>
      </w:r>
    </w:p>
    <w:p>
      <w:r>
        <w:t xml:space="preserve">76004</w:t>
      </w:r>
    </w:p>
    <w:p>
      <w:r>
        <w:rPr>
          <w:b/>
        </w:rPr>
        <w:t xml:space="preserve">Tulos</w:t>
      </w:r>
    </w:p>
    <w:p>
      <w:r>
        <w:t xml:space="preserve">76005</w:t>
      </w:r>
    </w:p>
    <w:p>
      <w:r>
        <w:rPr>
          <w:b/>
        </w:rPr>
        <w:t xml:space="preserve">Tulos</w:t>
      </w:r>
    </w:p>
    <w:p>
      <w:r>
        <w:t xml:space="preserve">76006</w:t>
      </w:r>
    </w:p>
    <w:p>
      <w:r>
        <w:rPr>
          <w:b/>
        </w:rPr>
        <w:t xml:space="preserve">Tulos</w:t>
      </w:r>
    </w:p>
    <w:p>
      <w:r>
        <w:t xml:space="preserve">76007</w:t>
      </w:r>
    </w:p>
    <w:p>
      <w:r>
        <w:rPr>
          <w:b/>
        </w:rPr>
        <w:t xml:space="preserve">Tulos</w:t>
      </w:r>
    </w:p>
    <w:p>
      <w:r>
        <w:t xml:space="preserve">76001</w:t>
      </w:r>
    </w:p>
    <w:p>
      <w:r>
        <w:rPr>
          <w:b/>
        </w:rPr>
        <w:t xml:space="preserve">Tulos</w:t>
      </w:r>
    </w:p>
    <w:p>
      <w:r>
        <w:t xml:space="preserve">76002</w:t>
      </w:r>
    </w:p>
    <w:p>
      <w:r>
        <w:rPr>
          <w:b/>
        </w:rPr>
        <w:t xml:space="preserve">Tulos</w:t>
      </w:r>
    </w:p>
    <w:p>
      <w:r>
        <w:t xml:space="preserve">76003</w:t>
      </w:r>
    </w:p>
    <w:p>
      <w:r>
        <w:rPr>
          <w:b/>
        </w:rPr>
        <w:t xml:space="preserve">Esimerkki 1.3374</w:t>
      </w:r>
    </w:p>
    <w:p>
      <w:r>
        <w:t xml:space="preserve">Kuka näytteli Cruella Devilleä 102 dalmatialaista -elokuvassa?</w:t>
      </w:r>
    </w:p>
    <w:p>
      <w:r>
        <w:rPr>
          <w:b/>
        </w:rPr>
        <w:t xml:space="preserve">Tulos</w:t>
      </w:r>
    </w:p>
    <w:p>
      <w:r>
        <w:t xml:space="preserve">Glenn Close</w:t>
      </w:r>
    </w:p>
    <w:p>
      <w:r>
        <w:rPr>
          <w:b/>
        </w:rPr>
        <w:t xml:space="preserve">Esimerkki 1.3375</w:t>
      </w:r>
    </w:p>
    <w:p>
      <w:r>
        <w:t xml:space="preserve">mikä inspiroi m.c. escheriä ryhtymään taiteilijaksi?</w:t>
      </w:r>
    </w:p>
    <w:p>
      <w:r>
        <w:rPr>
          <w:b/>
        </w:rPr>
        <w:t xml:space="preserve">Tulos</w:t>
      </w:r>
    </w:p>
    <w:p>
      <w:r>
        <w:t xml:space="preserve">Giovanni Battista Piranesi</w:t>
      </w:r>
    </w:p>
    <w:p>
      <w:r>
        <w:rPr>
          <w:b/>
        </w:rPr>
        <w:t xml:space="preserve">Esimerkki 1.3376</w:t>
      </w:r>
    </w:p>
    <w:p>
      <w:r>
        <w:t xml:space="preserve">miksi rahaa kutsutaan Brasiliassa?</w:t>
      </w:r>
    </w:p>
    <w:p>
      <w:r>
        <w:rPr>
          <w:b/>
        </w:rPr>
        <w:t xml:space="preserve">Tulos</w:t>
      </w:r>
    </w:p>
    <w:p>
      <w:r>
        <w:t xml:space="preserve">Brasilian real</w:t>
      </w:r>
    </w:p>
    <w:p>
      <w:r>
        <w:rPr>
          <w:b/>
        </w:rPr>
        <w:t xml:space="preserve">Esimerkki 1.3377</w:t>
      </w:r>
    </w:p>
    <w:p>
      <w:r>
        <w:t xml:space="preserve">mihin pyhä Vincent de Paul on haudattu?</w:t>
      </w:r>
    </w:p>
    <w:p>
      <w:r>
        <w:rPr>
          <w:b/>
        </w:rPr>
        <w:t xml:space="preserve">Tulos</w:t>
      </w:r>
    </w:p>
    <w:p>
      <w:r>
        <w:t xml:space="preserve">Pariisi</w:t>
      </w:r>
    </w:p>
    <w:p>
      <w:r>
        <w:rPr>
          <w:b/>
        </w:rPr>
        <w:t xml:space="preserve">Esimerkki 1.3378</w:t>
      </w:r>
    </w:p>
    <w:p>
      <w:r>
        <w:t xml:space="preserve">mitä huumeita Charlie Sheen käyttää?</w:t>
      </w:r>
    </w:p>
    <w:p>
      <w:r>
        <w:rPr>
          <w:b/>
        </w:rPr>
        <w:t xml:space="preserve">Tulos</w:t>
      </w:r>
    </w:p>
    <w:p>
      <w:r>
        <w:t xml:space="preserve">Kannabis</w:t>
      </w:r>
    </w:p>
    <w:p>
      <w:r>
        <w:rPr>
          <w:b/>
        </w:rPr>
        <w:t xml:space="preserve">Tulos</w:t>
      </w:r>
    </w:p>
    <w:p>
      <w:r>
        <w:t xml:space="preserve">LSD</w:t>
      </w:r>
    </w:p>
    <w:p>
      <w:r>
        <w:rPr>
          <w:b/>
        </w:rPr>
        <w:t xml:space="preserve">Tulos</w:t>
      </w:r>
    </w:p>
    <w:p>
      <w:r>
        <w:t xml:space="preserve">Kokaiini</w:t>
      </w:r>
    </w:p>
    <w:p>
      <w:r>
        <w:rPr>
          <w:b/>
        </w:rPr>
        <w:t xml:space="preserve">Tulos</w:t>
      </w:r>
    </w:p>
    <w:p>
      <w:r>
        <w:t xml:space="preserve">Etanoli</w:t>
      </w:r>
    </w:p>
    <w:p>
      <w:r>
        <w:rPr>
          <w:b/>
        </w:rPr>
        <w:t xml:space="preserve">Esimerkki 1.3379</w:t>
      </w:r>
    </w:p>
    <w:p>
      <w:r>
        <w:t xml:space="preserve">missä fresno texas sijaitsee?</w:t>
      </w:r>
    </w:p>
    <w:p>
      <w:r>
        <w:rPr>
          <w:b/>
        </w:rPr>
        <w:t xml:space="preserve">Tulos</w:t>
      </w:r>
    </w:p>
    <w:p>
      <w:r>
        <w:t xml:space="preserve">Texas</w:t>
      </w:r>
    </w:p>
    <w:p>
      <w:r>
        <w:rPr>
          <w:b/>
        </w:rPr>
        <w:t xml:space="preserve">Tulos</w:t>
      </w:r>
    </w:p>
    <w:p>
      <w:r>
        <w:t xml:space="preserve">Fort Bendin piirikunta</w:t>
      </w:r>
    </w:p>
    <w:p>
      <w:r>
        <w:rPr>
          <w:b/>
        </w:rPr>
        <w:t xml:space="preserve">Esimerkki 1.3380</w:t>
      </w:r>
    </w:p>
    <w:p>
      <w:r>
        <w:t xml:space="preserve">missä jfk ja hänen vaimonsa asuivat?</w:t>
      </w:r>
    </w:p>
    <w:p>
      <w:r>
        <w:rPr>
          <w:b/>
        </w:rPr>
        <w:t xml:space="preserve">Tulos</w:t>
      </w:r>
    </w:p>
    <w:p>
      <w:r>
        <w:t xml:space="preserve">Boston</w:t>
      </w:r>
    </w:p>
    <w:p>
      <w:r>
        <w:rPr>
          <w:b/>
        </w:rPr>
        <w:t xml:space="preserve">Tulos</w:t>
      </w:r>
    </w:p>
    <w:p>
      <w:r>
        <w:t xml:space="preserve">Massachusetts</w:t>
      </w:r>
    </w:p>
    <w:p>
      <w:r>
        <w:rPr>
          <w:b/>
        </w:rPr>
        <w:t xml:space="preserve">Tulos</w:t>
      </w:r>
    </w:p>
    <w:p>
      <w:r>
        <w:t xml:space="preserve">Washington, D.C.</w:t>
      </w:r>
    </w:p>
    <w:p>
      <w:r>
        <w:rPr>
          <w:b/>
        </w:rPr>
        <w:t xml:space="preserve">Esimerkki 1.3381</w:t>
      </w:r>
    </w:p>
    <w:p>
      <w:r>
        <w:t xml:space="preserve">kuka näytteli Eowynia Sormusten herrasta -elokuvissa?</w:t>
      </w:r>
    </w:p>
    <w:p>
      <w:r>
        <w:rPr>
          <w:b/>
        </w:rPr>
        <w:t xml:space="preserve">Tulos</w:t>
      </w:r>
    </w:p>
    <w:p>
      <w:r>
        <w:t xml:space="preserve">Miranda Otto</w:t>
      </w:r>
    </w:p>
    <w:p>
      <w:r>
        <w:rPr>
          <w:b/>
        </w:rPr>
        <w:t xml:space="preserve">Esimerkki 1.3382</w:t>
      </w:r>
    </w:p>
    <w:p>
      <w:r>
        <w:t xml:space="preserve">Kuka oli Darth Vader jaksossa 3?</w:t>
      </w:r>
    </w:p>
    <w:p>
      <w:r>
        <w:rPr>
          <w:b/>
        </w:rPr>
        <w:t xml:space="preserve">Tulos</w:t>
      </w:r>
    </w:p>
    <w:p>
      <w:r>
        <w:t xml:space="preserve">Hayden Christensen</w:t>
      </w:r>
    </w:p>
    <w:p>
      <w:r>
        <w:rPr>
          <w:b/>
        </w:rPr>
        <w:t xml:space="preserve">Esimerkki 1.3383</w:t>
      </w:r>
    </w:p>
    <w:p>
      <w:r>
        <w:t xml:space="preserve">Missä Jerry Spinelli asui lapsena?</w:t>
      </w:r>
    </w:p>
    <w:p>
      <w:r>
        <w:rPr>
          <w:b/>
        </w:rPr>
        <w:t xml:space="preserve">Tulos</w:t>
      </w:r>
    </w:p>
    <w:p>
      <w:r>
        <w:t xml:space="preserve">Norristown</w:t>
      </w:r>
    </w:p>
    <w:p>
      <w:r>
        <w:rPr>
          <w:b/>
        </w:rPr>
        <w:t xml:space="preserve">Esimerkki 1.3384</w:t>
      </w:r>
    </w:p>
    <w:p>
      <w:r>
        <w:t xml:space="preserve">Mikä tekee Einsteinista älykkään?</w:t>
      </w:r>
    </w:p>
    <w:p>
      <w:r>
        <w:rPr>
          <w:b/>
        </w:rPr>
        <w:t xml:space="preserve">Tulos</w:t>
      </w:r>
    </w:p>
    <w:p>
      <w:r>
        <w:t xml:space="preserve">Matematiikka ja fysiikka</w:t>
      </w:r>
    </w:p>
    <w:p>
      <w:r>
        <w:rPr>
          <w:b/>
        </w:rPr>
        <w:t xml:space="preserve">Esimerkki 1.3385</w:t>
      </w:r>
    </w:p>
    <w:p>
      <w:r>
        <w:t xml:space="preserve">mitä kirjaimet eu tarkoittavat?</w:t>
      </w:r>
    </w:p>
    <w:p>
      <w:r>
        <w:rPr>
          <w:b/>
        </w:rPr>
        <w:t xml:space="preserve">Tulos</w:t>
      </w:r>
    </w:p>
    <w:p>
      <w:r>
        <w:t xml:space="preserve">Euroopan unioni</w:t>
      </w:r>
    </w:p>
    <w:p>
      <w:r>
        <w:rPr>
          <w:b/>
        </w:rPr>
        <w:t xml:space="preserve">Esimerkki 1.3386</w:t>
      </w:r>
    </w:p>
    <w:p>
      <w:r>
        <w:t xml:space="preserve">minä vuosina Dodgers on voittanut World Seriesin?</w:t>
      </w:r>
    </w:p>
    <w:p>
      <w:r>
        <w:rPr>
          <w:b/>
        </w:rPr>
        <w:t xml:space="preserve">Tulos</w:t>
      </w:r>
    </w:p>
    <w:p>
      <w:r>
        <w:t xml:space="preserve">1988 World Series</w:t>
      </w:r>
    </w:p>
    <w:p>
      <w:r>
        <w:rPr>
          <w:b/>
        </w:rPr>
        <w:t xml:space="preserve">Tulos</w:t>
      </w:r>
    </w:p>
    <w:p>
      <w:r>
        <w:t xml:space="preserve">1959 World Series</w:t>
      </w:r>
    </w:p>
    <w:p>
      <w:r>
        <w:rPr>
          <w:b/>
        </w:rPr>
        <w:t xml:space="preserve">Tulos</w:t>
      </w:r>
    </w:p>
    <w:p>
      <w:r>
        <w:t xml:space="preserve">1963 World Series</w:t>
      </w:r>
    </w:p>
    <w:p>
      <w:r>
        <w:rPr>
          <w:b/>
        </w:rPr>
        <w:t xml:space="preserve">Tulos</w:t>
      </w:r>
    </w:p>
    <w:p>
      <w:r>
        <w:t xml:space="preserve">1965 World Series</w:t>
      </w:r>
    </w:p>
    <w:p>
      <w:r>
        <w:rPr>
          <w:b/>
        </w:rPr>
        <w:t xml:space="preserve">Tulos</w:t>
      </w:r>
    </w:p>
    <w:p>
      <w:r>
        <w:t xml:space="preserve">1981 World Series</w:t>
      </w:r>
    </w:p>
    <w:p>
      <w:r>
        <w:rPr>
          <w:b/>
        </w:rPr>
        <w:t xml:space="preserve">Esimerkki 1.3387</w:t>
      </w:r>
    </w:p>
    <w:p>
      <w:r>
        <w:t xml:space="preserve">missä ben stiller asuu ny:ssä?</w:t>
      </w:r>
    </w:p>
    <w:p>
      <w:r>
        <w:rPr>
          <w:b/>
        </w:rPr>
        <w:t xml:space="preserve">Tulos</w:t>
      </w:r>
    </w:p>
    <w:p>
      <w:r>
        <w:t xml:space="preserve">New York</w:t>
      </w:r>
    </w:p>
    <w:p>
      <w:r>
        <w:rPr>
          <w:b/>
        </w:rPr>
        <w:t xml:space="preserve">Esimerkki 1.3388</w:t>
      </w:r>
    </w:p>
    <w:p>
      <w:r>
        <w:t xml:space="preserve">mitä etnistä alkuperää iranilaiset ovat?</w:t>
      </w:r>
    </w:p>
    <w:p>
      <w:r>
        <w:rPr>
          <w:b/>
        </w:rPr>
        <w:t xml:space="preserve">Tulos</w:t>
      </w:r>
    </w:p>
    <w:p>
      <w:r>
        <w:t xml:space="preserve">Persialainen</w:t>
      </w:r>
    </w:p>
    <w:p>
      <w:r>
        <w:rPr>
          <w:b/>
        </w:rPr>
        <w:t xml:space="preserve">Esimerkki 1.3389</w:t>
      </w:r>
    </w:p>
    <w:p>
      <w:r>
        <w:t xml:space="preserve">mitä puhutte Singaporessa?</w:t>
      </w:r>
    </w:p>
    <w:p>
      <w:r>
        <w:rPr>
          <w:b/>
        </w:rPr>
        <w:t xml:space="preserve">Tulos</w:t>
      </w:r>
    </w:p>
    <w:p>
      <w:r>
        <w:t xml:space="preserve">Malaijin kieli</w:t>
      </w:r>
    </w:p>
    <w:p>
      <w:r>
        <w:rPr>
          <w:b/>
        </w:rPr>
        <w:t xml:space="preserve">Tulos</w:t>
      </w:r>
    </w:p>
    <w:p>
      <w:r>
        <w:t xml:space="preserve">Tamilin kieli</w:t>
      </w:r>
    </w:p>
    <w:p>
      <w:r>
        <w:rPr>
          <w:b/>
        </w:rPr>
        <w:t xml:space="preserve">Tulos</w:t>
      </w:r>
    </w:p>
    <w:p>
      <w:r>
        <w:t xml:space="preserve">Standardi mandariini</w:t>
      </w:r>
    </w:p>
    <w:p>
      <w:r>
        <w:rPr>
          <w:b/>
        </w:rPr>
        <w:t xml:space="preserve">Tulos</w:t>
      </w:r>
    </w:p>
    <w:p>
      <w:r>
        <w:t xml:space="preserve">Englannin kieli</w:t>
      </w:r>
    </w:p>
    <w:p>
      <w:r>
        <w:rPr>
          <w:b/>
        </w:rPr>
        <w:t xml:space="preserve">Esimerkki 1.3390</w:t>
      </w:r>
    </w:p>
    <w:p>
      <w:r>
        <w:t xml:space="preserve">mitä eteläafrikkalaiset puhuvat?</w:t>
      </w:r>
    </w:p>
    <w:p>
      <w:r>
        <w:rPr>
          <w:b/>
        </w:rPr>
        <w:t xml:space="preserve">Tulos</w:t>
      </w:r>
    </w:p>
    <w:p>
      <w:r>
        <w:t xml:space="preserve">pohjoissothon kieli</w:t>
      </w:r>
    </w:p>
    <w:p>
      <w:r>
        <w:rPr>
          <w:b/>
        </w:rPr>
        <w:t xml:space="preserve">Tulos</w:t>
      </w:r>
    </w:p>
    <w:p>
      <w:r>
        <w:t xml:space="preserve">Afrikaansin kieli</w:t>
      </w:r>
    </w:p>
    <w:p>
      <w:r>
        <w:rPr>
          <w:b/>
        </w:rPr>
        <w:t xml:space="preserve">Tulos</w:t>
      </w:r>
    </w:p>
    <w:p>
      <w:r>
        <w:t xml:space="preserve">Tswanan kieli</w:t>
      </w:r>
    </w:p>
    <w:p>
      <w:r>
        <w:rPr>
          <w:b/>
        </w:rPr>
        <w:t xml:space="preserve">Tulos</w:t>
      </w:r>
    </w:p>
    <w:p>
      <w:r>
        <w:t xml:space="preserve">Vendan kieli</w:t>
      </w:r>
    </w:p>
    <w:p>
      <w:r>
        <w:rPr>
          <w:b/>
        </w:rPr>
        <w:t xml:space="preserve">Tulos</w:t>
      </w:r>
    </w:p>
    <w:p>
      <w:r>
        <w:t xml:space="preserve">Sothon kieli</w:t>
      </w:r>
    </w:p>
    <w:p>
      <w:r>
        <w:rPr>
          <w:b/>
        </w:rPr>
        <w:t xml:space="preserve">Tulos</w:t>
      </w:r>
    </w:p>
    <w:p>
      <w:r>
        <w:t xml:space="preserve">Swatin kieli</w:t>
      </w:r>
    </w:p>
    <w:p>
      <w:r>
        <w:rPr>
          <w:b/>
        </w:rPr>
        <w:t xml:space="preserve">Tulos</w:t>
      </w:r>
    </w:p>
    <w:p>
      <w:r>
        <w:t xml:space="preserve">Englannin kieli</w:t>
      </w:r>
    </w:p>
    <w:p>
      <w:r>
        <w:rPr>
          <w:b/>
        </w:rPr>
        <w:t xml:space="preserve">Tulos</w:t>
      </w:r>
    </w:p>
    <w:p>
      <w:r>
        <w:t xml:space="preserve">Tsongan kieli</w:t>
      </w:r>
    </w:p>
    <w:p>
      <w:r>
        <w:rPr>
          <w:b/>
        </w:rPr>
        <w:t xml:space="preserve">Tulos</w:t>
      </w:r>
    </w:p>
    <w:p>
      <w:r>
        <w:t xml:space="preserve">Eteläinen ndebelen kieli</w:t>
      </w:r>
    </w:p>
    <w:p>
      <w:r>
        <w:rPr>
          <w:b/>
        </w:rPr>
        <w:t xml:space="preserve">Tulos</w:t>
      </w:r>
    </w:p>
    <w:p>
      <w:r>
        <w:t xml:space="preserve">Xhosan kieli</w:t>
      </w:r>
    </w:p>
    <w:p>
      <w:r>
        <w:rPr>
          <w:b/>
        </w:rPr>
        <w:t xml:space="preserve">Esimerkki 1.3391</w:t>
      </w:r>
    </w:p>
    <w:p>
      <w:r>
        <w:t xml:space="preserve">missä on tahiti bora bora?</w:t>
      </w:r>
    </w:p>
    <w:p>
      <w:r>
        <w:rPr>
          <w:b/>
        </w:rPr>
        <w:t xml:space="preserve">Tulos</w:t>
      </w:r>
    </w:p>
    <w:p>
      <w:r>
        <w:t xml:space="preserve">Ranskan Polynesia</w:t>
      </w:r>
    </w:p>
    <w:p>
      <w:r>
        <w:rPr>
          <w:b/>
        </w:rPr>
        <w:t xml:space="preserve">Esimerkki 1.3392</w:t>
      </w:r>
    </w:p>
    <w:p>
      <w:r>
        <w:t xml:space="preserve">mitä kieltä ihmiset puhuvat Australiassa?</w:t>
      </w:r>
    </w:p>
    <w:p>
      <w:r>
        <w:rPr>
          <w:b/>
        </w:rPr>
        <w:t xml:space="preserve">Tulos</w:t>
      </w:r>
    </w:p>
    <w:p>
      <w:r>
        <w:t xml:space="preserve">Lojban</w:t>
      </w:r>
    </w:p>
    <w:p>
      <w:r>
        <w:rPr>
          <w:b/>
        </w:rPr>
        <w:t xml:space="preserve">Tulos</w:t>
      </w:r>
    </w:p>
    <w:p>
      <w:r>
        <w:t xml:space="preserve">Esperanton kieli</w:t>
      </w:r>
    </w:p>
    <w:p>
      <w:r>
        <w:rPr>
          <w:b/>
        </w:rPr>
        <w:t xml:space="preserve">Tulos</w:t>
      </w:r>
    </w:p>
    <w:p>
      <w:r>
        <w:t xml:space="preserve">Englannin kieli</w:t>
      </w:r>
    </w:p>
    <w:p>
      <w:r>
        <w:rPr>
          <w:b/>
        </w:rPr>
        <w:t xml:space="preserve">Esimerkki 1.3393</w:t>
      </w:r>
    </w:p>
    <w:p>
      <w:r>
        <w:t xml:space="preserve">missä gary coleman asui kuollessaan?</w:t>
      </w:r>
    </w:p>
    <w:p>
      <w:r>
        <w:rPr>
          <w:b/>
        </w:rPr>
        <w:t xml:space="preserve">Tulos</w:t>
      </w:r>
    </w:p>
    <w:p>
      <w:r>
        <w:t xml:space="preserve">Provo</w:t>
      </w:r>
    </w:p>
    <w:p>
      <w:r>
        <w:rPr>
          <w:b/>
        </w:rPr>
        <w:t xml:space="preserve">Esimerkki 1.3394</w:t>
      </w:r>
    </w:p>
    <w:p>
      <w:r>
        <w:t xml:space="preserve">missä apostoli paavali kasvoi?</w:t>
      </w:r>
    </w:p>
    <w:p>
      <w:r>
        <w:rPr>
          <w:b/>
        </w:rPr>
        <w:t xml:space="preserve">Tulos</w:t>
      </w:r>
    </w:p>
    <w:p>
      <w:r>
        <w:t xml:space="preserve">Tarsus, Mersin</w:t>
      </w:r>
    </w:p>
    <w:p>
      <w:r>
        <w:rPr>
          <w:b/>
        </w:rPr>
        <w:t xml:space="preserve">Esimerkki 1.3395</w:t>
      </w:r>
    </w:p>
    <w:p>
      <w:r>
        <w:t xml:space="preserve">ketä Paul Walker näyttelee elokuvassa Fast and Furious?</w:t>
      </w:r>
    </w:p>
    <w:p>
      <w:r>
        <w:rPr>
          <w:b/>
        </w:rPr>
        <w:t xml:space="preserve">Tulos</w:t>
      </w:r>
    </w:p>
    <w:p>
      <w:r>
        <w:t xml:space="preserve">Brian O'Conner</w:t>
      </w:r>
    </w:p>
    <w:p>
      <w:r>
        <w:rPr>
          <w:b/>
        </w:rPr>
        <w:t xml:space="preserve">Esimerkki 1.3396</w:t>
      </w:r>
    </w:p>
    <w:p>
      <w:r>
        <w:t xml:space="preserve">mikä teki jimi hendrixistä suurenmoisen?</w:t>
      </w:r>
    </w:p>
    <w:p>
      <w:r>
        <w:rPr>
          <w:b/>
        </w:rPr>
        <w:t xml:space="preserve">Tulos</w:t>
      </w:r>
    </w:p>
    <w:p>
      <w:r>
        <w:t xml:space="preserve">kitara</w:t>
      </w:r>
    </w:p>
    <w:p>
      <w:r>
        <w:rPr>
          <w:b/>
        </w:rPr>
        <w:t xml:space="preserve">Esimerkki 1.3397</w:t>
      </w:r>
    </w:p>
    <w:p>
      <w:r>
        <w:t xml:space="preserve">missä james baldwin kävi koulua?</w:t>
      </w:r>
    </w:p>
    <w:p>
      <w:r>
        <w:rPr>
          <w:b/>
        </w:rPr>
        <w:t xml:space="preserve">Tulos</w:t>
      </w:r>
    </w:p>
    <w:p>
      <w:r>
        <w:t xml:space="preserve">DeWitt Clinton High School</w:t>
      </w:r>
    </w:p>
    <w:p>
      <w:r>
        <w:rPr>
          <w:b/>
        </w:rPr>
        <w:t xml:space="preserve">Esimerkki 1.3398</w:t>
      </w:r>
    </w:p>
    <w:p>
      <w:r>
        <w:t xml:space="preserve">missä on universal studios kalifornian teemapuisto?</w:t>
      </w:r>
    </w:p>
    <w:p>
      <w:r>
        <w:rPr>
          <w:b/>
        </w:rPr>
        <w:t xml:space="preserve">Tulos</w:t>
      </w:r>
    </w:p>
    <w:p>
      <w:r>
        <w:t xml:space="preserve">Glendale</w:t>
      </w:r>
    </w:p>
    <w:p>
      <w:r>
        <w:rPr>
          <w:b/>
        </w:rPr>
        <w:t xml:space="preserve">Tulos</w:t>
      </w:r>
    </w:p>
    <w:p>
      <w:r>
        <w:t xml:space="preserve">Universal City</w:t>
      </w:r>
    </w:p>
    <w:p>
      <w:r>
        <w:rPr>
          <w:b/>
        </w:rPr>
        <w:t xml:space="preserve">Tulos</w:t>
      </w:r>
    </w:p>
    <w:p>
      <w:r>
        <w:t xml:space="preserve">Hollywood</w:t>
      </w:r>
    </w:p>
    <w:p>
      <w:r>
        <w:rPr>
          <w:b/>
        </w:rPr>
        <w:t xml:space="preserve">Esimerkki 1.3399</w:t>
      </w:r>
    </w:p>
    <w:p>
      <w:r>
        <w:t xml:space="preserve">millaista musiikkia richard wagner soitti?</w:t>
      </w:r>
    </w:p>
    <w:p>
      <w:r>
        <w:rPr>
          <w:b/>
        </w:rPr>
        <w:t xml:space="preserve">Tulos</w:t>
      </w:r>
    </w:p>
    <w:p>
      <w:r>
        <w:t xml:space="preserve">Ooppera</w:t>
      </w:r>
    </w:p>
    <w:p>
      <w:r>
        <w:rPr>
          <w:b/>
        </w:rPr>
        <w:t xml:space="preserve">Tulos</w:t>
      </w:r>
    </w:p>
    <w:p>
      <w:r>
        <w:t xml:space="preserve">Klassinen musiikki</w:t>
      </w:r>
    </w:p>
    <w:p>
      <w:r>
        <w:rPr>
          <w:b/>
        </w:rPr>
        <w:t xml:space="preserve">Tulos</w:t>
      </w:r>
    </w:p>
    <w:p>
      <w:r>
        <w:t xml:space="preserve">Romanttinen musiikki</w:t>
      </w:r>
    </w:p>
    <w:p>
      <w:r>
        <w:rPr>
          <w:b/>
        </w:rPr>
        <w:t xml:space="preserve">Esimerkki 1.3400</w:t>
      </w:r>
    </w:p>
    <w:p>
      <w:r>
        <w:t xml:space="preserve">minkä elokuvan Angelina Jolie ohjasi?</w:t>
      </w:r>
    </w:p>
    <w:p>
      <w:r>
        <w:rPr>
          <w:b/>
        </w:rPr>
        <w:t xml:space="preserve">Tulos</w:t>
      </w:r>
    </w:p>
    <w:p>
      <w:r>
        <w:t xml:space="preserve">Veren ja hunajan maassa</w:t>
      </w:r>
    </w:p>
    <w:p>
      <w:r>
        <w:rPr>
          <w:b/>
        </w:rPr>
        <w:t xml:space="preserve">Tulos</w:t>
      </w:r>
    </w:p>
    <w:p>
      <w:r>
        <w:t xml:space="preserve">Paikka ajassa</w:t>
      </w:r>
    </w:p>
    <w:p>
      <w:r>
        <w:rPr>
          <w:b/>
        </w:rPr>
        <w:t xml:space="preserve">Esimerkki 1.3401</w:t>
      </w:r>
    </w:p>
    <w:p>
      <w:r>
        <w:t xml:space="preserve">missä joukkueessa Sergio Aguero pelaa?</w:t>
      </w:r>
    </w:p>
    <w:p>
      <w:r>
        <w:rPr>
          <w:b/>
        </w:rPr>
        <w:t xml:space="preserve">Tulos</w:t>
      </w:r>
    </w:p>
    <w:p>
      <w:r>
        <w:t xml:space="preserve">Argentiinan jalkapallomaajoukkue</w:t>
      </w:r>
    </w:p>
    <w:p>
      <w:r>
        <w:rPr>
          <w:b/>
        </w:rPr>
        <w:t xml:space="preserve">Esimerkki 1.3402</w:t>
      </w:r>
    </w:p>
    <w:p>
      <w:r>
        <w:t xml:space="preserve">Millainen hallitus Espanjassa on nyt?</w:t>
      </w:r>
    </w:p>
    <w:p>
      <w:r>
        <w:rPr>
          <w:b/>
        </w:rPr>
        <w:t xml:space="preserve">Tulos</w:t>
      </w:r>
    </w:p>
    <w:p>
      <w:r>
        <w:t xml:space="preserve">Parlamentaarinen järjestelmä</w:t>
      </w:r>
    </w:p>
    <w:p>
      <w:r>
        <w:rPr>
          <w:b/>
        </w:rPr>
        <w:t xml:space="preserve">Tulos</w:t>
      </w:r>
    </w:p>
    <w:p>
      <w:r>
        <w:t xml:space="preserve">Yhtenäinen valtio</w:t>
      </w:r>
    </w:p>
    <w:p>
      <w:r>
        <w:rPr>
          <w:b/>
        </w:rPr>
        <w:t xml:space="preserve">Tulos</w:t>
      </w:r>
    </w:p>
    <w:p>
      <w:r>
        <w:t xml:space="preserve">perustuslaillinen monarkia</w:t>
      </w:r>
    </w:p>
    <w:p>
      <w:r>
        <w:rPr>
          <w:b/>
        </w:rPr>
        <w:t xml:space="preserve">Tulos</w:t>
      </w:r>
    </w:p>
    <w:p>
      <w:r>
        <w:t xml:space="preserve">Monipuoluejärjestelmä</w:t>
      </w:r>
    </w:p>
    <w:p>
      <w:r>
        <w:rPr>
          <w:b/>
        </w:rPr>
        <w:t xml:space="preserve">Esimerkki 1.3403</w:t>
      </w:r>
    </w:p>
    <w:p>
      <w:r>
        <w:t xml:space="preserve">Mikä on Osama bin Ladenin rotu?</w:t>
      </w:r>
    </w:p>
    <w:p>
      <w:r>
        <w:rPr>
          <w:b/>
        </w:rPr>
        <w:t xml:space="preserve">Tulos</w:t>
      </w:r>
    </w:p>
    <w:p>
      <w:r>
        <w:t xml:space="preserve">Saudi-Arabia</w:t>
      </w:r>
    </w:p>
    <w:p>
      <w:r>
        <w:rPr>
          <w:b/>
        </w:rPr>
        <w:t xml:space="preserve">Esimerkki 1.3404</w:t>
      </w:r>
    </w:p>
    <w:p>
      <w:r>
        <w:t xml:space="preserve">ketkä kardashianit saavat vauvoja?</w:t>
      </w:r>
    </w:p>
    <w:p>
      <w:r>
        <w:rPr>
          <w:b/>
        </w:rPr>
        <w:t xml:space="preserve">Tulos</w:t>
      </w:r>
    </w:p>
    <w:p>
      <w:r>
        <w:t xml:space="preserve">Kim Kardashian</w:t>
      </w:r>
    </w:p>
    <w:p>
      <w:r>
        <w:rPr>
          <w:b/>
        </w:rPr>
        <w:t xml:space="preserve">Esimerkki 1.3405</w:t>
      </w:r>
    </w:p>
    <w:p>
      <w:r>
        <w:t xml:space="preserve">mitä kieltä he puhuvat Brasiliassa?</w:t>
      </w:r>
    </w:p>
    <w:p>
      <w:r>
        <w:rPr>
          <w:b/>
        </w:rPr>
        <w:t xml:space="preserve">Tulos</w:t>
      </w:r>
    </w:p>
    <w:p>
      <w:r>
        <w:t xml:space="preserve">Brasilian portugali</w:t>
      </w:r>
    </w:p>
    <w:p>
      <w:r>
        <w:rPr>
          <w:b/>
        </w:rPr>
        <w:t xml:space="preserve">Tulos</w:t>
      </w:r>
    </w:p>
    <w:p>
      <w:r>
        <w:t xml:space="preserve">Portugalin kieli</w:t>
      </w:r>
    </w:p>
    <w:p>
      <w:r>
        <w:rPr>
          <w:b/>
        </w:rPr>
        <w:t xml:space="preserve">Tulos</w:t>
      </w:r>
    </w:p>
    <w:p>
      <w:r>
        <w:t xml:space="preserve">Italian kieli</w:t>
      </w:r>
    </w:p>
    <w:p>
      <w:r>
        <w:rPr>
          <w:b/>
        </w:rPr>
        <w:t xml:space="preserve">Esimerkki 1.3406</w:t>
      </w:r>
    </w:p>
    <w:p>
      <w:r>
        <w:t xml:space="preserve">missä tohtori luther king jr syntyi?</w:t>
      </w:r>
    </w:p>
    <w:p>
      <w:r>
        <w:rPr>
          <w:b/>
        </w:rPr>
        <w:t xml:space="preserve">Tulos</w:t>
      </w:r>
    </w:p>
    <w:p>
      <w:r>
        <w:t xml:space="preserve">Atlanta</w:t>
      </w:r>
    </w:p>
    <w:p>
      <w:r>
        <w:rPr>
          <w:b/>
        </w:rPr>
        <w:t xml:space="preserve">Esimerkki 1.3407</w:t>
      </w:r>
    </w:p>
    <w:p>
      <w:r>
        <w:t xml:space="preserve">mitä maita Britannia omistaa?</w:t>
      </w:r>
    </w:p>
    <w:p>
      <w:r>
        <w:rPr>
          <w:b/>
        </w:rPr>
        <w:t xml:space="preserve">Tulos</w:t>
      </w:r>
    </w:p>
    <w:p>
      <w:r>
        <w:t xml:space="preserve">Walesin ruhtinaskunta</w:t>
      </w:r>
    </w:p>
    <w:p>
      <w:r>
        <w:rPr>
          <w:b/>
        </w:rPr>
        <w:t xml:space="preserve">Tulos</w:t>
      </w:r>
    </w:p>
    <w:p>
      <w:r>
        <w:t xml:space="preserve">Skotlannin kuningaskunta</w:t>
      </w:r>
    </w:p>
    <w:p>
      <w:r>
        <w:rPr>
          <w:b/>
        </w:rPr>
        <w:t xml:space="preserve">Esimerkki 1.3408</w:t>
      </w:r>
    </w:p>
    <w:p>
      <w:r>
        <w:t xml:space="preserve">missä elokuvissa michael clarke duncan näytteli?</w:t>
      </w:r>
    </w:p>
    <w:p>
      <w:r>
        <w:rPr>
          <w:b/>
        </w:rPr>
        <w:t xml:space="preserve">Tulos</w:t>
      </w:r>
    </w:p>
    <w:p>
      <w:r>
        <w:t xml:space="preserve">Amerikkalainen raakaöljy</w:t>
      </w:r>
    </w:p>
    <w:p>
      <w:r>
        <w:rPr>
          <w:b/>
        </w:rPr>
        <w:t xml:space="preserve">Tulos</w:t>
      </w:r>
    </w:p>
    <w:p>
      <w:r>
        <w:t xml:space="preserve">Air Buddies</w:t>
      </w:r>
    </w:p>
    <w:p>
      <w:r>
        <w:rPr>
          <w:b/>
        </w:rPr>
        <w:t xml:space="preserve">Tulos</w:t>
      </w:r>
    </w:p>
    <w:p>
      <w:r>
        <w:t xml:space="preserve">Ihastunut sinuun</w:t>
      </w:r>
    </w:p>
    <w:p>
      <w:r>
        <w:rPr>
          <w:b/>
        </w:rPr>
        <w:t xml:space="preserve">Tulos</w:t>
      </w:r>
    </w:p>
    <w:p>
      <w:r>
        <w:t xml:space="preserve">Veli Karhu</w:t>
      </w:r>
    </w:p>
    <w:p>
      <w:r>
        <w:rPr>
          <w:b/>
        </w:rPr>
        <w:t xml:space="preserve">Tulos</w:t>
      </w:r>
    </w:p>
    <w:p>
      <w:r>
        <w:t xml:space="preserve">Takaisin liiketoimintaan</w:t>
      </w:r>
    </w:p>
    <w:p>
      <w:r>
        <w:rPr>
          <w:b/>
        </w:rPr>
        <w:t xml:space="preserve">Tulos</w:t>
      </w:r>
    </w:p>
    <w:p>
      <w:r>
        <w:t xml:space="preserve">Yö Roxburyssa</w:t>
      </w:r>
    </w:p>
    <w:p>
      <w:r>
        <w:rPr>
          <w:b/>
        </w:rPr>
        <w:t xml:space="preserve">Tulos</w:t>
      </w:r>
    </w:p>
    <w:p>
      <w:r>
        <w:t xml:space="preserve">Mestareiden aamiainen</w:t>
      </w:r>
    </w:p>
    <w:p>
      <w:r>
        <w:rPr>
          <w:b/>
        </w:rPr>
        <w:t xml:space="preserve">Tulos</w:t>
      </w:r>
    </w:p>
    <w:p>
      <w:r>
        <w:t xml:space="preserve">Bulworth</w:t>
      </w:r>
    </w:p>
    <w:p>
      <w:r>
        <w:rPr>
          <w:b/>
        </w:rPr>
        <w:t xml:space="preserve">Tulos</w:t>
      </w:r>
    </w:p>
    <w:p>
      <w:r>
        <w:t xml:space="preserve">Harmageddon</w:t>
      </w:r>
    </w:p>
    <w:p>
      <w:r>
        <w:rPr>
          <w:b/>
        </w:rPr>
        <w:t xml:space="preserve">Tulos</w:t>
      </w:r>
    </w:p>
    <w:p>
      <w:r>
        <w:t xml:space="preserve">Veli Karhu 2</w:t>
      </w:r>
    </w:p>
    <w:p>
      <w:r>
        <w:rPr>
          <w:b/>
        </w:rPr>
        <w:t xml:space="preserve">Esimerkki 1.3409</w:t>
      </w:r>
    </w:p>
    <w:p>
      <w:r>
        <w:t xml:space="preserve">Minkä tärkeän viran abraham lincoln hoiti?</w:t>
      </w:r>
    </w:p>
    <w:p>
      <w:r>
        <w:rPr>
          <w:b/>
        </w:rPr>
        <w:t xml:space="preserve">Tulos</w:t>
      </w:r>
    </w:p>
    <w:p>
      <w:r>
        <w:t xml:space="preserve">Yhdysvaltain edustaja</w:t>
      </w:r>
    </w:p>
    <w:p>
      <w:r>
        <w:rPr>
          <w:b/>
        </w:rPr>
        <w:t xml:space="preserve">Tulos</w:t>
      </w:r>
    </w:p>
    <w:p>
      <w:r>
        <w:t xml:space="preserve">Yhdysvaltain presidentti</w:t>
      </w:r>
    </w:p>
    <w:p>
      <w:r>
        <w:rPr>
          <w:b/>
        </w:rPr>
        <w:t xml:space="preserve">Tulos</w:t>
      </w:r>
    </w:p>
    <w:p>
      <w:r>
        <w:t xml:space="preserve">Illinoisin edustajainhuoneen jäsen</w:t>
      </w:r>
    </w:p>
    <w:p>
      <w:r>
        <w:rPr>
          <w:b/>
        </w:rPr>
        <w:t xml:space="preserve">Esimerkki 1.3410</w:t>
      </w:r>
    </w:p>
    <w:p>
      <w:r>
        <w:t xml:space="preserve">Mitkä ovat Kanadan kaksi suurinta uskontoa?</w:t>
      </w:r>
    </w:p>
    <w:p>
      <w:r>
        <w:rPr>
          <w:b/>
        </w:rPr>
        <w:t xml:space="preserve">Tulos</w:t>
      </w:r>
    </w:p>
    <w:p>
      <w:r>
        <w:t xml:space="preserve">Protestantismi</w:t>
      </w:r>
    </w:p>
    <w:p>
      <w:r>
        <w:rPr>
          <w:b/>
        </w:rPr>
        <w:t xml:space="preserve">Tulos</w:t>
      </w:r>
    </w:p>
    <w:p>
      <w:r>
        <w:t xml:space="preserve">Katolilaisuus</w:t>
      </w:r>
    </w:p>
    <w:p>
      <w:r>
        <w:rPr>
          <w:b/>
        </w:rPr>
        <w:t xml:space="preserve">Tulos</w:t>
      </w:r>
    </w:p>
    <w:p>
      <w:r>
        <w:t xml:space="preserve">Islam</w:t>
      </w:r>
    </w:p>
    <w:p>
      <w:r>
        <w:rPr>
          <w:b/>
        </w:rPr>
        <w:t xml:space="preserve">Esimerkki 1.3411</w:t>
      </w:r>
    </w:p>
    <w:p>
      <w:r>
        <w:t xml:space="preserve">Mitä se tarkoittaa?</w:t>
      </w:r>
    </w:p>
    <w:p>
      <w:r>
        <w:rPr>
          <w:b/>
        </w:rPr>
        <w:t xml:space="preserve">Tulos</w:t>
      </w:r>
    </w:p>
    <w:p>
      <w:r>
        <w:t xml:space="preserve">American Dad!</w:t>
      </w:r>
    </w:p>
    <w:p>
      <w:r>
        <w:rPr>
          <w:b/>
        </w:rPr>
        <w:t xml:space="preserve">Esimerkki 1.3412</w:t>
      </w:r>
    </w:p>
    <w:p>
      <w:r>
        <w:t xml:space="preserve">missä lukiossa Khloe Kardashian kävi?</w:t>
      </w:r>
    </w:p>
    <w:p>
      <w:r>
        <w:rPr>
          <w:b/>
        </w:rPr>
        <w:t xml:space="preserve">Tulos</w:t>
      </w:r>
    </w:p>
    <w:p>
      <w:r>
        <w:t xml:space="preserve">Marymount High School</w:t>
      </w:r>
    </w:p>
    <w:p>
      <w:r>
        <w:rPr>
          <w:b/>
        </w:rPr>
        <w:t xml:space="preserve">Esimerkki 1.3413</w:t>
      </w:r>
    </w:p>
    <w:p>
      <w:r>
        <w:t xml:space="preserve">minä vuonna Kobe Bryant kävi lukion?</w:t>
      </w:r>
    </w:p>
    <w:p>
      <w:r>
        <w:rPr>
          <w:b/>
        </w:rPr>
        <w:t xml:space="preserve">Tulos</w:t>
      </w:r>
    </w:p>
    <w:p>
      <w:r>
        <w:t xml:space="preserve">1996</w:t>
      </w:r>
    </w:p>
    <w:p>
      <w:r>
        <w:rPr>
          <w:b/>
        </w:rPr>
        <w:t xml:space="preserve">Esimerkki 1.3414</w:t>
      </w:r>
    </w:p>
    <w:p>
      <w:r>
        <w:t xml:space="preserve">mihin kellonaikoihin se on Teksasissa?</w:t>
      </w:r>
    </w:p>
    <w:p>
      <w:r>
        <w:rPr>
          <w:b/>
        </w:rPr>
        <w:t xml:space="preserve">Tulos</w:t>
      </w:r>
    </w:p>
    <w:p>
      <w:r>
        <w:t xml:space="preserve">Vuoriston aikavyöhyke</w:t>
      </w:r>
    </w:p>
    <w:p>
      <w:r>
        <w:rPr>
          <w:b/>
        </w:rPr>
        <w:t xml:space="preserve">Tulos</w:t>
      </w:r>
    </w:p>
    <w:p>
      <w:r>
        <w:t xml:space="preserve">Keskiaikavyöhyke</w:t>
      </w:r>
    </w:p>
    <w:p>
      <w:r>
        <w:rPr>
          <w:b/>
        </w:rPr>
        <w:t xml:space="preserve">Tulos</w:t>
      </w:r>
    </w:p>
    <w:p>
      <w:r>
        <w:t xml:space="preserve">UTC-07:00</w:t>
      </w:r>
    </w:p>
    <w:p>
      <w:r>
        <w:rPr>
          <w:b/>
        </w:rPr>
        <w:t xml:space="preserve">Tulos</w:t>
      </w:r>
    </w:p>
    <w:p>
      <w:r>
        <w:t xml:space="preserve">UTC-06:00</w:t>
      </w:r>
    </w:p>
    <w:p>
      <w:r>
        <w:rPr>
          <w:b/>
        </w:rPr>
        <w:t xml:space="preserve">Esimerkki 1.3415</w:t>
      </w:r>
    </w:p>
    <w:p>
      <w:r>
        <w:t xml:space="preserve">missä metallica-yhtye asuu?</w:t>
      </w:r>
    </w:p>
    <w:p>
      <w:r>
        <w:rPr>
          <w:b/>
        </w:rPr>
        <w:t xml:space="preserve">Tulos</w:t>
      </w:r>
    </w:p>
    <w:p>
      <w:r>
        <w:t xml:space="preserve">Los Angeles</w:t>
      </w:r>
    </w:p>
    <w:p>
      <w:r>
        <w:rPr>
          <w:b/>
        </w:rPr>
        <w:t xml:space="preserve">Esimerkki 1.3416</w:t>
      </w:r>
    </w:p>
    <w:p>
      <w:r>
        <w:t xml:space="preserve">Kuka Juan Ponce de Leon?</w:t>
      </w:r>
    </w:p>
    <w:p>
      <w:r>
        <w:rPr>
          <w:b/>
        </w:rPr>
        <w:t xml:space="preserve">Tulos</w:t>
      </w:r>
    </w:p>
    <w:p>
      <w:r>
        <w:t xml:space="preserve">Explorer</w:t>
      </w:r>
    </w:p>
    <w:p>
      <w:r>
        <w:rPr>
          <w:b/>
        </w:rPr>
        <w:t xml:space="preserve">Esimerkki 1.3417</w:t>
      </w:r>
    </w:p>
    <w:p>
      <w:r>
        <w:t xml:space="preserve">Mikä aikavyöhyke on tennessee nashville?</w:t>
      </w:r>
    </w:p>
    <w:p>
      <w:r>
        <w:rPr>
          <w:b/>
        </w:rPr>
        <w:t xml:space="preserve">Tulos</w:t>
      </w:r>
    </w:p>
    <w:p>
      <w:r>
        <w:t xml:space="preserve">Keskiaikavyöhyke</w:t>
      </w:r>
    </w:p>
    <w:p>
      <w:r>
        <w:rPr>
          <w:b/>
        </w:rPr>
        <w:t xml:space="preserve">Esimerkki 1.3418</w:t>
      </w:r>
    </w:p>
    <w:p>
      <w:r>
        <w:t xml:space="preserve">kuka tekee kuningatar Elisabetin hiukset?</w:t>
      </w:r>
    </w:p>
    <w:p>
      <w:r>
        <w:rPr>
          <w:b/>
        </w:rPr>
        <w:t xml:space="preserve">Tulos</w:t>
      </w:r>
    </w:p>
    <w:p>
      <w:r>
        <w:t xml:space="preserve">Jenny Shircore</w:t>
      </w:r>
    </w:p>
    <w:p>
      <w:r>
        <w:rPr>
          <w:b/>
        </w:rPr>
        <w:t xml:space="preserve">Esimerkki 1.3419</w:t>
      </w:r>
    </w:p>
    <w:p>
      <w:r>
        <w:t xml:space="preserve">mitä instrumentti tekee Justin Bieber?</w:t>
      </w:r>
    </w:p>
    <w:p>
      <w:r>
        <w:rPr>
          <w:b/>
        </w:rPr>
        <w:t xml:space="preserve">Tulos</w:t>
      </w:r>
    </w:p>
    <w:p>
      <w:r>
        <w:t xml:space="preserve">kitara</w:t>
      </w:r>
    </w:p>
    <w:p>
      <w:r>
        <w:rPr>
          <w:b/>
        </w:rPr>
        <w:t xml:space="preserve">Tulos</w:t>
      </w:r>
    </w:p>
    <w:p>
      <w:r>
        <w:t xml:space="preserve">Piano</w:t>
      </w:r>
    </w:p>
    <w:p>
      <w:r>
        <w:rPr>
          <w:b/>
        </w:rPr>
        <w:t xml:space="preserve">Tulos</w:t>
      </w:r>
    </w:p>
    <w:p>
      <w:r>
        <w:t xml:space="preserve">trumpetti</w:t>
      </w:r>
    </w:p>
    <w:p>
      <w:r>
        <w:rPr>
          <w:b/>
        </w:rPr>
        <w:t xml:space="preserve">Tulos</w:t>
      </w:r>
    </w:p>
    <w:p>
      <w:r>
        <w:t xml:space="preserve">Rummut</w:t>
      </w:r>
    </w:p>
    <w:p>
      <w:r>
        <w:rPr>
          <w:b/>
        </w:rPr>
        <w:t xml:space="preserve">Esimerkki 1.3420</w:t>
      </w:r>
    </w:p>
    <w:p>
      <w:r>
        <w:t xml:space="preserve">Minkä sodan aikana George Washington oli presidentti?</w:t>
      </w:r>
    </w:p>
    <w:p>
      <w:r>
        <w:rPr>
          <w:b/>
        </w:rPr>
        <w:t xml:space="preserve">Tulos</w:t>
      </w:r>
    </w:p>
    <w:p>
      <w:r>
        <w:t xml:space="preserve">Amerikan vapaussota</w:t>
      </w:r>
    </w:p>
    <w:p>
      <w:r>
        <w:rPr>
          <w:b/>
        </w:rPr>
        <w:t xml:space="preserve">Esimerkki 1.3421</w:t>
      </w:r>
    </w:p>
    <w:p>
      <w:r>
        <w:t xml:space="preserve">missä Grimmin veljekset syntyivät?</w:t>
      </w:r>
    </w:p>
    <w:p>
      <w:r>
        <w:rPr>
          <w:b/>
        </w:rPr>
        <w:t xml:space="preserve">Tulos</w:t>
      </w:r>
    </w:p>
    <w:p>
      <w:r>
        <w:t xml:space="preserve">la Belle Durmiente</w:t>
      </w:r>
    </w:p>
    <w:p>
      <w:r>
        <w:rPr>
          <w:b/>
        </w:rPr>
        <w:t xml:space="preserve">Esimerkki 1.3422</w:t>
      </w:r>
    </w:p>
    <w:p>
      <w:r>
        <w:t xml:space="preserve">missä kaupungissa elvis presley kasvoi?</w:t>
      </w:r>
    </w:p>
    <w:p>
      <w:r>
        <w:rPr>
          <w:b/>
        </w:rPr>
        <w:t xml:space="preserve">Tulos</w:t>
      </w:r>
    </w:p>
    <w:p>
      <w:r>
        <w:t xml:space="preserve">Tupelo</w:t>
      </w:r>
    </w:p>
    <w:p>
      <w:r>
        <w:rPr>
          <w:b/>
        </w:rPr>
        <w:t xml:space="preserve">Esimerkki 1.3423</w:t>
      </w:r>
    </w:p>
    <w:p>
      <w:r>
        <w:t xml:space="preserve">Mitä kaikkia asioita Thomas Edison keksi?</w:t>
      </w:r>
    </w:p>
    <w:p>
      <w:r>
        <w:rPr>
          <w:b/>
        </w:rPr>
        <w:t xml:space="preserve">Tulos</w:t>
      </w:r>
    </w:p>
    <w:p>
      <w:r>
        <w:t xml:space="preserve">Fonografi</w:t>
      </w:r>
    </w:p>
    <w:p>
      <w:r>
        <w:rPr>
          <w:b/>
        </w:rPr>
        <w:t xml:space="preserve">Tulos</w:t>
      </w:r>
    </w:p>
    <w:p>
      <w:r>
        <w:t xml:space="preserve">Hiilimikrofoni</w:t>
      </w:r>
    </w:p>
    <w:p>
      <w:r>
        <w:rPr>
          <w:b/>
        </w:rPr>
        <w:t xml:space="preserve">Tulos</w:t>
      </w:r>
    </w:p>
    <w:p>
      <w:r>
        <w:t xml:space="preserve">Monisteita</w:t>
      </w:r>
    </w:p>
    <w:p>
      <w:r>
        <w:rPr>
          <w:b/>
        </w:rPr>
        <w:t xml:space="preserve">Tulos</w:t>
      </w:r>
    </w:p>
    <w:p>
      <w:r>
        <w:t xml:space="preserve">Nelinkertainen lennätin</w:t>
      </w:r>
    </w:p>
    <w:p>
      <w:r>
        <w:rPr>
          <w:b/>
        </w:rPr>
        <w:t xml:space="preserve">Tulos</w:t>
      </w:r>
    </w:p>
    <w:p>
      <w:r>
        <w:t xml:space="preserve">Sähkönjakelu</w:t>
      </w:r>
    </w:p>
    <w:p>
      <w:r>
        <w:rPr>
          <w:b/>
        </w:rPr>
        <w:t xml:space="preserve">Tulos</w:t>
      </w:r>
    </w:p>
    <w:p>
      <w:r>
        <w:t xml:space="preserve">Elokuvakamera</w:t>
      </w:r>
    </w:p>
    <w:p>
      <w:r>
        <w:rPr>
          <w:b/>
        </w:rPr>
        <w:t xml:space="preserve">Tulos</w:t>
      </w:r>
    </w:p>
    <w:p>
      <w:r>
        <w:t xml:space="preserve">Hehkulamppu</w:t>
      </w:r>
    </w:p>
    <w:p>
      <w:r>
        <w:rPr>
          <w:b/>
        </w:rPr>
        <w:t xml:space="preserve">Tulos</w:t>
      </w:r>
    </w:p>
    <w:p>
      <w:r>
        <w:t xml:space="preserve">Äänilevysylinteri</w:t>
      </w:r>
    </w:p>
    <w:p>
      <w:r>
        <w:rPr>
          <w:b/>
        </w:rPr>
        <w:t xml:space="preserve">Esimerkki 1.3424</w:t>
      </w:r>
    </w:p>
    <w:p>
      <w:r>
        <w:t xml:space="preserve">minkä maiden läpi Mississippijoki virtaa?</w:t>
      </w:r>
    </w:p>
    <w:p>
      <w:r>
        <w:rPr>
          <w:b/>
        </w:rPr>
        <w:t xml:space="preserve">Tulos</w:t>
      </w:r>
    </w:p>
    <w:p>
      <w:r>
        <w:t xml:space="preserve">Yhdysvallat</w:t>
      </w:r>
    </w:p>
    <w:p>
      <w:r>
        <w:rPr>
          <w:b/>
        </w:rPr>
        <w:t xml:space="preserve">Esimerkki 1.3425</w:t>
      </w:r>
    </w:p>
    <w:p>
      <w:r>
        <w:t xml:space="preserve">missä chancellorsvillen taistelu käytiin?</w:t>
      </w:r>
    </w:p>
    <w:p>
      <w:r>
        <w:rPr>
          <w:b/>
        </w:rPr>
        <w:t xml:space="preserve">Tulos</w:t>
      </w:r>
    </w:p>
    <w:p>
      <w:r>
        <w:t xml:space="preserve">Spotsylvania County</w:t>
      </w:r>
    </w:p>
    <w:p>
      <w:r>
        <w:rPr>
          <w:b/>
        </w:rPr>
        <w:t xml:space="preserve">Esimerkki 1.3426</w:t>
      </w:r>
    </w:p>
    <w:p>
      <w:r>
        <w:t xml:space="preserve">millaista musiikkia Vivaldi kirjoitti?</w:t>
      </w:r>
    </w:p>
    <w:p>
      <w:r>
        <w:rPr>
          <w:b/>
        </w:rPr>
        <w:t xml:space="preserve">Tulos</w:t>
      </w:r>
    </w:p>
    <w:p>
      <w:r>
        <w:t xml:space="preserve">Klassinen musiikki</w:t>
      </w:r>
    </w:p>
    <w:p>
      <w:r>
        <w:rPr>
          <w:b/>
        </w:rPr>
        <w:t xml:space="preserve">Esimerkki 1.3427</w:t>
      </w:r>
    </w:p>
    <w:p>
      <w:r>
        <w:t xml:space="preserve">missä ovat pompeijin rauniot?</w:t>
      </w:r>
    </w:p>
    <w:p>
      <w:r>
        <w:rPr>
          <w:b/>
        </w:rPr>
        <w:t xml:space="preserve">Tulos</w:t>
      </w:r>
    </w:p>
    <w:p>
      <w:r>
        <w:t xml:space="preserve">Pompeji ja roomalainen huvila: taidetta ja kulttuuria Napolin lahden ympärillä</w:t>
      </w:r>
    </w:p>
    <w:p>
      <w:r>
        <w:rPr>
          <w:b/>
        </w:rPr>
        <w:t xml:space="preserve">Esimerkki 1.3428</w:t>
      </w:r>
    </w:p>
    <w:p>
      <w:r>
        <w:t xml:space="preserve">Mikä on aikavyöhyke Havaijilla?</w:t>
      </w:r>
    </w:p>
    <w:p>
      <w:r>
        <w:rPr>
          <w:b/>
        </w:rPr>
        <w:t xml:space="preserve">Tulos</w:t>
      </w:r>
    </w:p>
    <w:p>
      <w:r>
        <w:t xml:space="preserve">Havaiji-Aleutian aikavyöhyke</w:t>
      </w:r>
    </w:p>
    <w:p>
      <w:r>
        <w:rPr>
          <w:b/>
        </w:rPr>
        <w:t xml:space="preserve">Esimerkki 1.3429</w:t>
      </w:r>
    </w:p>
    <w:p>
      <w:r>
        <w:t xml:space="preserve">Kuka näytteli Daniel Larussoa?</w:t>
      </w:r>
    </w:p>
    <w:p>
      <w:r>
        <w:rPr>
          <w:b/>
        </w:rPr>
        <w:t xml:space="preserve">Tulos</w:t>
      </w:r>
    </w:p>
    <w:p>
      <w:r>
        <w:t xml:space="preserve">Ralph Macchio, Sr.</w:t>
      </w:r>
    </w:p>
    <w:p>
      <w:r>
        <w:rPr>
          <w:b/>
        </w:rPr>
        <w:t xml:space="preserve">Esimerkki 1.3430</w:t>
      </w:r>
    </w:p>
    <w:p>
      <w:r>
        <w:t xml:space="preserve">millä kaudella Haley saa toisen lapsensa?</w:t>
      </w:r>
    </w:p>
    <w:p>
      <w:r>
        <w:rPr>
          <w:b/>
        </w:rPr>
        <w:t xml:space="preserve">Tulos</w:t>
      </w:r>
    </w:p>
    <w:p>
      <w:r>
        <w:t xml:space="preserve">Yhdysvallat</w:t>
      </w:r>
    </w:p>
    <w:p>
      <w:r>
        <w:rPr>
          <w:b/>
        </w:rPr>
        <w:t xml:space="preserve">Esimerkki 1.3431</w:t>
      </w:r>
    </w:p>
    <w:p>
      <w:r>
        <w:t xml:space="preserve">Mitä Illinoisin lipun symbolit edustavat?</w:t>
      </w:r>
    </w:p>
    <w:p>
      <w:r>
        <w:rPr>
          <w:b/>
        </w:rPr>
        <w:t xml:space="preserve">Tulos</w:t>
      </w:r>
    </w:p>
    <w:p>
      <w:r>
        <w:t xml:space="preserve">Valtion itsemääräämisoikeus, kansallinen unioni</w:t>
      </w:r>
    </w:p>
    <w:p>
      <w:r>
        <w:rPr>
          <w:b/>
        </w:rPr>
        <w:t xml:space="preserve">Esimerkki 1.3432</w:t>
      </w:r>
    </w:p>
    <w:p>
      <w:r>
        <w:t xml:space="preserve">Mitkä neljä aluetta muodostavat Yhdistyneen kuningaskunnan?</w:t>
      </w:r>
    </w:p>
    <w:p>
      <w:r>
        <w:rPr>
          <w:b/>
        </w:rPr>
        <w:t xml:space="preserve">Tulos</w:t>
      </w:r>
    </w:p>
    <w:p>
      <w:r>
        <w:t xml:space="preserve">Wales</w:t>
      </w:r>
    </w:p>
    <w:p>
      <w:r>
        <w:rPr>
          <w:b/>
        </w:rPr>
        <w:t xml:space="preserve">Tulos</w:t>
      </w:r>
    </w:p>
    <w:p>
      <w:r>
        <w:t xml:space="preserve">Englanti</w:t>
      </w:r>
    </w:p>
    <w:p>
      <w:r>
        <w:rPr>
          <w:b/>
        </w:rPr>
        <w:t xml:space="preserve">Tulos</w:t>
      </w:r>
    </w:p>
    <w:p>
      <w:r>
        <w:t xml:space="preserve">Skotlanti</w:t>
      </w:r>
    </w:p>
    <w:p>
      <w:r>
        <w:rPr>
          <w:b/>
        </w:rPr>
        <w:t xml:space="preserve">Tulos</w:t>
      </w:r>
    </w:p>
    <w:p>
      <w:r>
        <w:t xml:space="preserve">Pohjois-Irlanti</w:t>
      </w:r>
    </w:p>
    <w:p>
      <w:r>
        <w:rPr>
          <w:b/>
        </w:rPr>
        <w:t xml:space="preserve">Esimerkki 1.3433</w:t>
      </w:r>
    </w:p>
    <w:p>
      <w:r>
        <w:t xml:space="preserve">mistä Marilyn Monroe tunnettiin?</w:t>
      </w:r>
    </w:p>
    <w:p>
      <w:r>
        <w:rPr>
          <w:b/>
        </w:rPr>
        <w:t xml:space="preserve">Tulos</w:t>
      </w:r>
    </w:p>
    <w:p>
      <w:r>
        <w:t xml:space="preserve">Laulaja</w:t>
      </w:r>
    </w:p>
    <w:p>
      <w:r>
        <w:rPr>
          <w:b/>
        </w:rPr>
        <w:t xml:space="preserve">Tulos</w:t>
      </w:r>
    </w:p>
    <w:p>
      <w:r>
        <w:t xml:space="preserve">Alaston Glamour-malli</w:t>
      </w:r>
    </w:p>
    <w:p>
      <w:r>
        <w:rPr>
          <w:b/>
        </w:rPr>
        <w:t xml:space="preserve">Tulos</w:t>
      </w:r>
    </w:p>
    <w:p>
      <w:r>
        <w:t xml:space="preserve">Elokuvatuottaja</w:t>
      </w:r>
    </w:p>
    <w:p>
      <w:r>
        <w:rPr>
          <w:b/>
        </w:rPr>
        <w:t xml:space="preserve">Tulos</w:t>
      </w:r>
    </w:p>
    <w:p>
      <w:r>
        <w:t xml:space="preserve">Näyttelijä</w:t>
      </w:r>
    </w:p>
    <w:p>
      <w:r>
        <w:rPr>
          <w:b/>
        </w:rPr>
        <w:t xml:space="preserve">Tulos</w:t>
      </w:r>
    </w:p>
    <w:p>
      <w:r>
        <w:t xml:space="preserve">Showgirl</w:t>
      </w:r>
    </w:p>
    <w:p>
      <w:r>
        <w:rPr>
          <w:b/>
        </w:rPr>
        <w:t xml:space="preserve">Tulos</w:t>
      </w:r>
    </w:p>
    <w:p>
      <w:r>
        <w:t xml:space="preserve">Malli</w:t>
      </w:r>
    </w:p>
    <w:p>
      <w:r>
        <w:rPr>
          <w:b/>
        </w:rPr>
        <w:t xml:space="preserve">Tulos</w:t>
      </w:r>
    </w:p>
    <w:p>
      <w:r>
        <w:t xml:space="preserve">Pin-up tyttö</w:t>
      </w:r>
    </w:p>
    <w:p>
      <w:r>
        <w:rPr>
          <w:b/>
        </w:rPr>
        <w:t xml:space="preserve">Esimerkki 1.3434</w:t>
      </w:r>
    </w:p>
    <w:p>
      <w:r>
        <w:t xml:space="preserve">Missä Matthew Brady asui?</w:t>
      </w:r>
    </w:p>
    <w:p>
      <w:r>
        <w:rPr>
          <w:b/>
        </w:rPr>
        <w:t xml:space="preserve">Tulos</w:t>
      </w:r>
    </w:p>
    <w:p>
      <w:r>
        <w:t xml:space="preserve">New York City</w:t>
      </w:r>
    </w:p>
    <w:p>
      <w:r>
        <w:rPr>
          <w:b/>
        </w:rPr>
        <w:t xml:space="preserve">Esimerkki 1.3435</w:t>
      </w:r>
    </w:p>
    <w:p>
      <w:r>
        <w:t xml:space="preserve">mitä anton van leeuwenhoek löysi?</w:t>
      </w:r>
    </w:p>
    <w:p>
      <w:r>
        <w:rPr>
          <w:b/>
        </w:rPr>
        <w:t xml:space="preserve">Tulos</w:t>
      </w:r>
    </w:p>
    <w:p>
      <w:r>
        <w:t xml:space="preserve">anton van leeuwenhoekin ensimmäisenä käyttämä mikroskooppi</w:t>
      </w:r>
    </w:p>
    <w:p>
      <w:r>
        <w:rPr>
          <w:b/>
        </w:rPr>
        <w:t xml:space="preserve">Esimerkki 1.3436</w:t>
      </w:r>
    </w:p>
    <w:p>
      <w:r>
        <w:t xml:space="preserve">mikä aiheutti Aasian valuuttakriisin?</w:t>
      </w:r>
    </w:p>
    <w:p>
      <w:r>
        <w:rPr>
          <w:b/>
        </w:rPr>
        <w:t xml:space="preserve">Tulos</w:t>
      </w:r>
    </w:p>
    <w:p>
      <w:r>
        <w:t xml:space="preserve">Aasian asiat</w:t>
      </w:r>
    </w:p>
    <w:p>
      <w:r>
        <w:rPr>
          <w:b/>
        </w:rPr>
        <w:t xml:space="preserve">Esimerkki 1.3437</w:t>
      </w:r>
    </w:p>
    <w:p>
      <w:r>
        <w:t xml:space="preserve">Mitä yritystä Mitt Romney johti?</w:t>
      </w:r>
    </w:p>
    <w:p>
      <w:r>
        <w:rPr>
          <w:b/>
        </w:rPr>
        <w:t xml:space="preserve">Tulos</w:t>
      </w:r>
    </w:p>
    <w:p>
      <w:r>
        <w:t xml:space="preserve">Bain Capital</w:t>
      </w:r>
    </w:p>
    <w:p>
      <w:r>
        <w:rPr>
          <w:b/>
        </w:rPr>
        <w:t xml:space="preserve">Esimerkki 1.3438</w:t>
      </w:r>
    </w:p>
    <w:p>
      <w:r>
        <w:t xml:space="preserve">missä madoff asui nyc:ssä?</w:t>
      </w:r>
    </w:p>
    <w:p>
      <w:r>
        <w:rPr>
          <w:b/>
        </w:rPr>
        <w:t xml:space="preserve">Tulos</w:t>
      </w:r>
    </w:p>
    <w:p>
      <w:r>
        <w:t xml:space="preserve">Queens</w:t>
      </w:r>
    </w:p>
    <w:p>
      <w:r>
        <w:rPr>
          <w:b/>
        </w:rPr>
        <w:t xml:space="preserve">Esimerkki 1.3439</w:t>
      </w:r>
    </w:p>
    <w:p>
      <w:r>
        <w:t xml:space="preserve">Milloin tapahtui Termopylain taistelu?</w:t>
      </w:r>
    </w:p>
    <w:p>
      <w:r>
        <w:rPr>
          <w:b/>
        </w:rPr>
        <w:t xml:space="preserve">Tulos</w:t>
      </w:r>
    </w:p>
    <w:p>
      <w:r>
        <w:t xml:space="preserve">Kreikka</w:t>
      </w:r>
    </w:p>
    <w:p>
      <w:r>
        <w:rPr>
          <w:b/>
        </w:rPr>
        <w:t xml:space="preserve">Esimerkki 1.3440</w:t>
      </w:r>
    </w:p>
    <w:p>
      <w:r>
        <w:t xml:space="preserve">missä joukkueissa lionel messi on pelannut?</w:t>
      </w:r>
    </w:p>
    <w:p>
      <w:r>
        <w:rPr>
          <w:b/>
        </w:rPr>
        <w:t xml:space="preserve">Tulos</w:t>
      </w:r>
    </w:p>
    <w:p>
      <w:r>
        <w:t xml:space="preserve">Argentiinan jalkapallomaajoukkue</w:t>
      </w:r>
    </w:p>
    <w:p>
      <w:r>
        <w:rPr>
          <w:b/>
        </w:rPr>
        <w:t xml:space="preserve">Tulos</w:t>
      </w:r>
    </w:p>
    <w:p>
      <w:r>
        <w:t xml:space="preserve">FC Barcelona</w:t>
      </w:r>
    </w:p>
    <w:p>
      <w:r>
        <w:rPr>
          <w:b/>
        </w:rPr>
        <w:t xml:space="preserve">Tulos</w:t>
      </w:r>
    </w:p>
    <w:p>
      <w:r>
        <w:t xml:space="preserve">FC Barcelona C</w:t>
      </w:r>
    </w:p>
    <w:p>
      <w:r>
        <w:rPr>
          <w:b/>
        </w:rPr>
        <w:t xml:space="preserve">Tulos</w:t>
      </w:r>
    </w:p>
    <w:p>
      <w:r>
        <w:t xml:space="preserve">FC Barcelona B</w:t>
      </w:r>
    </w:p>
    <w:p>
      <w:r>
        <w:rPr>
          <w:b/>
        </w:rPr>
        <w:t xml:space="preserve">Esimerkki 1.3441</w:t>
      </w:r>
    </w:p>
    <w:p>
      <w:r>
        <w:t xml:space="preserve">missä Kanadan pääkaupunki on kartalla?</w:t>
      </w:r>
    </w:p>
    <w:p>
      <w:r>
        <w:rPr>
          <w:b/>
        </w:rPr>
        <w:t xml:space="preserve">Tulos</w:t>
      </w:r>
    </w:p>
    <w:p>
      <w:r>
        <w:t xml:space="preserve">Ottawa</w:t>
      </w:r>
    </w:p>
    <w:p>
      <w:r>
        <w:rPr>
          <w:b/>
        </w:rPr>
        <w:t xml:space="preserve">Esimerkki 1.3442</w:t>
      </w:r>
    </w:p>
    <w:p>
      <w:r>
        <w:t xml:space="preserve">mitä israelilaiset puhuvat?</w:t>
      </w:r>
    </w:p>
    <w:p>
      <w:r>
        <w:rPr>
          <w:b/>
        </w:rPr>
        <w:t xml:space="preserve">Tulos</w:t>
      </w:r>
    </w:p>
    <w:p>
      <w:r>
        <w:t xml:space="preserve">Jiddishin kieli</w:t>
      </w:r>
    </w:p>
    <w:p>
      <w:r>
        <w:rPr>
          <w:b/>
        </w:rPr>
        <w:t xml:space="preserve">Tulos</w:t>
      </w:r>
    </w:p>
    <w:p>
      <w:r>
        <w:t xml:space="preserve">Heprean kieli</w:t>
      </w:r>
    </w:p>
    <w:p>
      <w:r>
        <w:rPr>
          <w:b/>
        </w:rPr>
        <w:t xml:space="preserve">Tulos</w:t>
      </w:r>
    </w:p>
    <w:p>
      <w:r>
        <w:t xml:space="preserve">Venäjän kieli</w:t>
      </w:r>
    </w:p>
    <w:p>
      <w:r>
        <w:rPr>
          <w:b/>
        </w:rPr>
        <w:t xml:space="preserve">Tulos</w:t>
      </w:r>
    </w:p>
    <w:p>
      <w:r>
        <w:t xml:space="preserve">Arabian kieli</w:t>
      </w:r>
    </w:p>
    <w:p>
      <w:r>
        <w:rPr>
          <w:b/>
        </w:rPr>
        <w:t xml:space="preserve">Tulos</w:t>
      </w:r>
    </w:p>
    <w:p>
      <w:r>
        <w:t xml:space="preserve">Aramean kieli</w:t>
      </w:r>
    </w:p>
    <w:p>
      <w:r>
        <w:rPr>
          <w:b/>
        </w:rPr>
        <w:t xml:space="preserve">Esimerkki 1.3443</w:t>
      </w:r>
    </w:p>
    <w:p>
      <w:r>
        <w:t xml:space="preserve">mitä valuuttaa Brasilia käyttää?</w:t>
      </w:r>
    </w:p>
    <w:p>
      <w:r>
        <w:rPr>
          <w:b/>
        </w:rPr>
        <w:t xml:space="preserve">Tulos</w:t>
      </w:r>
    </w:p>
    <w:p>
      <w:r>
        <w:t xml:space="preserve">Brasilian real</w:t>
      </w:r>
    </w:p>
    <w:p>
      <w:r>
        <w:rPr>
          <w:b/>
        </w:rPr>
        <w:t xml:space="preserve">Esimerkki 1.3444</w:t>
      </w:r>
    </w:p>
    <w:p>
      <w:r>
        <w:t xml:space="preserve">kenen kanssa marco polo matkusti?</w:t>
      </w:r>
    </w:p>
    <w:p>
      <w:r>
        <w:rPr>
          <w:b/>
        </w:rPr>
        <w:t xml:space="preserve">Tulos</w:t>
      </w:r>
    </w:p>
    <w:p>
      <w:r>
        <w:t xml:space="preserve">Niccolò Polo</w:t>
      </w:r>
    </w:p>
    <w:p>
      <w:r>
        <w:rPr>
          <w:b/>
        </w:rPr>
        <w:t xml:space="preserve">Tulos</w:t>
      </w:r>
    </w:p>
    <w:p>
      <w:r>
        <w:t xml:space="preserve">Nicole Anna Defuseh</w:t>
      </w:r>
    </w:p>
    <w:p>
      <w:r>
        <w:rPr>
          <w:b/>
        </w:rPr>
        <w:t xml:space="preserve">Esimerkki 1.3445</w:t>
      </w:r>
    </w:p>
    <w:p>
      <w:r>
        <w:t xml:space="preserve">missä yöpyä thaimaassa koh samui?</w:t>
      </w:r>
    </w:p>
    <w:p>
      <w:r>
        <w:rPr>
          <w:b/>
        </w:rPr>
        <w:t xml:space="preserve">Tulos</w:t>
      </w:r>
    </w:p>
    <w:p>
      <w:r>
        <w:t xml:space="preserve">UTC+07:00</w:t>
      </w:r>
    </w:p>
    <w:p>
      <w:r>
        <w:rPr>
          <w:b/>
        </w:rPr>
        <w:t xml:space="preserve">Esimerkki 1.3446</w:t>
      </w:r>
    </w:p>
    <w:p>
      <w:r>
        <w:t xml:space="preserve">missä koulussa sir isaac newton kävi?</w:t>
      </w:r>
    </w:p>
    <w:p>
      <w:r>
        <w:rPr>
          <w:b/>
        </w:rPr>
        <w:t xml:space="preserve">Tulos</w:t>
      </w:r>
    </w:p>
    <w:p>
      <w:r>
        <w:t xml:space="preserve">The King's School, Grantham</w:t>
      </w:r>
    </w:p>
    <w:p>
      <w:r>
        <w:rPr>
          <w:b/>
        </w:rPr>
        <w:t xml:space="preserve">Tulos</w:t>
      </w:r>
    </w:p>
    <w:p>
      <w:r>
        <w:t xml:space="preserve">Trinity College, Cambridge</w:t>
      </w:r>
    </w:p>
    <w:p>
      <w:r>
        <w:rPr>
          <w:b/>
        </w:rPr>
        <w:t xml:space="preserve">Esimerkki 1.3447</w:t>
      </w:r>
    </w:p>
    <w:p>
      <w:r>
        <w:t xml:space="preserve">minä vuonna Ted Kennedy pyrki presidentiksi?</w:t>
      </w:r>
    </w:p>
    <w:p>
      <w:r>
        <w:rPr>
          <w:b/>
        </w:rPr>
        <w:t xml:space="preserve">Tulos</w:t>
      </w:r>
    </w:p>
    <w:p>
      <w:r>
        <w:t xml:space="preserve">Vuoden 1980 demokraattinen kansalliskokous</w:t>
      </w:r>
    </w:p>
    <w:p>
      <w:r>
        <w:rPr>
          <w:b/>
        </w:rPr>
        <w:t xml:space="preserve">Esimerkki 1.3448</w:t>
      </w:r>
    </w:p>
    <w:p>
      <w:r>
        <w:t xml:space="preserve">missä tommy emmanuel syntyi?</w:t>
      </w:r>
    </w:p>
    <w:p>
      <w:r>
        <w:rPr>
          <w:b/>
        </w:rPr>
        <w:t xml:space="preserve">Tulos</w:t>
      </w:r>
    </w:p>
    <w:p>
      <w:r>
        <w:t xml:space="preserve">Muswellbrook</w:t>
      </w:r>
    </w:p>
    <w:p>
      <w:r>
        <w:rPr>
          <w:b/>
        </w:rPr>
        <w:t xml:space="preserve">Esimerkki 1.3449</w:t>
      </w:r>
    </w:p>
    <w:p>
      <w:r>
        <w:t xml:space="preserve">kuka on Kuuban presidentti vuonna 2009?</w:t>
      </w:r>
    </w:p>
    <w:p>
      <w:r>
        <w:rPr>
          <w:b/>
        </w:rPr>
        <w:t xml:space="preserve">Tulos</w:t>
      </w:r>
    </w:p>
    <w:p>
      <w:r>
        <w:t xml:space="preserve">Fidel Castro</w:t>
      </w:r>
    </w:p>
    <w:p>
      <w:r>
        <w:rPr>
          <w:b/>
        </w:rPr>
        <w:t xml:space="preserve">Esimerkki 1.3450</w:t>
      </w:r>
    </w:p>
    <w:p>
      <w:r>
        <w:t xml:space="preserve">missä vw cc:t valmistetaan?</w:t>
      </w:r>
    </w:p>
    <w:p>
      <w:r>
        <w:rPr>
          <w:b/>
        </w:rPr>
        <w:t xml:space="preserve">Tulos</w:t>
      </w:r>
    </w:p>
    <w:p>
      <w:r>
        <w:t xml:space="preserve">Saksa</w:t>
      </w:r>
    </w:p>
    <w:p>
      <w:r>
        <w:rPr>
          <w:b/>
        </w:rPr>
        <w:t xml:space="preserve">Esimerkki 1.3451</w:t>
      </w:r>
    </w:p>
    <w:p>
      <w:r>
        <w:t xml:space="preserve">millaisia huumeita Charlie Sheen käyttää?</w:t>
      </w:r>
    </w:p>
    <w:p>
      <w:r>
        <w:rPr>
          <w:b/>
        </w:rPr>
        <w:t xml:space="preserve">Tulos</w:t>
      </w:r>
    </w:p>
    <w:p>
      <w:r>
        <w:t xml:space="preserve">Kokaiini</w:t>
      </w:r>
    </w:p>
    <w:p>
      <w:r>
        <w:rPr>
          <w:b/>
        </w:rPr>
        <w:t xml:space="preserve">Esimerkki 1.3452</w:t>
      </w:r>
    </w:p>
    <w:p>
      <w:r>
        <w:t xml:space="preserve">missä heidi klum ja seal menivät naimisiin?</w:t>
      </w:r>
    </w:p>
    <w:p>
      <w:r>
        <w:rPr>
          <w:b/>
        </w:rPr>
        <w:t xml:space="preserve">Tulos</w:t>
      </w:r>
    </w:p>
    <w:p>
      <w:r>
        <w:t xml:space="preserve">Meksiko</w:t>
      </w:r>
    </w:p>
    <w:p>
      <w:r>
        <w:rPr>
          <w:b/>
        </w:rPr>
        <w:t xml:space="preserve">Esimerkki 1.3453</w:t>
      </w:r>
    </w:p>
    <w:p>
      <w:r>
        <w:t xml:space="preserve">Kuka löysi neptunuksen?</w:t>
      </w:r>
    </w:p>
    <w:p>
      <w:r>
        <w:rPr>
          <w:b/>
        </w:rPr>
        <w:t xml:space="preserve">Tulos</w:t>
      </w:r>
    </w:p>
    <w:p>
      <w:r>
        <w:t xml:space="preserve">John Couch Adams</w:t>
      </w:r>
    </w:p>
    <w:p>
      <w:r>
        <w:rPr>
          <w:b/>
        </w:rPr>
        <w:t xml:space="preserve">Tulos</w:t>
      </w:r>
    </w:p>
    <w:p>
      <w:r>
        <w:t xml:space="preserve">Tohtori Galle</w:t>
      </w:r>
    </w:p>
    <w:p>
      <w:r>
        <w:rPr>
          <w:b/>
        </w:rPr>
        <w:t xml:space="preserve">Tulos</w:t>
      </w:r>
    </w:p>
    <w:p>
      <w:r>
        <w:t xml:space="preserve">Urbain Le Verrier</w:t>
      </w:r>
    </w:p>
    <w:p>
      <w:r>
        <w:rPr>
          <w:b/>
        </w:rPr>
        <w:t xml:space="preserve">Tulos</w:t>
      </w:r>
    </w:p>
    <w:p>
      <w:r>
        <w:t xml:space="preserve">Heinrich Louis d'Arrest</w:t>
      </w:r>
    </w:p>
    <w:p>
      <w:r>
        <w:rPr>
          <w:b/>
        </w:rPr>
        <w:t xml:space="preserve">Tulos</w:t>
      </w:r>
    </w:p>
    <w:p>
      <w:r>
        <w:t xml:space="preserve">Johann Gottfried Galle</w:t>
      </w:r>
    </w:p>
    <w:p>
      <w:r>
        <w:rPr>
          <w:b/>
        </w:rPr>
        <w:t xml:space="preserve">Esimerkki 1.3454</w:t>
      </w:r>
    </w:p>
    <w:p>
      <w:r>
        <w:t xml:space="preserve">Mikä oli Vasco Nunez de Balboan matkan alkuperäinen tarkoitus?</w:t>
      </w:r>
    </w:p>
    <w:p>
      <w:r>
        <w:rPr>
          <w:b/>
        </w:rPr>
        <w:t xml:space="preserve">Tulos</w:t>
      </w:r>
    </w:p>
    <w:p>
      <w:r>
        <w:t xml:space="preserve">Explorer</w:t>
      </w:r>
    </w:p>
    <w:p>
      <w:r>
        <w:rPr>
          <w:b/>
        </w:rPr>
        <w:t xml:space="preserve">Esimerkki 1.3455</w:t>
      </w:r>
    </w:p>
    <w:p>
      <w:r>
        <w:t xml:space="preserve">missä kaupungissa Esther asui?</w:t>
      </w:r>
    </w:p>
    <w:p>
      <w:r>
        <w:rPr>
          <w:b/>
        </w:rPr>
        <w:t xml:space="preserve">Tulos</w:t>
      </w:r>
    </w:p>
    <w:p>
      <w:r>
        <w:t xml:space="preserve">Susa</w:t>
      </w:r>
    </w:p>
    <w:p>
      <w:r>
        <w:rPr>
          <w:b/>
        </w:rPr>
        <w:t xml:space="preserve">Esimerkki 1.3456</w:t>
      </w:r>
    </w:p>
    <w:p>
      <w:r>
        <w:t xml:space="preserve">mitä iranissa puhutaan?</w:t>
      </w:r>
    </w:p>
    <w:p>
      <w:r>
        <w:rPr>
          <w:b/>
        </w:rPr>
        <w:t xml:space="preserve">Tulos</w:t>
      </w:r>
    </w:p>
    <w:p>
      <w:r>
        <w:t xml:space="preserve">Turkmenin kieli</w:t>
      </w:r>
    </w:p>
    <w:p>
      <w:r>
        <w:rPr>
          <w:b/>
        </w:rPr>
        <w:t xml:space="preserve">Tulos</w:t>
      </w:r>
    </w:p>
    <w:p>
      <w:r>
        <w:t xml:space="preserve">Pashun kieli</w:t>
      </w:r>
    </w:p>
    <w:p>
      <w:r>
        <w:rPr>
          <w:b/>
        </w:rPr>
        <w:t xml:space="preserve">Tulos</w:t>
      </w:r>
    </w:p>
    <w:p>
      <w:r>
        <w:t xml:space="preserve">Kurdin kieli</w:t>
      </w:r>
    </w:p>
    <w:p>
      <w:r>
        <w:rPr>
          <w:b/>
        </w:rPr>
        <w:t xml:space="preserve">Tulos</w:t>
      </w:r>
    </w:p>
    <w:p>
      <w:r>
        <w:t xml:space="preserve">Gilakin kieli</w:t>
      </w:r>
    </w:p>
    <w:p>
      <w:r>
        <w:rPr>
          <w:b/>
        </w:rPr>
        <w:t xml:space="preserve">Tulos</w:t>
      </w:r>
    </w:p>
    <w:p>
      <w:r>
        <w:t xml:space="preserve">Assyrian uusaramealainen kieli</w:t>
      </w:r>
    </w:p>
    <w:p>
      <w:r>
        <w:rPr>
          <w:b/>
        </w:rPr>
        <w:t xml:space="preserve">Tulos</w:t>
      </w:r>
    </w:p>
    <w:p>
      <w:r>
        <w:t xml:space="preserve">Azerbaidžanin kieli</w:t>
      </w:r>
    </w:p>
    <w:p>
      <w:r>
        <w:rPr>
          <w:b/>
        </w:rPr>
        <w:t xml:space="preserve">Tulos</w:t>
      </w:r>
    </w:p>
    <w:p>
      <w:r>
        <w:t xml:space="preserve">Armenian kieli</w:t>
      </w:r>
    </w:p>
    <w:p>
      <w:r>
        <w:rPr>
          <w:b/>
        </w:rPr>
        <w:t xml:space="preserve">Tulos</w:t>
      </w:r>
    </w:p>
    <w:p>
      <w:r>
        <w:t xml:space="preserve">Persian kieli</w:t>
      </w:r>
    </w:p>
    <w:p>
      <w:r>
        <w:rPr>
          <w:b/>
        </w:rPr>
        <w:t xml:space="preserve">Tulos</w:t>
      </w:r>
    </w:p>
    <w:p>
      <w:r>
        <w:t xml:space="preserve">Mazanderanin kieli</w:t>
      </w:r>
    </w:p>
    <w:p>
      <w:r>
        <w:rPr>
          <w:b/>
        </w:rPr>
        <w:t xml:space="preserve">Tulos</w:t>
      </w:r>
    </w:p>
    <w:p>
      <w:r>
        <w:t xml:space="preserve">Lurin kieli</w:t>
      </w:r>
    </w:p>
    <w:p>
      <w:r>
        <w:rPr>
          <w:b/>
        </w:rPr>
        <w:t xml:space="preserve">Esimerkki 1.3457</w:t>
      </w:r>
    </w:p>
    <w:p>
      <w:r>
        <w:t xml:space="preserve">Missä Patrick Henry asui?</w:t>
      </w:r>
    </w:p>
    <w:p>
      <w:r>
        <w:rPr>
          <w:b/>
        </w:rPr>
        <w:t xml:space="preserve">Tulos</w:t>
      </w:r>
    </w:p>
    <w:p>
      <w:r>
        <w:t xml:space="preserve">Virginia</w:t>
      </w:r>
    </w:p>
    <w:p>
      <w:r>
        <w:rPr>
          <w:b/>
        </w:rPr>
        <w:t xml:space="preserve">Esimerkki 1.3458</w:t>
      </w:r>
    </w:p>
    <w:p>
      <w:r>
        <w:t xml:space="preserve">missä maakunnassa Pretoria sijaitsee?</w:t>
      </w:r>
    </w:p>
    <w:p>
      <w:r>
        <w:rPr>
          <w:b/>
        </w:rPr>
        <w:t xml:space="preserve">Tulos</w:t>
      </w:r>
    </w:p>
    <w:p>
      <w:r>
        <w:t xml:space="preserve">Gauteng</w:t>
      </w:r>
    </w:p>
    <w:p>
      <w:r>
        <w:rPr>
          <w:b/>
        </w:rPr>
        <w:t xml:space="preserve">Esimerkki 1.3459</w:t>
      </w:r>
    </w:p>
    <w:p>
      <w:r>
        <w:t xml:space="preserve">kuka näyttelee Harold Saxonia Doctor Whossa?</w:t>
      </w:r>
    </w:p>
    <w:p>
      <w:r>
        <w:rPr>
          <w:b/>
        </w:rPr>
        <w:t xml:space="preserve">Tulos</w:t>
      </w:r>
    </w:p>
    <w:p>
      <w:r>
        <w:t xml:space="preserve">Roger Delgado</w:t>
      </w:r>
    </w:p>
    <w:p>
      <w:r>
        <w:rPr>
          <w:b/>
        </w:rPr>
        <w:t xml:space="preserve">Esimerkki 1.3460</w:t>
      </w:r>
    </w:p>
    <w:p>
      <w:r>
        <w:t xml:space="preserve">missä matthias schleiden kävi koulua?</w:t>
      </w:r>
    </w:p>
    <w:p>
      <w:r>
        <w:rPr>
          <w:b/>
        </w:rPr>
        <w:t xml:space="preserve">Tulos</w:t>
      </w:r>
    </w:p>
    <w:p>
      <w:r>
        <w:t xml:space="preserve">Ruprecht Karl Heidelbergin yliopisto</w:t>
      </w:r>
    </w:p>
    <w:p>
      <w:r>
        <w:rPr>
          <w:b/>
        </w:rPr>
        <w:t xml:space="preserve">Esimerkki 1.3461</w:t>
      </w:r>
    </w:p>
    <w:p>
      <w:r>
        <w:t xml:space="preserve">millaisia jousia willie nelson käyttää?</w:t>
      </w:r>
    </w:p>
    <w:p>
      <w:r>
        <w:rPr>
          <w:b/>
        </w:rPr>
        <w:t xml:space="preserve">Tulos</w:t>
      </w:r>
    </w:p>
    <w:p>
      <w:r>
        <w:t xml:space="preserve">Teräskielinen akustinen kitara</w:t>
      </w:r>
    </w:p>
    <w:p>
      <w:r>
        <w:rPr>
          <w:b/>
        </w:rPr>
        <w:t xml:space="preserve">Esimerkki 1.3462</w:t>
      </w:r>
    </w:p>
    <w:p>
      <w:r>
        <w:t xml:space="preserve">minkä poliittisen puolueen johtaja Hitler oli?</w:t>
      </w:r>
    </w:p>
    <w:p>
      <w:r>
        <w:rPr>
          <w:b/>
        </w:rPr>
        <w:t xml:space="preserve">Tulos</w:t>
      </w:r>
    </w:p>
    <w:p>
      <w:r>
        <w:t xml:space="preserve">Natsipuolue</w:t>
      </w:r>
    </w:p>
    <w:p>
      <w:r>
        <w:rPr>
          <w:b/>
        </w:rPr>
        <w:t xml:space="preserve">Esimerkki 1.3463</w:t>
      </w:r>
    </w:p>
    <w:p>
      <w:r>
        <w:t xml:space="preserve">Kuka tekee Lois'n äänen Family Guyssa?</w:t>
      </w:r>
    </w:p>
    <w:p>
      <w:r>
        <w:rPr>
          <w:b/>
        </w:rPr>
        <w:t xml:space="preserve">Tulos</w:t>
      </w:r>
    </w:p>
    <w:p>
      <w:r>
        <w:t xml:space="preserve">Alex Borstein</w:t>
      </w:r>
    </w:p>
    <w:p>
      <w:r>
        <w:rPr>
          <w:b/>
        </w:rPr>
        <w:t xml:space="preserve">Esimerkki 1.3464</w:t>
      </w:r>
    </w:p>
    <w:p>
      <w:r>
        <w:t xml:space="preserve">mihin Whitney Houston kuoli?</w:t>
      </w:r>
    </w:p>
    <w:p>
      <w:r>
        <w:rPr>
          <w:b/>
        </w:rPr>
        <w:t xml:space="preserve">Tulos</w:t>
      </w:r>
    </w:p>
    <w:p>
      <w:r>
        <w:t xml:space="preserve">Hukkuminen</w:t>
      </w:r>
    </w:p>
    <w:p>
      <w:r>
        <w:rPr>
          <w:b/>
        </w:rPr>
        <w:t xml:space="preserve">Tulos</w:t>
      </w:r>
    </w:p>
    <w:p>
      <w:r>
        <w:t xml:space="preserve">Sepelvaltimotauti</w:t>
      </w:r>
    </w:p>
    <w:p>
      <w:r>
        <w:rPr>
          <w:b/>
        </w:rPr>
        <w:t xml:space="preserve">Tulos</w:t>
      </w:r>
    </w:p>
    <w:p>
      <w:r>
        <w:t xml:space="preserve">Kokaiinin yliannostus</w:t>
      </w:r>
    </w:p>
    <w:p>
      <w:r>
        <w:rPr>
          <w:b/>
        </w:rPr>
        <w:t xml:space="preserve">Esimerkki 1.3465</w:t>
      </w:r>
    </w:p>
    <w:p>
      <w:r>
        <w:t xml:space="preserve">Mitä työtä Martin Luther King Jr. teki?</w:t>
      </w:r>
    </w:p>
    <w:p>
      <w:r>
        <w:rPr>
          <w:b/>
        </w:rPr>
        <w:t xml:space="preserve">Tulos</w:t>
      </w:r>
    </w:p>
    <w:p>
      <w:r>
        <w:t xml:space="preserve">Saarnaaja</w:t>
      </w:r>
    </w:p>
    <w:p>
      <w:r>
        <w:rPr>
          <w:b/>
        </w:rPr>
        <w:t xml:space="preserve">Tulos</w:t>
      </w:r>
    </w:p>
    <w:p>
      <w:r>
        <w:t xml:space="preserve">Kirjoittaja</w:t>
      </w:r>
    </w:p>
    <w:p>
      <w:r>
        <w:rPr>
          <w:b/>
        </w:rPr>
        <w:t xml:space="preserve">Tulos</w:t>
      </w:r>
    </w:p>
    <w:p>
      <w:r>
        <w:t xml:space="preserve">Pastori</w:t>
      </w:r>
    </w:p>
    <w:p>
      <w:r>
        <w:rPr>
          <w:b/>
        </w:rPr>
        <w:t xml:space="preserve">Tulos</w:t>
      </w:r>
    </w:p>
    <w:p>
      <w:r>
        <w:t xml:space="preserve">Rauhanaktivisti</w:t>
      </w:r>
    </w:p>
    <w:p>
      <w:r>
        <w:rPr>
          <w:b/>
        </w:rPr>
        <w:t xml:space="preserve">Esimerkki 1.3466</w:t>
      </w:r>
    </w:p>
    <w:p>
      <w:r>
        <w:t xml:space="preserve">mistä George Washington Carver on kuuluisa?</w:t>
      </w:r>
    </w:p>
    <w:p>
      <w:r>
        <w:rPr>
          <w:b/>
        </w:rPr>
        <w:t xml:space="preserve">Tulos</w:t>
      </w:r>
    </w:p>
    <w:p>
      <w:r>
        <w:t xml:space="preserve">Maapähkinävoi</w:t>
      </w:r>
    </w:p>
    <w:p>
      <w:r>
        <w:rPr>
          <w:b/>
        </w:rPr>
        <w:t xml:space="preserve">Esimerkki 1.3467</w:t>
      </w:r>
    </w:p>
    <w:p>
      <w:r>
        <w:t xml:space="preserve">milloin sanchez lähti usc:stä?</w:t>
      </w:r>
    </w:p>
    <w:p>
      <w:r>
        <w:rPr>
          <w:b/>
        </w:rPr>
        <w:t xml:space="preserve">Tulos</w:t>
      </w:r>
    </w:p>
    <w:p>
      <w:r>
        <w:t xml:space="preserve">NFL-kausi 2009</w:t>
      </w:r>
    </w:p>
    <w:p>
      <w:r>
        <w:rPr>
          <w:b/>
        </w:rPr>
        <w:t xml:space="preserve">Esimerkki 1.3468</w:t>
      </w:r>
    </w:p>
    <w:p>
      <w:r>
        <w:t xml:space="preserve">Milloin Herman Cain pyrki presidentiksi?</w:t>
      </w:r>
    </w:p>
    <w:p>
      <w:r>
        <w:rPr>
          <w:b/>
        </w:rPr>
        <w:t xml:space="preserve">Tulos</w:t>
      </w:r>
    </w:p>
    <w:p>
      <w:r>
        <w:t xml:space="preserve">Herman Cainin presidentinvaalikampanja, 2012</w:t>
      </w:r>
    </w:p>
    <w:p>
      <w:r>
        <w:rPr>
          <w:b/>
        </w:rPr>
        <w:t xml:space="preserve">Esimerkki 1.3469</w:t>
      </w:r>
    </w:p>
    <w:p>
      <w:r>
        <w:t xml:space="preserve">Mitä Donald Trump omistaa?</w:t>
      </w:r>
    </w:p>
    <w:p>
      <w:r>
        <w:rPr>
          <w:b/>
        </w:rPr>
        <w:t xml:space="preserve">Tulos</w:t>
      </w:r>
    </w:p>
    <w:p>
      <w:r>
        <w:t xml:space="preserve">Trump Tower</w:t>
      </w:r>
    </w:p>
    <w:p>
      <w:r>
        <w:rPr>
          <w:b/>
        </w:rPr>
        <w:t xml:space="preserve">Tulos</w:t>
      </w:r>
    </w:p>
    <w:p>
      <w:r>
        <w:t xml:space="preserve">Trump Organization</w:t>
      </w:r>
    </w:p>
    <w:p>
      <w:r>
        <w:rPr>
          <w:b/>
        </w:rPr>
        <w:t xml:space="preserve">Tulos</w:t>
      </w:r>
    </w:p>
    <w:p>
      <w:r>
        <w:t xml:space="preserve">Trump Entertainment Resorts</w:t>
      </w:r>
    </w:p>
    <w:p>
      <w:r>
        <w:rPr>
          <w:b/>
        </w:rPr>
        <w:t xml:space="preserve">Esimerkki 1.3470</w:t>
      </w:r>
    </w:p>
    <w:p>
      <w:r>
        <w:t xml:space="preserve">Mikä on Bravesin maskotti?</w:t>
      </w:r>
    </w:p>
    <w:p>
      <w:r>
        <w:rPr>
          <w:b/>
        </w:rPr>
        <w:t xml:space="preserve">Tulos</w:t>
      </w:r>
    </w:p>
    <w:p>
      <w:r>
        <w:t xml:space="preserve">Major League Baseball</w:t>
      </w:r>
    </w:p>
    <w:p>
      <w:r>
        <w:rPr>
          <w:b/>
        </w:rPr>
        <w:t xml:space="preserve">Esimerkki 1.3471</w:t>
      </w:r>
    </w:p>
    <w:p>
      <w:r>
        <w:t xml:space="preserve">millaisia lentokoneita virgin america käyttää?</w:t>
      </w:r>
    </w:p>
    <w:p>
      <w:r>
        <w:rPr>
          <w:b/>
        </w:rPr>
        <w:t xml:space="preserve">Tulos</w:t>
      </w:r>
    </w:p>
    <w:p>
      <w:r>
        <w:t xml:space="preserve">Airbus A319</w:t>
      </w:r>
    </w:p>
    <w:p>
      <w:r>
        <w:rPr>
          <w:b/>
        </w:rPr>
        <w:t xml:space="preserve">Tulos</w:t>
      </w:r>
    </w:p>
    <w:p>
      <w:r>
        <w:t xml:space="preserve">Airbus A320</w:t>
      </w:r>
    </w:p>
    <w:p>
      <w:r>
        <w:rPr>
          <w:b/>
        </w:rPr>
        <w:t xml:space="preserve">Esimerkki 1.3472</w:t>
      </w:r>
    </w:p>
    <w:p>
      <w:r>
        <w:t xml:space="preserve">missä aikavyöhykkeessä olen Cleveland Ohiossa?</w:t>
      </w:r>
    </w:p>
    <w:p>
      <w:r>
        <w:rPr>
          <w:b/>
        </w:rPr>
        <w:t xml:space="preserve">Tulos</w:t>
      </w:r>
    </w:p>
    <w:p>
      <w:r>
        <w:t xml:space="preserve">Pohjois-Amerikan itäinen aikavyöhyke</w:t>
      </w:r>
    </w:p>
    <w:p>
      <w:r>
        <w:rPr>
          <w:b/>
        </w:rPr>
        <w:t xml:space="preserve">Esimerkki 1.3473</w:t>
      </w:r>
    </w:p>
    <w:p>
      <w:r>
        <w:t xml:space="preserve">missä joseph p kennedy syntyi?</w:t>
      </w:r>
    </w:p>
    <w:p>
      <w:r>
        <w:rPr>
          <w:b/>
        </w:rPr>
        <w:t xml:space="preserve">Tulos</w:t>
      </w:r>
    </w:p>
    <w:p>
      <w:r>
        <w:t xml:space="preserve">Boston</w:t>
      </w:r>
    </w:p>
    <w:p>
      <w:r>
        <w:rPr>
          <w:b/>
        </w:rPr>
        <w:t xml:space="preserve">Esimerkki 1.3474</w:t>
      </w:r>
    </w:p>
    <w:p>
      <w:r>
        <w:t xml:space="preserve">missä theodore roosevelt asui ennen kuin hänestä tuli presidentti?</w:t>
      </w:r>
    </w:p>
    <w:p>
      <w:r>
        <w:rPr>
          <w:b/>
        </w:rPr>
        <w:t xml:space="preserve">Tulos</w:t>
      </w:r>
    </w:p>
    <w:p>
      <w:r>
        <w:t xml:space="preserve">New York City</w:t>
      </w:r>
    </w:p>
    <w:p>
      <w:r>
        <w:rPr>
          <w:b/>
        </w:rPr>
        <w:t xml:space="preserve">Esimerkki 1.3475</w:t>
      </w:r>
    </w:p>
    <w:p>
      <w:r>
        <w:t xml:space="preserve">mistä maakunnasta rihanna on kotoisin?</w:t>
      </w:r>
    </w:p>
    <w:p>
      <w:r>
        <w:rPr>
          <w:b/>
        </w:rPr>
        <w:t xml:space="preserve">Tulos</w:t>
      </w:r>
    </w:p>
    <w:p>
      <w:r>
        <w:t xml:space="preserve">Pyhän Mikaelin seurakunta</w:t>
      </w:r>
    </w:p>
    <w:p>
      <w:r>
        <w:rPr>
          <w:b/>
        </w:rPr>
        <w:t xml:space="preserve">Tulos</w:t>
      </w:r>
    </w:p>
    <w:p>
      <w:r>
        <w:t xml:space="preserve">Barbados</w:t>
      </w:r>
    </w:p>
    <w:p>
      <w:r>
        <w:rPr>
          <w:b/>
        </w:rPr>
        <w:t xml:space="preserve">Esimerkki 1.3476</w:t>
      </w:r>
    </w:p>
    <w:p>
      <w:r>
        <w:t xml:space="preserve">kenelle kaikille Steve Nash on pelannut?</w:t>
      </w:r>
    </w:p>
    <w:p>
      <w:r>
        <w:rPr>
          <w:b/>
        </w:rPr>
        <w:t xml:space="preserve">Tulos</w:t>
      </w:r>
    </w:p>
    <w:p>
      <w:r>
        <w:t xml:space="preserve">Phoenix Suns</w:t>
      </w:r>
    </w:p>
    <w:p>
      <w:r>
        <w:rPr>
          <w:b/>
        </w:rPr>
        <w:t xml:space="preserve">Tulos</w:t>
      </w:r>
    </w:p>
    <w:p>
      <w:r>
        <w:t xml:space="preserve">Dallas Mavericks</w:t>
      </w:r>
    </w:p>
    <w:p>
      <w:r>
        <w:rPr>
          <w:b/>
        </w:rPr>
        <w:t xml:space="preserve">Esimerkki 1.3477</w:t>
      </w:r>
    </w:p>
    <w:p>
      <w:r>
        <w:t xml:space="preserve">mihin maahan James Cook purjehti?</w:t>
      </w:r>
    </w:p>
    <w:p>
      <w:r>
        <w:rPr>
          <w:b/>
        </w:rPr>
        <w:t xml:space="preserve">Tulos</w:t>
      </w:r>
    </w:p>
    <w:p>
      <w:r>
        <w:t xml:space="preserve">Ison-Britannian kuningaskunta</w:t>
      </w:r>
    </w:p>
    <w:p>
      <w:r>
        <w:rPr>
          <w:b/>
        </w:rPr>
        <w:t xml:space="preserve">Esimerkki 1.3478</w:t>
      </w:r>
    </w:p>
    <w:p>
      <w:r>
        <w:t xml:space="preserve">mikä on nina dobrevin kansalaisuus?</w:t>
      </w:r>
    </w:p>
    <w:p>
      <w:r>
        <w:rPr>
          <w:b/>
        </w:rPr>
        <w:t xml:space="preserve">Tulos</w:t>
      </w:r>
    </w:p>
    <w:p>
      <w:r>
        <w:t xml:space="preserve">Bulgaria</w:t>
      </w:r>
    </w:p>
    <w:p>
      <w:r>
        <w:rPr>
          <w:b/>
        </w:rPr>
        <w:t xml:space="preserve">Esimerkki 1.3479</w:t>
      </w:r>
    </w:p>
    <w:p>
      <w:r>
        <w:t xml:space="preserve">kuka loi microsoft windowsin?</w:t>
      </w:r>
    </w:p>
    <w:p>
      <w:r>
        <w:rPr>
          <w:b/>
        </w:rPr>
        <w:t xml:space="preserve">Tulos</w:t>
      </w:r>
    </w:p>
    <w:p>
      <w:r>
        <w:t xml:space="preserve">Bill Gates</w:t>
      </w:r>
    </w:p>
    <w:p>
      <w:r>
        <w:rPr>
          <w:b/>
        </w:rPr>
        <w:t xml:space="preserve">Esimerkki 1.3480</w:t>
      </w:r>
    </w:p>
    <w:p>
      <w:r>
        <w:t xml:space="preserve">minä päivänä christchurchin maanjäristys tapahtui?</w:t>
      </w:r>
    </w:p>
    <w:p>
      <w:r>
        <w:rPr>
          <w:b/>
        </w:rPr>
        <w:t xml:space="preserve">Tulos</w:t>
      </w:r>
    </w:p>
    <w:p>
      <w:r>
        <w:t xml:space="preserve">2011 Christchurchin maanjäristys</w:t>
      </w:r>
    </w:p>
    <w:p>
      <w:r>
        <w:rPr>
          <w:b/>
        </w:rPr>
        <w:t xml:space="preserve">Esimerkki 1.3481</w:t>
      </w:r>
    </w:p>
    <w:p>
      <w:r>
        <w:t xml:space="preserve">mitä kieltä puhutaan pääasiassa Englannissa?</w:t>
      </w:r>
    </w:p>
    <w:p>
      <w:r>
        <w:rPr>
          <w:b/>
        </w:rPr>
        <w:t xml:space="preserve">Tulos</w:t>
      </w:r>
    </w:p>
    <w:p>
      <w:r>
        <w:t xml:space="preserve">Englannin kieli</w:t>
      </w:r>
    </w:p>
    <w:p>
      <w:r>
        <w:rPr>
          <w:b/>
        </w:rPr>
        <w:t xml:space="preserve">Esimerkki 1.3482</w:t>
      </w:r>
    </w:p>
    <w:p>
      <w:r>
        <w:t xml:space="preserve">miksi kieltä kutsutaan Venäjällä?</w:t>
      </w:r>
    </w:p>
    <w:p>
      <w:r>
        <w:rPr>
          <w:b/>
        </w:rPr>
        <w:t xml:space="preserve">Tulos</w:t>
      </w:r>
    </w:p>
    <w:p>
      <w:r>
        <w:t xml:space="preserve">Venäjän kieli</w:t>
      </w:r>
    </w:p>
    <w:p>
      <w:r>
        <w:rPr>
          <w:b/>
        </w:rPr>
        <w:t xml:space="preserve">Esimerkki 1.3483</w:t>
      </w:r>
    </w:p>
    <w:p>
      <w:r>
        <w:t xml:space="preserve">Mikä on New Yorkin postinumero?</w:t>
      </w:r>
    </w:p>
    <w:p>
      <w:r>
        <w:rPr>
          <w:b/>
        </w:rPr>
        <w:t xml:space="preserve">Tulos</w:t>
      </w:r>
    </w:p>
    <w:p>
      <w:r>
        <w:t xml:space="preserve">10004</w:t>
      </w:r>
    </w:p>
    <w:p>
      <w:r>
        <w:rPr>
          <w:b/>
        </w:rPr>
        <w:t xml:space="preserve">Tulos</w:t>
      </w:r>
    </w:p>
    <w:p>
      <w:r>
        <w:t xml:space="preserve">10005</w:t>
      </w:r>
    </w:p>
    <w:p>
      <w:r>
        <w:rPr>
          <w:b/>
        </w:rPr>
        <w:t xml:space="preserve">Tulos</w:t>
      </w:r>
    </w:p>
    <w:p>
      <w:r>
        <w:t xml:space="preserve">10006</w:t>
      </w:r>
    </w:p>
    <w:p>
      <w:r>
        <w:rPr>
          <w:b/>
        </w:rPr>
        <w:t xml:space="preserve">Tulos</w:t>
      </w:r>
    </w:p>
    <w:p>
      <w:r>
        <w:t xml:space="preserve">10007</w:t>
      </w:r>
    </w:p>
    <w:p>
      <w:r>
        <w:rPr>
          <w:b/>
        </w:rPr>
        <w:t xml:space="preserve">Tulos</w:t>
      </w:r>
    </w:p>
    <w:p>
      <w:r>
        <w:t xml:space="preserve">10001</w:t>
      </w:r>
    </w:p>
    <w:p>
      <w:r>
        <w:rPr>
          <w:b/>
        </w:rPr>
        <w:t xml:space="preserve">Tulos</w:t>
      </w:r>
    </w:p>
    <w:p>
      <w:r>
        <w:t xml:space="preserve">10002</w:t>
      </w:r>
    </w:p>
    <w:p>
      <w:r>
        <w:rPr>
          <w:b/>
        </w:rPr>
        <w:t xml:space="preserve">Tulos</w:t>
      </w:r>
    </w:p>
    <w:p>
      <w:r>
        <w:t xml:space="preserve">10003</w:t>
      </w:r>
    </w:p>
    <w:p>
      <w:r>
        <w:rPr>
          <w:b/>
        </w:rPr>
        <w:t xml:space="preserve">Tulos</w:t>
      </w:r>
    </w:p>
    <w:p>
      <w:r>
        <w:t xml:space="preserve">10009</w:t>
      </w:r>
    </w:p>
    <w:p>
      <w:r>
        <w:rPr>
          <w:b/>
        </w:rPr>
        <w:t xml:space="preserve">Tulos</w:t>
      </w:r>
    </w:p>
    <w:p>
      <w:r>
        <w:t xml:space="preserve">10013</w:t>
      </w:r>
    </w:p>
    <w:p>
      <w:r>
        <w:rPr>
          <w:b/>
        </w:rPr>
        <w:t xml:space="preserve">Tulos</w:t>
      </w:r>
    </w:p>
    <w:p>
      <w:r>
        <w:t xml:space="preserve">10012</w:t>
      </w:r>
    </w:p>
    <w:p>
      <w:r>
        <w:rPr>
          <w:b/>
        </w:rPr>
        <w:t xml:space="preserve">Esimerkki 1.3484</w:t>
      </w:r>
    </w:p>
    <w:p>
      <w:r>
        <w:t xml:space="preserve">missä fukushima daiichi sijaitsee?</w:t>
      </w:r>
    </w:p>
    <w:p>
      <w:r>
        <w:rPr>
          <w:b/>
        </w:rPr>
        <w:t xml:space="preserve">Tulos</w:t>
      </w:r>
    </w:p>
    <w:p>
      <w:r>
        <w:t xml:space="preserve">Japani</w:t>
      </w:r>
    </w:p>
    <w:p>
      <w:r>
        <w:rPr>
          <w:b/>
        </w:rPr>
        <w:t xml:space="preserve">Tulos</w:t>
      </w:r>
    </w:p>
    <w:p>
      <w:r>
        <w:t xml:space="preserve">Okuma</w:t>
      </w:r>
    </w:p>
    <w:p>
      <w:r>
        <w:rPr>
          <w:b/>
        </w:rPr>
        <w:t xml:space="preserve">Esimerkki 1.3485</w:t>
      </w:r>
    </w:p>
    <w:p>
      <w:r>
        <w:t xml:space="preserve">mille lentokentälle lennätte Destiniin?</w:t>
      </w:r>
    </w:p>
    <w:p>
      <w:r>
        <w:rPr>
          <w:b/>
        </w:rPr>
        <w:t xml:space="preserve">Tulos</w:t>
      </w:r>
    </w:p>
    <w:p>
      <w:r>
        <w:t xml:space="preserve">Luoteis-Floridan alueellinen lentoasema</w:t>
      </w:r>
    </w:p>
    <w:p>
      <w:r>
        <w:rPr>
          <w:b/>
        </w:rPr>
        <w:t xml:space="preserve">Tulos</w:t>
      </w:r>
    </w:p>
    <w:p>
      <w:r>
        <w:t xml:space="preserve">Destin-Fort Walton Beachin lentoasema</w:t>
      </w:r>
    </w:p>
    <w:p>
      <w:r>
        <w:rPr>
          <w:b/>
        </w:rPr>
        <w:t xml:space="preserve">Esimerkki 1.3486</w:t>
      </w:r>
    </w:p>
    <w:p>
      <w:r>
        <w:t xml:space="preserve">Mitä Darwin ehdotti evoluution mekanismiksi?</w:t>
      </w:r>
    </w:p>
    <w:p>
      <w:r>
        <w:rPr>
          <w:b/>
        </w:rPr>
        <w:t xml:space="preserve">Tulos</w:t>
      </w:r>
    </w:p>
    <w:p>
      <w:r>
        <w:t xml:space="preserve">""Ei lajin vahvin selviydy, ei älykkäin, vaan se, joka reagoi parhaiten muutoksiin.""".</w:t>
      </w:r>
    </w:p>
    <w:p>
      <w:r>
        <w:rPr>
          <w:b/>
        </w:rPr>
        <w:t xml:space="preserve">Esimerkki 1.3487</w:t>
      </w:r>
    </w:p>
    <w:p>
      <w:r>
        <w:t xml:space="preserve">missä antietam creekin taistelu käytiin?</w:t>
      </w:r>
    </w:p>
    <w:p>
      <w:r>
        <w:rPr>
          <w:b/>
        </w:rPr>
        <w:t xml:space="preserve">Tulos</w:t>
      </w:r>
    </w:p>
    <w:p>
      <w:r>
        <w:t xml:space="preserve">Pennsylvania</w:t>
      </w:r>
    </w:p>
    <w:p>
      <w:r>
        <w:rPr>
          <w:b/>
        </w:rPr>
        <w:t xml:space="preserve">Tulos</w:t>
      </w:r>
    </w:p>
    <w:p>
      <w:r>
        <w:t xml:space="preserve">Maryland</w:t>
      </w:r>
    </w:p>
    <w:p>
      <w:r>
        <w:rPr>
          <w:b/>
        </w:rPr>
        <w:t xml:space="preserve">Esimerkki 1.3488</w:t>
      </w:r>
    </w:p>
    <w:p>
      <w:r>
        <w:t xml:space="preserve">missä yliopistossa Tony Romo kävi?</w:t>
      </w:r>
    </w:p>
    <w:p>
      <w:r>
        <w:rPr>
          <w:b/>
        </w:rPr>
        <w:t xml:space="preserve">Tulos</w:t>
      </w:r>
    </w:p>
    <w:p>
      <w:r>
        <w:t xml:space="preserve">Itä-Illinoisin yliopisto</w:t>
      </w:r>
    </w:p>
    <w:p>
      <w:r>
        <w:rPr>
          <w:b/>
        </w:rPr>
        <w:t xml:space="preserve">Esimerkki 1.3489</w:t>
      </w:r>
    </w:p>
    <w:p>
      <w:r>
        <w:t xml:space="preserve">kuka on Etiopian pääministeri?</w:t>
      </w:r>
    </w:p>
    <w:p>
      <w:r>
        <w:rPr>
          <w:b/>
        </w:rPr>
        <w:t xml:space="preserve">Tulos</w:t>
      </w:r>
    </w:p>
    <w:p>
      <w:r>
        <w:t xml:space="preserve">Hailemariam Desalegn</w:t>
      </w:r>
    </w:p>
    <w:p>
      <w:r>
        <w:rPr>
          <w:b/>
        </w:rPr>
        <w:t xml:space="preserve">Esimerkki 1.3490</w:t>
      </w:r>
    </w:p>
    <w:p>
      <w:r>
        <w:t xml:space="preserve">mihin mereen Jangtse-joki virtaa?</w:t>
      </w:r>
    </w:p>
    <w:p>
      <w:r>
        <w:rPr>
          <w:b/>
        </w:rPr>
        <w:t xml:space="preserve">Tulos</w:t>
      </w:r>
    </w:p>
    <w:p>
      <w:r>
        <w:t xml:space="preserve">Itä-Kiinan meri</w:t>
      </w:r>
    </w:p>
    <w:p>
      <w:r>
        <w:rPr>
          <w:b/>
        </w:rPr>
        <w:t xml:space="preserve">Esimerkki 1.3491</w:t>
      </w:r>
    </w:p>
    <w:p>
      <w:r>
        <w:t xml:space="preserve">kuka omistaa SF Giantsin omistajan?</w:t>
      </w:r>
    </w:p>
    <w:p>
      <w:r>
        <w:rPr>
          <w:b/>
        </w:rPr>
        <w:t xml:space="preserve">Tulos</w:t>
      </w:r>
    </w:p>
    <w:p>
      <w:r>
        <w:t xml:space="preserve">Bill Neukom</w:t>
      </w:r>
    </w:p>
    <w:p>
      <w:r>
        <w:rPr>
          <w:b/>
        </w:rPr>
        <w:t xml:space="preserve">Esimerkki 1.3492</w:t>
      </w:r>
    </w:p>
    <w:p>
      <w:r>
        <w:t xml:space="preserve">Missä on Saint Helensin vuori?</w:t>
      </w:r>
    </w:p>
    <w:p>
      <w:r>
        <w:rPr>
          <w:b/>
        </w:rPr>
        <w:t xml:space="preserve">Tulos</w:t>
      </w:r>
    </w:p>
    <w:p>
      <w:r>
        <w:t xml:space="preserve">Skamania County</w:t>
      </w:r>
    </w:p>
    <w:p>
      <w:r>
        <w:rPr>
          <w:b/>
        </w:rPr>
        <w:t xml:space="preserve">Tulos</w:t>
      </w:r>
    </w:p>
    <w:p>
      <w:r>
        <w:t xml:space="preserve">Washington</w:t>
      </w:r>
    </w:p>
    <w:p>
      <w:r>
        <w:rPr>
          <w:b/>
        </w:rPr>
        <w:t xml:space="preserve">Esimerkki 1.3493</w:t>
      </w:r>
    </w:p>
    <w:p>
      <w:r>
        <w:t xml:space="preserve">mihin kapteeni Scott kuoli?</w:t>
      </w:r>
    </w:p>
    <w:p>
      <w:r>
        <w:rPr>
          <w:b/>
        </w:rPr>
        <w:t xml:space="preserve">Tulos</w:t>
      </w:r>
    </w:p>
    <w:p>
      <w:r>
        <w:t xml:space="preserve">Nälkä</w:t>
      </w:r>
    </w:p>
    <w:p>
      <w:r>
        <w:rPr>
          <w:b/>
        </w:rPr>
        <w:t xml:space="preserve">Esimerkki 1.3494</w:t>
      </w:r>
    </w:p>
    <w:p>
      <w:r>
        <w:t xml:space="preserve">Mikä on italian rahayksikkö?</w:t>
      </w:r>
    </w:p>
    <w:p>
      <w:r>
        <w:rPr>
          <w:b/>
        </w:rPr>
        <w:t xml:space="preserve">Tulos</w:t>
      </w:r>
    </w:p>
    <w:p>
      <w:r>
        <w:t xml:space="preserve">Euro</w:t>
      </w:r>
    </w:p>
    <w:p>
      <w:r>
        <w:rPr>
          <w:b/>
        </w:rPr>
        <w:t xml:space="preserve">Esimerkki 1.3495</w:t>
      </w:r>
    </w:p>
    <w:p>
      <w:r>
        <w:t xml:space="preserve">Mikä on Guatemalan nykyinen hallitusjärjestelmä?</w:t>
      </w:r>
    </w:p>
    <w:p>
      <w:r>
        <w:rPr>
          <w:b/>
        </w:rPr>
        <w:t xml:space="preserve">Tulos</w:t>
      </w:r>
    </w:p>
    <w:p>
      <w:r>
        <w:t xml:space="preserve">Perustuslaillinen tasavalta</w:t>
      </w:r>
    </w:p>
    <w:p>
      <w:r>
        <w:rPr>
          <w:b/>
        </w:rPr>
        <w:t xml:space="preserve">Tulos</w:t>
      </w:r>
    </w:p>
    <w:p>
      <w:r>
        <w:t xml:space="preserve">Presidenttijärjestelmä</w:t>
      </w:r>
    </w:p>
    <w:p>
      <w:r>
        <w:rPr>
          <w:b/>
        </w:rPr>
        <w:t xml:space="preserve">Tulos</w:t>
      </w:r>
    </w:p>
    <w:p>
      <w:r>
        <w:t xml:space="preserve">Yhtenäinen valtio</w:t>
      </w:r>
    </w:p>
    <w:p>
      <w:r>
        <w:rPr>
          <w:b/>
        </w:rPr>
        <w:t xml:space="preserve">Esimerkki 1.3496</w:t>
      </w:r>
    </w:p>
    <w:p>
      <w:r>
        <w:t xml:space="preserve">mitä murretta useimmat kiinalaiset puhuvat?</w:t>
      </w:r>
    </w:p>
    <w:p>
      <w:r>
        <w:rPr>
          <w:b/>
        </w:rPr>
        <w:t xml:space="preserve">Tulos</w:t>
      </w:r>
    </w:p>
    <w:p>
      <w:r>
        <w:t xml:space="preserve">Kiinalainen</w:t>
      </w:r>
    </w:p>
    <w:p>
      <w:r>
        <w:rPr>
          <w:b/>
        </w:rPr>
        <w:t xml:space="preserve">Esimerkki 1.3497</w:t>
      </w:r>
    </w:p>
    <w:p>
      <w:r>
        <w:t xml:space="preserve">mistä haitilaiset ovat kotoisin?</w:t>
      </w:r>
    </w:p>
    <w:p>
      <w:r>
        <w:rPr>
          <w:b/>
        </w:rPr>
        <w:t xml:space="preserve">Tulos</w:t>
      </w:r>
    </w:p>
    <w:p>
      <w:r>
        <w:t xml:space="preserve">Haiti</w:t>
      </w:r>
    </w:p>
    <w:p>
      <w:r>
        <w:rPr>
          <w:b/>
        </w:rPr>
        <w:t xml:space="preserve">Esimerkki 1.3498</w:t>
      </w:r>
    </w:p>
    <w:p>
      <w:r>
        <w:t xml:space="preserve">mitä soittimia duke ellington soitti?</w:t>
      </w:r>
    </w:p>
    <w:p>
      <w:r>
        <w:rPr>
          <w:b/>
        </w:rPr>
        <w:t xml:space="preserve">Tulos</w:t>
      </w:r>
    </w:p>
    <w:p>
      <w:r>
        <w:t xml:space="preserve">Piano</w:t>
      </w:r>
    </w:p>
    <w:p>
      <w:r>
        <w:rPr>
          <w:b/>
        </w:rPr>
        <w:t xml:space="preserve">Tulos</w:t>
      </w:r>
    </w:p>
    <w:p>
      <w:r>
        <w:t xml:space="preserve">Jazzpiano</w:t>
      </w:r>
    </w:p>
    <w:p>
      <w:r>
        <w:rPr>
          <w:b/>
        </w:rPr>
        <w:t xml:space="preserve">Esimerkki 1.3499</w:t>
      </w:r>
    </w:p>
    <w:p>
      <w:r>
        <w:t xml:space="preserve">milloin ja minne William Shakespeare haudattiin?</w:t>
      </w:r>
    </w:p>
    <w:p>
      <w:r>
        <w:rPr>
          <w:b/>
        </w:rPr>
        <w:t xml:space="preserve">Tulos</w:t>
      </w:r>
    </w:p>
    <w:p>
      <w:r>
        <w:t xml:space="preserve">Pyhän kolminaisuuden kirkko, Stratford-upon-Avon</w:t>
      </w:r>
    </w:p>
    <w:p>
      <w:r>
        <w:rPr>
          <w:b/>
        </w:rPr>
        <w:t xml:space="preserve">Esimerkki 1.3500</w:t>
      </w:r>
    </w:p>
    <w:p>
      <w:r>
        <w:t xml:space="preserve">millainen on Italian poliittinen järjestelmä?</w:t>
      </w:r>
    </w:p>
    <w:p>
      <w:r>
        <w:rPr>
          <w:b/>
        </w:rPr>
        <w:t xml:space="preserve">Tulos</w:t>
      </w:r>
    </w:p>
    <w:p>
      <w:r>
        <w:t xml:space="preserve">Perustuslaillinen tasavalta</w:t>
      </w:r>
    </w:p>
    <w:p>
      <w:r>
        <w:rPr>
          <w:b/>
        </w:rPr>
        <w:t xml:space="preserve">Tulos</w:t>
      </w:r>
    </w:p>
    <w:p>
      <w:r>
        <w:t xml:space="preserve">Parlamentaarinen tasavalta</w:t>
      </w:r>
    </w:p>
    <w:p>
      <w:r>
        <w:rPr>
          <w:b/>
        </w:rPr>
        <w:t xml:space="preserve">Tulos</w:t>
      </w:r>
    </w:p>
    <w:p>
      <w:r>
        <w:t xml:space="preserve">Yhtenäinen valtio</w:t>
      </w:r>
    </w:p>
    <w:p>
      <w:r>
        <w:rPr>
          <w:b/>
        </w:rPr>
        <w:t xml:space="preserve">Esimerkki 1.3501</w:t>
      </w:r>
    </w:p>
    <w:p>
      <w:r>
        <w:t xml:space="preserve">mikä on Bethenny Frankelin aviomiehen nimi?</w:t>
      </w:r>
    </w:p>
    <w:p>
      <w:r>
        <w:rPr>
          <w:b/>
        </w:rPr>
        <w:t xml:space="preserve">Tulos</w:t>
      </w:r>
    </w:p>
    <w:p>
      <w:r>
        <w:t xml:space="preserve">Jason Hoppy</w:t>
      </w:r>
    </w:p>
    <w:p>
      <w:r>
        <w:rPr>
          <w:b/>
        </w:rPr>
        <w:t xml:space="preserve">Esimerkki 1.3502</w:t>
      </w:r>
    </w:p>
    <w:p>
      <w:r>
        <w:t xml:space="preserve">missä sijaitsee sarajevo?</w:t>
      </w:r>
    </w:p>
    <w:p>
      <w:r>
        <w:rPr>
          <w:b/>
        </w:rPr>
        <w:t xml:space="preserve">Tulos</w:t>
      </w:r>
    </w:p>
    <w:p>
      <w:r>
        <w:t xml:space="preserve">Bosnia ja Hertsegovinan liitto</w:t>
      </w:r>
    </w:p>
    <w:p>
      <w:r>
        <w:rPr>
          <w:b/>
        </w:rPr>
        <w:t xml:space="preserve">Tulos</w:t>
      </w:r>
    </w:p>
    <w:p>
      <w:r>
        <w:t xml:space="preserve">Bosnia ja Hertsegovina</w:t>
      </w:r>
    </w:p>
    <w:p>
      <w:r>
        <w:rPr>
          <w:b/>
        </w:rPr>
        <w:t xml:space="preserve">Tulos</w:t>
      </w:r>
    </w:p>
    <w:p>
      <w:r>
        <w:t xml:space="preserve">Sarajevon kantoni</w:t>
      </w:r>
    </w:p>
    <w:p>
      <w:r>
        <w:rPr>
          <w:b/>
        </w:rPr>
        <w:t xml:space="preserve">Esimerkki 1.3503</w:t>
      </w:r>
    </w:p>
    <w:p>
      <w:r>
        <w:t xml:space="preserve">Missä presidentti Kennedy kävi koulua?</w:t>
      </w:r>
    </w:p>
    <w:p>
      <w:r>
        <w:rPr>
          <w:b/>
        </w:rPr>
        <w:t xml:space="preserve">Tulos</w:t>
      </w:r>
    </w:p>
    <w:p>
      <w:r>
        <w:t xml:space="preserve">Riverdale Country School</w:t>
      </w:r>
    </w:p>
    <w:p>
      <w:r>
        <w:rPr>
          <w:b/>
        </w:rPr>
        <w:t xml:space="preserve">Tulos</w:t>
      </w:r>
    </w:p>
    <w:p>
      <w:r>
        <w:t xml:space="preserve">Stanford Graduate School of Business</w:t>
      </w:r>
    </w:p>
    <w:p>
      <w:r>
        <w:rPr>
          <w:b/>
        </w:rPr>
        <w:t xml:space="preserve">Tulos</w:t>
      </w:r>
    </w:p>
    <w:p>
      <w:r>
        <w:t xml:space="preserve">Stanfordin yliopisto</w:t>
      </w:r>
    </w:p>
    <w:p>
      <w:r>
        <w:rPr>
          <w:b/>
        </w:rPr>
        <w:t xml:space="preserve">Tulos</w:t>
      </w:r>
    </w:p>
    <w:p>
      <w:r>
        <w:t xml:space="preserve">Canterburyn koulu</w:t>
      </w:r>
    </w:p>
    <w:p>
      <w:r>
        <w:rPr>
          <w:b/>
        </w:rPr>
        <w:t xml:space="preserve">Tulos</w:t>
      </w:r>
    </w:p>
    <w:p>
      <w:r>
        <w:t xml:space="preserve">London School of Economics</w:t>
      </w:r>
    </w:p>
    <w:p>
      <w:r>
        <w:rPr>
          <w:b/>
        </w:rPr>
        <w:t xml:space="preserve">Tulos</w:t>
      </w:r>
    </w:p>
    <w:p>
      <w:r>
        <w:t xml:space="preserve">Choate Rosemary Hall</w:t>
      </w:r>
    </w:p>
    <w:p>
      <w:r>
        <w:rPr>
          <w:b/>
        </w:rPr>
        <w:t xml:space="preserve">Tulos</w:t>
      </w:r>
    </w:p>
    <w:p>
      <w:r>
        <w:t xml:space="preserve">Harvardin yliopisto</w:t>
      </w:r>
    </w:p>
    <w:p>
      <w:r>
        <w:rPr>
          <w:b/>
        </w:rPr>
        <w:t xml:space="preserve">Tulos</w:t>
      </w:r>
    </w:p>
    <w:p>
      <w:r>
        <w:t xml:space="preserve">Edwardin hartauden koulu</w:t>
      </w:r>
    </w:p>
    <w:p>
      <w:r>
        <w:rPr>
          <w:b/>
        </w:rPr>
        <w:t xml:space="preserve">Tulos</w:t>
      </w:r>
    </w:p>
    <w:p>
      <w:r>
        <w:t xml:space="preserve">Harvard College</w:t>
      </w:r>
    </w:p>
    <w:p>
      <w:r>
        <w:rPr>
          <w:b/>
        </w:rPr>
        <w:t xml:space="preserve">Tulos</w:t>
      </w:r>
    </w:p>
    <w:p>
      <w:r>
        <w:t xml:space="preserve">Princetonin yliopisto</w:t>
      </w:r>
    </w:p>
    <w:p>
      <w:r>
        <w:rPr>
          <w:b/>
        </w:rPr>
        <w:t xml:space="preserve">Esimerkki 1.3504</w:t>
      </w:r>
    </w:p>
    <w:p>
      <w:r>
        <w:t xml:space="preserve">Kenen kanssa Howie Long meni naimisiin?</w:t>
      </w:r>
    </w:p>
    <w:p>
      <w:r>
        <w:rPr>
          <w:b/>
        </w:rPr>
        <w:t xml:space="preserve">Tulos</w:t>
      </w:r>
    </w:p>
    <w:p>
      <w:r>
        <w:t xml:space="preserve">Diane Addonizio</w:t>
      </w:r>
    </w:p>
    <w:p>
      <w:r>
        <w:rPr>
          <w:b/>
        </w:rPr>
        <w:t xml:space="preserve">Esimerkki 1.3505</w:t>
      </w:r>
    </w:p>
    <w:p>
      <w:r>
        <w:t xml:space="preserve">missä kakadun kansallispuisto sijaitsee?</w:t>
      </w:r>
    </w:p>
    <w:p>
      <w:r>
        <w:rPr>
          <w:b/>
        </w:rPr>
        <w:t xml:space="preserve">Tulos</w:t>
      </w:r>
    </w:p>
    <w:p>
      <w:r>
        <w:t xml:space="preserve">Pohjoinen alue</w:t>
      </w:r>
    </w:p>
    <w:p>
      <w:r>
        <w:rPr>
          <w:b/>
        </w:rPr>
        <w:t xml:space="preserve">Esimerkki 1.3506</w:t>
      </w:r>
    </w:p>
    <w:p>
      <w:r>
        <w:t xml:space="preserve">mitä useimmat nigerialaiset puhuvat?</w:t>
      </w:r>
    </w:p>
    <w:p>
      <w:r>
        <w:rPr>
          <w:b/>
        </w:rPr>
        <w:t xml:space="preserve">Tulos</w:t>
      </w:r>
    </w:p>
    <w:p>
      <w:r>
        <w:t xml:space="preserve">Englannin kieli</w:t>
      </w:r>
    </w:p>
    <w:p>
      <w:r>
        <w:rPr>
          <w:b/>
        </w:rPr>
        <w:t xml:space="preserve">Esimerkki 1.3507</w:t>
      </w:r>
    </w:p>
    <w:p>
      <w:r>
        <w:t xml:space="preserve">minkälaisesta taiteesta Henri Matisse on kuuluisa?</w:t>
      </w:r>
    </w:p>
    <w:p>
      <w:r>
        <w:rPr>
          <w:b/>
        </w:rPr>
        <w:t xml:space="preserve">Tulos</w:t>
      </w:r>
    </w:p>
    <w:p>
      <w:r>
        <w:t xml:space="preserve">Veistos</w:t>
      </w:r>
    </w:p>
    <w:p>
      <w:r>
        <w:rPr>
          <w:b/>
        </w:rPr>
        <w:t xml:space="preserve">Tulos</w:t>
      </w:r>
    </w:p>
    <w:p>
      <w:r>
        <w:t xml:space="preserve">Painaminen</w:t>
      </w:r>
    </w:p>
    <w:p>
      <w:r>
        <w:rPr>
          <w:b/>
        </w:rPr>
        <w:t xml:space="preserve">Tulos</w:t>
      </w:r>
    </w:p>
    <w:p>
      <w:r>
        <w:t xml:space="preserve">Kollaasi</w:t>
      </w:r>
    </w:p>
    <w:p>
      <w:r>
        <w:rPr>
          <w:b/>
        </w:rPr>
        <w:t xml:space="preserve">Tulos</w:t>
      </w:r>
    </w:p>
    <w:p>
      <w:r>
        <w:t xml:space="preserve">Maalaus</w:t>
      </w:r>
    </w:p>
    <w:p>
      <w:r>
        <w:rPr>
          <w:b/>
        </w:rPr>
        <w:t xml:space="preserve">Tulos</w:t>
      </w:r>
    </w:p>
    <w:p>
      <w:r>
        <w:t xml:space="preserve">Piirustus</w:t>
      </w:r>
    </w:p>
    <w:p>
      <w:r>
        <w:rPr>
          <w:b/>
        </w:rPr>
        <w:t xml:space="preserve">Esimerkki 1.3508</w:t>
      </w:r>
    </w:p>
    <w:p>
      <w:r>
        <w:t xml:space="preserve">Kuka esitti Todd Manningia One Life to Live -ohjelmassa?</w:t>
      </w:r>
    </w:p>
    <w:p>
      <w:r>
        <w:rPr>
          <w:b/>
        </w:rPr>
        <w:t xml:space="preserve">Tulos</w:t>
      </w:r>
    </w:p>
    <w:p>
      <w:r>
        <w:t xml:space="preserve">Blair Cramer</w:t>
      </w:r>
    </w:p>
    <w:p>
      <w:r>
        <w:rPr>
          <w:b/>
        </w:rPr>
        <w:t xml:space="preserve">Esimerkki 1.3509</w:t>
      </w:r>
    </w:p>
    <w:p>
      <w:r>
        <w:t xml:space="preserve">Missä yliopistossa Kerry Collins opiskeli?</w:t>
      </w:r>
    </w:p>
    <w:p>
      <w:r>
        <w:rPr>
          <w:b/>
        </w:rPr>
        <w:t xml:space="preserve">Tulos</w:t>
      </w:r>
    </w:p>
    <w:p>
      <w:r>
        <w:t xml:space="preserve">Pennsylvanian osavaltion yliopisto</w:t>
      </w:r>
    </w:p>
    <w:p>
      <w:r>
        <w:rPr>
          <w:b/>
        </w:rPr>
        <w:t xml:space="preserve">Esimerkki 1.3510</w:t>
      </w:r>
    </w:p>
    <w:p>
      <w:r>
        <w:t xml:space="preserve">mikä on jessica ennis sport?</w:t>
      </w:r>
    </w:p>
    <w:p>
      <w:r>
        <w:rPr>
          <w:b/>
        </w:rPr>
        <w:t xml:space="preserve">Tulos</w:t>
      </w:r>
    </w:p>
    <w:p>
      <w:r>
        <w:t xml:space="preserve">Yleisurheilu</w:t>
      </w:r>
    </w:p>
    <w:p>
      <w:r>
        <w:rPr>
          <w:b/>
        </w:rPr>
        <w:t xml:space="preserve">Esimerkki 1.3511</w:t>
      </w:r>
    </w:p>
    <w:p>
      <w:r>
        <w:t xml:space="preserve">Mikä virka Paul Ryanilla on?</w:t>
      </w:r>
    </w:p>
    <w:p>
      <w:r>
        <w:rPr>
          <w:b/>
        </w:rPr>
        <w:t xml:space="preserve">Tulos</w:t>
      </w:r>
    </w:p>
    <w:p>
      <w:r>
        <w:t xml:space="preserve">Yhdysvaltain edustaja</w:t>
      </w:r>
    </w:p>
    <w:p>
      <w:r>
        <w:rPr>
          <w:b/>
        </w:rPr>
        <w:t xml:space="preserve">Esimerkki 1.3512</w:t>
      </w:r>
    </w:p>
    <w:p>
      <w:r>
        <w:t xml:space="preserve">mitä kieliä Venäjällä puhutaan?</w:t>
      </w:r>
    </w:p>
    <w:p>
      <w:r>
        <w:rPr>
          <w:b/>
        </w:rPr>
        <w:t xml:space="preserve">Tulos</w:t>
      </w:r>
    </w:p>
    <w:p>
      <w:r>
        <w:t xml:space="preserve">Jiddishin kieli</w:t>
      </w:r>
    </w:p>
    <w:p>
      <w:r>
        <w:rPr>
          <w:b/>
        </w:rPr>
        <w:t xml:space="preserve">Tulos</w:t>
      </w:r>
    </w:p>
    <w:p>
      <w:r>
        <w:t xml:space="preserve">Tšuvassian kieli</w:t>
      </w:r>
    </w:p>
    <w:p>
      <w:r>
        <w:rPr>
          <w:b/>
        </w:rPr>
        <w:t xml:space="preserve">Tulos</w:t>
      </w:r>
    </w:p>
    <w:p>
      <w:r>
        <w:t xml:space="preserve">Venäjän kieli</w:t>
      </w:r>
    </w:p>
    <w:p>
      <w:r>
        <w:rPr>
          <w:b/>
        </w:rPr>
        <w:t xml:space="preserve">Tulos</w:t>
      </w:r>
    </w:p>
    <w:p>
      <w:r>
        <w:t xml:space="preserve">tataarin kieli</w:t>
      </w:r>
    </w:p>
    <w:p>
      <w:r>
        <w:rPr>
          <w:b/>
        </w:rPr>
        <w:t xml:space="preserve">Tulos</w:t>
      </w:r>
    </w:p>
    <w:p>
      <w:r>
        <w:t xml:space="preserve">Ukrainan kieli</w:t>
      </w:r>
    </w:p>
    <w:p>
      <w:r>
        <w:rPr>
          <w:b/>
        </w:rPr>
        <w:t xml:space="preserve">Esimerkki 1.3513</w:t>
      </w:r>
    </w:p>
    <w:p>
      <w:r>
        <w:t xml:space="preserve">mitä kappaleita katherine jenkins laulaa?</w:t>
      </w:r>
    </w:p>
    <w:p>
      <w:r>
        <w:rPr>
          <w:b/>
        </w:rPr>
        <w:t xml:space="preserve">Tulos</w:t>
      </w:r>
    </w:p>
    <w:p>
      <w:r>
        <w:t xml:space="preserve">O Pyhä yö</w:t>
      </w:r>
    </w:p>
    <w:p>
      <w:r>
        <w:rPr>
          <w:b/>
        </w:rPr>
        <w:t xml:space="preserve">Tulos</w:t>
      </w:r>
    </w:p>
    <w:p>
      <w:r>
        <w:t xml:space="preserve">Seguedilla</w:t>
      </w:r>
    </w:p>
    <w:p>
      <w:r>
        <w:rPr>
          <w:b/>
        </w:rPr>
        <w:t xml:space="preserve">Tulos</w:t>
      </w:r>
    </w:p>
    <w:p>
      <w:r>
        <w:t xml:space="preserve">Wales Victorious (Taivaan leipä 2003)</w:t>
      </w:r>
    </w:p>
    <w:p>
      <w:r>
        <w:rPr>
          <w:b/>
        </w:rPr>
        <w:t xml:space="preserve">Tulos</w:t>
      </w:r>
    </w:p>
    <w:p>
      <w:r>
        <w:t xml:space="preserve">Aika sanoa hyvästit</w:t>
      </w:r>
    </w:p>
    <w:p>
      <w:r>
        <w:rPr>
          <w:b/>
        </w:rPr>
        <w:t xml:space="preserve">Tulos</w:t>
      </w:r>
    </w:p>
    <w:p>
      <w:r>
        <w:t xml:space="preserve">O Sole Mio</w:t>
      </w:r>
    </w:p>
    <w:p>
      <w:r>
        <w:rPr>
          <w:b/>
        </w:rPr>
        <w:t xml:space="preserve">Tulos</w:t>
      </w:r>
    </w:p>
    <w:p>
      <w:r>
        <w:t xml:space="preserve">Habanera</w:t>
      </w:r>
    </w:p>
    <w:p>
      <w:r>
        <w:rPr>
          <w:b/>
        </w:rPr>
        <w:t xml:space="preserve">Tulos</w:t>
      </w:r>
    </w:p>
    <w:p>
      <w:r>
        <w:t xml:space="preserve">Yksi hieno päivä</w:t>
      </w:r>
    </w:p>
    <w:p>
      <w:r>
        <w:rPr>
          <w:b/>
        </w:rPr>
        <w:t xml:space="preserve">Tulos</w:t>
      </w:r>
    </w:p>
    <w:p>
      <w:r>
        <w:t xml:space="preserve">House of No Regrets</w:t>
      </w:r>
    </w:p>
    <w:p>
      <w:r>
        <w:rPr>
          <w:b/>
        </w:rPr>
        <w:t xml:space="preserve">Tulos</w:t>
      </w:r>
    </w:p>
    <w:p>
      <w:r>
        <w:t xml:space="preserve">Laulu kuulle</w:t>
      </w:r>
    </w:p>
    <w:p>
      <w:r>
        <w:rPr>
          <w:b/>
        </w:rPr>
        <w:t xml:space="preserve">Tulos</w:t>
      </w:r>
    </w:p>
    <w:p>
      <w:r>
        <w:t xml:space="preserve">Caruso</w:t>
      </w:r>
    </w:p>
    <w:p>
      <w:r>
        <w:rPr>
          <w:b/>
        </w:rPr>
        <w:t xml:space="preserve">Esimerkki 1.3514</w:t>
      </w:r>
    </w:p>
    <w:p>
      <w:r>
        <w:t xml:space="preserve">Milloin Braves voitti World Seriesin?</w:t>
      </w:r>
    </w:p>
    <w:p>
      <w:r>
        <w:rPr>
          <w:b/>
        </w:rPr>
        <w:t xml:space="preserve">Tulos</w:t>
      </w:r>
    </w:p>
    <w:p>
      <w:r>
        <w:t xml:space="preserve">1995 World Series</w:t>
      </w:r>
    </w:p>
    <w:p>
      <w:r>
        <w:rPr>
          <w:b/>
        </w:rPr>
        <w:t xml:space="preserve">Esimerkki 1.3515</w:t>
      </w:r>
    </w:p>
    <w:p>
      <w:r>
        <w:t xml:space="preserve">Kuka soittaa Stewie Griffinin ääntä?</w:t>
      </w:r>
    </w:p>
    <w:p>
      <w:r>
        <w:rPr>
          <w:b/>
        </w:rPr>
        <w:t xml:space="preserve">Tulos</w:t>
      </w:r>
    </w:p>
    <w:p>
      <w:r>
        <w:t xml:space="preserve">Seth MacFarlane</w:t>
      </w:r>
    </w:p>
    <w:p>
      <w:r>
        <w:rPr>
          <w:b/>
        </w:rPr>
        <w:t xml:space="preserve">Esimerkki 1.3516</w:t>
      </w:r>
    </w:p>
    <w:p>
      <w:r>
        <w:t xml:space="preserve">mitkä ovat kaikki kappaleet, joissa Nicki Minaj on mukana?</w:t>
      </w:r>
    </w:p>
    <w:p>
      <w:r>
        <w:rPr>
          <w:b/>
        </w:rPr>
        <w:t xml:space="preserve">Tulos</w:t>
      </w:r>
    </w:p>
    <w:p>
      <w:r>
        <w:t xml:space="preserve">Roman Reloaded</w:t>
      </w:r>
    </w:p>
    <w:p>
      <w:r>
        <w:rPr>
          <w:b/>
        </w:rPr>
        <w:t xml:space="preserve">Tulos</w:t>
      </w:r>
    </w:p>
    <w:p>
      <w:r>
        <w:t xml:space="preserve">Hirviö</w:t>
      </w:r>
    </w:p>
    <w:p>
      <w:r>
        <w:rPr>
          <w:b/>
        </w:rPr>
        <w:t xml:space="preserve">Tulos</w:t>
      </w:r>
    </w:p>
    <w:p>
      <w:r>
        <w:t xml:space="preserve">Mikä on vialla heidän kanssaan (feat. Nicki Minaj)</w:t>
      </w:r>
    </w:p>
    <w:p>
      <w:r>
        <w:rPr>
          <w:b/>
        </w:rPr>
        <w:t xml:space="preserve">Tulos</w:t>
      </w:r>
    </w:p>
    <w:p>
      <w:r>
        <w:t xml:space="preserve">Synkkä fantasia</w:t>
      </w:r>
    </w:p>
    <w:p>
      <w:r>
        <w:rPr>
          <w:b/>
        </w:rPr>
        <w:t xml:space="preserve">Tulos</w:t>
      </w:r>
    </w:p>
    <w:p>
      <w:r>
        <w:t xml:space="preserve">YM tervehdys</w:t>
      </w:r>
    </w:p>
    <w:p>
      <w:r>
        <w:rPr>
          <w:b/>
        </w:rPr>
        <w:t xml:space="preserve">Tulos</w:t>
      </w:r>
    </w:p>
    <w:p>
      <w:r>
        <w:t xml:space="preserve">Tulipalo polttaa</w:t>
      </w:r>
    </w:p>
    <w:p>
      <w:r>
        <w:rPr>
          <w:b/>
        </w:rPr>
        <w:t xml:space="preserve">Tulos</w:t>
      </w:r>
    </w:p>
    <w:p>
      <w:r>
        <w:t xml:space="preserve">Päästä irti (Dutty Love)</w:t>
      </w:r>
    </w:p>
    <w:p>
      <w:r>
        <w:rPr>
          <w:b/>
        </w:rPr>
        <w:t xml:space="preserve">Tulos</w:t>
      </w:r>
    </w:p>
    <w:p>
      <w:r>
        <w:t xml:space="preserve">Woohoo (feat. Nicki Minaj)</w:t>
      </w:r>
    </w:p>
    <w:p>
      <w:r>
        <w:rPr>
          <w:b/>
        </w:rPr>
        <w:t xml:space="preserve">Tulos</w:t>
      </w:r>
    </w:p>
    <w:p>
      <w:r>
        <w:t xml:space="preserve">Sateiset miehet</w:t>
      </w:r>
    </w:p>
    <w:p>
      <w:r>
        <w:rPr>
          <w:b/>
        </w:rPr>
        <w:t xml:space="preserve">Tulos</w:t>
      </w:r>
    </w:p>
    <w:p>
      <w:r>
        <w:t xml:space="preserve">Mestari</w:t>
      </w:r>
    </w:p>
    <w:p>
      <w:r>
        <w:rPr>
          <w:b/>
        </w:rPr>
        <w:t xml:space="preserve">Esimerkki 1.3517</w:t>
      </w:r>
    </w:p>
    <w:p>
      <w:r>
        <w:t xml:space="preserve">Kuka kirjoitti Luke Bryanin Humalassa sinusta?</w:t>
      </w:r>
    </w:p>
    <w:p>
      <w:r>
        <w:rPr>
          <w:b/>
        </w:rPr>
        <w:t xml:space="preserve">Tulos</w:t>
      </w:r>
    </w:p>
    <w:p>
      <w:r>
        <w:t xml:space="preserve">Jeff Stevens</w:t>
      </w:r>
    </w:p>
    <w:p>
      <w:r>
        <w:rPr>
          <w:b/>
        </w:rPr>
        <w:t xml:space="preserve">Esimerkki 1.3518</w:t>
      </w:r>
    </w:p>
    <w:p>
      <w:r>
        <w:t xml:space="preserve">missä jerome david salinger kuoli?</w:t>
      </w:r>
    </w:p>
    <w:p>
      <w:r>
        <w:rPr>
          <w:b/>
        </w:rPr>
        <w:t xml:space="preserve">Tulos</w:t>
      </w:r>
    </w:p>
    <w:p>
      <w:r>
        <w:t xml:space="preserve">Cornish</w:t>
      </w:r>
    </w:p>
    <w:p>
      <w:r>
        <w:rPr>
          <w:b/>
        </w:rPr>
        <w:t xml:space="preserve">Esimerkki 1.3519</w:t>
      </w:r>
    </w:p>
    <w:p>
      <w:r>
        <w:t xml:space="preserve">minä vuosina Dallas Cowboys on voittanut Superbowlin?</w:t>
      </w:r>
    </w:p>
    <w:p>
      <w:r>
        <w:rPr>
          <w:b/>
        </w:rPr>
        <w:t xml:space="preserve">Tulos</w:t>
      </w:r>
    </w:p>
    <w:p>
      <w:r>
        <w:t xml:space="preserve">Super Bowl XXVIII</w:t>
      </w:r>
    </w:p>
    <w:p>
      <w:r>
        <w:rPr>
          <w:b/>
        </w:rPr>
        <w:t xml:space="preserve">Tulos</w:t>
      </w:r>
    </w:p>
    <w:p>
      <w:r>
        <w:t xml:space="preserve">Super Bowl XXVII</w:t>
      </w:r>
    </w:p>
    <w:p>
      <w:r>
        <w:rPr>
          <w:b/>
        </w:rPr>
        <w:t xml:space="preserve">Tulos</w:t>
      </w:r>
    </w:p>
    <w:p>
      <w:r>
        <w:t xml:space="preserve">Super Bowl VI</w:t>
      </w:r>
    </w:p>
    <w:p>
      <w:r>
        <w:rPr>
          <w:b/>
        </w:rPr>
        <w:t xml:space="preserve">Tulos</w:t>
      </w:r>
    </w:p>
    <w:p>
      <w:r>
        <w:t xml:space="preserve">Super Bowl XXX</w:t>
      </w:r>
    </w:p>
    <w:p>
      <w:r>
        <w:rPr>
          <w:b/>
        </w:rPr>
        <w:t xml:space="preserve">Tulos</w:t>
      </w:r>
    </w:p>
    <w:p>
      <w:r>
        <w:t xml:space="preserve">Super Bowl XII</w:t>
      </w:r>
    </w:p>
    <w:p>
      <w:r>
        <w:rPr>
          <w:b/>
        </w:rPr>
        <w:t xml:space="preserve">Esimerkki 1.3520</w:t>
      </w:r>
    </w:p>
    <w:p>
      <w:r>
        <w:t xml:space="preserve">Mitkä ovat islamin jumalat?</w:t>
      </w:r>
    </w:p>
    <w:p>
      <w:r>
        <w:rPr>
          <w:b/>
        </w:rPr>
        <w:t xml:space="preserve">Tulos</w:t>
      </w:r>
    </w:p>
    <w:p>
      <w:r>
        <w:t xml:space="preserve">Allah</w:t>
      </w:r>
    </w:p>
    <w:p>
      <w:r>
        <w:rPr>
          <w:b/>
        </w:rPr>
        <w:t xml:space="preserve">Esimerkki 1.3521</w:t>
      </w:r>
    </w:p>
    <w:p>
      <w:r>
        <w:t xml:space="preserve">mistä maasta arabit ovat kotoisin?</w:t>
      </w:r>
    </w:p>
    <w:p>
      <w:r>
        <w:rPr>
          <w:b/>
        </w:rPr>
        <w:t xml:space="preserve">Tulos</w:t>
      </w:r>
    </w:p>
    <w:p>
      <w:r>
        <w:t xml:space="preserve">Tunisia</w:t>
      </w:r>
    </w:p>
    <w:p>
      <w:r>
        <w:rPr>
          <w:b/>
        </w:rPr>
        <w:t xml:space="preserve">Tulos</w:t>
      </w:r>
    </w:p>
    <w:p>
      <w:r>
        <w:t xml:space="preserve">Eritrea</w:t>
      </w:r>
    </w:p>
    <w:p>
      <w:r>
        <w:rPr>
          <w:b/>
        </w:rPr>
        <w:t xml:space="preserve">Tulos</w:t>
      </w:r>
    </w:p>
    <w:p>
      <w:r>
        <w:t xml:space="preserve">Saudi-Arabia</w:t>
      </w:r>
    </w:p>
    <w:p>
      <w:r>
        <w:rPr>
          <w:b/>
        </w:rPr>
        <w:t xml:space="preserve">Tulos</w:t>
      </w:r>
    </w:p>
    <w:p>
      <w:r>
        <w:t xml:space="preserve">Komorit</w:t>
      </w:r>
    </w:p>
    <w:p>
      <w:r>
        <w:rPr>
          <w:b/>
        </w:rPr>
        <w:t xml:space="preserve">Esimerkki 1.3522</w:t>
      </w:r>
    </w:p>
    <w:p>
      <w:r>
        <w:t xml:space="preserve">mikä oli nelson mandelan uskonto?</w:t>
      </w:r>
    </w:p>
    <w:p>
      <w:r>
        <w:rPr>
          <w:b/>
        </w:rPr>
        <w:t xml:space="preserve">Tulos</w:t>
      </w:r>
    </w:p>
    <w:p>
      <w:r>
        <w:t xml:space="preserve">Metodismi</w:t>
      </w:r>
    </w:p>
    <w:p>
      <w:r>
        <w:rPr>
          <w:b/>
        </w:rPr>
        <w:t xml:space="preserve">Esimerkki 1.3523</w:t>
      </w:r>
    </w:p>
    <w:p>
      <w:r>
        <w:t xml:space="preserve">missä bronx tale tapahtui?</w:t>
      </w:r>
    </w:p>
    <w:p>
      <w:r>
        <w:rPr>
          <w:b/>
        </w:rPr>
        <w:t xml:space="preserve">Tulos</w:t>
      </w:r>
    </w:p>
    <w:p>
      <w:r>
        <w:t xml:space="preserve">Bronx</w:t>
      </w:r>
    </w:p>
    <w:p>
      <w:r>
        <w:rPr>
          <w:b/>
        </w:rPr>
        <w:t xml:space="preserve">Esimerkki 1.3524</w:t>
      </w:r>
    </w:p>
    <w:p>
      <w:r>
        <w:t xml:space="preserve">minne ba lentää london city airportilta?</w:t>
      </w:r>
    </w:p>
    <w:p>
      <w:r>
        <w:rPr>
          <w:b/>
        </w:rPr>
        <w:t xml:space="preserve">Tulos</w:t>
      </w:r>
    </w:p>
    <w:p>
      <w:r>
        <w:t xml:space="preserve">Lontoo</w:t>
      </w:r>
    </w:p>
    <w:p>
      <w:r>
        <w:rPr>
          <w:b/>
        </w:rPr>
        <w:t xml:space="preserve">Esimerkki 1.3525</w:t>
      </w:r>
    </w:p>
    <w:p>
      <w:r>
        <w:t xml:space="preserve">missä osavaltiossa Harvard College sijaitsee?</w:t>
      </w:r>
    </w:p>
    <w:p>
      <w:r>
        <w:rPr>
          <w:b/>
        </w:rPr>
        <w:t xml:space="preserve">Tulos</w:t>
      </w:r>
    </w:p>
    <w:p>
      <w:r>
        <w:t xml:space="preserve">Massachusetts</w:t>
      </w:r>
    </w:p>
    <w:p>
      <w:r>
        <w:rPr>
          <w:b/>
        </w:rPr>
        <w:t xml:space="preserve">Esimerkki 1.3526</w:t>
      </w:r>
    </w:p>
    <w:p>
      <w:r>
        <w:t xml:space="preserve">kenestä tuli presidentti Hardingin kuoleman jälkeen?</w:t>
      </w:r>
    </w:p>
    <w:p>
      <w:r>
        <w:rPr>
          <w:b/>
        </w:rPr>
        <w:t xml:space="preserve">Tulos</w:t>
      </w:r>
    </w:p>
    <w:p>
      <w:r>
        <w:t xml:space="preserve">Calvin Coolidge</w:t>
      </w:r>
    </w:p>
    <w:p>
      <w:r>
        <w:rPr>
          <w:b/>
        </w:rPr>
        <w:t xml:space="preserve">Esimerkki 1.3527</w:t>
      </w:r>
    </w:p>
    <w:p>
      <w:r>
        <w:t xml:space="preserve">Kenen kanssa Matt Damonilla on lapsia?</w:t>
      </w:r>
    </w:p>
    <w:p>
      <w:r>
        <w:rPr>
          <w:b/>
        </w:rPr>
        <w:t xml:space="preserve">Tulos</w:t>
      </w:r>
    </w:p>
    <w:p>
      <w:r>
        <w:t xml:space="preserve">Luciana Barroso</w:t>
      </w:r>
    </w:p>
    <w:p>
      <w:r>
        <w:rPr>
          <w:b/>
        </w:rPr>
        <w:t xml:space="preserve">Esimerkki 1.3528</w:t>
      </w:r>
    </w:p>
    <w:p>
      <w:r>
        <w:t xml:space="preserve">kuka näytteli Violetin äitiä elokuvassa Charlie ja suklaatehdas?</w:t>
      </w:r>
    </w:p>
    <w:p>
      <w:r>
        <w:rPr>
          <w:b/>
        </w:rPr>
        <w:t xml:space="preserve">Tulos</w:t>
      </w:r>
    </w:p>
    <w:p>
      <w:r>
        <w:t xml:space="preserve">Kansas City Athletics</w:t>
      </w:r>
    </w:p>
    <w:p>
      <w:r>
        <w:rPr>
          <w:b/>
        </w:rPr>
        <w:t xml:space="preserve">Esimerkki 1.3529</w:t>
      </w:r>
    </w:p>
    <w:p>
      <w:r>
        <w:t xml:space="preserve">miltä kuulostaa islannin kieli?</w:t>
      </w:r>
    </w:p>
    <w:p>
      <w:r>
        <w:rPr>
          <w:b/>
        </w:rPr>
        <w:t xml:space="preserve">Tulos</w:t>
      </w:r>
    </w:p>
    <w:p>
      <w:r>
        <w:t xml:space="preserve">Indoeurooppalaiset kielet</w:t>
      </w:r>
    </w:p>
    <w:p>
      <w:r>
        <w:rPr>
          <w:b/>
        </w:rPr>
        <w:t xml:space="preserve">Tulos</w:t>
      </w:r>
    </w:p>
    <w:p>
      <w:r>
        <w:t xml:space="preserve">Pohjoisgermaaniset kielet</w:t>
      </w:r>
    </w:p>
    <w:p>
      <w:r>
        <w:rPr>
          <w:b/>
        </w:rPr>
        <w:t xml:space="preserve">Esimerkki 1.3530</w:t>
      </w:r>
    </w:p>
    <w:p>
      <w:r>
        <w:t xml:space="preserve">mistä antonio vivaldi tunnettiin?</w:t>
      </w:r>
    </w:p>
    <w:p>
      <w:r>
        <w:rPr>
          <w:b/>
        </w:rPr>
        <w:t xml:space="preserve">Tulos</w:t>
      </w:r>
    </w:p>
    <w:p>
      <w:r>
        <w:t xml:space="preserve">Pappi</w:t>
      </w:r>
    </w:p>
    <w:p>
      <w:r>
        <w:rPr>
          <w:b/>
        </w:rPr>
        <w:t xml:space="preserve">Esimerkki 1.3531</w:t>
      </w:r>
    </w:p>
    <w:p>
      <w:r>
        <w:t xml:space="preserve">mitä muita autoja gm tekee?</w:t>
      </w:r>
    </w:p>
    <w:p>
      <w:r>
        <w:rPr>
          <w:b/>
        </w:rPr>
        <w:t xml:space="preserve">Tulos</w:t>
      </w:r>
    </w:p>
    <w:p>
      <w:r>
        <w:t xml:space="preserve">Hummer</w:t>
      </w:r>
    </w:p>
    <w:p>
      <w:r>
        <w:rPr>
          <w:b/>
        </w:rPr>
        <w:t xml:space="preserve">Tulos</w:t>
      </w:r>
    </w:p>
    <w:p>
      <w:r>
        <w:t xml:space="preserve">Pontiac</w:t>
      </w:r>
    </w:p>
    <w:p>
      <w:r>
        <w:rPr>
          <w:b/>
        </w:rPr>
        <w:t xml:space="preserve">Tulos</w:t>
      </w:r>
    </w:p>
    <w:p>
      <w:r>
        <w:t xml:space="preserve">Chevrolet</w:t>
      </w:r>
    </w:p>
    <w:p>
      <w:r>
        <w:rPr>
          <w:b/>
        </w:rPr>
        <w:t xml:space="preserve">Tulos</w:t>
      </w:r>
    </w:p>
    <w:p>
      <w:r>
        <w:t xml:space="preserve">Buick</w:t>
      </w:r>
    </w:p>
    <w:p>
      <w:r>
        <w:rPr>
          <w:b/>
        </w:rPr>
        <w:t xml:space="preserve">Tulos</w:t>
      </w:r>
    </w:p>
    <w:p>
      <w:r>
        <w:t xml:space="preserve">Oldsmobile</w:t>
      </w:r>
    </w:p>
    <w:p>
      <w:r>
        <w:rPr>
          <w:b/>
        </w:rPr>
        <w:t xml:space="preserve">Tulos</w:t>
      </w:r>
    </w:p>
    <w:p>
      <w:r>
        <w:t xml:space="preserve">Cadillac</w:t>
      </w:r>
    </w:p>
    <w:p>
      <w:r>
        <w:rPr>
          <w:b/>
        </w:rPr>
        <w:t xml:space="preserve">Esimerkki 1.3532</w:t>
      </w:r>
    </w:p>
    <w:p>
      <w:r>
        <w:t xml:space="preserve">Mikä poliittinen järjestelmä on Kiinassa?</w:t>
      </w:r>
    </w:p>
    <w:p>
      <w:r>
        <w:rPr>
          <w:b/>
        </w:rPr>
        <w:t xml:space="preserve">Tulos</w:t>
      </w:r>
    </w:p>
    <w:p>
      <w:r>
        <w:t xml:space="preserve">Kommunistinen valtio</w:t>
      </w:r>
    </w:p>
    <w:p>
      <w:r>
        <w:rPr>
          <w:b/>
        </w:rPr>
        <w:t xml:space="preserve">Esimerkki 1.3533</w:t>
      </w:r>
    </w:p>
    <w:p>
      <w:r>
        <w:t xml:space="preserve">mistä toussaint l'ouverture oli kotoisin?</w:t>
      </w:r>
    </w:p>
    <w:p>
      <w:r>
        <w:rPr>
          <w:b/>
        </w:rPr>
        <w:t xml:space="preserve">Tulos</w:t>
      </w:r>
    </w:p>
    <w:p>
      <w:r>
        <w:t xml:space="preserve">Haiti</w:t>
      </w:r>
    </w:p>
    <w:p>
      <w:r>
        <w:rPr>
          <w:b/>
        </w:rPr>
        <w:t xml:space="preserve">Esimerkki 1.3534</w:t>
      </w:r>
    </w:p>
    <w:p>
      <w:r>
        <w:t xml:space="preserve">millä pallonpuoliskolla Etelä-Amerikka?</w:t>
      </w:r>
    </w:p>
    <w:p>
      <w:r>
        <w:rPr>
          <w:b/>
        </w:rPr>
        <w:t xml:space="preserve">Tulos</w:t>
      </w:r>
    </w:p>
    <w:p>
      <w:r>
        <w:t xml:space="preserve">Pohjoinen pallonpuolisko</w:t>
      </w:r>
    </w:p>
    <w:p>
      <w:r>
        <w:rPr>
          <w:b/>
        </w:rPr>
        <w:t xml:space="preserve">Tulos</w:t>
      </w:r>
    </w:p>
    <w:p>
      <w:r>
        <w:t xml:space="preserve">Eteläinen pallonpuolisko</w:t>
      </w:r>
    </w:p>
    <w:p>
      <w:r>
        <w:rPr>
          <w:b/>
        </w:rPr>
        <w:t xml:space="preserve">Esimerkki 1.3535</w:t>
      </w:r>
    </w:p>
    <w:p>
      <w:r>
        <w:t xml:space="preserve">mistä giovanni da verrazano oli kotoisin?</w:t>
      </w:r>
    </w:p>
    <w:p>
      <w:r>
        <w:rPr>
          <w:b/>
        </w:rPr>
        <w:t xml:space="preserve">Tulos</w:t>
      </w:r>
    </w:p>
    <w:p>
      <w:r>
        <w:t xml:space="preserve">Italia</w:t>
      </w:r>
    </w:p>
    <w:p>
      <w:r>
        <w:rPr>
          <w:b/>
        </w:rPr>
        <w:t xml:space="preserve">Esimerkki 1.3536</w:t>
      </w:r>
    </w:p>
    <w:p>
      <w:r>
        <w:t xml:space="preserve">mitä jean jacques rousseau kirjoitti?</w:t>
      </w:r>
    </w:p>
    <w:p>
      <w:r>
        <w:rPr>
          <w:b/>
        </w:rPr>
        <w:t xml:space="preserve">Tulos</w:t>
      </w:r>
    </w:p>
    <w:p>
      <w:r>
        <w:t xml:space="preserve">Jean-Jacques Rousseaun tapaaminen</w:t>
      </w:r>
    </w:p>
    <w:p>
      <w:r>
        <w:rPr>
          <w:b/>
        </w:rPr>
        <w:t xml:space="preserve">Tulos</w:t>
      </w:r>
    </w:p>
    <w:p>
      <w:r>
        <w:t xml:space="preserve">Omaelämäkerralliset, tieteelliset, uskonnolliset, moraaliset ja kirjalliset kirjoitukset.</w:t>
      </w:r>
    </w:p>
    <w:p>
      <w:r>
        <w:rPr>
          <w:b/>
        </w:rPr>
        <w:t xml:space="preserve">Tulos</w:t>
      </w:r>
    </w:p>
    <w:p>
      <w:r>
        <w:t xml:space="preserve">Jean Jacques Rousseaun "Emile"-teos</w:t>
      </w:r>
    </w:p>
    <w:p>
      <w:r>
        <w:rPr>
          <w:b/>
        </w:rPr>
        <w:t xml:space="preserve">Tulos</w:t>
      </w:r>
    </w:p>
    <w:p>
      <w:r>
        <w:t xml:space="preserve">Cartas a Sofía</w:t>
      </w:r>
    </w:p>
    <w:p>
      <w:r>
        <w:rPr>
          <w:b/>
        </w:rPr>
        <w:t xml:space="preserve">Tulos</w:t>
      </w:r>
    </w:p>
    <w:p>
      <w:r>
        <w:t xml:space="preserve">Antologia di scritti politici</w:t>
      </w:r>
    </w:p>
    <w:p>
      <w:r>
        <w:rPr>
          <w:b/>
        </w:rPr>
        <w:t xml:space="preserve">Tulos</w:t>
      </w:r>
    </w:p>
    <w:p>
      <w:r>
        <w:t xml:space="preserve">Kiteiden perusmenetelmät</w:t>
      </w:r>
    </w:p>
    <w:p>
      <w:r>
        <w:rPr>
          <w:b/>
        </w:rPr>
        <w:t xml:space="preserve">Tulos</w:t>
      </w:r>
    </w:p>
    <w:p>
      <w:r>
        <w:t xml:space="preserve">Bekenntnisse</w:t>
      </w:r>
    </w:p>
    <w:p>
      <w:r>
        <w:rPr>
          <w:b/>
        </w:rPr>
        <w:t xml:space="preserve">Tulos</w:t>
      </w:r>
    </w:p>
    <w:p>
      <w:r>
        <w:t xml:space="preserve">Le botaniste sans maître, ou, Manière d'apprendre seul la botanique</w:t>
      </w:r>
    </w:p>
    <w:p>
      <w:r>
        <w:rPr>
          <w:b/>
        </w:rPr>
        <w:t xml:space="preserve">Tulos</w:t>
      </w:r>
    </w:p>
    <w:p>
      <w:r>
        <w:t xml:space="preserve">Keskustelu ihmiskunnan eriarvoisuuden alkuperästä ja perustasta.</w:t>
      </w:r>
    </w:p>
    <w:p>
      <w:r>
        <w:rPr>
          <w:b/>
        </w:rPr>
        <w:t xml:space="preserve">Tulos</w:t>
      </w:r>
    </w:p>
    <w:p>
      <w:r>
        <w:t xml:space="preserve">La botanique de J. J. Rousseau (J. J. Rousseaun kasvitieteet)</w:t>
      </w:r>
    </w:p>
    <w:p>
      <w:r>
        <w:rPr>
          <w:b/>
        </w:rPr>
        <w:t xml:space="preserve">Esimerkki 1.3537</w:t>
      </w:r>
    </w:p>
    <w:p>
      <w:r>
        <w:t xml:space="preserve">minkälainen hallitusmuoto on Australiassa?</w:t>
      </w:r>
    </w:p>
    <w:p>
      <w:r>
        <w:rPr>
          <w:b/>
        </w:rPr>
        <w:t xml:space="preserve">Tulos</w:t>
      </w:r>
    </w:p>
    <w:p>
      <w:r>
        <w:t xml:space="preserve">Parlamentaarinen järjestelmä</w:t>
      </w:r>
    </w:p>
    <w:p>
      <w:r>
        <w:rPr>
          <w:b/>
        </w:rPr>
        <w:t xml:space="preserve">Tulos</w:t>
      </w:r>
    </w:p>
    <w:p>
      <w:r>
        <w:t xml:space="preserve">Liitto</w:t>
      </w:r>
    </w:p>
    <w:p>
      <w:r>
        <w:rPr>
          <w:b/>
        </w:rPr>
        <w:t xml:space="preserve">Tulos</w:t>
      </w:r>
    </w:p>
    <w:p>
      <w:r>
        <w:t xml:space="preserve">perustuslaillinen monarkia</w:t>
      </w:r>
    </w:p>
    <w:p>
      <w:r>
        <w:rPr>
          <w:b/>
        </w:rPr>
        <w:t xml:space="preserve">Esimerkki 1.3538</w:t>
      </w:r>
    </w:p>
    <w:p>
      <w:r>
        <w:t xml:space="preserve">missä sijaitsee nfl:n Hall of Fame ja milloin rakennus avattiin?</w:t>
      </w:r>
    </w:p>
    <w:p>
      <w:r>
        <w:rPr>
          <w:b/>
        </w:rPr>
        <w:t xml:space="preserve">Tulos</w:t>
      </w:r>
    </w:p>
    <w:p>
      <w:r>
        <w:t xml:space="preserve">Canton</w:t>
      </w:r>
    </w:p>
    <w:p>
      <w:r>
        <w:rPr>
          <w:b/>
        </w:rPr>
        <w:t xml:space="preserve">Esimerkki 1.3539</w:t>
      </w:r>
    </w:p>
    <w:p>
      <w:r>
        <w:t xml:space="preserve">kuka soitti Aladdinin ääntä?</w:t>
      </w:r>
    </w:p>
    <w:p>
      <w:r>
        <w:rPr>
          <w:b/>
        </w:rPr>
        <w:t xml:space="preserve">Tulos</w:t>
      </w:r>
    </w:p>
    <w:p>
      <w:r>
        <w:t xml:space="preserve">Scott Weinger</w:t>
      </w:r>
    </w:p>
    <w:p>
      <w:r>
        <w:rPr>
          <w:b/>
        </w:rPr>
        <w:t xml:space="preserve">Esimerkki 1.3540</w:t>
      </w:r>
    </w:p>
    <w:p>
      <w:r>
        <w:t xml:space="preserve">Mistä kaupungista tuli Assyrian valtakunnan pääkaupunki?</w:t>
      </w:r>
    </w:p>
    <w:p>
      <w:r>
        <w:rPr>
          <w:b/>
        </w:rPr>
        <w:t xml:space="preserve">Tulos</w:t>
      </w:r>
    </w:p>
    <w:p>
      <w:r>
        <w:t xml:space="preserve">Assur</w:t>
      </w:r>
    </w:p>
    <w:p>
      <w:r>
        <w:rPr>
          <w:b/>
        </w:rPr>
        <w:t xml:space="preserve">Esimerkki 1.3541</w:t>
      </w:r>
    </w:p>
    <w:p>
      <w:r>
        <w:t xml:space="preserve">mitä thai tarkoittaa?</w:t>
      </w:r>
    </w:p>
    <w:p>
      <w:r>
        <w:rPr>
          <w:b/>
        </w:rPr>
        <w:t xml:space="preserve">Tulos</w:t>
      </w:r>
    </w:p>
    <w:p>
      <w:r>
        <w:t xml:space="preserve">Kieli</w:t>
      </w:r>
    </w:p>
    <w:p>
      <w:r>
        <w:rPr>
          <w:b/>
        </w:rPr>
        <w:t xml:space="preserve">Esimerkki 1.3542</w:t>
      </w:r>
    </w:p>
    <w:p>
      <w:r>
        <w:t xml:space="preserve">missä osavaltiossa George Washington asui?</w:t>
      </w:r>
    </w:p>
    <w:p>
      <w:r>
        <w:rPr>
          <w:b/>
        </w:rPr>
        <w:t xml:space="preserve">Tulos</w:t>
      </w:r>
    </w:p>
    <w:p>
      <w:r>
        <w:t xml:space="preserve">Virginia</w:t>
      </w:r>
    </w:p>
    <w:p>
      <w:r>
        <w:rPr>
          <w:b/>
        </w:rPr>
        <w:t xml:space="preserve">Esimerkki 1.3543</w:t>
      </w:r>
    </w:p>
    <w:p>
      <w:r>
        <w:t xml:space="preserve">ketkä ovat Toronton Maple Leafsin pelaajia?</w:t>
      </w:r>
    </w:p>
    <w:p>
      <w:r>
        <w:rPr>
          <w:b/>
        </w:rPr>
        <w:t xml:space="preserve">Tulos</w:t>
      </w:r>
    </w:p>
    <w:p>
      <w:r>
        <w:t xml:space="preserve">Phil Kessel</w:t>
      </w:r>
    </w:p>
    <w:p>
      <w:r>
        <w:rPr>
          <w:b/>
        </w:rPr>
        <w:t xml:space="preserve">Esimerkki 1.3544</w:t>
      </w:r>
    </w:p>
    <w:p>
      <w:r>
        <w:t xml:space="preserve">missä yöpyä roomassa?</w:t>
      </w:r>
    </w:p>
    <w:p>
      <w:r>
        <w:rPr>
          <w:b/>
        </w:rPr>
        <w:t xml:space="preserve">Tulos</w:t>
      </w:r>
    </w:p>
    <w:p>
      <w:r>
        <w:t xml:space="preserve">Metropolitana di Roma</w:t>
      </w:r>
    </w:p>
    <w:p>
      <w:r>
        <w:rPr>
          <w:b/>
        </w:rPr>
        <w:t xml:space="preserve">Esimerkki 1.3545</w:t>
      </w:r>
    </w:p>
    <w:p>
      <w:r>
        <w:t xml:space="preserve">Mitä rahaa heillä on Italiassa?</w:t>
      </w:r>
    </w:p>
    <w:p>
      <w:r>
        <w:rPr>
          <w:b/>
        </w:rPr>
        <w:t xml:space="preserve">Tulos</w:t>
      </w:r>
    </w:p>
    <w:p>
      <w:r>
        <w:t xml:space="preserve">Euro</w:t>
      </w:r>
    </w:p>
    <w:p>
      <w:r>
        <w:rPr>
          <w:b/>
        </w:rPr>
        <w:t xml:space="preserve">Esimerkki 1.3546</w:t>
      </w:r>
    </w:p>
    <w:p>
      <w:r>
        <w:t xml:space="preserve">mitä nähdä ja tehdä galway irlannissa?</w:t>
      </w:r>
    </w:p>
    <w:p>
      <w:r>
        <w:rPr>
          <w:b/>
        </w:rPr>
        <w:t xml:space="preserve">Tulos</w:t>
      </w:r>
    </w:p>
    <w:p>
      <w:r>
        <w:t xml:space="preserve">Galwayn kaupunginmuseo</w:t>
      </w:r>
    </w:p>
    <w:p>
      <w:r>
        <w:rPr>
          <w:b/>
        </w:rPr>
        <w:t xml:space="preserve">Tulos</w:t>
      </w:r>
    </w:p>
    <w:p>
      <w:r>
        <w:t xml:space="preserve">Taibhdhearc na Gaillimhe</w:t>
      </w:r>
    </w:p>
    <w:p>
      <w:r>
        <w:rPr>
          <w:b/>
        </w:rPr>
        <w:t xml:space="preserve">Tulos</w:t>
      </w:r>
    </w:p>
    <w:p>
      <w:r>
        <w:t xml:space="preserve">Espanjalainen kaari</w:t>
      </w:r>
    </w:p>
    <w:p>
      <w:r>
        <w:rPr>
          <w:b/>
        </w:rPr>
        <w:t xml:space="preserve">Tulos</w:t>
      </w:r>
    </w:p>
    <w:p>
      <w:r>
        <w:t xml:space="preserve">Taivaaseen otetun neitsyt Marian katedraali ja Pyhän Nikolauksen katedraali, Galway</w:t>
      </w:r>
    </w:p>
    <w:p>
      <w:r>
        <w:rPr>
          <w:b/>
        </w:rPr>
        <w:t xml:space="preserve">Tulos</w:t>
      </w:r>
    </w:p>
    <w:p>
      <w:r>
        <w:t xml:space="preserve">Galwayn urheilukentät</w:t>
      </w:r>
    </w:p>
    <w:p>
      <w:r>
        <w:rPr>
          <w:b/>
        </w:rPr>
        <w:t xml:space="preserve">Tulos</w:t>
      </w:r>
    </w:p>
    <w:p>
      <w:r>
        <w:t xml:space="preserve">Hotelli Meyrick</w:t>
      </w:r>
    </w:p>
    <w:p>
      <w:r>
        <w:rPr>
          <w:b/>
        </w:rPr>
        <w:t xml:space="preserve">Tulos</w:t>
      </w:r>
    </w:p>
    <w:p>
      <w:r>
        <w:t xml:space="preserve">Eyre Square</w:t>
      </w:r>
    </w:p>
    <w:p>
      <w:r>
        <w:rPr>
          <w:b/>
        </w:rPr>
        <w:t xml:space="preserve">Tulos</w:t>
      </w:r>
    </w:p>
    <w:p>
      <w:r>
        <w:t xml:space="preserve">Pyhän Nikolauksen kollegiaattikirkko</w:t>
      </w:r>
    </w:p>
    <w:p>
      <w:r>
        <w:rPr>
          <w:b/>
        </w:rPr>
        <w:t xml:space="preserve">Tulos</w:t>
      </w:r>
    </w:p>
    <w:p>
      <w:r>
        <w:t xml:space="preserve">Irlannin kansallinen yliopisto, Galway</w:t>
      </w:r>
    </w:p>
    <w:p>
      <w:r>
        <w:rPr>
          <w:b/>
        </w:rPr>
        <w:t xml:space="preserve">Tulos</w:t>
      </w:r>
    </w:p>
    <w:p>
      <w:r>
        <w:t xml:space="preserve">Galwayn taidefestivaali</w:t>
      </w:r>
    </w:p>
    <w:p>
      <w:r>
        <w:rPr>
          <w:b/>
        </w:rPr>
        <w:t xml:space="preserve">Esimerkki 1.3547</w:t>
      </w:r>
    </w:p>
    <w:p>
      <w:r>
        <w:t xml:space="preserve">Milloin Raiders on viimeksi voittanut mestaruuden?</w:t>
      </w:r>
    </w:p>
    <w:p>
      <w:r>
        <w:rPr>
          <w:b/>
        </w:rPr>
        <w:t xml:space="preserve">Tulos</w:t>
      </w:r>
    </w:p>
    <w:p>
      <w:r>
        <w:t xml:space="preserve">Super Bowl XV</w:t>
      </w:r>
    </w:p>
    <w:p>
      <w:r>
        <w:rPr>
          <w:b/>
        </w:rPr>
        <w:t xml:space="preserve">Esimerkki 1.3548</w:t>
      </w:r>
    </w:p>
    <w:p>
      <w:r>
        <w:t xml:space="preserve">Missä Regina Hall pelasi?</w:t>
      </w:r>
    </w:p>
    <w:p>
      <w:r>
        <w:rPr>
          <w:b/>
        </w:rPr>
        <w:t xml:space="preserve">Tulos</w:t>
      </w:r>
    </w:p>
    <w:p>
      <w:r>
        <w:t xml:space="preserve">Pelottava elokuva</w:t>
      </w:r>
    </w:p>
    <w:p>
      <w:r>
        <w:rPr>
          <w:b/>
        </w:rPr>
        <w:t xml:space="preserve">Tulos</w:t>
      </w:r>
    </w:p>
    <w:p>
      <w:r>
        <w:t xml:space="preserve">Ensimmäinen sunnuntai</w:t>
      </w:r>
    </w:p>
    <w:p>
      <w:r>
        <w:rPr>
          <w:b/>
        </w:rPr>
        <w:t xml:space="preserve">Tulos</w:t>
      </w:r>
    </w:p>
    <w:p>
      <w:r>
        <w:t xml:space="preserve">Danika</w:t>
      </w:r>
    </w:p>
    <w:p>
      <w:r>
        <w:rPr>
          <w:b/>
        </w:rPr>
        <w:t xml:space="preserve">Tulos</w:t>
      </w:r>
    </w:p>
    <w:p>
      <w:r>
        <w:t xml:space="preserve">Maksettu kokonaan</w:t>
      </w:r>
    </w:p>
    <w:p>
      <w:r>
        <w:rPr>
          <w:b/>
        </w:rPr>
        <w:t xml:space="preserve">Tulos</w:t>
      </w:r>
    </w:p>
    <w:p>
      <w:r>
        <w:t xml:space="preserve">Katoavat teot</w:t>
      </w:r>
    </w:p>
    <w:p>
      <w:r>
        <w:rPr>
          <w:b/>
        </w:rPr>
        <w:t xml:space="preserve">Tulos</w:t>
      </w:r>
    </w:p>
    <w:p>
      <w:r>
        <w:t xml:space="preserve">Malibun etsityimmät</w:t>
      </w:r>
    </w:p>
    <w:p>
      <w:r>
        <w:rPr>
          <w:b/>
        </w:rPr>
        <w:t xml:space="preserve">Tulos</w:t>
      </w:r>
    </w:p>
    <w:p>
      <w:r>
        <w:t xml:space="preserve">Scary Movie 4</w:t>
      </w:r>
    </w:p>
    <w:p>
      <w:r>
        <w:rPr>
          <w:b/>
        </w:rPr>
        <w:t xml:space="preserve">Tulos</w:t>
      </w:r>
    </w:p>
    <w:p>
      <w:r>
        <w:t xml:space="preserve">Kuninkaan lunnaat</w:t>
      </w:r>
    </w:p>
    <w:p>
      <w:r>
        <w:rPr>
          <w:b/>
        </w:rPr>
        <w:t xml:space="preserve">Tulos</w:t>
      </w:r>
    </w:p>
    <w:p>
      <w:r>
        <w:t xml:space="preserve">Scary Movie 3</w:t>
      </w:r>
    </w:p>
    <w:p>
      <w:r>
        <w:rPr>
          <w:b/>
        </w:rPr>
        <w:t xml:space="preserve">Tulos</w:t>
      </w:r>
    </w:p>
    <w:p>
      <w:r>
        <w:t xml:space="preserve">Scary Movie 2</w:t>
      </w:r>
    </w:p>
    <w:p>
      <w:r>
        <w:rPr>
          <w:b/>
        </w:rPr>
        <w:t xml:space="preserve">Esimerkki 1.3549</w:t>
      </w:r>
    </w:p>
    <w:p>
      <w:r>
        <w:t xml:space="preserve">Mikä on Laguna Beachin tunnari?</w:t>
      </w:r>
    </w:p>
    <w:p>
      <w:r>
        <w:rPr>
          <w:b/>
        </w:rPr>
        <w:t xml:space="preserve">Tulos</w:t>
      </w:r>
    </w:p>
    <w:p>
      <w:r>
        <w:t xml:space="preserve">Tule puhtaaksi</w:t>
      </w:r>
    </w:p>
    <w:p>
      <w:r>
        <w:rPr>
          <w:b/>
        </w:rPr>
        <w:t xml:space="preserve">Esimerkki 1.3550</w:t>
      </w:r>
    </w:p>
    <w:p>
      <w:r>
        <w:t xml:space="preserve">mitä rahaa he käyttävät Thaimaassa?</w:t>
      </w:r>
    </w:p>
    <w:p>
      <w:r>
        <w:rPr>
          <w:b/>
        </w:rPr>
        <w:t xml:space="preserve">Tulos</w:t>
      </w:r>
    </w:p>
    <w:p>
      <w:r>
        <w:t xml:space="preserve">Thaimaan baht</w:t>
      </w:r>
    </w:p>
    <w:p>
      <w:r>
        <w:rPr>
          <w:b/>
        </w:rPr>
        <w:t xml:space="preserve">Esimerkki 1.3551</w:t>
      </w:r>
    </w:p>
    <w:p>
      <w:r>
        <w:t xml:space="preserve">mitä super bowleja Giants on voittanut?</w:t>
      </w:r>
    </w:p>
    <w:p>
      <w:r>
        <w:rPr>
          <w:b/>
        </w:rPr>
        <w:t xml:space="preserve">Tulos</w:t>
      </w:r>
    </w:p>
    <w:p>
      <w:r>
        <w:t xml:space="preserve">2010 World Series</w:t>
      </w:r>
    </w:p>
    <w:p>
      <w:r>
        <w:rPr>
          <w:b/>
        </w:rPr>
        <w:t xml:space="preserve">Tulos</w:t>
      </w:r>
    </w:p>
    <w:p>
      <w:r>
        <w:t xml:space="preserve">2012 World Series</w:t>
      </w:r>
    </w:p>
    <w:p>
      <w:r>
        <w:rPr>
          <w:b/>
        </w:rPr>
        <w:t xml:space="preserve">Esimerkki 1.3552</w:t>
      </w:r>
    </w:p>
    <w:p>
      <w:r>
        <w:t xml:space="preserve">milloin melbourne sai nimensä?</w:t>
      </w:r>
    </w:p>
    <w:p>
      <w:r>
        <w:rPr>
          <w:b/>
        </w:rPr>
        <w:t xml:space="preserve">Tulos</w:t>
      </w:r>
    </w:p>
    <w:p>
      <w:r>
        <w:t xml:space="preserve">1835</w:t>
      </w:r>
    </w:p>
    <w:p>
      <w:r>
        <w:rPr>
          <w:b/>
        </w:rPr>
        <w:t xml:space="preserve">Esimerkki 1.3553</w:t>
      </w:r>
    </w:p>
    <w:p>
      <w:r>
        <w:t xml:space="preserve">missä kyla ross asuu?</w:t>
      </w:r>
    </w:p>
    <w:p>
      <w:r>
        <w:rPr>
          <w:b/>
        </w:rPr>
        <w:t xml:space="preserve">Tulos</w:t>
      </w:r>
    </w:p>
    <w:p>
      <w:r>
        <w:t xml:space="preserve">Aliso Viejo</w:t>
      </w:r>
    </w:p>
    <w:p>
      <w:r>
        <w:rPr>
          <w:b/>
        </w:rPr>
        <w:t xml:space="preserve">Esimerkki 1.3554</w:t>
      </w:r>
    </w:p>
    <w:p>
      <w:r>
        <w:t xml:space="preserve">mitä Kanada vie ja tuo eniten?</w:t>
      </w:r>
    </w:p>
    <w:p>
      <w:r>
        <w:rPr>
          <w:b/>
        </w:rPr>
        <w:t xml:space="preserve">Tulos</w:t>
      </w:r>
    </w:p>
    <w:p>
      <w:r>
        <w:t xml:space="preserve">Rautamalmin louhinta</w:t>
      </w:r>
    </w:p>
    <w:p>
      <w:r>
        <w:rPr>
          <w:b/>
        </w:rPr>
        <w:t xml:space="preserve">Esimerkki 1.3555</w:t>
      </w:r>
    </w:p>
    <w:p>
      <w:r>
        <w:t xml:space="preserve">mitä tehdä Seattlessa kesällä?</w:t>
      </w:r>
    </w:p>
    <w:p>
      <w:r>
        <w:rPr>
          <w:b/>
        </w:rPr>
        <w:t xml:space="preserve">Tulos</w:t>
      </w:r>
    </w:p>
    <w:p>
      <w:r>
        <w:t xml:space="preserve">Woodland Parkin eläintarha</w:t>
      </w:r>
    </w:p>
    <w:p>
      <w:r>
        <w:rPr>
          <w:b/>
        </w:rPr>
        <w:t xml:space="preserve">Tulos</w:t>
      </w:r>
    </w:p>
    <w:p>
      <w:r>
        <w:t xml:space="preserve">Henryn taidegalleria</w:t>
      </w:r>
    </w:p>
    <w:p>
      <w:r>
        <w:rPr>
          <w:b/>
        </w:rPr>
        <w:t xml:space="preserve">Tulos</w:t>
      </w:r>
    </w:p>
    <w:p>
      <w:r>
        <w:t xml:space="preserve">Seattlen taidemuseo</w:t>
      </w:r>
    </w:p>
    <w:p>
      <w:r>
        <w:rPr>
          <w:b/>
        </w:rPr>
        <w:t xml:space="preserve">Tulos</w:t>
      </w:r>
    </w:p>
    <w:p>
      <w:r>
        <w:t xml:space="preserve">Seattlen akvaario</w:t>
      </w:r>
    </w:p>
    <w:p>
      <w:r>
        <w:rPr>
          <w:b/>
        </w:rPr>
        <w:t xml:space="preserve">Tulos</w:t>
      </w:r>
    </w:p>
    <w:p>
      <w:r>
        <w:t xml:space="preserve">Fryen taidemuseo</w:t>
      </w:r>
    </w:p>
    <w:p>
      <w:r>
        <w:rPr>
          <w:b/>
        </w:rPr>
        <w:t xml:space="preserve">Tulos</w:t>
      </w:r>
    </w:p>
    <w:p>
      <w:r>
        <w:t xml:space="preserve">Space Needle</w:t>
      </w:r>
    </w:p>
    <w:p>
      <w:r>
        <w:rPr>
          <w:b/>
        </w:rPr>
        <w:t xml:space="preserve">Tulos</w:t>
      </w:r>
    </w:p>
    <w:p>
      <w:r>
        <w:t xml:space="preserve">Pike Place Market</w:t>
      </w:r>
    </w:p>
    <w:p>
      <w:r>
        <w:rPr>
          <w:b/>
        </w:rPr>
        <w:t xml:space="preserve">Tulos</w:t>
      </w:r>
    </w:p>
    <w:p>
      <w:r>
        <w:t xml:space="preserve">Smith Tower</w:t>
      </w:r>
    </w:p>
    <w:p>
      <w:r>
        <w:rPr>
          <w:b/>
        </w:rPr>
        <w:t xml:space="preserve">Tulos</w:t>
      </w:r>
    </w:p>
    <w:p>
      <w:r>
        <w:t xml:space="preserve">Tillicum Village</w:t>
      </w:r>
    </w:p>
    <w:p>
      <w:r>
        <w:rPr>
          <w:b/>
        </w:rPr>
        <w:t xml:space="preserve">Tulos</w:t>
      </w:r>
    </w:p>
    <w:p>
      <w:r>
        <w:t xml:space="preserve">Lentomuseo</w:t>
      </w:r>
    </w:p>
    <w:p>
      <w:r>
        <w:rPr>
          <w:b/>
        </w:rPr>
        <w:t xml:space="preserve">Esimerkki 1.3556</w:t>
      </w:r>
    </w:p>
    <w:p>
      <w:r>
        <w:t xml:space="preserve">missä on Verizonin pääkonttori?</w:t>
      </w:r>
    </w:p>
    <w:p>
      <w:r>
        <w:rPr>
          <w:b/>
        </w:rPr>
        <w:t xml:space="preserve">Tulos</w:t>
      </w:r>
    </w:p>
    <w:p>
      <w:r>
        <w:t xml:space="preserve">New York</w:t>
      </w:r>
    </w:p>
    <w:p>
      <w:r>
        <w:rPr>
          <w:b/>
        </w:rPr>
        <w:t xml:space="preserve">Esimerkki 1.3557</w:t>
      </w:r>
    </w:p>
    <w:p>
      <w:r>
        <w:t xml:space="preserve">missä jackie kennedy kävi collegea?</w:t>
      </w:r>
    </w:p>
    <w:p>
      <w:r>
        <w:rPr>
          <w:b/>
        </w:rPr>
        <w:t xml:space="preserve">Tulos</w:t>
      </w:r>
    </w:p>
    <w:p>
      <w:r>
        <w:t xml:space="preserve">Georgetownin yliopisto</w:t>
      </w:r>
    </w:p>
    <w:p>
      <w:r>
        <w:rPr>
          <w:b/>
        </w:rPr>
        <w:t xml:space="preserve">Tulos</w:t>
      </w:r>
    </w:p>
    <w:p>
      <w:r>
        <w:t xml:space="preserve">George Washingtonin yliopisto</w:t>
      </w:r>
    </w:p>
    <w:p>
      <w:r>
        <w:rPr>
          <w:b/>
        </w:rPr>
        <w:t xml:space="preserve">Tulos</w:t>
      </w:r>
    </w:p>
    <w:p>
      <w:r>
        <w:t xml:space="preserve">Miss Porterin koulu</w:t>
      </w:r>
    </w:p>
    <w:p>
      <w:r>
        <w:rPr>
          <w:b/>
        </w:rPr>
        <w:t xml:space="preserve">Tulos</w:t>
      </w:r>
    </w:p>
    <w:p>
      <w:r>
        <w:t xml:space="preserve">Holton-Arms School</w:t>
      </w:r>
    </w:p>
    <w:p>
      <w:r>
        <w:rPr>
          <w:b/>
        </w:rPr>
        <w:t xml:space="preserve">Tulos</w:t>
      </w:r>
    </w:p>
    <w:p>
      <w:r>
        <w:t xml:space="preserve">Vassar College</w:t>
      </w:r>
    </w:p>
    <w:p>
      <w:r>
        <w:rPr>
          <w:b/>
        </w:rPr>
        <w:t xml:space="preserve">Esimerkki 1.3558</w:t>
      </w:r>
    </w:p>
    <w:p>
      <w:r>
        <w:t xml:space="preserve">missä on glastonbury connecticut?</w:t>
      </w:r>
    </w:p>
    <w:p>
      <w:r>
        <w:rPr>
          <w:b/>
        </w:rPr>
        <w:t xml:space="preserve">Tulos</w:t>
      </w:r>
    </w:p>
    <w:p>
      <w:r>
        <w:t xml:space="preserve">Connecticut</w:t>
      </w:r>
    </w:p>
    <w:p>
      <w:r>
        <w:rPr>
          <w:b/>
        </w:rPr>
        <w:t xml:space="preserve">Esimerkki 1.3559</w:t>
      </w:r>
    </w:p>
    <w:p>
      <w:r>
        <w:t xml:space="preserve">mitä John Howard opiskeli yliopistossa?</w:t>
      </w:r>
    </w:p>
    <w:p>
      <w:r>
        <w:rPr>
          <w:b/>
        </w:rPr>
        <w:t xml:space="preserve">Tulos</w:t>
      </w:r>
    </w:p>
    <w:p>
      <w:r>
        <w:t xml:space="preserve">Oikeustieteen kandidaatti</w:t>
      </w:r>
    </w:p>
    <w:p>
      <w:r>
        <w:rPr>
          <w:b/>
        </w:rPr>
        <w:t xml:space="preserve">Esimerkki 1.3560</w:t>
      </w:r>
    </w:p>
    <w:p>
      <w:r>
        <w:t xml:space="preserve">mitä cam newton teki?</w:t>
      </w:r>
    </w:p>
    <w:p>
      <w:r>
        <w:rPr>
          <w:b/>
        </w:rPr>
        <w:t xml:space="preserve">Tulos</w:t>
      </w:r>
    </w:p>
    <w:p>
      <w:r>
        <w:t xml:space="preserve">Takamies</w:t>
      </w:r>
    </w:p>
    <w:p>
      <w:r>
        <w:rPr>
          <w:b/>
        </w:rPr>
        <w:t xml:space="preserve">Esimerkki 1.3561</w:t>
      </w:r>
    </w:p>
    <w:p>
      <w:r>
        <w:t xml:space="preserve">missä barack obama kävi koulua?</w:t>
      </w:r>
    </w:p>
    <w:p>
      <w:r>
        <w:rPr>
          <w:b/>
        </w:rPr>
        <w:t xml:space="preserve">Tulos</w:t>
      </w:r>
    </w:p>
    <w:p>
      <w:r>
        <w:t xml:space="preserve">Occidental College</w:t>
      </w:r>
    </w:p>
    <w:p>
      <w:r>
        <w:rPr>
          <w:b/>
        </w:rPr>
        <w:t xml:space="preserve">Tulos</w:t>
      </w:r>
    </w:p>
    <w:p>
      <w:r>
        <w:t xml:space="preserve">Harvard Law School</w:t>
      </w:r>
    </w:p>
    <w:p>
      <w:r>
        <w:rPr>
          <w:b/>
        </w:rPr>
        <w:t xml:space="preserve">Tulos</w:t>
      </w:r>
    </w:p>
    <w:p>
      <w:r>
        <w:t xml:space="preserve">Noelani Elementary School</w:t>
      </w:r>
    </w:p>
    <w:p>
      <w:r>
        <w:rPr>
          <w:b/>
        </w:rPr>
        <w:t xml:space="preserve">Tulos</w:t>
      </w:r>
    </w:p>
    <w:p>
      <w:r>
        <w:t xml:space="preserve">Punahou School</w:t>
      </w:r>
    </w:p>
    <w:p>
      <w:r>
        <w:rPr>
          <w:b/>
        </w:rPr>
        <w:t xml:space="preserve">Tulos</w:t>
      </w:r>
    </w:p>
    <w:p>
      <w:r>
        <w:t xml:space="preserve">Valtion peruskoulu Menteng 01</w:t>
      </w:r>
    </w:p>
    <w:p>
      <w:r>
        <w:rPr>
          <w:b/>
        </w:rPr>
        <w:t xml:space="preserve">Tulos</w:t>
      </w:r>
    </w:p>
    <w:p>
      <w:r>
        <w:t xml:space="preserve">Pyhän Franciscus Assisilaisen katolinen koulu</w:t>
      </w:r>
    </w:p>
    <w:p>
      <w:r>
        <w:rPr>
          <w:b/>
        </w:rPr>
        <w:t xml:space="preserve">Tulos</w:t>
      </w:r>
    </w:p>
    <w:p>
      <w:r>
        <w:t xml:space="preserve">Columbian yliopisto</w:t>
      </w:r>
    </w:p>
    <w:p>
      <w:r>
        <w:rPr>
          <w:b/>
        </w:rPr>
        <w:t xml:space="preserve">Esimerkki 1.3562</w:t>
      </w:r>
    </w:p>
    <w:p>
      <w:r>
        <w:t xml:space="preserve">Kuka johtaa Cornelia Marieta nyt?</w:t>
      </w:r>
    </w:p>
    <w:p>
      <w:r>
        <w:rPr>
          <w:b/>
        </w:rPr>
        <w:t xml:space="preserve">Tulos</w:t>
      </w:r>
    </w:p>
    <w:p>
      <w:r>
        <w:t xml:space="preserve">Jake Harris</w:t>
      </w:r>
    </w:p>
    <w:p>
      <w:r>
        <w:rPr>
          <w:b/>
        </w:rPr>
        <w:t xml:space="preserve">Esimerkki 1.3563</w:t>
      </w:r>
    </w:p>
    <w:p>
      <w:r>
        <w:t xml:space="preserve">Mikä oli milwaukee brewersin vanha nimi?</w:t>
      </w:r>
    </w:p>
    <w:p>
      <w:r>
        <w:rPr>
          <w:b/>
        </w:rPr>
        <w:t xml:space="preserve">Tulos</w:t>
      </w:r>
    </w:p>
    <w:p>
      <w:r>
        <w:t xml:space="preserve">Seattlen lentäjät</w:t>
      </w:r>
    </w:p>
    <w:p>
      <w:r>
        <w:rPr>
          <w:b/>
        </w:rPr>
        <w:t xml:space="preserve">Esimerkki 1.3564</w:t>
      </w:r>
    </w:p>
    <w:p>
      <w:r>
        <w:t xml:space="preserve">Mitkä kaksi maata sijaitsevat Etelä-Amerikassa?</w:t>
      </w:r>
    </w:p>
    <w:p>
      <w:r>
        <w:rPr>
          <w:b/>
        </w:rPr>
        <w:t xml:space="preserve">Tulos</w:t>
      </w:r>
    </w:p>
    <w:p>
      <w:r>
        <w:t xml:space="preserve">Carrasco</w:t>
      </w:r>
    </w:p>
    <w:p>
      <w:r>
        <w:rPr>
          <w:b/>
        </w:rPr>
        <w:t xml:space="preserve">Tulos</w:t>
      </w:r>
    </w:p>
    <w:p>
      <w:r>
        <w:t xml:space="preserve">Chacaltaya</w:t>
      </w:r>
    </w:p>
    <w:p>
      <w:r>
        <w:rPr>
          <w:b/>
        </w:rPr>
        <w:t xml:space="preserve">Tulos</w:t>
      </w:r>
    </w:p>
    <w:p>
      <w:r>
        <w:t xml:space="preserve">Chile</w:t>
      </w:r>
    </w:p>
    <w:p>
      <w:r>
        <w:rPr>
          <w:b/>
        </w:rPr>
        <w:t xml:space="preserve">Tulos</w:t>
      </w:r>
    </w:p>
    <w:p>
      <w:r>
        <w:t xml:space="preserve">Pampas</w:t>
      </w:r>
    </w:p>
    <w:p>
      <w:r>
        <w:rPr>
          <w:b/>
        </w:rPr>
        <w:t xml:space="preserve">Tulos</w:t>
      </w:r>
    </w:p>
    <w:p>
      <w:r>
        <w:t xml:space="preserve">Amazonin allas</w:t>
      </w:r>
    </w:p>
    <w:p>
      <w:r>
        <w:rPr>
          <w:b/>
        </w:rPr>
        <w:t xml:space="preserve">Tulos</w:t>
      </w:r>
    </w:p>
    <w:p>
      <w:r>
        <w:t xml:space="preserve">Ranskan Guayana</w:t>
      </w:r>
    </w:p>
    <w:p>
      <w:r>
        <w:rPr>
          <w:b/>
        </w:rPr>
        <w:t xml:space="preserve">Tulos</w:t>
      </w:r>
    </w:p>
    <w:p>
      <w:r>
        <w:t xml:space="preserve">Peru</w:t>
      </w:r>
    </w:p>
    <w:p>
      <w:r>
        <w:rPr>
          <w:b/>
        </w:rPr>
        <w:t xml:space="preserve">Tulos</w:t>
      </w:r>
    </w:p>
    <w:p>
      <w:r>
        <w:t xml:space="preserve">Guyana</w:t>
      </w:r>
    </w:p>
    <w:p>
      <w:r>
        <w:rPr>
          <w:b/>
        </w:rPr>
        <w:t xml:space="preserve">Tulos</w:t>
      </w:r>
    </w:p>
    <w:p>
      <w:r>
        <w:t xml:space="preserve">Paraguay</w:t>
      </w:r>
    </w:p>
    <w:p>
      <w:r>
        <w:rPr>
          <w:b/>
        </w:rPr>
        <w:t xml:space="preserve">Tulos</w:t>
      </w:r>
    </w:p>
    <w:p>
      <w:r>
        <w:t xml:space="preserve">Bolivia</w:t>
      </w:r>
    </w:p>
    <w:p>
      <w:r>
        <w:rPr>
          <w:b/>
        </w:rPr>
        <w:t xml:space="preserve">Esimerkki 1.3565</w:t>
      </w:r>
    </w:p>
    <w:p>
      <w:r>
        <w:t xml:space="preserve">Mitä Fred Goodwin teki?</w:t>
      </w:r>
    </w:p>
    <w:p>
      <w:r>
        <w:rPr>
          <w:b/>
        </w:rPr>
        <w:t xml:space="preserve">Tulos</w:t>
      </w:r>
    </w:p>
    <w:p>
      <w:r>
        <w:t xml:space="preserve">Liikemies</w:t>
      </w:r>
    </w:p>
    <w:p>
      <w:r>
        <w:rPr>
          <w:b/>
        </w:rPr>
        <w:t xml:space="preserve">Tulos</w:t>
      </w:r>
    </w:p>
    <w:p>
      <w:r>
        <w:t xml:space="preserve">Tilintarkastaja</w:t>
      </w:r>
    </w:p>
    <w:p>
      <w:r>
        <w:rPr>
          <w:b/>
        </w:rPr>
        <w:t xml:space="preserve">Esimerkki 1.3566</w:t>
      </w:r>
    </w:p>
    <w:p>
      <w:r>
        <w:t xml:space="preserve">mihin emily dickinson kuoli?</w:t>
      </w:r>
    </w:p>
    <w:p>
      <w:r>
        <w:rPr>
          <w:b/>
        </w:rPr>
        <w:t xml:space="preserve">Tulos</w:t>
      </w:r>
    </w:p>
    <w:p>
      <w:r>
        <w:t xml:space="preserve">Brightin tauti</w:t>
      </w:r>
    </w:p>
    <w:p>
      <w:r>
        <w:rPr>
          <w:b/>
        </w:rPr>
        <w:t xml:space="preserve">Esimerkki 1.3567</w:t>
      </w:r>
    </w:p>
    <w:p>
      <w:r>
        <w:t xml:space="preserve">Missä Mount Whitney on?</w:t>
      </w:r>
    </w:p>
    <w:p>
      <w:r>
        <w:rPr>
          <w:b/>
        </w:rPr>
        <w:t xml:space="preserve">Tulos</w:t>
      </w:r>
    </w:p>
    <w:p>
      <w:r>
        <w:t xml:space="preserve">Sierra Nevada</w:t>
      </w:r>
    </w:p>
    <w:p>
      <w:r>
        <w:rPr>
          <w:b/>
        </w:rPr>
        <w:t xml:space="preserve">Tulos</w:t>
      </w:r>
    </w:p>
    <w:p>
      <w:r>
        <w:t xml:space="preserve">Kalifornia</w:t>
      </w:r>
    </w:p>
    <w:p>
      <w:r>
        <w:rPr>
          <w:b/>
        </w:rPr>
        <w:t xml:space="preserve">Esimerkki 1.3568</w:t>
      </w:r>
    </w:p>
    <w:p>
      <w:r>
        <w:t xml:space="preserve">Missä yliopistossa Drew Bledsoe opiskeli?</w:t>
      </w:r>
    </w:p>
    <w:p>
      <w:r>
        <w:rPr>
          <w:b/>
        </w:rPr>
        <w:t xml:space="preserve">Tulos</w:t>
      </w:r>
    </w:p>
    <w:p>
      <w:r>
        <w:t xml:space="preserve">Washingtonin osavaltion yliopisto</w:t>
      </w:r>
    </w:p>
    <w:p>
      <w:r>
        <w:rPr>
          <w:b/>
        </w:rPr>
        <w:t xml:space="preserve">Esimerkki 1.3569</w:t>
      </w:r>
    </w:p>
    <w:p>
      <w:r>
        <w:t xml:space="preserve">minne mennä londonissa englanti?</w:t>
      </w:r>
    </w:p>
    <w:p>
      <w:r>
        <w:rPr>
          <w:b/>
        </w:rPr>
        <w:t xml:space="preserve">Tulos</w:t>
      </w:r>
    </w:p>
    <w:p>
      <w:r>
        <w:t xml:space="preserve">Regent's Park</w:t>
      </w:r>
    </w:p>
    <w:p>
      <w:r>
        <w:rPr>
          <w:b/>
        </w:rPr>
        <w:t xml:space="preserve">Tulos</w:t>
      </w:r>
    </w:p>
    <w:p>
      <w:r>
        <w:t xml:space="preserve">Lontoon torni</w:t>
      </w:r>
    </w:p>
    <w:p>
      <w:r>
        <w:rPr>
          <w:b/>
        </w:rPr>
        <w:t xml:space="preserve">Tulos</w:t>
      </w:r>
    </w:p>
    <w:p>
      <w:r>
        <w:t xml:space="preserve">Buckinghamin palatsi</w:t>
      </w:r>
    </w:p>
    <w:p>
      <w:r>
        <w:rPr>
          <w:b/>
        </w:rPr>
        <w:t xml:space="preserve">Tulos</w:t>
      </w:r>
    </w:p>
    <w:p>
      <w:r>
        <w:t xml:space="preserve">Westminsterin palatsi</w:t>
      </w:r>
    </w:p>
    <w:p>
      <w:r>
        <w:rPr>
          <w:b/>
        </w:rPr>
        <w:t xml:space="preserve">Tulos</w:t>
      </w:r>
    </w:p>
    <w:p>
      <w:r>
        <w:t xml:space="preserve">London Eye</w:t>
      </w:r>
    </w:p>
    <w:p>
      <w:r>
        <w:rPr>
          <w:b/>
        </w:rPr>
        <w:t xml:space="preserve">Tulos</w:t>
      </w:r>
    </w:p>
    <w:p>
      <w:r>
        <w:t xml:space="preserve">Tornin silta</w:t>
      </w:r>
    </w:p>
    <w:p>
      <w:r>
        <w:rPr>
          <w:b/>
        </w:rPr>
        <w:t xml:space="preserve">Tulos</w:t>
      </w:r>
    </w:p>
    <w:p>
      <w:r>
        <w:t xml:space="preserve">Hyde Park</w:t>
      </w:r>
    </w:p>
    <w:p>
      <w:r>
        <w:rPr>
          <w:b/>
        </w:rPr>
        <w:t xml:space="preserve">Tulos</w:t>
      </w:r>
    </w:p>
    <w:p>
      <w:r>
        <w:t xml:space="preserve">Westminster Abbey</w:t>
      </w:r>
    </w:p>
    <w:p>
      <w:r>
        <w:rPr>
          <w:b/>
        </w:rPr>
        <w:t xml:space="preserve">Tulos</w:t>
      </w:r>
    </w:p>
    <w:p>
      <w:r>
        <w:t xml:space="preserve">Pyhän Paavalin katedraali</w:t>
      </w:r>
    </w:p>
    <w:p>
      <w:r>
        <w:rPr>
          <w:b/>
        </w:rPr>
        <w:t xml:space="preserve">Tulos</w:t>
      </w:r>
    </w:p>
    <w:p>
      <w:r>
        <w:t xml:space="preserve">Trafalgar Square</w:t>
      </w:r>
    </w:p>
    <w:p>
      <w:r>
        <w:rPr>
          <w:b/>
        </w:rPr>
        <w:t xml:space="preserve">Esimerkki 1.3570</w:t>
      </w:r>
    </w:p>
    <w:p>
      <w:r>
        <w:t xml:space="preserve">milloin iran on viimeksi hyökännyt toiseen maahan?</w:t>
      </w:r>
    </w:p>
    <w:p>
      <w:r>
        <w:rPr>
          <w:b/>
        </w:rPr>
        <w:t xml:space="preserve">Tulos</w:t>
      </w:r>
    </w:p>
    <w:p>
      <w:r>
        <w:t xml:space="preserve">Iranin ja Irakin sota</w:t>
      </w:r>
    </w:p>
    <w:p>
      <w:r>
        <w:rPr>
          <w:b/>
        </w:rPr>
        <w:t xml:space="preserve">Esimerkki 1.3571</w:t>
      </w:r>
    </w:p>
    <w:p>
      <w:r>
        <w:t xml:space="preserve">missä joukkueessa Ronaldo pelasi?</w:t>
      </w:r>
    </w:p>
    <w:p>
      <w:r>
        <w:rPr>
          <w:b/>
        </w:rPr>
        <w:t xml:space="preserve">Tulos</w:t>
      </w:r>
    </w:p>
    <w:p>
      <w:r>
        <w:t xml:space="preserve">FC Barcelona</w:t>
      </w:r>
    </w:p>
    <w:p>
      <w:r>
        <w:rPr>
          <w:b/>
        </w:rPr>
        <w:t xml:space="preserve">Esimerkki 1.3572</w:t>
      </w:r>
    </w:p>
    <w:p>
      <w:r>
        <w:t xml:space="preserve">Kuka esittää Jason Gideonia?</w:t>
      </w:r>
    </w:p>
    <w:p>
      <w:r>
        <w:rPr>
          <w:b/>
        </w:rPr>
        <w:t xml:space="preserve">Tulos</w:t>
      </w:r>
    </w:p>
    <w:p>
      <w:r>
        <w:t xml:space="preserve">Mandy Patinkin</w:t>
      </w:r>
    </w:p>
    <w:p>
      <w:r>
        <w:rPr>
          <w:b/>
        </w:rPr>
        <w:t xml:space="preserve">Esimerkki 1.3573</w:t>
      </w:r>
    </w:p>
    <w:p>
      <w:r>
        <w:t xml:space="preserve">Kuka näyttelee Luke Skywalkeria?</w:t>
      </w:r>
    </w:p>
    <w:p>
      <w:r>
        <w:rPr>
          <w:b/>
        </w:rPr>
        <w:t xml:space="preserve">Tulos</w:t>
      </w:r>
    </w:p>
    <w:p>
      <w:r>
        <w:t xml:space="preserve">Mark Hamill</w:t>
      </w:r>
    </w:p>
    <w:p>
      <w:r>
        <w:rPr>
          <w:b/>
        </w:rPr>
        <w:t xml:space="preserve">Esimerkki 1.3574</w:t>
      </w:r>
    </w:p>
    <w:p>
      <w:r>
        <w:t xml:space="preserve">kuka on larry ellison oraakkeli?</w:t>
      </w:r>
    </w:p>
    <w:p>
      <w:r>
        <w:rPr>
          <w:b/>
        </w:rPr>
        <w:t xml:space="preserve">Tulos</w:t>
      </w:r>
    </w:p>
    <w:p>
      <w:r>
        <w:t xml:space="preserve">Yrittäjä</w:t>
      </w:r>
    </w:p>
    <w:p>
      <w:r>
        <w:rPr>
          <w:b/>
        </w:rPr>
        <w:t xml:space="preserve">Tulos</w:t>
      </w:r>
    </w:p>
    <w:p>
      <w:r>
        <w:t xml:space="preserve">Liikemies</w:t>
      </w:r>
    </w:p>
    <w:p>
      <w:r>
        <w:rPr>
          <w:b/>
        </w:rPr>
        <w:t xml:space="preserve">Tulos</w:t>
      </w:r>
    </w:p>
    <w:p>
      <w:r>
        <w:t xml:space="preserve">Sijoittaja</w:t>
      </w:r>
    </w:p>
    <w:p>
      <w:r>
        <w:rPr>
          <w:b/>
        </w:rPr>
        <w:t xml:space="preserve">Esimerkki 1.3575</w:t>
      </w:r>
    </w:p>
    <w:p>
      <w:r>
        <w:t xml:space="preserve">miksi jalkapalloa kutsutaan espanjaksi?</w:t>
      </w:r>
    </w:p>
    <w:p>
      <w:r>
        <w:rPr>
          <w:b/>
        </w:rPr>
        <w:t xml:space="preserve">Tulos</w:t>
      </w:r>
    </w:p>
    <w:p>
      <w:r>
        <w:t xml:space="preserve">XHVG-FM</w:t>
      </w:r>
    </w:p>
    <w:p>
      <w:r>
        <w:rPr>
          <w:b/>
        </w:rPr>
        <w:t xml:space="preserve">Esimerkki 1.3576</w:t>
      </w:r>
    </w:p>
    <w:p>
      <w:r>
        <w:t xml:space="preserve">missä osavaltiossa Dwight D. Eisenhower asui?</w:t>
      </w:r>
    </w:p>
    <w:p>
      <w:r>
        <w:rPr>
          <w:b/>
        </w:rPr>
        <w:t xml:space="preserve">Tulos</w:t>
      </w:r>
    </w:p>
    <w:p>
      <w:r>
        <w:t xml:space="preserve">Pennsylvania</w:t>
      </w:r>
    </w:p>
    <w:p>
      <w:r>
        <w:rPr>
          <w:b/>
        </w:rPr>
        <w:t xml:space="preserve">Tulos</w:t>
      </w:r>
    </w:p>
    <w:p>
      <w:r>
        <w:t xml:space="preserve">Texas</w:t>
      </w:r>
    </w:p>
    <w:p>
      <w:r>
        <w:rPr>
          <w:b/>
        </w:rPr>
        <w:t xml:space="preserve">Esimerkki 1.3577</w:t>
      </w:r>
    </w:p>
    <w:p>
      <w:r>
        <w:t xml:space="preserve">kuka oli varapresidentti george w bushin aikana?</w:t>
      </w:r>
    </w:p>
    <w:p>
      <w:r>
        <w:rPr>
          <w:b/>
        </w:rPr>
        <w:t xml:space="preserve">Tulos</w:t>
      </w:r>
    </w:p>
    <w:p>
      <w:r>
        <w:t xml:space="preserve">Dick Cheney</w:t>
      </w:r>
    </w:p>
    <w:p>
      <w:r>
        <w:rPr>
          <w:b/>
        </w:rPr>
        <w:t xml:space="preserve">Esimerkki 1.3578</w:t>
      </w:r>
    </w:p>
    <w:p>
      <w:r>
        <w:t xml:space="preserve">Minkä kansallisuuden Zack de la rocha on?</w:t>
      </w:r>
    </w:p>
    <w:p>
      <w:r>
        <w:rPr>
          <w:b/>
        </w:rPr>
        <w:t xml:space="preserve">Tulos</w:t>
      </w:r>
    </w:p>
    <w:p>
      <w:r>
        <w:t xml:space="preserve">Yhdysvallat</w:t>
      </w:r>
    </w:p>
    <w:p>
      <w:r>
        <w:rPr>
          <w:b/>
        </w:rPr>
        <w:t xml:space="preserve">Esimerkki 1.3579</w:t>
      </w:r>
    </w:p>
    <w:p>
      <w:r>
        <w:t xml:space="preserve">missä kaupungissa Robert Kennedy tapettiin?</w:t>
      </w:r>
    </w:p>
    <w:p>
      <w:r>
        <w:rPr>
          <w:b/>
        </w:rPr>
        <w:t xml:space="preserve">Tulos</w:t>
      </w:r>
    </w:p>
    <w:p>
      <w:r>
        <w:t xml:space="preserve">Los Angeles</w:t>
      </w:r>
    </w:p>
    <w:p>
      <w:r>
        <w:rPr>
          <w:b/>
        </w:rPr>
        <w:t xml:space="preserve">Esimerkki 1.3580</w:t>
      </w:r>
    </w:p>
    <w:p>
      <w:r>
        <w:t xml:space="preserve">Mitä Martin Luther King Jr teki elämässään?</w:t>
      </w:r>
    </w:p>
    <w:p>
      <w:r>
        <w:rPr>
          <w:b/>
        </w:rPr>
        <w:t xml:space="preserve">Tulos</w:t>
      </w:r>
    </w:p>
    <w:p>
      <w:r>
        <w:t xml:space="preserve">Kansalaisoikeudet ja poliittiset oikeudet</w:t>
      </w:r>
    </w:p>
    <w:p>
      <w:r>
        <w:rPr>
          <w:b/>
        </w:rPr>
        <w:t xml:space="preserve">Esimerkki 1.3581</w:t>
      </w:r>
    </w:p>
    <w:p>
      <w:r>
        <w:t xml:space="preserve">kuka on vuoden 2011 heisman-palkinnon voittaja?</w:t>
      </w:r>
    </w:p>
    <w:p>
      <w:r>
        <w:rPr>
          <w:b/>
        </w:rPr>
        <w:t xml:space="preserve">Tulos</w:t>
      </w:r>
    </w:p>
    <w:p>
      <w:r>
        <w:t xml:space="preserve">Robert Griffin III</w:t>
      </w:r>
    </w:p>
    <w:p>
      <w:r>
        <w:rPr>
          <w:b/>
        </w:rPr>
        <w:t xml:space="preserve">Esimerkki 1.3582</w:t>
      </w:r>
    </w:p>
    <w:p>
      <w:r>
        <w:t xml:space="preserve">Kuka näytteli Carlton Banksia?</w:t>
      </w:r>
    </w:p>
    <w:p>
      <w:r>
        <w:rPr>
          <w:b/>
        </w:rPr>
        <w:t xml:space="preserve">Tulos</w:t>
      </w:r>
    </w:p>
    <w:p>
      <w:r>
        <w:t xml:space="preserve">Alfonso Ribeiro</w:t>
      </w:r>
    </w:p>
    <w:p>
      <w:r>
        <w:rPr>
          <w:b/>
        </w:rPr>
        <w:t xml:space="preserve">Esimerkki 1.3583</w:t>
      </w:r>
    </w:p>
    <w:p>
      <w:r>
        <w:t xml:space="preserve">mitä martin luther teki?</w:t>
      </w:r>
    </w:p>
    <w:p>
      <w:r>
        <w:rPr>
          <w:b/>
        </w:rPr>
        <w:t xml:space="preserve">Tulos</w:t>
      </w:r>
    </w:p>
    <w:p>
      <w:r>
        <w:t xml:space="preserve">Lääkäri</w:t>
      </w:r>
    </w:p>
    <w:p>
      <w:r>
        <w:rPr>
          <w:b/>
        </w:rPr>
        <w:t xml:space="preserve">Tulos</w:t>
      </w:r>
    </w:p>
    <w:p>
      <w:r>
        <w:t xml:space="preserve">Teologi</w:t>
      </w:r>
    </w:p>
    <w:p>
      <w:r>
        <w:rPr>
          <w:b/>
        </w:rPr>
        <w:t xml:space="preserve">Tulos</w:t>
      </w:r>
    </w:p>
    <w:p>
      <w:r>
        <w:t xml:space="preserve">Professori</w:t>
      </w:r>
    </w:p>
    <w:p>
      <w:r>
        <w:rPr>
          <w:b/>
        </w:rPr>
        <w:t xml:space="preserve">Tulos</w:t>
      </w:r>
    </w:p>
    <w:p>
      <w:r>
        <w:t xml:space="preserve">Kirjoittaja</w:t>
      </w:r>
    </w:p>
    <w:p>
      <w:r>
        <w:rPr>
          <w:b/>
        </w:rPr>
        <w:t xml:space="preserve">Tulos</w:t>
      </w:r>
    </w:p>
    <w:p>
      <w:r>
        <w:t xml:space="preserve">Munkki</w:t>
      </w:r>
    </w:p>
    <w:p>
      <w:r>
        <w:rPr>
          <w:b/>
        </w:rPr>
        <w:t xml:space="preserve">Tulos</w:t>
      </w:r>
    </w:p>
    <w:p>
      <w:r>
        <w:t xml:space="preserve">Pappi</w:t>
      </w:r>
    </w:p>
    <w:p>
      <w:r>
        <w:rPr>
          <w:b/>
        </w:rPr>
        <w:t xml:space="preserve">Esimerkki 1.3584</w:t>
      </w:r>
    </w:p>
    <w:p>
      <w:r>
        <w:t xml:space="preserve">Mikä on Massachusettsin osavaltion tunnuslause?</w:t>
      </w:r>
    </w:p>
    <w:p>
      <w:r>
        <w:rPr>
          <w:b/>
        </w:rPr>
        <w:t xml:space="preserve">Tulos</w:t>
      </w:r>
    </w:p>
    <w:p>
      <w:r>
        <w:t xml:space="preserve">Ense petit placidam sub libertate quietem</w:t>
      </w:r>
    </w:p>
    <w:p>
      <w:r>
        <w:rPr>
          <w:b/>
        </w:rPr>
        <w:t xml:space="preserve">Esimerkki 1.3585</w:t>
      </w:r>
    </w:p>
    <w:p>
      <w:r>
        <w:t xml:space="preserve">Mistä Kenya Moore saa rahansa?</w:t>
      </w:r>
    </w:p>
    <w:p>
      <w:r>
        <w:rPr>
          <w:b/>
        </w:rPr>
        <w:t xml:space="preserve">Tulos</w:t>
      </w:r>
    </w:p>
    <w:p>
      <w:r>
        <w:t xml:space="preserve">Näyttelijä</w:t>
      </w:r>
    </w:p>
    <w:p>
      <w:r>
        <w:rPr>
          <w:b/>
        </w:rPr>
        <w:t xml:space="preserve">Esimerkki 1.3586</w:t>
      </w:r>
    </w:p>
    <w:p>
      <w:r>
        <w:t xml:space="preserve">Mitä Richard Nixon teki työkseen ennen kuin hänestä tuli presidentti?</w:t>
      </w:r>
    </w:p>
    <w:p>
      <w:r>
        <w:rPr>
          <w:b/>
        </w:rPr>
        <w:t xml:space="preserve">Tulos</w:t>
      </w:r>
    </w:p>
    <w:p>
      <w:r>
        <w:t xml:space="preserve">Poliitikko</w:t>
      </w:r>
    </w:p>
    <w:p>
      <w:r>
        <w:rPr>
          <w:b/>
        </w:rPr>
        <w:t xml:space="preserve">Esimerkki 1.3587</w:t>
      </w:r>
    </w:p>
    <w:p>
      <w:r>
        <w:t xml:space="preserve">mikä on ayrton senna?</w:t>
      </w:r>
    </w:p>
    <w:p>
      <w:r>
        <w:rPr>
          <w:b/>
        </w:rPr>
        <w:t xml:space="preserve">Tulos</w:t>
      </w:r>
    </w:p>
    <w:p>
      <w:r>
        <w:t xml:space="preserve">Kilpa-autonkuljettaja</w:t>
      </w:r>
    </w:p>
    <w:p>
      <w:r>
        <w:rPr>
          <w:b/>
        </w:rPr>
        <w:t xml:space="preserve">Esimerkki 1.3588</w:t>
      </w:r>
    </w:p>
    <w:p>
      <w:r>
        <w:t xml:space="preserve">kuka on Chicago Blackhawksin päävalmentaja?</w:t>
      </w:r>
    </w:p>
    <w:p>
      <w:r>
        <w:rPr>
          <w:b/>
        </w:rPr>
        <w:t xml:space="preserve">Tulos</w:t>
      </w:r>
    </w:p>
    <w:p>
      <w:r>
        <w:t xml:space="preserve">Joel Quenneville</w:t>
      </w:r>
    </w:p>
    <w:p>
      <w:r>
        <w:rPr>
          <w:b/>
        </w:rPr>
        <w:t xml:space="preserve">Esimerkki 1.3589</w:t>
      </w:r>
    </w:p>
    <w:p>
      <w:r>
        <w:t xml:space="preserve">missä maissa ihmiset puhuvat portugalia?</w:t>
      </w:r>
    </w:p>
    <w:p>
      <w:r>
        <w:rPr>
          <w:b/>
        </w:rPr>
        <w:t xml:space="preserve">Tulos</w:t>
      </w:r>
    </w:p>
    <w:p>
      <w:r>
        <w:t xml:space="preserve">Brasilia</w:t>
      </w:r>
    </w:p>
    <w:p>
      <w:r>
        <w:rPr>
          <w:b/>
        </w:rPr>
        <w:t xml:space="preserve">Tulos</w:t>
      </w:r>
    </w:p>
    <w:p>
      <w:r>
        <w:t xml:space="preserve">Kanada</w:t>
      </w:r>
    </w:p>
    <w:p>
      <w:r>
        <w:rPr>
          <w:b/>
        </w:rPr>
        <w:t xml:space="preserve">Tulos</w:t>
      </w:r>
    </w:p>
    <w:p>
      <w:r>
        <w:t xml:space="preserve">Angola</w:t>
      </w:r>
    </w:p>
    <w:p>
      <w:r>
        <w:rPr>
          <w:b/>
        </w:rPr>
        <w:t xml:space="preserve">Tulos</w:t>
      </w:r>
    </w:p>
    <w:p>
      <w:r>
        <w:t xml:space="preserve">Portugali</w:t>
      </w:r>
    </w:p>
    <w:p>
      <w:r>
        <w:rPr>
          <w:b/>
        </w:rPr>
        <w:t xml:space="preserve">Tulos</w:t>
      </w:r>
    </w:p>
    <w:p>
      <w:r>
        <w:t xml:space="preserve">Macao</w:t>
      </w:r>
    </w:p>
    <w:p>
      <w:r>
        <w:rPr>
          <w:b/>
        </w:rPr>
        <w:t xml:space="preserve">Tulos</w:t>
      </w:r>
    </w:p>
    <w:p>
      <w:r>
        <w:t xml:space="preserve">Kap Verde</w:t>
      </w:r>
    </w:p>
    <w:p>
      <w:r>
        <w:rPr>
          <w:b/>
        </w:rPr>
        <w:t xml:space="preserve">Tulos</w:t>
      </w:r>
    </w:p>
    <w:p>
      <w:r>
        <w:t xml:space="preserve">Andorra</w:t>
      </w:r>
    </w:p>
    <w:p>
      <w:r>
        <w:rPr>
          <w:b/>
        </w:rPr>
        <w:t xml:space="preserve">Tulos</w:t>
      </w:r>
    </w:p>
    <w:p>
      <w:r>
        <w:t xml:space="preserve">Itä-Timor</w:t>
      </w:r>
    </w:p>
    <w:p>
      <w:r>
        <w:rPr>
          <w:b/>
        </w:rPr>
        <w:t xml:space="preserve">Tulos</w:t>
      </w:r>
    </w:p>
    <w:p>
      <w:r>
        <w:t xml:space="preserve">Guinea-Bissau</w:t>
      </w:r>
    </w:p>
    <w:p>
      <w:r>
        <w:rPr>
          <w:b/>
        </w:rPr>
        <w:t xml:space="preserve">Tulos</w:t>
      </w:r>
    </w:p>
    <w:p>
      <w:r>
        <w:t xml:space="preserve">Mosambik</w:t>
      </w:r>
    </w:p>
    <w:p>
      <w:r>
        <w:rPr>
          <w:b/>
        </w:rPr>
        <w:t xml:space="preserve">Esimerkki 1.3590</w:t>
      </w:r>
    </w:p>
    <w:p>
      <w:r>
        <w:t xml:space="preserve">kenen kanssa miley cyrus on kihloissa?</w:t>
      </w:r>
    </w:p>
    <w:p>
      <w:r>
        <w:rPr>
          <w:b/>
        </w:rPr>
        <w:t xml:space="preserve">Tulos</w:t>
      </w:r>
    </w:p>
    <w:p>
      <w:r>
        <w:t xml:space="preserve">Liam Hemsworth</w:t>
      </w:r>
    </w:p>
    <w:p>
      <w:r>
        <w:rPr>
          <w:b/>
        </w:rPr>
        <w:t xml:space="preserve">Esimerkki 1.3591</w:t>
      </w:r>
    </w:p>
    <w:p>
      <w:r>
        <w:t xml:space="preserve">kenelle Tyson Chandler pelasi?</w:t>
      </w:r>
    </w:p>
    <w:p>
      <w:r>
        <w:rPr>
          <w:b/>
        </w:rPr>
        <w:t xml:space="preserve">Tulos</w:t>
      </w:r>
    </w:p>
    <w:p>
      <w:r>
        <w:t xml:space="preserve">New York Knicks</w:t>
      </w:r>
    </w:p>
    <w:p>
      <w:r>
        <w:rPr>
          <w:b/>
        </w:rPr>
        <w:t xml:space="preserve">Esimerkki 1.3592</w:t>
      </w:r>
    </w:p>
    <w:p>
      <w:r>
        <w:t xml:space="preserve">missä gabriel faure syntyi?</w:t>
      </w:r>
    </w:p>
    <w:p>
      <w:r>
        <w:rPr>
          <w:b/>
        </w:rPr>
        <w:t xml:space="preserve">Tulos</w:t>
      </w:r>
    </w:p>
    <w:p>
      <w:r>
        <w:t xml:space="preserve">Ranska</w:t>
      </w:r>
    </w:p>
    <w:p>
      <w:r>
        <w:rPr>
          <w:b/>
        </w:rPr>
        <w:t xml:space="preserve">Esimerkki 1.3593</w:t>
      </w:r>
    </w:p>
    <w:p>
      <w:r>
        <w:t xml:space="preserve">kuka näytteli Hannah Montanan parasta ystävää?</w:t>
      </w:r>
    </w:p>
    <w:p>
      <w:r>
        <w:rPr>
          <w:b/>
        </w:rPr>
        <w:t xml:space="preserve">Tulos</w:t>
      </w:r>
    </w:p>
    <w:p>
      <w:r>
        <w:t xml:space="preserve">Emily Osment</w:t>
      </w:r>
    </w:p>
    <w:p>
      <w:r>
        <w:rPr>
          <w:b/>
        </w:rPr>
        <w:t xml:space="preserve">Esimerkki 1.3594</w:t>
      </w:r>
    </w:p>
    <w:p>
      <w:r>
        <w:t xml:space="preserve">mitä malilaiset puhuvat?</w:t>
      </w:r>
    </w:p>
    <w:p>
      <w:r>
        <w:rPr>
          <w:b/>
        </w:rPr>
        <w:t xml:space="preserve">Tulos</w:t>
      </w:r>
    </w:p>
    <w:p>
      <w:r>
        <w:t xml:space="preserve">Ranskan kieli</w:t>
      </w:r>
    </w:p>
    <w:p>
      <w:r>
        <w:rPr>
          <w:b/>
        </w:rPr>
        <w:t xml:space="preserve">Tulos</w:t>
      </w:r>
    </w:p>
    <w:p>
      <w:r>
        <w:t xml:space="preserve">Bambaran kieli</w:t>
      </w:r>
    </w:p>
    <w:p>
      <w:r>
        <w:rPr>
          <w:b/>
        </w:rPr>
        <w:t xml:space="preserve">Tulos</w:t>
      </w:r>
    </w:p>
    <w:p>
      <w:r>
        <w:t xml:space="preserve">Fulan kieli</w:t>
      </w:r>
    </w:p>
    <w:p>
      <w:r>
        <w:rPr>
          <w:b/>
        </w:rPr>
        <w:t xml:space="preserve">Esimerkki 1.3595</w:t>
      </w:r>
    </w:p>
    <w:p>
      <w:r>
        <w:t xml:space="preserve">missä on canadian county oklahoma?</w:t>
      </w:r>
    </w:p>
    <w:p>
      <w:r>
        <w:rPr>
          <w:b/>
        </w:rPr>
        <w:t xml:space="preserve">Tulos</w:t>
      </w:r>
    </w:p>
    <w:p>
      <w:r>
        <w:t xml:space="preserve">Oklahoma City, OK Pääkaupunkiseudun tilastollinen alue</w:t>
      </w:r>
    </w:p>
    <w:p>
      <w:r>
        <w:rPr>
          <w:b/>
        </w:rPr>
        <w:t xml:space="preserve">Tulos</w:t>
      </w:r>
    </w:p>
    <w:p>
      <w:r>
        <w:t xml:space="preserve">Oklahoma</w:t>
      </w:r>
    </w:p>
    <w:p>
      <w:r>
        <w:rPr>
          <w:b/>
        </w:rPr>
        <w:t xml:space="preserve">Esimerkki 1.3596</w:t>
      </w:r>
    </w:p>
    <w:p>
      <w:r>
        <w:t xml:space="preserve">Mitkä ovat Venezuelan tärkeimmät urheilulajit?</w:t>
      </w:r>
    </w:p>
    <w:p>
      <w:r>
        <w:rPr>
          <w:b/>
        </w:rPr>
        <w:t xml:space="preserve">Tulos</w:t>
      </w:r>
    </w:p>
    <w:p>
      <w:r>
        <w:t xml:space="preserve">Venezuelan naisten lentopallomaajoukkue</w:t>
      </w:r>
    </w:p>
    <w:p>
      <w:r>
        <w:rPr>
          <w:b/>
        </w:rPr>
        <w:t xml:space="preserve">Tulos</w:t>
      </w:r>
    </w:p>
    <w:p>
      <w:r>
        <w:t xml:space="preserve">Venezuelan jalkapallomaajoukkue</w:t>
      </w:r>
    </w:p>
    <w:p>
      <w:r>
        <w:rPr>
          <w:b/>
        </w:rPr>
        <w:t xml:space="preserve">Tulos</w:t>
      </w:r>
    </w:p>
    <w:p>
      <w:r>
        <w:t xml:space="preserve">Venezuelan miesten lentopallomaajoukkue</w:t>
      </w:r>
    </w:p>
    <w:p>
      <w:r>
        <w:rPr>
          <w:b/>
        </w:rPr>
        <w:t xml:space="preserve">Esimerkki 1.3597</w:t>
      </w:r>
    </w:p>
    <w:p>
      <w:r>
        <w:t xml:space="preserve">missä divisioonassa Cincinnati Bengals on?</w:t>
      </w:r>
    </w:p>
    <w:p>
      <w:r>
        <w:rPr>
          <w:b/>
        </w:rPr>
        <w:t xml:space="preserve">Tulos</w:t>
      </w:r>
    </w:p>
    <w:p>
      <w:r>
        <w:t xml:space="preserve">AFC North</w:t>
      </w:r>
    </w:p>
    <w:p>
      <w:r>
        <w:rPr>
          <w:b/>
        </w:rPr>
        <w:t xml:space="preserve">Esimerkki 1.3598</w:t>
      </w:r>
    </w:p>
    <w:p>
      <w:r>
        <w:t xml:space="preserve">Millainen hallitus on Ranskassa?</w:t>
      </w:r>
    </w:p>
    <w:p>
      <w:r>
        <w:rPr>
          <w:b/>
        </w:rPr>
        <w:t xml:space="preserve">Tulos</w:t>
      </w:r>
    </w:p>
    <w:p>
      <w:r>
        <w:t xml:space="preserve">Puolipresidentillinen järjestelmä</w:t>
      </w:r>
    </w:p>
    <w:p>
      <w:r>
        <w:rPr>
          <w:b/>
        </w:rPr>
        <w:t xml:space="preserve">Tulos</w:t>
      </w:r>
    </w:p>
    <w:p>
      <w:r>
        <w:t xml:space="preserve">Perustuslaillinen tasavalta</w:t>
      </w:r>
    </w:p>
    <w:p>
      <w:r>
        <w:rPr>
          <w:b/>
        </w:rPr>
        <w:t xml:space="preserve">Tulos</w:t>
      </w:r>
    </w:p>
    <w:p>
      <w:r>
        <w:t xml:space="preserve">Yhtenäinen valtio</w:t>
      </w:r>
    </w:p>
    <w:p>
      <w:r>
        <w:rPr>
          <w:b/>
        </w:rPr>
        <w:t xml:space="preserve">Esimerkki 1.3599</w:t>
      </w:r>
    </w:p>
    <w:p>
      <w:r>
        <w:t xml:space="preserve">Mikä veritauti Robin Robertsilla on?</w:t>
      </w:r>
    </w:p>
    <w:p>
      <w:r>
        <w:rPr>
          <w:b/>
        </w:rPr>
        <w:t xml:space="preserve">Tulos</w:t>
      </w:r>
    </w:p>
    <w:p>
      <w:r>
        <w:t xml:space="preserve">Myelodysplastinen oireyhtymä</w:t>
      </w:r>
    </w:p>
    <w:p>
      <w:r>
        <w:rPr>
          <w:b/>
        </w:rPr>
        <w:t xml:space="preserve">Esimerkki 1.3600</w:t>
      </w:r>
    </w:p>
    <w:p>
      <w:r>
        <w:t xml:space="preserve">kuka oli rudolf virchow?</w:t>
      </w:r>
    </w:p>
    <w:p>
      <w:r>
        <w:rPr>
          <w:b/>
        </w:rPr>
        <w:t xml:space="preserve">Tulos</w:t>
      </w:r>
    </w:p>
    <w:p>
      <w:r>
        <w:t xml:space="preserve">Lääkäri</w:t>
      </w:r>
    </w:p>
    <w:p>
      <w:r>
        <w:rPr>
          <w:b/>
        </w:rPr>
        <w:t xml:space="preserve">Tulos</w:t>
      </w:r>
    </w:p>
    <w:p>
      <w:r>
        <w:t xml:space="preserve">Tutkija</w:t>
      </w:r>
    </w:p>
    <w:p>
      <w:r>
        <w:rPr>
          <w:b/>
        </w:rPr>
        <w:t xml:space="preserve">Tulos</w:t>
      </w:r>
    </w:p>
    <w:p>
      <w:r>
        <w:t xml:space="preserve">Poliitikko</w:t>
      </w:r>
    </w:p>
    <w:p>
      <w:r>
        <w:rPr>
          <w:b/>
        </w:rPr>
        <w:t xml:space="preserve">Tulos</w:t>
      </w:r>
    </w:p>
    <w:p>
      <w:r>
        <w:t xml:space="preserve">Patologi</w:t>
      </w:r>
    </w:p>
    <w:p>
      <w:r>
        <w:rPr>
          <w:b/>
        </w:rPr>
        <w:t xml:space="preserve">Esimerkki 1.3601</w:t>
      </w:r>
    </w:p>
    <w:p>
      <w:r>
        <w:t xml:space="preserve">Millainen hallitus Japanissa on tällä hetkellä?</w:t>
      </w:r>
    </w:p>
    <w:p>
      <w:r>
        <w:rPr>
          <w:b/>
        </w:rPr>
        <w:t xml:space="preserve">Tulos</w:t>
      </w:r>
    </w:p>
    <w:p>
      <w:r>
        <w:t xml:space="preserve">perustuslaillinen monarkia</w:t>
      </w:r>
    </w:p>
    <w:p>
      <w:r>
        <w:rPr>
          <w:b/>
        </w:rPr>
        <w:t xml:space="preserve">Esimerkki 1.3602</w:t>
      </w:r>
    </w:p>
    <w:p>
      <w:r>
        <w:t xml:space="preserve">Millä mantereella Kanada sijaitsee?</w:t>
      </w:r>
    </w:p>
    <w:p>
      <w:r>
        <w:rPr>
          <w:b/>
        </w:rPr>
        <w:t xml:space="preserve">Tulos</w:t>
      </w:r>
    </w:p>
    <w:p>
      <w:r>
        <w:t xml:space="preserve">Pohjois-Amerikka</w:t>
      </w:r>
    </w:p>
    <w:p>
      <w:r>
        <w:rPr>
          <w:b/>
        </w:rPr>
        <w:t xml:space="preserve">Esimerkki 1.3603</w:t>
      </w:r>
    </w:p>
    <w:p>
      <w:r>
        <w:t xml:space="preserve">kuinka paljon Indiana Jones -elokuvia on olemassa?</w:t>
      </w:r>
    </w:p>
    <w:p>
      <w:r>
        <w:rPr>
          <w:b/>
        </w:rPr>
        <w:t xml:space="preserve">Tulos</w:t>
      </w:r>
    </w:p>
    <w:p>
      <w:r>
        <w:t xml:space="preserve">Indiana Jones ja kadonneen arkin ryöstäjät (Indiana Jones and the Raiders of the Lost Ark)</w:t>
      </w:r>
    </w:p>
    <w:p>
      <w:r>
        <w:rPr>
          <w:b/>
        </w:rPr>
        <w:t xml:space="preserve">Tulos</w:t>
      </w:r>
    </w:p>
    <w:p>
      <w:r>
        <w:t xml:space="preserve">Katastrofielokuva</w:t>
      </w:r>
    </w:p>
    <w:p>
      <w:r>
        <w:rPr>
          <w:b/>
        </w:rPr>
        <w:t xml:space="preserve">Tulos</w:t>
      </w:r>
    </w:p>
    <w:p>
      <w:r>
        <w:t xml:space="preserve">Indiana Jones ja viimeinen ristiretki</w:t>
      </w:r>
    </w:p>
    <w:p>
      <w:r>
        <w:rPr>
          <w:b/>
        </w:rPr>
        <w:t xml:space="preserve">Tulos</w:t>
      </w:r>
    </w:p>
    <w:p>
      <w:r>
        <w:t xml:space="preserve">Indiana Jones ja tuomion temppeli</w:t>
      </w:r>
    </w:p>
    <w:p>
      <w:r>
        <w:rPr>
          <w:b/>
        </w:rPr>
        <w:t xml:space="preserve">Tulos</w:t>
      </w:r>
    </w:p>
    <w:p>
      <w:r>
        <w:t xml:space="preserve">Indiana Jones ja kristallikallon valtakunta (Indiana Jones and the Kingdom of the Crystal Skull)</w:t>
      </w:r>
    </w:p>
    <w:p>
      <w:r>
        <w:rPr>
          <w:b/>
        </w:rPr>
        <w:t xml:space="preserve">Esimerkki 1.3604</w:t>
      </w:r>
    </w:p>
    <w:p>
      <w:r>
        <w:t xml:space="preserve">mitä Kopernikus keksi?</w:t>
      </w:r>
    </w:p>
    <w:p>
      <w:r>
        <w:rPr>
          <w:b/>
        </w:rPr>
        <w:t xml:space="preserve">Tulos</w:t>
      </w:r>
    </w:p>
    <w:p>
      <w:r>
        <w:t xml:space="preserve">Kopernikaaninen heliosentrismi</w:t>
      </w:r>
    </w:p>
    <w:p>
      <w:r>
        <w:rPr>
          <w:b/>
        </w:rPr>
        <w:t xml:space="preserve">Esimerkki 1.3605</w:t>
      </w:r>
    </w:p>
    <w:p>
      <w:r>
        <w:t xml:space="preserve">mitä kiinan raja on?</w:t>
      </w:r>
    </w:p>
    <w:p>
      <w:r>
        <w:rPr>
          <w:b/>
        </w:rPr>
        <w:t xml:space="preserve">Tulos</w:t>
      </w:r>
    </w:p>
    <w:p>
      <w:r>
        <w:t xml:space="preserve">Euraasia</w:t>
      </w:r>
    </w:p>
    <w:p>
      <w:r>
        <w:rPr>
          <w:b/>
        </w:rPr>
        <w:t xml:space="preserve">Tulos</w:t>
      </w:r>
    </w:p>
    <w:p>
      <w:r>
        <w:t xml:space="preserve">Aasia</w:t>
      </w:r>
    </w:p>
    <w:p>
      <w:r>
        <w:rPr>
          <w:b/>
        </w:rPr>
        <w:t xml:space="preserve">Esimerkki 1.3606</w:t>
      </w:r>
    </w:p>
    <w:p>
      <w:r>
        <w:t xml:space="preserve">mitä pelejä Bungie teki?</w:t>
      </w:r>
    </w:p>
    <w:p>
      <w:r>
        <w:rPr>
          <w:b/>
        </w:rPr>
        <w:t xml:space="preserve">Tulos</w:t>
      </w:r>
    </w:p>
    <w:p>
      <w:r>
        <w:t xml:space="preserve">Minotaurus: Kreetan labyrintit</w:t>
      </w:r>
    </w:p>
    <w:p>
      <w:r>
        <w:rPr>
          <w:b/>
        </w:rPr>
        <w:t xml:space="preserve">Tulos</w:t>
      </w:r>
    </w:p>
    <w:p>
      <w:r>
        <w:t xml:space="preserve">Maraton Infinity</w:t>
      </w:r>
    </w:p>
    <w:p>
      <w:r>
        <w:rPr>
          <w:b/>
        </w:rPr>
        <w:t xml:space="preserve">Tulos</w:t>
      </w:r>
    </w:p>
    <w:p>
      <w:r>
        <w:t xml:space="preserve">Maraton 2: Durandal</w:t>
      </w:r>
    </w:p>
    <w:p>
      <w:r>
        <w:rPr>
          <w:b/>
        </w:rPr>
        <w:t xml:space="preserve">Tulos</w:t>
      </w:r>
    </w:p>
    <w:p>
      <w:r>
        <w:t xml:space="preserve">Operaatio Aavikkomyrsky</w:t>
      </w:r>
    </w:p>
    <w:p>
      <w:r>
        <w:rPr>
          <w:b/>
        </w:rPr>
        <w:t xml:space="preserve">Tulos</w:t>
      </w:r>
    </w:p>
    <w:p>
      <w:r>
        <w:t xml:space="preserve">Myytti II: Soulblighter</w:t>
      </w:r>
    </w:p>
    <w:p>
      <w:r>
        <w:rPr>
          <w:b/>
        </w:rPr>
        <w:t xml:space="preserve">Tulos</w:t>
      </w:r>
    </w:p>
    <w:p>
      <w:r>
        <w:t xml:space="preserve">Hyväksikäyttö</w:t>
      </w:r>
    </w:p>
    <w:p>
      <w:r>
        <w:rPr>
          <w:b/>
        </w:rPr>
        <w:t xml:space="preserve">Tulos</w:t>
      </w:r>
    </w:p>
    <w:p>
      <w:r>
        <w:t xml:space="preserve">Polkuja pimeyteen</w:t>
      </w:r>
    </w:p>
    <w:p>
      <w:r>
        <w:rPr>
          <w:b/>
        </w:rPr>
        <w:t xml:space="preserve">Tulos</w:t>
      </w:r>
    </w:p>
    <w:p>
      <w:r>
        <w:t xml:space="preserve">Gnop!</w:t>
      </w:r>
    </w:p>
    <w:p>
      <w:r>
        <w:rPr>
          <w:b/>
        </w:rPr>
        <w:t xml:space="preserve">Tulos</w:t>
      </w:r>
    </w:p>
    <w:p>
      <w:r>
        <w:t xml:space="preserve">Myytti: langenneet lordit</w:t>
      </w:r>
    </w:p>
    <w:p>
      <w:r>
        <w:rPr>
          <w:b/>
        </w:rPr>
        <w:t xml:space="preserve">Tulos</w:t>
      </w:r>
    </w:p>
    <w:p>
      <w:r>
        <w:t xml:space="preserve">Maraton</w:t>
      </w:r>
    </w:p>
    <w:p>
      <w:r>
        <w:rPr>
          <w:b/>
        </w:rPr>
        <w:t xml:space="preserve">Esimerkki 1.3607</w:t>
      </w:r>
    </w:p>
    <w:p>
      <w:r>
        <w:t xml:space="preserve">minne mennä Floridassa lomalle?</w:t>
      </w:r>
    </w:p>
    <w:p>
      <w:r>
        <w:rPr>
          <w:b/>
        </w:rPr>
        <w:t xml:space="preserve">Tulos</w:t>
      </w:r>
    </w:p>
    <w:p>
      <w:r>
        <w:t xml:space="preserve">Miami</w:t>
      </w:r>
    </w:p>
    <w:p>
      <w:r>
        <w:rPr>
          <w:b/>
        </w:rPr>
        <w:t xml:space="preserve">Esimerkki 1.3608</w:t>
      </w:r>
    </w:p>
    <w:p>
      <w:r>
        <w:t xml:space="preserve">mitä nick clegg opiskeli yliopistossa?</w:t>
      </w:r>
    </w:p>
    <w:p>
      <w:r>
        <w:rPr>
          <w:b/>
        </w:rPr>
        <w:t xml:space="preserve">Tulos</w:t>
      </w:r>
    </w:p>
    <w:p>
      <w:r>
        <w:t xml:space="preserve">Poliittinen filosofia</w:t>
      </w:r>
    </w:p>
    <w:p>
      <w:r>
        <w:rPr>
          <w:b/>
        </w:rPr>
        <w:t xml:space="preserve">Tulos</w:t>
      </w:r>
    </w:p>
    <w:p>
      <w:r>
        <w:t xml:space="preserve">Sosiaaliantropologia</w:t>
      </w:r>
    </w:p>
    <w:p>
      <w:r>
        <w:rPr>
          <w:b/>
        </w:rPr>
        <w:t xml:space="preserve">Esimerkki 1.3609</w:t>
      </w:r>
    </w:p>
    <w:p>
      <w:r>
        <w:t xml:space="preserve">mistä poliittisesta puolueesta barack obama on?</w:t>
      </w:r>
    </w:p>
    <w:p>
      <w:r>
        <w:rPr>
          <w:b/>
        </w:rPr>
        <w:t xml:space="preserve">Tulos</w:t>
      </w:r>
    </w:p>
    <w:p>
      <w:r>
        <w:t xml:space="preserve">Demokraattinen puolue</w:t>
      </w:r>
    </w:p>
    <w:p>
      <w:r>
        <w:rPr>
          <w:b/>
        </w:rPr>
        <w:t xml:space="preserve">Esimerkki 1.3610</w:t>
      </w:r>
    </w:p>
    <w:p>
      <w:r>
        <w:t xml:space="preserve">missä elokuvissa Kristen Stewart näytteli?</w:t>
      </w:r>
    </w:p>
    <w:p>
      <w:r>
        <w:rPr>
          <w:b/>
        </w:rPr>
        <w:t xml:space="preserve">Tulos</w:t>
      </w:r>
    </w:p>
    <w:p>
      <w:r>
        <w:t xml:space="preserve">Uusi kuu</w:t>
      </w:r>
    </w:p>
    <w:p>
      <w:r>
        <w:rPr>
          <w:b/>
        </w:rPr>
        <w:t xml:space="preserve">Tulos</w:t>
      </w:r>
    </w:p>
    <w:p>
      <w:r>
        <w:t xml:space="preserve">Eclipse</w:t>
      </w:r>
    </w:p>
    <w:p>
      <w:r>
        <w:rPr>
          <w:b/>
        </w:rPr>
        <w:t xml:space="preserve">Tulos</w:t>
      </w:r>
    </w:p>
    <w:p>
      <w:r>
        <w:t xml:space="preserve">The Runaways</w:t>
      </w:r>
    </w:p>
    <w:p>
      <w:r>
        <w:rPr>
          <w:b/>
        </w:rPr>
        <w:t xml:space="preserve">Tulos</w:t>
      </w:r>
    </w:p>
    <w:p>
      <w:r>
        <w:t xml:space="preserve">Into the Wild</w:t>
      </w:r>
    </w:p>
    <w:p>
      <w:r>
        <w:rPr>
          <w:b/>
        </w:rPr>
        <w:t xml:space="preserve">Tulos</w:t>
      </w:r>
    </w:p>
    <w:p>
      <w:r>
        <w:t xml:space="preserve">Adventureland</w:t>
      </w:r>
    </w:p>
    <w:p>
      <w:r>
        <w:rPr>
          <w:b/>
        </w:rPr>
        <w:t xml:space="preserve">Tulos</w:t>
      </w:r>
    </w:p>
    <w:p>
      <w:r>
        <w:t xml:space="preserve">Twilight</w:t>
      </w:r>
    </w:p>
    <w:p>
      <w:r>
        <w:rPr>
          <w:b/>
        </w:rPr>
        <w:t xml:space="preserve">Esimerkki 1.3611</w:t>
      </w:r>
    </w:p>
    <w:p>
      <w:r>
        <w:t xml:space="preserve">Missä Raamatussa puhutaan Daavidista?</w:t>
      </w:r>
    </w:p>
    <w:p>
      <w:r>
        <w:rPr>
          <w:b/>
        </w:rPr>
        <w:t xml:space="preserve">Tulos</w:t>
      </w:r>
    </w:p>
    <w:p>
      <w:r>
        <w:t xml:space="preserve">Psalmi 145</w:t>
      </w:r>
    </w:p>
    <w:p>
      <w:r>
        <w:rPr>
          <w:b/>
        </w:rPr>
        <w:t xml:space="preserve">Tulos</w:t>
      </w:r>
    </w:p>
    <w:p>
      <w:r>
        <w:t xml:space="preserve">Samuelin kirjat</w:t>
      </w:r>
    </w:p>
    <w:p>
      <w:r>
        <w:rPr>
          <w:b/>
        </w:rPr>
        <w:t xml:space="preserve">Tulos</w:t>
      </w:r>
    </w:p>
    <w:p>
      <w:r>
        <w:t xml:space="preserve">Chroniclesin kirjat</w:t>
      </w:r>
    </w:p>
    <w:p>
      <w:r>
        <w:rPr>
          <w:b/>
        </w:rPr>
        <w:t xml:space="preserve">Tulos</w:t>
      </w:r>
    </w:p>
    <w:p>
      <w:r>
        <w:t xml:space="preserve">Psalmit</w:t>
      </w:r>
    </w:p>
    <w:p>
      <w:r>
        <w:rPr>
          <w:b/>
        </w:rPr>
        <w:t xml:space="preserve">Esimerkki 1.3612</w:t>
      </w:r>
    </w:p>
    <w:p>
      <w:r>
        <w:t xml:space="preserve">missä elokuvissa Patrick Swayze näytteli?</w:t>
      </w:r>
    </w:p>
    <w:p>
      <w:r>
        <w:rPr>
          <w:b/>
        </w:rPr>
        <w:t xml:space="preserve">Tulos</w:t>
      </w:r>
    </w:p>
    <w:p>
      <w:r>
        <w:t xml:space="preserve">Iloinen kaupunki</w:t>
      </w:r>
    </w:p>
    <w:p>
      <w:r>
        <w:rPr>
          <w:b/>
        </w:rPr>
        <w:t xml:space="preserve">Tulos</w:t>
      </w:r>
    </w:p>
    <w:p>
      <w:r>
        <w:t xml:space="preserve">Joulu ihmemaassa</w:t>
      </w:r>
    </w:p>
    <w:p>
      <w:r>
        <w:rPr>
          <w:b/>
        </w:rPr>
        <w:t xml:space="preserve">Tulos</w:t>
      </w:r>
    </w:p>
    <w:p>
      <w:r>
        <w:t xml:space="preserve">Isä Hood</w:t>
      </w:r>
    </w:p>
    <w:p>
      <w:r>
        <w:rPr>
          <w:b/>
        </w:rPr>
        <w:t xml:space="preserve">Tulos</w:t>
      </w:r>
    </w:p>
    <w:p>
      <w:r>
        <w:t xml:space="preserve">Mukana kyydissä</w:t>
      </w:r>
    </w:p>
    <w:p>
      <w:r>
        <w:rPr>
          <w:b/>
        </w:rPr>
        <w:t xml:space="preserve">Tulos</w:t>
      </w:r>
    </w:p>
    <w:p>
      <w:r>
        <w:t xml:space="preserve">Musta koira</w:t>
      </w:r>
    </w:p>
    <w:p>
      <w:r>
        <w:rPr>
          <w:b/>
        </w:rPr>
        <w:t xml:space="preserve">Tulos</w:t>
      </w:r>
    </w:p>
    <w:p>
      <w:r>
        <w:t xml:space="preserve">Yrjö ja lohikäärme</w:t>
      </w:r>
    </w:p>
    <w:p>
      <w:r>
        <w:rPr>
          <w:b/>
        </w:rPr>
        <w:t xml:space="preserve">Tulos</w:t>
      </w:r>
    </w:p>
    <w:p>
      <w:r>
        <w:t xml:space="preserve">Donnie Darko</w:t>
      </w:r>
    </w:p>
    <w:p>
      <w:r>
        <w:rPr>
          <w:b/>
        </w:rPr>
        <w:t xml:space="preserve">Tulos</w:t>
      </w:r>
    </w:p>
    <w:p>
      <w:r>
        <w:t xml:space="preserve">Dirty Dancing: Havannan yöt</w:t>
      </w:r>
    </w:p>
    <w:p>
      <w:r>
        <w:rPr>
          <w:b/>
        </w:rPr>
        <w:t xml:space="preserve">Tulos</w:t>
      </w:r>
    </w:p>
    <w:p>
      <w:r>
        <w:t xml:space="preserve">Dirty Dancing</w:t>
      </w:r>
    </w:p>
    <w:p>
      <w:r>
        <w:rPr>
          <w:b/>
        </w:rPr>
        <w:t xml:space="preserve">Tulos</w:t>
      </w:r>
    </w:p>
    <w:p>
      <w:r>
        <w:t xml:space="preserve">11:14</w:t>
      </w:r>
    </w:p>
    <w:p>
      <w:r>
        <w:rPr>
          <w:b/>
        </w:rPr>
        <w:t xml:space="preserve">Esimerkki 1.3613</w:t>
      </w:r>
    </w:p>
    <w:p>
      <w:r>
        <w:t xml:space="preserve">Mitä Einstein keksi?</w:t>
      </w:r>
    </w:p>
    <w:p>
      <w:r>
        <w:rPr>
          <w:b/>
        </w:rPr>
        <w:t xml:space="preserve">Tulos</w:t>
      </w:r>
    </w:p>
    <w:p>
      <w:r>
        <w:t xml:space="preserve">Einsteinin jääkaappi</w:t>
      </w:r>
    </w:p>
    <w:p>
      <w:r>
        <w:rPr>
          <w:b/>
        </w:rPr>
        <w:t xml:space="preserve">Esimerkki 1.3614</w:t>
      </w:r>
    </w:p>
    <w:p>
      <w:r>
        <w:t xml:space="preserve">Mitkä ovat kiinan kaksi murretta?</w:t>
      </w:r>
    </w:p>
    <w:p>
      <w:r>
        <w:rPr>
          <w:b/>
        </w:rPr>
        <w:t xml:space="preserve">Tulos</w:t>
      </w:r>
    </w:p>
    <w:p>
      <w:r>
        <w:t xml:space="preserve">Qingtianin murre</w:t>
      </w:r>
    </w:p>
    <w:p>
      <w:r>
        <w:rPr>
          <w:b/>
        </w:rPr>
        <w:t xml:space="preserve">Tulos</w:t>
      </w:r>
    </w:p>
    <w:p>
      <w:r>
        <w:t xml:space="preserve">Standardi mandariini</w:t>
      </w:r>
    </w:p>
    <w:p>
      <w:r>
        <w:rPr>
          <w:b/>
        </w:rPr>
        <w:t xml:space="preserve">Esimerkki 1.3615</w:t>
      </w:r>
    </w:p>
    <w:p>
      <w:r>
        <w:t xml:space="preserve">mitä tehdä hongkongissa viikon ajan?</w:t>
      </w:r>
    </w:p>
    <w:p>
      <w:r>
        <w:rPr>
          <w:b/>
        </w:rPr>
        <w:t xml:space="preserve">Tulos</w:t>
      </w:r>
    </w:p>
    <w:p>
      <w:r>
        <w:t xml:space="preserve">Victoria Peak</w:t>
      </w:r>
    </w:p>
    <w:p>
      <w:r>
        <w:rPr>
          <w:b/>
        </w:rPr>
        <w:t xml:space="preserve">Tulos</w:t>
      </w:r>
    </w:p>
    <w:p>
      <w:r>
        <w:t xml:space="preserve">Hongkongin taidemuseo</w:t>
      </w:r>
    </w:p>
    <w:p>
      <w:r>
        <w:rPr>
          <w:b/>
        </w:rPr>
        <w:t xml:space="preserve">Tulos</w:t>
      </w:r>
    </w:p>
    <w:p>
      <w:r>
        <w:t xml:space="preserve">Tohtori Sun Yat-senin museo</w:t>
      </w:r>
    </w:p>
    <w:p>
      <w:r>
        <w:rPr>
          <w:b/>
        </w:rPr>
        <w:t xml:space="preserve">Tulos</w:t>
      </w:r>
    </w:p>
    <w:p>
      <w:r>
        <w:t xml:space="preserve">Kowloon Walled City</w:t>
      </w:r>
    </w:p>
    <w:p>
      <w:r>
        <w:rPr>
          <w:b/>
        </w:rPr>
        <w:t xml:space="preserve">Tulos</w:t>
      </w:r>
    </w:p>
    <w:p>
      <w:r>
        <w:t xml:space="preserve">Po Lin luostari</w:t>
      </w:r>
    </w:p>
    <w:p>
      <w:r>
        <w:rPr>
          <w:b/>
        </w:rPr>
        <w:t xml:space="preserve">Tulos</w:t>
      </w:r>
    </w:p>
    <w:p>
      <w:r>
        <w:t xml:space="preserve">Hongkongin Disneyland</w:t>
      </w:r>
    </w:p>
    <w:p>
      <w:r>
        <w:rPr>
          <w:b/>
        </w:rPr>
        <w:t xml:space="preserve">Tulos</w:t>
      </w:r>
    </w:p>
    <w:p>
      <w:r>
        <w:t xml:space="preserve">Kymmenentuhannen Buddhan luostari</w:t>
      </w:r>
    </w:p>
    <w:p>
      <w:r>
        <w:rPr>
          <w:b/>
        </w:rPr>
        <w:t xml:space="preserve">Tulos</w:t>
      </w:r>
    </w:p>
    <w:p>
      <w:r>
        <w:t xml:space="preserve">Lantaun saari</w:t>
      </w:r>
    </w:p>
    <w:p>
      <w:r>
        <w:rPr>
          <w:b/>
        </w:rPr>
        <w:t xml:space="preserve">Esimerkki 1.3616</w:t>
      </w:r>
    </w:p>
    <w:p>
      <w:r>
        <w:t xml:space="preserve">mille lentokentälle ba lentää oslosta?</w:t>
      </w:r>
    </w:p>
    <w:p>
      <w:r>
        <w:rPr>
          <w:b/>
        </w:rPr>
        <w:t xml:space="preserve">Tulos</w:t>
      </w:r>
    </w:p>
    <w:p>
      <w:r>
        <w:t xml:space="preserve">Oslon lentoasema, Gardermoen</w:t>
      </w:r>
    </w:p>
    <w:p>
      <w:r>
        <w:rPr>
          <w:b/>
        </w:rPr>
        <w:t xml:space="preserve">Tulos</w:t>
      </w:r>
    </w:p>
    <w:p>
      <w:r>
        <w:t xml:space="preserve">Oslon lentoasema, Fornebu</w:t>
      </w:r>
    </w:p>
    <w:p>
      <w:r>
        <w:rPr>
          <w:b/>
        </w:rPr>
        <w:t xml:space="preserve">Esimerkki 1.3617</w:t>
      </w:r>
    </w:p>
    <w:p>
      <w:r>
        <w:t xml:space="preserve">missä maakunnassa Heathrow'n lentoasema sijaitsee?</w:t>
      </w:r>
    </w:p>
    <w:p>
      <w:r>
        <w:rPr>
          <w:b/>
        </w:rPr>
        <w:t xml:space="preserve">Tulos</w:t>
      </w:r>
    </w:p>
    <w:p>
      <w:r>
        <w:t xml:space="preserve">Lontoo</w:t>
      </w:r>
    </w:p>
    <w:p>
      <w:r>
        <w:rPr>
          <w:b/>
        </w:rPr>
        <w:t xml:space="preserve">Esimerkki 1.3618</w:t>
      </w:r>
    </w:p>
    <w:p>
      <w:r>
        <w:t xml:space="preserve">missä sijaitsi muinainen Karthago?</w:t>
      </w:r>
    </w:p>
    <w:p>
      <w:r>
        <w:rPr>
          <w:b/>
        </w:rPr>
        <w:t xml:space="preserve">Tulos</w:t>
      </w:r>
    </w:p>
    <w:p>
      <w:r>
        <w:t xml:space="preserve">Tunisia</w:t>
      </w:r>
    </w:p>
    <w:p>
      <w:r>
        <w:rPr>
          <w:b/>
        </w:rPr>
        <w:t xml:space="preserve">Esimerkki 1.3619</w:t>
      </w:r>
    </w:p>
    <w:p>
      <w:r>
        <w:t xml:space="preserve">kuka on Indianapolis Coltsin päävalmentaja?</w:t>
      </w:r>
    </w:p>
    <w:p>
      <w:r>
        <w:rPr>
          <w:b/>
        </w:rPr>
        <w:t xml:space="preserve">Tulos</w:t>
      </w:r>
    </w:p>
    <w:p>
      <w:r>
        <w:t xml:space="preserve">Chuck Pagano</w:t>
      </w:r>
    </w:p>
    <w:p>
      <w:r>
        <w:rPr>
          <w:b/>
        </w:rPr>
        <w:t xml:space="preserve">Esimerkki 1.3620</w:t>
      </w:r>
    </w:p>
    <w:p>
      <w:r>
        <w:t xml:space="preserve">mitä kieltä Argentiina käyttää?</w:t>
      </w:r>
    </w:p>
    <w:p>
      <w:r>
        <w:rPr>
          <w:b/>
        </w:rPr>
        <w:t xml:space="preserve">Tulos</w:t>
      </w:r>
    </w:p>
    <w:p>
      <w:r>
        <w:t xml:space="preserve">Jiddishin kieli</w:t>
      </w:r>
    </w:p>
    <w:p>
      <w:r>
        <w:rPr>
          <w:b/>
        </w:rPr>
        <w:t xml:space="preserve">Tulos</w:t>
      </w:r>
    </w:p>
    <w:p>
      <w:r>
        <w:t xml:space="preserve">Italian kieli</w:t>
      </w:r>
    </w:p>
    <w:p>
      <w:r>
        <w:rPr>
          <w:b/>
        </w:rPr>
        <w:t xml:space="preserve">Tulos</w:t>
      </w:r>
    </w:p>
    <w:p>
      <w:r>
        <w:t xml:space="preserve">Espanjan kieli</w:t>
      </w:r>
    </w:p>
    <w:p>
      <w:r>
        <w:rPr>
          <w:b/>
        </w:rPr>
        <w:t xml:space="preserve">Esimerkki 1.3621</w:t>
      </w:r>
    </w:p>
    <w:p>
      <w:r>
        <w:t xml:space="preserve">Milloin Bradley Cooperin isä kuoli?</w:t>
      </w:r>
    </w:p>
    <w:p>
      <w:r>
        <w:rPr>
          <w:b/>
        </w:rPr>
        <w:t xml:space="preserve">Tulos</w:t>
      </w:r>
    </w:p>
    <w:p>
      <w:r>
        <w:t xml:space="preserve">2011</w:t>
      </w:r>
    </w:p>
    <w:p>
      <w:r>
        <w:rPr>
          <w:b/>
        </w:rPr>
        <w:t xml:space="preserve">Esimerkki 1.3622</w:t>
      </w:r>
    </w:p>
    <w:p>
      <w:r>
        <w:t xml:space="preserve">mitä kansakuntaa Hitler johti?</w:t>
      </w:r>
    </w:p>
    <w:p>
      <w:r>
        <w:rPr>
          <w:b/>
        </w:rPr>
        <w:t xml:space="preserve">Tulos</w:t>
      </w:r>
    </w:p>
    <w:p>
      <w:r>
        <w:t xml:space="preserve">Saksa</w:t>
      </w:r>
    </w:p>
    <w:p>
      <w:r>
        <w:rPr>
          <w:b/>
        </w:rPr>
        <w:t xml:space="preserve">Esimerkki 1.3623</w:t>
      </w:r>
    </w:p>
    <w:p>
      <w:r>
        <w:t xml:space="preserve">miltä Darry näytti?</w:t>
      </w:r>
    </w:p>
    <w:p>
      <w:r>
        <w:rPr>
          <w:b/>
        </w:rPr>
        <w:t xml:space="preserve">Tulos</w:t>
      </w:r>
    </w:p>
    <w:p>
      <w:r>
        <w:t xml:space="preserve">Mies</w:t>
      </w:r>
    </w:p>
    <w:p>
      <w:r>
        <w:rPr>
          <w:b/>
        </w:rPr>
        <w:t xml:space="preserve">Esimerkki 1.3624</w:t>
      </w:r>
    </w:p>
    <w:p>
      <w:r>
        <w:t xml:space="preserve">missä navajo-heimo asui?</w:t>
      </w:r>
    </w:p>
    <w:p>
      <w:r>
        <w:rPr>
          <w:b/>
        </w:rPr>
        <w:t xml:space="preserve">Tulos</w:t>
      </w:r>
    </w:p>
    <w:p>
      <w:r>
        <w:t xml:space="preserve">Arizona</w:t>
      </w:r>
    </w:p>
    <w:p>
      <w:r>
        <w:rPr>
          <w:b/>
        </w:rPr>
        <w:t xml:space="preserve">Tulos</w:t>
      </w:r>
    </w:p>
    <w:p>
      <w:r>
        <w:t xml:space="preserve">Utah</w:t>
      </w:r>
    </w:p>
    <w:p>
      <w:r>
        <w:rPr>
          <w:b/>
        </w:rPr>
        <w:t xml:space="preserve">Tulos</w:t>
      </w:r>
    </w:p>
    <w:p>
      <w:r>
        <w:t xml:space="preserve">Yhdysvaltojen lounaisosat</w:t>
      </w:r>
    </w:p>
    <w:p>
      <w:r>
        <w:rPr>
          <w:b/>
        </w:rPr>
        <w:t xml:space="preserve">Tulos</w:t>
      </w:r>
    </w:p>
    <w:p>
      <w:r>
        <w:t xml:space="preserve">Navajo Nation</w:t>
      </w:r>
    </w:p>
    <w:p>
      <w:r>
        <w:rPr>
          <w:b/>
        </w:rPr>
        <w:t xml:space="preserve">Tulos</w:t>
      </w:r>
    </w:p>
    <w:p>
      <w:r>
        <w:t xml:space="preserve">Kalifornia</w:t>
      </w:r>
    </w:p>
    <w:p>
      <w:r>
        <w:rPr>
          <w:b/>
        </w:rPr>
        <w:t xml:space="preserve">Tulos</w:t>
      </w:r>
    </w:p>
    <w:p>
      <w:r>
        <w:t xml:space="preserve">New Mexico</w:t>
      </w:r>
    </w:p>
    <w:p>
      <w:r>
        <w:rPr>
          <w:b/>
        </w:rPr>
        <w:t xml:space="preserve">Esimerkki 1.3625</w:t>
      </w:r>
    </w:p>
    <w:p>
      <w:r>
        <w:t xml:space="preserve">kuka on nyt Brasilian presidentti?</w:t>
      </w:r>
    </w:p>
    <w:p>
      <w:r>
        <w:rPr>
          <w:b/>
        </w:rPr>
        <w:t xml:space="preserve">Tulos</w:t>
      </w:r>
    </w:p>
    <w:p>
      <w:r>
        <w:t xml:space="preserve">Dilma Rousseff</w:t>
      </w:r>
    </w:p>
    <w:p>
      <w:r>
        <w:rPr>
          <w:b/>
        </w:rPr>
        <w:t xml:space="preserve">Esimerkki 1.3626</w:t>
      </w:r>
    </w:p>
    <w:p>
      <w:r>
        <w:t xml:space="preserve">minne mennä nashvillen keskustassa tn?</w:t>
      </w:r>
    </w:p>
    <w:p>
      <w:r>
        <w:rPr>
          <w:b/>
        </w:rPr>
        <w:t xml:space="preserve">Tulos</w:t>
      </w:r>
    </w:p>
    <w:p>
      <w:r>
        <w:t xml:space="preserve">Tennesseen maatalousmuseo</w:t>
      </w:r>
    </w:p>
    <w:p>
      <w:r>
        <w:rPr>
          <w:b/>
        </w:rPr>
        <w:t xml:space="preserve">Tulos</w:t>
      </w:r>
    </w:p>
    <w:p>
      <w:r>
        <w:t xml:space="preserve">Parthenon</w:t>
      </w:r>
    </w:p>
    <w:p>
      <w:r>
        <w:rPr>
          <w:b/>
        </w:rPr>
        <w:t xml:space="preserve">Tulos</w:t>
      </w:r>
    </w:p>
    <w:p>
      <w:r>
        <w:t xml:space="preserve">Hotelli Halbrookin rautatie- ja paikallishistoriallinen museo</w:t>
      </w:r>
    </w:p>
    <w:p>
      <w:r>
        <w:rPr>
          <w:b/>
        </w:rPr>
        <w:t xml:space="preserve">Tulos</w:t>
      </w:r>
    </w:p>
    <w:p>
      <w:r>
        <w:t xml:space="preserve">Warner Parks</w:t>
      </w:r>
    </w:p>
    <w:p>
      <w:r>
        <w:rPr>
          <w:b/>
        </w:rPr>
        <w:t xml:space="preserve">Tulos</w:t>
      </w:r>
    </w:p>
    <w:p>
      <w:r>
        <w:t xml:space="preserve">Cheekwoodin kasvitieteellinen puutarha ja taidemuseo</w:t>
      </w:r>
    </w:p>
    <w:p>
      <w:r>
        <w:rPr>
          <w:b/>
        </w:rPr>
        <w:t xml:space="preserve">Tulos</w:t>
      </w:r>
    </w:p>
    <w:p>
      <w:r>
        <w:t xml:space="preserve">Eremitaasi</w:t>
      </w:r>
    </w:p>
    <w:p>
      <w:r>
        <w:rPr>
          <w:b/>
        </w:rPr>
        <w:t xml:space="preserve">Tulos</w:t>
      </w:r>
    </w:p>
    <w:p>
      <w:r>
        <w:t xml:space="preserve">Nashvillen elokuvafestivaali</w:t>
      </w:r>
    </w:p>
    <w:p>
      <w:r>
        <w:rPr>
          <w:b/>
        </w:rPr>
        <w:t xml:space="preserve">Tulos</w:t>
      </w:r>
    </w:p>
    <w:p>
      <w:r>
        <w:t xml:space="preserve">Country Music Hall of Fame ja museo</w:t>
      </w:r>
    </w:p>
    <w:p>
      <w:r>
        <w:rPr>
          <w:b/>
        </w:rPr>
        <w:t xml:space="preserve">Tulos</w:t>
      </w:r>
    </w:p>
    <w:p>
      <w:r>
        <w:t xml:space="preserve">Tennessee State Museum</w:t>
      </w:r>
    </w:p>
    <w:p>
      <w:r>
        <w:rPr>
          <w:b/>
        </w:rPr>
        <w:t xml:space="preserve">Tulos</w:t>
      </w:r>
    </w:p>
    <w:p>
      <w:r>
        <w:t xml:space="preserve">Centennial Park (Nashville)</w:t>
      </w:r>
    </w:p>
    <w:p>
      <w:r>
        <w:rPr>
          <w:b/>
        </w:rPr>
        <w:t xml:space="preserve">Esimerkki 1.3627</w:t>
      </w:r>
    </w:p>
    <w:p>
      <w:r>
        <w:t xml:space="preserve">Mitä Shawnee Smith näytteli?</w:t>
      </w:r>
    </w:p>
    <w:p>
      <w:r>
        <w:rPr>
          <w:b/>
        </w:rPr>
        <w:t xml:space="preserve">Tulos</w:t>
      </w:r>
    </w:p>
    <w:p>
      <w:r>
        <w:t xml:space="preserve">The Grudge 3</w:t>
      </w:r>
    </w:p>
    <w:p>
      <w:r>
        <w:rPr>
          <w:b/>
        </w:rPr>
        <w:t xml:space="preserve">Tulos</w:t>
      </w:r>
    </w:p>
    <w:p>
      <w:r>
        <w:t xml:space="preserve">Saw IV</w:t>
      </w:r>
    </w:p>
    <w:p>
      <w:r>
        <w:rPr>
          <w:b/>
        </w:rPr>
        <w:t xml:space="preserve">Tulos</w:t>
      </w:r>
    </w:p>
    <w:p>
      <w:r>
        <w:t xml:space="preserve">Kesäkoulu</w:t>
      </w:r>
    </w:p>
    <w:p>
      <w:r>
        <w:rPr>
          <w:b/>
        </w:rPr>
        <w:t xml:space="preserve">Tulos</w:t>
      </w:r>
    </w:p>
    <w:p>
      <w:r>
        <w:t xml:space="preserve">Saw II</w:t>
      </w:r>
    </w:p>
    <w:p>
      <w:r>
        <w:rPr>
          <w:b/>
        </w:rPr>
        <w:t xml:space="preserve">Tulos</w:t>
      </w:r>
    </w:p>
    <w:p>
      <w:r>
        <w:t xml:space="preserve">Saw III</w:t>
      </w:r>
    </w:p>
    <w:p>
      <w:r>
        <w:rPr>
          <w:b/>
        </w:rPr>
        <w:t xml:space="preserve">Tulos</w:t>
      </w:r>
    </w:p>
    <w:p>
      <w:r>
        <w:t xml:space="preserve">Saari</w:t>
      </w:r>
    </w:p>
    <w:p>
      <w:r>
        <w:rPr>
          <w:b/>
        </w:rPr>
        <w:t xml:space="preserve">Tulos</w:t>
      </w:r>
    </w:p>
    <w:p>
      <w:r>
        <w:t xml:space="preserve">Saha</w:t>
      </w:r>
    </w:p>
    <w:p>
      <w:r>
        <w:rPr>
          <w:b/>
        </w:rPr>
        <w:t xml:space="preserve">Tulos</w:t>
      </w:r>
    </w:p>
    <w:p>
      <w:r>
        <w:t xml:space="preserve">The Blob</w:t>
      </w:r>
    </w:p>
    <w:p>
      <w:r>
        <w:rPr>
          <w:b/>
        </w:rPr>
        <w:t xml:space="preserve">Tulos</w:t>
      </w:r>
    </w:p>
    <w:p>
      <w:r>
        <w:t xml:space="preserve">Kuka on Harry Crumb?</w:t>
      </w:r>
    </w:p>
    <w:p>
      <w:r>
        <w:rPr>
          <w:b/>
        </w:rPr>
        <w:t xml:space="preserve">Esimerkki 1.3628</w:t>
      </w:r>
    </w:p>
    <w:p>
      <w:r>
        <w:t xml:space="preserve">mitä Kat Dennings näyttelee?</w:t>
      </w:r>
    </w:p>
    <w:p>
      <w:r>
        <w:rPr>
          <w:b/>
        </w:rPr>
        <w:t xml:space="preserve">Tulos</w:t>
      </w:r>
    </w:p>
    <w:p>
      <w:r>
        <w:t xml:space="preserve">Scream Team</w:t>
      </w:r>
    </w:p>
    <w:p>
      <w:r>
        <w:rPr>
          <w:b/>
        </w:rPr>
        <w:t xml:space="preserve">Tulos</w:t>
      </w:r>
    </w:p>
    <w:p>
      <w:r>
        <w:t xml:space="preserve">The Answer Man</w:t>
      </w:r>
    </w:p>
    <w:p>
      <w:r>
        <w:rPr>
          <w:b/>
        </w:rPr>
        <w:t xml:space="preserve">Tulos</w:t>
      </w:r>
    </w:p>
    <w:p>
      <w:r>
        <w:t xml:space="preserve">Nosta ääntäsi</w:t>
      </w:r>
    </w:p>
    <w:p>
      <w:r>
        <w:rPr>
          <w:b/>
        </w:rPr>
        <w:t xml:space="preserve">Tulos</w:t>
      </w:r>
    </w:p>
    <w:p>
      <w:r>
        <w:t xml:space="preserve">Charlie Bartlett</w:t>
      </w:r>
    </w:p>
    <w:p>
      <w:r>
        <w:rPr>
          <w:b/>
        </w:rPr>
        <w:t xml:space="preserve">Tulos</w:t>
      </w:r>
    </w:p>
    <w:p>
      <w:r>
        <w:t xml:space="preserve">Shortsit</w:t>
      </w:r>
    </w:p>
    <w:p>
      <w:r>
        <w:rPr>
          <w:b/>
        </w:rPr>
        <w:t xml:space="preserve">Tulos</w:t>
      </w:r>
    </w:p>
    <w:p>
      <w:r>
        <w:t xml:space="preserve">40-vuotias neitsyt</w:t>
      </w:r>
    </w:p>
    <w:p>
      <w:r>
        <w:rPr>
          <w:b/>
        </w:rPr>
        <w:t xml:space="preserve">Tulos</w:t>
      </w:r>
    </w:p>
    <w:p>
      <w:r>
        <w:t xml:space="preserve">Alhaalla laaksossa</w:t>
      </w:r>
    </w:p>
    <w:p>
      <w:r>
        <w:rPr>
          <w:b/>
        </w:rPr>
        <w:t xml:space="preserve">Tulos</w:t>
      </w:r>
    </w:p>
    <w:p>
      <w:r>
        <w:t xml:space="preserve">Nickin ja Norahin ääretön soittolista</w:t>
      </w:r>
    </w:p>
    <w:p>
      <w:r>
        <w:rPr>
          <w:b/>
        </w:rPr>
        <w:t xml:space="preserve">Tulos</w:t>
      </w:r>
    </w:p>
    <w:p>
      <w:r>
        <w:t xml:space="preserve">Talon pupu</w:t>
      </w:r>
    </w:p>
    <w:p>
      <w:r>
        <w:rPr>
          <w:b/>
        </w:rPr>
        <w:t xml:space="preserve">Tulos</w:t>
      </w:r>
    </w:p>
    <w:p>
      <w:r>
        <w:t xml:space="preserve">Ison äidin talo 2</w:t>
      </w:r>
    </w:p>
    <w:p>
      <w:r>
        <w:rPr>
          <w:b/>
        </w:rPr>
        <w:t xml:space="preserve">Esimerkki 1.3629</w:t>
      </w:r>
    </w:p>
    <w:p>
      <w:r>
        <w:t xml:space="preserve">Kuka pelaa Michael Vickin joukkueessa?</w:t>
      </w:r>
    </w:p>
    <w:p>
      <w:r>
        <w:rPr>
          <w:b/>
        </w:rPr>
        <w:t xml:space="preserve">Tulos</w:t>
      </w:r>
    </w:p>
    <w:p>
      <w:r>
        <w:t xml:space="preserve">Philadelphia Eagles</w:t>
      </w:r>
    </w:p>
    <w:p>
      <w:r>
        <w:rPr>
          <w:b/>
        </w:rPr>
        <w:t xml:space="preserve">Esimerkki 1.3630</w:t>
      </w:r>
    </w:p>
    <w:p>
      <w:r>
        <w:t xml:space="preserve">Kuka Leia luulee isänsä olevan?</w:t>
      </w:r>
    </w:p>
    <w:p>
      <w:r>
        <w:rPr>
          <w:b/>
        </w:rPr>
        <w:t xml:space="preserve">Tulos</w:t>
      </w:r>
    </w:p>
    <w:p>
      <w:r>
        <w:t xml:space="preserve">Bail Organa</w:t>
      </w:r>
    </w:p>
    <w:p>
      <w:r>
        <w:rPr>
          <w:b/>
        </w:rPr>
        <w:t xml:space="preserve">Esimerkki 1.3631</w:t>
      </w:r>
    </w:p>
    <w:p>
      <w:r>
        <w:t xml:space="preserve">Missä John Deere valmistetaan?</w:t>
      </w:r>
    </w:p>
    <w:p>
      <w:r>
        <w:rPr>
          <w:b/>
        </w:rPr>
        <w:t xml:space="preserve">Tulos</w:t>
      </w:r>
    </w:p>
    <w:p>
      <w:r>
        <w:t xml:space="preserve">Moline</w:t>
      </w:r>
    </w:p>
    <w:p>
      <w:r>
        <w:rPr>
          <w:b/>
        </w:rPr>
        <w:t xml:space="preserve">Esimerkki 1.3632</w:t>
      </w:r>
    </w:p>
    <w:p>
      <w:r>
        <w:t xml:space="preserve">mitä uskontoja Australiassa on?</w:t>
      </w:r>
    </w:p>
    <w:p>
      <w:r>
        <w:rPr>
          <w:b/>
        </w:rPr>
        <w:t xml:space="preserve">Tulos</w:t>
      </w:r>
    </w:p>
    <w:p>
      <w:r>
        <w:t xml:space="preserve">Katolilaisuus</w:t>
      </w:r>
    </w:p>
    <w:p>
      <w:r>
        <w:rPr>
          <w:b/>
        </w:rPr>
        <w:t xml:space="preserve">Tulos</w:t>
      </w:r>
    </w:p>
    <w:p>
      <w:r>
        <w:t xml:space="preserve">Buddhalaisuus</w:t>
      </w:r>
    </w:p>
    <w:p>
      <w:r>
        <w:rPr>
          <w:b/>
        </w:rPr>
        <w:t xml:space="preserve">Tulos</w:t>
      </w:r>
    </w:p>
    <w:p>
      <w:r>
        <w:t xml:space="preserve">Islam</w:t>
      </w:r>
    </w:p>
    <w:p>
      <w:r>
        <w:rPr>
          <w:b/>
        </w:rPr>
        <w:t xml:space="preserve">Tulos</w:t>
      </w:r>
    </w:p>
    <w:p>
      <w:r>
        <w:t xml:space="preserve">Anglikaanisuus</w:t>
      </w:r>
    </w:p>
    <w:p>
      <w:r>
        <w:rPr>
          <w:b/>
        </w:rPr>
        <w:t xml:space="preserve">Esimerkki 1.3633</w:t>
      </w:r>
    </w:p>
    <w:p>
      <w:r>
        <w:t xml:space="preserve">mitä kitaraa Clapton soitti?</w:t>
      </w:r>
    </w:p>
    <w:p>
      <w:r>
        <w:rPr>
          <w:b/>
        </w:rPr>
        <w:t xml:space="preserve">Tulos</w:t>
      </w:r>
    </w:p>
    <w:p>
      <w:r>
        <w:t xml:space="preserve">Fender Stratocaster</w:t>
      </w:r>
    </w:p>
    <w:p>
      <w:r>
        <w:rPr>
          <w:b/>
        </w:rPr>
        <w:t xml:space="preserve">Tulos</w:t>
      </w:r>
    </w:p>
    <w:p>
      <w:r>
        <w:t xml:space="preserve">Gibson SG</w:t>
      </w:r>
    </w:p>
    <w:p>
      <w:r>
        <w:rPr>
          <w:b/>
        </w:rPr>
        <w:t xml:space="preserve">Tulos</w:t>
      </w:r>
    </w:p>
    <w:p>
      <w:r>
        <w:t xml:space="preserve">C. F. Martin &amp; Company</w:t>
      </w:r>
    </w:p>
    <w:p>
      <w:r>
        <w:rPr>
          <w:b/>
        </w:rPr>
        <w:t xml:space="preserve">Esimerkki 1.3634</w:t>
      </w:r>
    </w:p>
    <w:p>
      <w:r>
        <w:t xml:space="preserve">Missä presidentti Clinton kävi collegea?</w:t>
      </w:r>
    </w:p>
    <w:p>
      <w:r>
        <w:rPr>
          <w:b/>
        </w:rPr>
        <w:t xml:space="preserve">Tulos</w:t>
      </w:r>
    </w:p>
    <w:p>
      <w:r>
        <w:t xml:space="preserve">University College, Oxford</w:t>
      </w:r>
    </w:p>
    <w:p>
      <w:r>
        <w:rPr>
          <w:b/>
        </w:rPr>
        <w:t xml:space="preserve">Tulos</w:t>
      </w:r>
    </w:p>
    <w:p>
      <w:r>
        <w:t xml:space="preserve">Ramble Elementary</w:t>
      </w:r>
    </w:p>
    <w:p>
      <w:r>
        <w:rPr>
          <w:b/>
        </w:rPr>
        <w:t xml:space="preserve">Tulos</w:t>
      </w:r>
    </w:p>
    <w:p>
      <w:r>
        <w:t xml:space="preserve">Yalen oikeustieteellinen tiedekunta</w:t>
      </w:r>
    </w:p>
    <w:p>
      <w:r>
        <w:rPr>
          <w:b/>
        </w:rPr>
        <w:t xml:space="preserve">Tulos</w:t>
      </w:r>
    </w:p>
    <w:p>
      <w:r>
        <w:t xml:space="preserve">Hot Springs High School</w:t>
      </w:r>
    </w:p>
    <w:p>
      <w:r>
        <w:rPr>
          <w:b/>
        </w:rPr>
        <w:t xml:space="preserve">Tulos</w:t>
      </w:r>
    </w:p>
    <w:p>
      <w:r>
        <w:t xml:space="preserve">Georgetownin yliopiston lakikeskus</w:t>
      </w:r>
    </w:p>
    <w:p>
      <w:r>
        <w:rPr>
          <w:b/>
        </w:rPr>
        <w:t xml:space="preserve">Tulos</w:t>
      </w:r>
    </w:p>
    <w:p>
      <w:r>
        <w:t xml:space="preserve">Edmund A. Walsh School of Foreign Service (Ulkoasiainhallinnon koulu)</w:t>
      </w:r>
    </w:p>
    <w:p>
      <w:r>
        <w:rPr>
          <w:b/>
        </w:rPr>
        <w:t xml:space="preserve">Tulos</w:t>
      </w:r>
    </w:p>
    <w:p>
      <w:r>
        <w:t xml:space="preserve">Pyhän Johanneksen katolinen peruskoulu</w:t>
      </w:r>
    </w:p>
    <w:p>
      <w:r>
        <w:rPr>
          <w:b/>
        </w:rPr>
        <w:t xml:space="preserve">Esimerkki 1.3635</w:t>
      </w:r>
    </w:p>
    <w:p>
      <w:r>
        <w:t xml:space="preserve">Mistä englantilaiset numerot ovat peräisin?</w:t>
      </w:r>
    </w:p>
    <w:p>
      <w:r>
        <w:rPr>
          <w:b/>
        </w:rPr>
        <w:t xml:space="preserve">Tulos</w:t>
      </w:r>
    </w:p>
    <w:p>
      <w:r>
        <w:t xml:space="preserve">Latinalaiset aakkoset</w:t>
      </w:r>
    </w:p>
    <w:p>
      <w:r>
        <w:rPr>
          <w:b/>
        </w:rPr>
        <w:t xml:space="preserve">Esimerkki 1.3636</w:t>
      </w:r>
    </w:p>
    <w:p>
      <w:r>
        <w:t xml:space="preserve">missä sijaitsee Gobin autiomaa?</w:t>
      </w:r>
    </w:p>
    <w:p>
      <w:r>
        <w:rPr>
          <w:b/>
        </w:rPr>
        <w:t xml:space="preserve">Tulos</w:t>
      </w:r>
    </w:p>
    <w:p>
      <w:r>
        <w:t xml:space="preserve">Mongolia</w:t>
      </w:r>
    </w:p>
    <w:p>
      <w:r>
        <w:rPr>
          <w:b/>
        </w:rPr>
        <w:t xml:space="preserve">Esimerkki 1.3637</w:t>
      </w:r>
    </w:p>
    <w:p>
      <w:r>
        <w:t xml:space="preserve">missä william howard taft kävi lukion?</w:t>
      </w:r>
    </w:p>
    <w:p>
      <w:r>
        <w:rPr>
          <w:b/>
        </w:rPr>
        <w:t xml:space="preserve">Tulos</w:t>
      </w:r>
    </w:p>
    <w:p>
      <w:r>
        <w:t xml:space="preserve">Woodward High School</w:t>
      </w:r>
    </w:p>
    <w:p>
      <w:r>
        <w:rPr>
          <w:b/>
        </w:rPr>
        <w:t xml:space="preserve">Esimerkki 1.3638</w:t>
      </w:r>
    </w:p>
    <w:p>
      <w:r>
        <w:t xml:space="preserve">mitä kieltä puhutaan Guyanassa Etelä-Amerikassa?</w:t>
      </w:r>
    </w:p>
    <w:p>
      <w:r>
        <w:rPr>
          <w:b/>
        </w:rPr>
        <w:t xml:space="preserve">Tulos</w:t>
      </w:r>
    </w:p>
    <w:p>
      <w:r>
        <w:t xml:space="preserve">Englannin kieli</w:t>
      </w:r>
    </w:p>
    <w:p>
      <w:r>
        <w:rPr>
          <w:b/>
        </w:rPr>
        <w:t xml:space="preserve">Esimerkki 1.3639</w:t>
      </w:r>
    </w:p>
    <w:p>
      <w:r>
        <w:t xml:space="preserve">kuka on Kolumbian nykyinen presidentti 2011?</w:t>
      </w:r>
    </w:p>
    <w:p>
      <w:r>
        <w:rPr>
          <w:b/>
        </w:rPr>
        <w:t xml:space="preserve">Tulos</w:t>
      </w:r>
    </w:p>
    <w:p>
      <w:r>
        <w:t xml:space="preserve">Juan Manuel Santos</w:t>
      </w:r>
    </w:p>
    <w:p>
      <w:r>
        <w:rPr>
          <w:b/>
        </w:rPr>
        <w:t xml:space="preserve">Esimerkki 1.3640</w:t>
      </w:r>
    </w:p>
    <w:p>
      <w:r>
        <w:t xml:space="preserve">kenen kanssa bynum vaihdettiin?</w:t>
      </w:r>
    </w:p>
    <w:p>
      <w:r>
        <w:rPr>
          <w:b/>
        </w:rPr>
        <w:t xml:space="preserve">Tulos</w:t>
      </w:r>
    </w:p>
    <w:p>
      <w:r>
        <w:t xml:space="preserve">West Windsor-Plainsboro High School North (pohjoinen lukio)</w:t>
      </w:r>
    </w:p>
    <w:p>
      <w:r>
        <w:rPr>
          <w:b/>
        </w:rPr>
        <w:t xml:space="preserve">Tulos</w:t>
      </w:r>
    </w:p>
    <w:p>
      <w:r>
        <w:t xml:space="preserve">St. Joseph High School</w:t>
      </w:r>
    </w:p>
    <w:p>
      <w:r>
        <w:rPr>
          <w:b/>
        </w:rPr>
        <w:t xml:space="preserve">Tulos</w:t>
      </w:r>
    </w:p>
    <w:p>
      <w:r>
        <w:t xml:space="preserve">Soleburyn koulu</w:t>
      </w:r>
    </w:p>
    <w:p>
      <w:r>
        <w:rPr>
          <w:b/>
        </w:rPr>
        <w:t xml:space="preserve">Esimerkki 1.3641</w:t>
      </w:r>
    </w:p>
    <w:p>
      <w:r>
        <w:t xml:space="preserve">mitä george steinbrenner teki?</w:t>
      </w:r>
    </w:p>
    <w:p>
      <w:r>
        <w:rPr>
          <w:b/>
        </w:rPr>
        <w:t xml:space="preserve">Tulos</w:t>
      </w:r>
    </w:p>
    <w:p>
      <w:r>
        <w:t xml:space="preserve">Yrittäjä</w:t>
      </w:r>
    </w:p>
    <w:p>
      <w:r>
        <w:rPr>
          <w:b/>
        </w:rPr>
        <w:t xml:space="preserve">Tulos</w:t>
      </w:r>
    </w:p>
    <w:p>
      <w:r>
        <w:t xml:space="preserve">Teatterituottaja</w:t>
      </w:r>
    </w:p>
    <w:p>
      <w:r>
        <w:rPr>
          <w:b/>
        </w:rPr>
        <w:t xml:space="preserve">Tulos</w:t>
      </w:r>
    </w:p>
    <w:p>
      <w:r>
        <w:t xml:space="preserve">Liikemies</w:t>
      </w:r>
    </w:p>
    <w:p>
      <w:r>
        <w:rPr>
          <w:b/>
        </w:rPr>
        <w:t xml:space="preserve">Tulos</w:t>
      </w:r>
    </w:p>
    <w:p>
      <w:r>
        <w:t xml:space="preserve">Sijoittaja</w:t>
      </w:r>
    </w:p>
    <w:p>
      <w:r>
        <w:rPr>
          <w:b/>
        </w:rPr>
        <w:t xml:space="preserve">Esimerkki 1.3642</w:t>
      </w:r>
    </w:p>
    <w:p>
      <w:r>
        <w:t xml:space="preserve">kenen kanssa phil harris oli naimisissa?</w:t>
      </w:r>
    </w:p>
    <w:p>
      <w:r>
        <w:rPr>
          <w:b/>
        </w:rPr>
        <w:t xml:space="preserve">Tulos</w:t>
      </w:r>
    </w:p>
    <w:p>
      <w:r>
        <w:t xml:space="preserve">Marcia Ralston</w:t>
      </w:r>
    </w:p>
    <w:p>
      <w:r>
        <w:rPr>
          <w:b/>
        </w:rPr>
        <w:t xml:space="preserve">Tulos</w:t>
      </w:r>
    </w:p>
    <w:p>
      <w:r>
        <w:t xml:space="preserve">Alice Faye</w:t>
      </w:r>
    </w:p>
    <w:p>
      <w:r>
        <w:rPr>
          <w:b/>
        </w:rPr>
        <w:t xml:space="preserve">Esimerkki 1.3643</w:t>
      </w:r>
    </w:p>
    <w:p>
      <w:r>
        <w:t xml:space="preserve">Mikä hallintojärjestelmä on käytössä Etelä-Koreassa?</w:t>
      </w:r>
    </w:p>
    <w:p>
      <w:r>
        <w:rPr>
          <w:b/>
        </w:rPr>
        <w:t xml:space="preserve">Tulos</w:t>
      </w:r>
    </w:p>
    <w:p>
      <w:r>
        <w:t xml:space="preserve">Perustuslaillinen tasavalta</w:t>
      </w:r>
    </w:p>
    <w:p>
      <w:r>
        <w:rPr>
          <w:b/>
        </w:rPr>
        <w:t xml:space="preserve">Esimerkki 1.3644</w:t>
      </w:r>
    </w:p>
    <w:p>
      <w:r>
        <w:t xml:space="preserve">millä albumeilla John Frusciante soitti?</w:t>
      </w:r>
    </w:p>
    <w:p>
      <w:r>
        <w:rPr>
          <w:b/>
        </w:rPr>
        <w:t xml:space="preserve">Tulos</w:t>
      </w:r>
    </w:p>
    <w:p>
      <w:r>
        <w:t xml:space="preserve">Verhot</w:t>
      </w:r>
    </w:p>
    <w:p>
      <w:r>
        <w:rPr>
          <w:b/>
        </w:rPr>
        <w:t xml:space="preserve">Tulos</w:t>
      </w:r>
    </w:p>
    <w:p>
      <w:r>
        <w:t xml:space="preserve">Hymyile kaduilta joita pidät</w:t>
      </w:r>
    </w:p>
    <w:p>
      <w:r>
        <w:rPr>
          <w:b/>
        </w:rPr>
        <w:t xml:space="preserve">Tulos</w:t>
      </w:r>
    </w:p>
    <w:p>
      <w:r>
        <w:t xml:space="preserve">Sisäänpäin EP</w:t>
      </w:r>
    </w:p>
    <w:p>
      <w:r>
        <w:rPr>
          <w:b/>
        </w:rPr>
        <w:t xml:space="preserve">Tulos</w:t>
      </w:r>
    </w:p>
    <w:p>
      <w:r>
        <w:t xml:space="preserve">From the Sounds Inside</w:t>
      </w:r>
    </w:p>
    <w:p>
      <w:r>
        <w:rPr>
          <w:b/>
        </w:rPr>
        <w:t xml:space="preserve">Tulos</w:t>
      </w:r>
    </w:p>
    <w:p>
      <w:r>
        <w:t xml:space="preserve">Niandra LaDes ja yleensä vain t-paita</w:t>
      </w:r>
    </w:p>
    <w:p>
      <w:r>
        <w:rPr>
          <w:b/>
        </w:rPr>
        <w:t xml:space="preserve">Tulos</w:t>
      </w:r>
    </w:p>
    <w:p>
      <w:r>
        <w:t xml:space="preserve">DC EP</w:t>
      </w:r>
    </w:p>
    <w:p>
      <w:r>
        <w:rPr>
          <w:b/>
        </w:rPr>
        <w:t xml:space="preserve">Tulos</w:t>
      </w:r>
    </w:p>
    <w:p>
      <w:r>
        <w:t xml:space="preserve">Tyhjyyden sisällä</w:t>
      </w:r>
    </w:p>
    <w:p>
      <w:r>
        <w:rPr>
          <w:b/>
        </w:rPr>
        <w:t xml:space="preserve">Tulos</w:t>
      </w:r>
    </w:p>
    <w:p>
      <w:r>
        <w:t xml:space="preserve">Tallentaa vain vettä kymmenen päivän ajan</w:t>
      </w:r>
    </w:p>
    <w:p>
      <w:r>
        <w:rPr>
          <w:b/>
        </w:rPr>
        <w:t xml:space="preserve">Tulos</w:t>
      </w:r>
    </w:p>
    <w:p>
      <w:r>
        <w:t xml:space="preserve">Varjot törmäävät ihmisiin</w:t>
      </w:r>
    </w:p>
    <w:p>
      <w:r>
        <w:rPr>
          <w:b/>
        </w:rPr>
        <w:t xml:space="preserve">Tulos</w:t>
      </w:r>
    </w:p>
    <w:p>
      <w:r>
        <w:t xml:space="preserve">Demo &amp; Acoustic Shadows törmäävät ihmisiin</w:t>
      </w:r>
    </w:p>
    <w:p>
      <w:r>
        <w:rPr>
          <w:b/>
        </w:rPr>
        <w:t xml:space="preserve">Esimerkki 1.3645</w:t>
      </w:r>
    </w:p>
    <w:p>
      <w:r>
        <w:t xml:space="preserve">mitä hahmoa John Noble näytteli sormusten herrasta?</w:t>
      </w:r>
    </w:p>
    <w:p>
      <w:r>
        <w:rPr>
          <w:b/>
        </w:rPr>
        <w:t xml:space="preserve">Tulos</w:t>
      </w:r>
    </w:p>
    <w:p>
      <w:r>
        <w:t xml:space="preserve">Denethor II</w:t>
      </w:r>
    </w:p>
    <w:p>
      <w:r>
        <w:rPr>
          <w:b/>
        </w:rPr>
        <w:t xml:space="preserve">Esimerkki 1.3646</w:t>
      </w:r>
    </w:p>
    <w:p>
      <w:r>
        <w:t xml:space="preserve">mitä autoyhtiöitä ford motor company omistaa?</w:t>
      </w:r>
    </w:p>
    <w:p>
      <w:r>
        <w:rPr>
          <w:b/>
        </w:rPr>
        <w:t xml:space="preserve">Tulos</w:t>
      </w:r>
    </w:p>
    <w:p>
      <w:r>
        <w:t xml:space="preserve">Ford Super Enhanced Investment Partnership</w:t>
      </w:r>
    </w:p>
    <w:p>
      <w:r>
        <w:rPr>
          <w:b/>
        </w:rPr>
        <w:t xml:space="preserve">Tulos</w:t>
      </w:r>
    </w:p>
    <w:p>
      <w:r>
        <w:t xml:space="preserve">Ford India Private Limited</w:t>
      </w:r>
    </w:p>
    <w:p>
      <w:r>
        <w:rPr>
          <w:b/>
        </w:rPr>
        <w:t xml:space="preserve">Tulos</w:t>
      </w:r>
    </w:p>
    <w:p>
      <w:r>
        <w:t xml:space="preserve">Ford Holdings LLC</w:t>
      </w:r>
    </w:p>
    <w:p>
      <w:r>
        <w:rPr>
          <w:b/>
        </w:rPr>
        <w:t xml:space="preserve">Tulos</w:t>
      </w:r>
    </w:p>
    <w:p>
      <w:r>
        <w:t xml:space="preserve">Ford Mexico Holdings Inc</w:t>
      </w:r>
    </w:p>
    <w:p>
      <w:r>
        <w:rPr>
          <w:b/>
        </w:rPr>
        <w:t xml:space="preserve">Tulos</w:t>
      </w:r>
    </w:p>
    <w:p>
      <w:r>
        <w:t xml:space="preserve">Ford Capital B.V.</w:t>
      </w:r>
    </w:p>
    <w:p>
      <w:r>
        <w:rPr>
          <w:b/>
        </w:rPr>
        <w:t xml:space="preserve">Tulos</w:t>
      </w:r>
    </w:p>
    <w:p>
      <w:r>
        <w:t xml:space="preserve">Flat Rockin kokoonpanotehdas</w:t>
      </w:r>
    </w:p>
    <w:p>
      <w:r>
        <w:rPr>
          <w:b/>
        </w:rPr>
        <w:t xml:space="preserve">Tulos</w:t>
      </w:r>
    </w:p>
    <w:p>
      <w:r>
        <w:t xml:space="preserve">Ford Credit CP Auto Receivables LLC</w:t>
      </w:r>
    </w:p>
    <w:p>
      <w:r>
        <w:rPr>
          <w:b/>
        </w:rPr>
        <w:t xml:space="preserve">Tulos</w:t>
      </w:r>
    </w:p>
    <w:p>
      <w:r>
        <w:t xml:space="preserve">Ford Motor Co (Sveitsi) SA</w:t>
      </w:r>
    </w:p>
    <w:p>
      <w:r>
        <w:rPr>
          <w:b/>
        </w:rPr>
        <w:t xml:space="preserve">Tulos</w:t>
      </w:r>
    </w:p>
    <w:p>
      <w:r>
        <w:t xml:space="preserve">Ford South America Holdings, LLC</w:t>
      </w:r>
    </w:p>
    <w:p>
      <w:r>
        <w:rPr>
          <w:b/>
        </w:rPr>
        <w:t xml:space="preserve">Esimerkki 1.3647</w:t>
      </w:r>
    </w:p>
    <w:p>
      <w:r>
        <w:t xml:space="preserve">kuka voitti Nobelin rauhanpalkinnon vuonna 2011 fysiikasta?</w:t>
      </w:r>
    </w:p>
    <w:p>
      <w:r>
        <w:rPr>
          <w:b/>
        </w:rPr>
        <w:t xml:space="preserve">Tulos</w:t>
      </w:r>
    </w:p>
    <w:p>
      <w:r>
        <w:t xml:space="preserve">Ellen Johnson Sirleaf</w:t>
      </w:r>
    </w:p>
    <w:p>
      <w:r>
        <w:rPr>
          <w:b/>
        </w:rPr>
        <w:t xml:space="preserve">Tulos</w:t>
      </w:r>
    </w:p>
    <w:p>
      <w:r>
        <w:t xml:space="preserve">Tawakkol Karman</w:t>
      </w:r>
    </w:p>
    <w:p>
      <w:r>
        <w:rPr>
          <w:b/>
        </w:rPr>
        <w:t xml:space="preserve">Tulos</w:t>
      </w:r>
    </w:p>
    <w:p>
      <w:r>
        <w:t xml:space="preserve">Leymah Gbowee</w:t>
      </w:r>
    </w:p>
    <w:p>
      <w:r>
        <w:rPr>
          <w:b/>
        </w:rPr>
        <w:t xml:space="preserve">Esimerkki 1.3648</w:t>
      </w:r>
    </w:p>
    <w:p>
      <w:r>
        <w:t xml:space="preserve">mitä rahaa viedä Sri Lankaan?</w:t>
      </w:r>
    </w:p>
    <w:p>
      <w:r>
        <w:rPr>
          <w:b/>
        </w:rPr>
        <w:t xml:space="preserve">Tulos</w:t>
      </w:r>
    </w:p>
    <w:p>
      <w:r>
        <w:t xml:space="preserve">Sri Lankan rupia</w:t>
      </w:r>
    </w:p>
    <w:p>
      <w:r>
        <w:rPr>
          <w:b/>
        </w:rPr>
        <w:t xml:space="preserve">Esimerkki 1.3649</w:t>
      </w:r>
    </w:p>
    <w:p>
      <w:r>
        <w:t xml:space="preserve">millaista rahaa japanilaiset käyttävät?</w:t>
      </w:r>
    </w:p>
    <w:p>
      <w:r>
        <w:rPr>
          <w:b/>
        </w:rPr>
        <w:t xml:space="preserve">Tulos</w:t>
      </w:r>
    </w:p>
    <w:p>
      <w:r>
        <w:t xml:space="preserve">Japanin jeni</w:t>
      </w:r>
    </w:p>
    <w:p>
      <w:r>
        <w:rPr>
          <w:b/>
        </w:rPr>
        <w:t xml:space="preserve">Esimerkki 1.3650</w:t>
      </w:r>
    </w:p>
    <w:p>
      <w:r>
        <w:t xml:space="preserve">keitä ovat shakespearen sisarukset?</w:t>
      </w:r>
    </w:p>
    <w:p>
      <w:r>
        <w:rPr>
          <w:b/>
        </w:rPr>
        <w:t xml:space="preserve">Tulos</w:t>
      </w:r>
    </w:p>
    <w:p>
      <w:r>
        <w:t xml:space="preserve">Joan Shakespeare</w:t>
      </w:r>
    </w:p>
    <w:p>
      <w:r>
        <w:rPr>
          <w:b/>
        </w:rPr>
        <w:t xml:space="preserve">Tulos</w:t>
      </w:r>
    </w:p>
    <w:p>
      <w:r>
        <w:t xml:space="preserve">Gilbert Shakespeare</w:t>
      </w:r>
    </w:p>
    <w:p>
      <w:r>
        <w:rPr>
          <w:b/>
        </w:rPr>
        <w:t xml:space="preserve">Tulos</w:t>
      </w:r>
    </w:p>
    <w:p>
      <w:r>
        <w:t xml:space="preserve">Margaret Shakespeare</w:t>
      </w:r>
    </w:p>
    <w:p>
      <w:r>
        <w:rPr>
          <w:b/>
        </w:rPr>
        <w:t xml:space="preserve">Tulos</w:t>
      </w:r>
    </w:p>
    <w:p>
      <w:r>
        <w:t xml:space="preserve">Richard Shakespeare</w:t>
      </w:r>
    </w:p>
    <w:p>
      <w:r>
        <w:rPr>
          <w:b/>
        </w:rPr>
        <w:t xml:space="preserve">Tulos</w:t>
      </w:r>
    </w:p>
    <w:p>
      <w:r>
        <w:t xml:space="preserve">Anne Shakespeare</w:t>
      </w:r>
    </w:p>
    <w:p>
      <w:r>
        <w:rPr>
          <w:b/>
        </w:rPr>
        <w:t xml:space="preserve">Tulos</w:t>
      </w:r>
    </w:p>
    <w:p>
      <w:r>
        <w:t xml:space="preserve">Edmund Shakespeare</w:t>
      </w:r>
    </w:p>
    <w:p>
      <w:r>
        <w:rPr>
          <w:b/>
        </w:rPr>
        <w:t xml:space="preserve">Esimerkki 1.3651</w:t>
      </w:r>
    </w:p>
    <w:p>
      <w:r>
        <w:t xml:space="preserve">missä oklahoma city thunder harjoittelee?</w:t>
      </w:r>
    </w:p>
    <w:p>
      <w:r>
        <w:rPr>
          <w:b/>
        </w:rPr>
        <w:t xml:space="preserve">Tulos</w:t>
      </w:r>
    </w:p>
    <w:p>
      <w:r>
        <w:t xml:space="preserve">Chesapeake Energy Arena</w:t>
      </w:r>
    </w:p>
    <w:p>
      <w:r>
        <w:rPr>
          <w:b/>
        </w:rPr>
        <w:t xml:space="preserve">Esimerkki 1.3652</w:t>
      </w:r>
    </w:p>
    <w:p>
      <w:r>
        <w:t xml:space="preserve">Keitä ovat John Cabotin vanhemmat?</w:t>
      </w:r>
    </w:p>
    <w:p>
      <w:r>
        <w:rPr>
          <w:b/>
        </w:rPr>
        <w:t xml:space="preserve">Tulos</w:t>
      </w:r>
    </w:p>
    <w:p>
      <w:r>
        <w:t xml:space="preserve">Guilo Caboto</w:t>
      </w:r>
    </w:p>
    <w:p>
      <w:r>
        <w:rPr>
          <w:b/>
        </w:rPr>
        <w:t xml:space="preserve">Esimerkki 1.3653</w:t>
      </w:r>
    </w:p>
    <w:p>
      <w:r>
        <w:t xml:space="preserve">kuka teki Amerikan Punaisen Ristin?</w:t>
      </w:r>
    </w:p>
    <w:p>
      <w:r>
        <w:rPr>
          <w:b/>
        </w:rPr>
        <w:t xml:space="preserve">Tulos</w:t>
      </w:r>
    </w:p>
    <w:p>
      <w:r>
        <w:t xml:space="preserve">Clara Barton</w:t>
      </w:r>
    </w:p>
    <w:p>
      <w:r>
        <w:rPr>
          <w:b/>
        </w:rPr>
        <w:t xml:space="preserve">Esimerkki 1.3654</w:t>
      </w:r>
    </w:p>
    <w:p>
      <w:r>
        <w:t xml:space="preserve">minkä osavaltion senaattori Barack Obama on?</w:t>
      </w:r>
    </w:p>
    <w:p>
      <w:r>
        <w:rPr>
          <w:b/>
        </w:rPr>
        <w:t xml:space="preserve">Tulos</w:t>
      </w:r>
    </w:p>
    <w:p>
      <w:r>
        <w:t xml:space="preserve">Illinoisin osavaltion senaattori</w:t>
      </w:r>
    </w:p>
    <w:p>
      <w:r>
        <w:rPr>
          <w:b/>
        </w:rPr>
        <w:t xml:space="preserve">Esimerkki 1.3655</w:t>
      </w:r>
    </w:p>
    <w:p>
      <w:r>
        <w:t xml:space="preserve">missä spencer pratt käy koulua?</w:t>
      </w:r>
    </w:p>
    <w:p>
      <w:r>
        <w:rPr>
          <w:b/>
        </w:rPr>
        <w:t xml:space="preserve">Tulos</w:t>
      </w:r>
    </w:p>
    <w:p>
      <w:r>
        <w:t xml:space="preserve">Etelä-Kalifornian yliopisto</w:t>
      </w:r>
    </w:p>
    <w:p>
      <w:r>
        <w:rPr>
          <w:b/>
        </w:rPr>
        <w:t xml:space="preserve">Esimerkki 1.3656</w:t>
      </w:r>
    </w:p>
    <w:p>
      <w:r>
        <w:t xml:space="preserve">mistä William Faulkner tunnettiin?</w:t>
      </w:r>
    </w:p>
    <w:p>
      <w:r>
        <w:rPr>
          <w:b/>
        </w:rPr>
        <w:t xml:space="preserve">Tulos</w:t>
      </w:r>
    </w:p>
    <w:p>
      <w:r>
        <w:t xml:space="preserve">Vaaran tausta</w:t>
      </w:r>
    </w:p>
    <w:p>
      <w:r>
        <w:rPr>
          <w:b/>
        </w:rPr>
        <w:t xml:space="preserve">Tulos</w:t>
      </w:r>
    </w:p>
    <w:p>
      <w:r>
        <w:t xml:space="preserve">Flesh</w:t>
      </w:r>
    </w:p>
    <w:p>
      <w:r>
        <w:rPr>
          <w:b/>
        </w:rPr>
        <w:t xml:space="preserve">Tulos</w:t>
      </w:r>
    </w:p>
    <w:p>
      <w:r>
        <w:t xml:space="preserve">Suuri uni</w:t>
      </w:r>
    </w:p>
    <w:p>
      <w:r>
        <w:rPr>
          <w:b/>
        </w:rPr>
        <w:t xml:space="preserve">Tulos</w:t>
      </w:r>
    </w:p>
    <w:p>
      <w:r>
        <w:t xml:space="preserve">Pitkä, kuuma kesä</w:t>
      </w:r>
    </w:p>
    <w:p>
      <w:r>
        <w:rPr>
          <w:b/>
        </w:rPr>
        <w:t xml:space="preserve">Tulos</w:t>
      </w:r>
    </w:p>
    <w:p>
      <w:r>
        <w:t xml:space="preserve">On ja ei ole</w:t>
      </w:r>
    </w:p>
    <w:p>
      <w:r>
        <w:rPr>
          <w:b/>
        </w:rPr>
        <w:t xml:space="preserve">Tulos</w:t>
      </w:r>
    </w:p>
    <w:p>
      <w:r>
        <w:t xml:space="preserve">Faaraoiden maa</w:t>
      </w:r>
    </w:p>
    <w:p>
      <w:r>
        <w:rPr>
          <w:b/>
        </w:rPr>
        <w:t xml:space="preserve">Tulos</w:t>
      </w:r>
    </w:p>
    <w:p>
      <w:r>
        <w:t xml:space="preserve">Mildred Pierce</w:t>
      </w:r>
    </w:p>
    <w:p>
      <w:r>
        <w:rPr>
          <w:b/>
        </w:rPr>
        <w:t xml:space="preserve">Tulos</w:t>
      </w:r>
    </w:p>
    <w:p>
      <w:r>
        <w:t xml:space="preserve">Sukellusvenepartio</w:t>
      </w:r>
    </w:p>
    <w:p>
      <w:r>
        <w:rPr>
          <w:b/>
        </w:rPr>
        <w:t xml:space="preserve">Tulos</w:t>
      </w:r>
    </w:p>
    <w:p>
      <w:r>
        <w:t xml:space="preserve">Gunga Din</w:t>
      </w:r>
    </w:p>
    <w:p>
      <w:r>
        <w:rPr>
          <w:b/>
        </w:rPr>
        <w:t xml:space="preserve">Tulos</w:t>
      </w:r>
    </w:p>
    <w:p>
      <w:r>
        <w:t xml:space="preserve">Rummut Mohawkin varrella</w:t>
      </w:r>
    </w:p>
    <w:p>
      <w:r>
        <w:rPr>
          <w:b/>
        </w:rPr>
        <w:t xml:space="preserve">Esimerkki 1.3657</w:t>
      </w:r>
    </w:p>
    <w:p>
      <w:r>
        <w:t xml:space="preserve">mikä oli Martin Luther King Jr:n vanhempien nimi?</w:t>
      </w:r>
    </w:p>
    <w:p>
      <w:r>
        <w:rPr>
          <w:b/>
        </w:rPr>
        <w:t xml:space="preserve">Tulos</w:t>
      </w:r>
    </w:p>
    <w:p>
      <w:r>
        <w:t xml:space="preserve">Martin Luther King, Sr.</w:t>
      </w:r>
    </w:p>
    <w:p>
      <w:r>
        <w:rPr>
          <w:b/>
        </w:rPr>
        <w:t xml:space="preserve">Tulos</w:t>
      </w:r>
    </w:p>
    <w:p>
      <w:r>
        <w:t xml:space="preserve">Alberta Williams King</w:t>
      </w:r>
    </w:p>
    <w:p>
      <w:r>
        <w:rPr>
          <w:b/>
        </w:rPr>
        <w:t xml:space="preserve">Esimerkki 1.3658</w:t>
      </w:r>
    </w:p>
    <w:p>
      <w:r>
        <w:t xml:space="preserve">Kuka kirjoitti 2. Timoteuksen kirjan 4?</w:t>
      </w:r>
    </w:p>
    <w:p>
      <w:r>
        <w:rPr>
          <w:b/>
        </w:rPr>
        <w:t xml:space="preserve">Tulos</w:t>
      </w:r>
    </w:p>
    <w:p>
      <w:r>
        <w:t xml:space="preserve">Itäinen ortodoksinen kirkko</w:t>
      </w:r>
    </w:p>
    <w:p>
      <w:r>
        <w:rPr>
          <w:b/>
        </w:rPr>
        <w:t xml:space="preserve">Tulos</w:t>
      </w:r>
    </w:p>
    <w:p>
      <w:r>
        <w:t xml:space="preserve">Anglikaanisuus</w:t>
      </w:r>
    </w:p>
    <w:p>
      <w:r>
        <w:rPr>
          <w:b/>
        </w:rPr>
        <w:t xml:space="preserve">Tulos</w:t>
      </w:r>
    </w:p>
    <w:p>
      <w:r>
        <w:t xml:space="preserve">Itäiset katoliset kirkot</w:t>
      </w:r>
    </w:p>
    <w:p>
      <w:r>
        <w:rPr>
          <w:b/>
        </w:rPr>
        <w:t xml:space="preserve">Tulos</w:t>
      </w:r>
    </w:p>
    <w:p>
      <w:r>
        <w:t xml:space="preserve">Anglikaaninen yhteisö</w:t>
      </w:r>
    </w:p>
    <w:p>
      <w:r>
        <w:rPr>
          <w:b/>
        </w:rPr>
        <w:t xml:space="preserve">Tulos</w:t>
      </w:r>
    </w:p>
    <w:p>
      <w:r>
        <w:t xml:space="preserve">Katolilaisuus</w:t>
      </w:r>
    </w:p>
    <w:p>
      <w:r>
        <w:rPr>
          <w:b/>
        </w:rPr>
        <w:t xml:space="preserve">Tulos</w:t>
      </w:r>
    </w:p>
    <w:p>
      <w:r>
        <w:t xml:space="preserve">Luterilaisuus</w:t>
      </w:r>
    </w:p>
    <w:p>
      <w:r>
        <w:rPr>
          <w:b/>
        </w:rPr>
        <w:t xml:space="preserve">Tulos</w:t>
      </w:r>
    </w:p>
    <w:p>
      <w:r>
        <w:t xml:space="preserve">Itämainen ortodoksisuus</w:t>
      </w:r>
    </w:p>
    <w:p>
      <w:r>
        <w:rPr>
          <w:b/>
        </w:rPr>
        <w:t xml:space="preserve">Esimerkki 1.3659</w:t>
      </w:r>
    </w:p>
    <w:p>
      <w:r>
        <w:t xml:space="preserve">Kuka näyttelee Megiä Family Guyssa?</w:t>
      </w:r>
    </w:p>
    <w:p>
      <w:r>
        <w:rPr>
          <w:b/>
        </w:rPr>
        <w:t xml:space="preserve">Tulos</w:t>
      </w:r>
    </w:p>
    <w:p>
      <w:r>
        <w:t xml:space="preserve">Mila Kunis</w:t>
      </w:r>
    </w:p>
    <w:p>
      <w:r>
        <w:rPr>
          <w:b/>
        </w:rPr>
        <w:t xml:space="preserve">Esimerkki 1.3660</w:t>
      </w:r>
    </w:p>
    <w:p>
      <w:r>
        <w:t xml:space="preserve">miltä etniset venäläiset näyttävät?</w:t>
      </w:r>
    </w:p>
    <w:p>
      <w:r>
        <w:rPr>
          <w:b/>
        </w:rPr>
        <w:t xml:space="preserve">Tulos</w:t>
      </w:r>
    </w:p>
    <w:p>
      <w:r>
        <w:t xml:space="preserve">Eurooppalaiset</w:t>
      </w:r>
    </w:p>
    <w:p>
      <w:r>
        <w:rPr>
          <w:b/>
        </w:rPr>
        <w:t xml:space="preserve">Esimerkki 1.3661</w:t>
      </w:r>
    </w:p>
    <w:p>
      <w:r>
        <w:t xml:space="preserve">mistä lukiosta Bill Gates valmistui?</w:t>
      </w:r>
    </w:p>
    <w:p>
      <w:r>
        <w:rPr>
          <w:b/>
        </w:rPr>
        <w:t xml:space="preserve">Tulos</w:t>
      </w:r>
    </w:p>
    <w:p>
      <w:r>
        <w:t xml:space="preserve">Lakeside School</w:t>
      </w:r>
    </w:p>
    <w:p>
      <w:r>
        <w:rPr>
          <w:b/>
        </w:rPr>
        <w:t xml:space="preserve">Esimerkki 1.3662</w:t>
      </w:r>
    </w:p>
    <w:p>
      <w:r>
        <w:t xml:space="preserve">mitä chileläiset puhuvat?</w:t>
      </w:r>
    </w:p>
    <w:p>
      <w:r>
        <w:rPr>
          <w:b/>
        </w:rPr>
        <w:t xml:space="preserve">Tulos</w:t>
      </w:r>
    </w:p>
    <w:p>
      <w:r>
        <w:t xml:space="preserve">Puquinan kieli</w:t>
      </w:r>
    </w:p>
    <w:p>
      <w:r>
        <w:rPr>
          <w:b/>
        </w:rPr>
        <w:t xml:space="preserve">Tulos</w:t>
      </w:r>
    </w:p>
    <w:p>
      <w:r>
        <w:t xml:space="preserve">Espanjan kieli</w:t>
      </w:r>
    </w:p>
    <w:p>
      <w:r>
        <w:rPr>
          <w:b/>
        </w:rPr>
        <w:t xml:space="preserve">Esimerkki 1.3663</w:t>
      </w:r>
    </w:p>
    <w:p>
      <w:r>
        <w:t xml:space="preserve">Mikä on Meksikon aikavyöhyke?</w:t>
      </w:r>
    </w:p>
    <w:p>
      <w:r>
        <w:rPr>
          <w:b/>
        </w:rPr>
        <w:t xml:space="preserve">Tulos</w:t>
      </w:r>
    </w:p>
    <w:p>
      <w:r>
        <w:t xml:space="preserve">Keskiaikavyöhyke</w:t>
      </w:r>
    </w:p>
    <w:p>
      <w:r>
        <w:rPr>
          <w:b/>
        </w:rPr>
        <w:t xml:space="preserve">Esimerkki 1.3664</w:t>
      </w:r>
    </w:p>
    <w:p>
      <w:r>
        <w:t xml:space="preserve">mistä Matthias Schleiden tunnettiin?</w:t>
      </w:r>
    </w:p>
    <w:p>
      <w:r>
        <w:rPr>
          <w:b/>
        </w:rPr>
        <w:t xml:space="preserve">Tulos</w:t>
      </w:r>
    </w:p>
    <w:p>
      <w:r>
        <w:t xml:space="preserve">Kasvitieteilijä</w:t>
      </w:r>
    </w:p>
    <w:p>
      <w:r>
        <w:rPr>
          <w:b/>
        </w:rPr>
        <w:t xml:space="preserve">Esimerkki 1.3665</w:t>
      </w:r>
    </w:p>
    <w:p>
      <w:r>
        <w:t xml:space="preserve">missä joukkueessa Kris Humphries pelaa vuonna 2011?</w:t>
      </w:r>
    </w:p>
    <w:p>
      <w:r>
        <w:rPr>
          <w:b/>
        </w:rPr>
        <w:t xml:space="preserve">Tulos</w:t>
      </w:r>
    </w:p>
    <w:p>
      <w:r>
        <w:t xml:space="preserve">Brooklyn Nets</w:t>
      </w:r>
    </w:p>
    <w:p>
      <w:r>
        <w:rPr>
          <w:b/>
        </w:rPr>
        <w:t xml:space="preserve">Esimerkki 1.3666</w:t>
      </w:r>
    </w:p>
    <w:p>
      <w:r>
        <w:t xml:space="preserve">Missä Vicksburgin taistelu käytiin?</w:t>
      </w:r>
    </w:p>
    <w:p>
      <w:r>
        <w:rPr>
          <w:b/>
        </w:rPr>
        <w:t xml:space="preserve">Tulos</w:t>
      </w:r>
    </w:p>
    <w:p>
      <w:r>
        <w:t xml:space="preserve">Warrenin piirikunta</w:t>
      </w:r>
    </w:p>
    <w:p>
      <w:r>
        <w:rPr>
          <w:b/>
        </w:rPr>
        <w:t xml:space="preserve">Esimerkki 1.3667</w:t>
      </w:r>
    </w:p>
    <w:p>
      <w:r>
        <w:t xml:space="preserve">missä maanosassa Grönlanti sijaitsee?</w:t>
      </w:r>
    </w:p>
    <w:p>
      <w:r>
        <w:rPr>
          <w:b/>
        </w:rPr>
        <w:t xml:space="preserve">Tulos</w:t>
      </w:r>
    </w:p>
    <w:p>
      <w:r>
        <w:t xml:space="preserve">Pohjois-Amerikka</w:t>
      </w:r>
    </w:p>
    <w:p>
      <w:r>
        <w:rPr>
          <w:b/>
        </w:rPr>
        <w:t xml:space="preserve">Esimerkki 1.3668</w:t>
      </w:r>
    </w:p>
    <w:p>
      <w:r>
        <w:t xml:space="preserve">kuka voitti vuoden 2011 heisman-palkinnon?</w:t>
      </w:r>
    </w:p>
    <w:p>
      <w:r>
        <w:rPr>
          <w:b/>
        </w:rPr>
        <w:t xml:space="preserve">Tulos</w:t>
      </w:r>
    </w:p>
    <w:p>
      <w:r>
        <w:t xml:space="preserve">Robert Griffin III</w:t>
      </w:r>
    </w:p>
    <w:p>
      <w:r>
        <w:rPr>
          <w:b/>
        </w:rPr>
        <w:t xml:space="preserve">Esimerkki 1.3669</w:t>
      </w:r>
    </w:p>
    <w:p>
      <w:r>
        <w:t xml:space="preserve">missä toussaint louverture asui?</w:t>
      </w:r>
    </w:p>
    <w:p>
      <w:r>
        <w:rPr>
          <w:b/>
        </w:rPr>
        <w:t xml:space="preserve">Tulos</w:t>
      </w:r>
    </w:p>
    <w:p>
      <w:r>
        <w:t xml:space="preserve">Haiti</w:t>
      </w:r>
    </w:p>
    <w:p>
      <w:r>
        <w:rPr>
          <w:b/>
        </w:rPr>
        <w:t xml:space="preserve">Esimerkki 1.3670</w:t>
      </w:r>
    </w:p>
    <w:p>
      <w:r>
        <w:t xml:space="preserve">mitä soittimia John Williams käyttää?</w:t>
      </w:r>
    </w:p>
    <w:p>
      <w:r>
        <w:rPr>
          <w:b/>
        </w:rPr>
        <w:t xml:space="preserve">Tulos</w:t>
      </w:r>
    </w:p>
    <w:p>
      <w:r>
        <w:t xml:space="preserve">Pasuuna</w:t>
      </w:r>
    </w:p>
    <w:p>
      <w:r>
        <w:rPr>
          <w:b/>
        </w:rPr>
        <w:t xml:space="preserve">Tulos</w:t>
      </w:r>
    </w:p>
    <w:p>
      <w:r>
        <w:t xml:space="preserve">Piano</w:t>
      </w:r>
    </w:p>
    <w:p>
      <w:r>
        <w:rPr>
          <w:b/>
        </w:rPr>
        <w:t xml:space="preserve">Tulos</w:t>
      </w:r>
    </w:p>
    <w:p>
      <w:r>
        <w:t xml:space="preserve">trumpetti</w:t>
      </w:r>
    </w:p>
    <w:p>
      <w:r>
        <w:rPr>
          <w:b/>
        </w:rPr>
        <w:t xml:space="preserve">Tulos</w:t>
      </w:r>
    </w:p>
    <w:p>
      <w:r>
        <w:t xml:space="preserve">klarinetti</w:t>
      </w:r>
    </w:p>
    <w:p>
      <w:r>
        <w:rPr>
          <w:b/>
        </w:rPr>
        <w:t xml:space="preserve">Esimerkki 1.3671</w:t>
      </w:r>
    </w:p>
    <w:p>
      <w:r>
        <w:t xml:space="preserve">missä pelipaikassa Rafael Furcal pelaa?</w:t>
      </w:r>
    </w:p>
    <w:p>
      <w:r>
        <w:rPr>
          <w:b/>
        </w:rPr>
        <w:t xml:space="preserve">Tulos</w:t>
      </w:r>
    </w:p>
    <w:p>
      <w:r>
        <w:t xml:space="preserve">Toinen baseman</w:t>
      </w:r>
    </w:p>
    <w:p>
      <w:r>
        <w:rPr>
          <w:b/>
        </w:rPr>
        <w:t xml:space="preserve">Tulos</w:t>
      </w:r>
    </w:p>
    <w:p>
      <w:r>
        <w:t xml:space="preserve">Shortstop</w:t>
      </w:r>
    </w:p>
    <w:p>
      <w:r>
        <w:rPr>
          <w:b/>
        </w:rPr>
        <w:t xml:space="preserve">Esimerkki 1.3672</w:t>
      </w:r>
    </w:p>
    <w:p>
      <w:r>
        <w:t xml:space="preserve">mitä tekemistä laredo tx:ssä on?</w:t>
      </w:r>
    </w:p>
    <w:p>
      <w:r>
        <w:rPr>
          <w:b/>
        </w:rPr>
        <w:t xml:space="preserve">Tulos</w:t>
      </w:r>
    </w:p>
    <w:p>
      <w:r>
        <w:t xml:space="preserve">Veteraanien kenttä</w:t>
      </w:r>
    </w:p>
    <w:p>
      <w:r>
        <w:rPr>
          <w:b/>
        </w:rPr>
        <w:t xml:space="preserve">Tulos</w:t>
      </w:r>
    </w:p>
    <w:p>
      <w:r>
        <w:t xml:space="preserve">San Augustin de Laredon historiallinen alue</w:t>
      </w:r>
    </w:p>
    <w:p>
      <w:r>
        <w:rPr>
          <w:b/>
        </w:rPr>
        <w:t xml:space="preserve">Tulos</w:t>
      </w:r>
    </w:p>
    <w:p>
      <w:r>
        <w:t xml:space="preserve">Laredo Energy Arena</w:t>
      </w:r>
    </w:p>
    <w:p>
      <w:r>
        <w:rPr>
          <w:b/>
        </w:rPr>
        <w:t xml:space="preserve">Tulos</w:t>
      </w:r>
    </w:p>
    <w:p>
      <w:r>
        <w:t xml:space="preserve">Casa Blanca -järvi</w:t>
      </w:r>
    </w:p>
    <w:p>
      <w:r>
        <w:rPr>
          <w:b/>
        </w:rPr>
        <w:t xml:space="preserve">Tulos</w:t>
      </w:r>
    </w:p>
    <w:p>
      <w:r>
        <w:t xml:space="preserve">Texas A&amp;M International University Soccer Complex</w:t>
      </w:r>
    </w:p>
    <w:p>
      <w:r>
        <w:rPr>
          <w:b/>
        </w:rPr>
        <w:t xml:space="preserve">Tulos</w:t>
      </w:r>
    </w:p>
    <w:p>
      <w:r>
        <w:t xml:space="preserve">Fort McIntosh</w:t>
      </w:r>
    </w:p>
    <w:p>
      <w:r>
        <w:rPr>
          <w:b/>
        </w:rPr>
        <w:t xml:space="preserve">Tulos</w:t>
      </w:r>
    </w:p>
    <w:p>
      <w:r>
        <w:t xml:space="preserve">Southern Careers Institute, Laredon kampus</w:t>
      </w:r>
    </w:p>
    <w:p>
      <w:r>
        <w:rPr>
          <w:b/>
        </w:rPr>
        <w:t xml:space="preserve">Tulos</w:t>
      </w:r>
    </w:p>
    <w:p>
      <w:r>
        <w:t xml:space="preserve">Texas A&amp;M International University</w:t>
      </w:r>
    </w:p>
    <w:p>
      <w:r>
        <w:rPr>
          <w:b/>
        </w:rPr>
        <w:t xml:space="preserve">Tulos</w:t>
      </w:r>
    </w:p>
    <w:p>
      <w:r>
        <w:t xml:space="preserve">Webbin piirikunnan oikeustalo</w:t>
      </w:r>
    </w:p>
    <w:p>
      <w:r>
        <w:rPr>
          <w:b/>
        </w:rPr>
        <w:t xml:space="preserve">Tulos</w:t>
      </w:r>
    </w:p>
    <w:p>
      <w:r>
        <w:t xml:space="preserve">Nye</w:t>
      </w:r>
    </w:p>
    <w:p>
      <w:r>
        <w:rPr>
          <w:b/>
        </w:rPr>
        <w:t xml:space="preserve">Esimerkki 1.3673</w:t>
      </w:r>
    </w:p>
    <w:p>
      <w:r>
        <w:t xml:space="preserve">kenelle Dirk Nowitzki on pelannut?</w:t>
      </w:r>
    </w:p>
    <w:p>
      <w:r>
        <w:rPr>
          <w:b/>
        </w:rPr>
        <w:t xml:space="preserve">Tulos</w:t>
      </w:r>
    </w:p>
    <w:p>
      <w:r>
        <w:t xml:space="preserve">Dallas Mavericks</w:t>
      </w:r>
    </w:p>
    <w:p>
      <w:r>
        <w:rPr>
          <w:b/>
        </w:rPr>
        <w:t xml:space="preserve">Esimerkki 1.3674</w:t>
      </w:r>
    </w:p>
    <w:p>
      <w:r>
        <w:t xml:space="preserve">Kenen kanssa Liz Lemon menee naimisiin?</w:t>
      </w:r>
    </w:p>
    <w:p>
      <w:r>
        <w:rPr>
          <w:b/>
        </w:rPr>
        <w:t xml:space="preserve">Tulos</w:t>
      </w:r>
    </w:p>
    <w:p>
      <w:r>
        <w:t xml:space="preserve">Jack Donaghy</w:t>
      </w:r>
    </w:p>
    <w:p>
      <w:r>
        <w:rPr>
          <w:b/>
        </w:rPr>
        <w:t xml:space="preserve">Esimerkki 1.3675</w:t>
      </w:r>
    </w:p>
    <w:p>
      <w:r>
        <w:t xml:space="preserve">mitä järjestöä Martin Luther King johti?</w:t>
      </w:r>
    </w:p>
    <w:p>
      <w:r>
        <w:rPr>
          <w:b/>
        </w:rPr>
        <w:t xml:space="preserve">Tulos</w:t>
      </w:r>
    </w:p>
    <w:p>
      <w:r>
        <w:t xml:space="preserve">Kansalaisoikeusliike</w:t>
      </w:r>
    </w:p>
    <w:p>
      <w:r>
        <w:rPr>
          <w:b/>
        </w:rPr>
        <w:t xml:space="preserve">Tulos</w:t>
      </w:r>
    </w:p>
    <w:p>
      <w:r>
        <w:t xml:space="preserve">Kansalaistottelemattomuus</w:t>
      </w:r>
    </w:p>
    <w:p>
      <w:r>
        <w:rPr>
          <w:b/>
        </w:rPr>
        <w:t xml:space="preserve">Tulos</w:t>
      </w:r>
    </w:p>
    <w:p>
      <w:r>
        <w:t xml:space="preserve">Väkivallattomuus</w:t>
      </w:r>
    </w:p>
    <w:p>
      <w:r>
        <w:rPr>
          <w:b/>
        </w:rPr>
        <w:t xml:space="preserve">Esimerkki 1.3676</w:t>
      </w:r>
    </w:p>
    <w:p>
      <w:r>
        <w:t xml:space="preserve">missä giovanni pierluigi da palestrina asui?</w:t>
      </w:r>
    </w:p>
    <w:p>
      <w:r>
        <w:rPr>
          <w:b/>
        </w:rPr>
        <w:t xml:space="preserve">Tulos</w:t>
      </w:r>
    </w:p>
    <w:p>
      <w:r>
        <w:t xml:space="preserve">Italia</w:t>
      </w:r>
    </w:p>
    <w:p>
      <w:r>
        <w:rPr>
          <w:b/>
        </w:rPr>
        <w:t xml:space="preserve">Esimerkki 1.3677</w:t>
      </w:r>
    </w:p>
    <w:p>
      <w:r>
        <w:t xml:space="preserve">kuka sponsoroi kevin harvickia vuonna 2011?</w:t>
      </w:r>
    </w:p>
    <w:p>
      <w:r>
        <w:rPr>
          <w:b/>
        </w:rPr>
        <w:t xml:space="preserve">Tulos</w:t>
      </w:r>
    </w:p>
    <w:p>
      <w:r>
        <w:t xml:space="preserve">Royal Dutch Shell</w:t>
      </w:r>
    </w:p>
    <w:p>
      <w:r>
        <w:rPr>
          <w:b/>
        </w:rPr>
        <w:t xml:space="preserve">Tulos</w:t>
      </w:r>
    </w:p>
    <w:p>
      <w:r>
        <w:t xml:space="preserve">Pennzoil-Quaker State</w:t>
      </w:r>
    </w:p>
    <w:p>
      <w:r>
        <w:rPr>
          <w:b/>
        </w:rPr>
        <w:t xml:space="preserve">Esimerkki 1.3678</w:t>
      </w:r>
    </w:p>
    <w:p>
      <w:r>
        <w:t xml:space="preserve">mitä amerikkalainen piirakka kertoo laulusta?</w:t>
      </w:r>
    </w:p>
    <w:p>
      <w:r>
        <w:rPr>
          <w:b/>
        </w:rPr>
        <w:t xml:space="preserve">Tulos</w:t>
      </w:r>
    </w:p>
    <w:p>
      <w:r>
        <w:t xml:space="preserve">Miksi rodulla oli merkitystä Barack Obaman uudelleenvalinnassa</w:t>
      </w:r>
    </w:p>
    <w:p>
      <w:r>
        <w:rPr>
          <w:b/>
        </w:rPr>
        <w:t xml:space="preserve">Esimerkki 1.3679</w:t>
      </w:r>
    </w:p>
    <w:p>
      <w:r>
        <w:t xml:space="preserve">Mistä portugalin kieli on peräisin?</w:t>
      </w:r>
    </w:p>
    <w:p>
      <w:r>
        <w:rPr>
          <w:b/>
        </w:rPr>
        <w:t xml:space="preserve">Tulos</w:t>
      </w:r>
    </w:p>
    <w:p>
      <w:r>
        <w:t xml:space="preserve">Brasilia</w:t>
      </w:r>
    </w:p>
    <w:p>
      <w:r>
        <w:rPr>
          <w:b/>
        </w:rPr>
        <w:t xml:space="preserve">Tulos</w:t>
      </w:r>
    </w:p>
    <w:p>
      <w:r>
        <w:t xml:space="preserve">Kanada</w:t>
      </w:r>
    </w:p>
    <w:p>
      <w:r>
        <w:rPr>
          <w:b/>
        </w:rPr>
        <w:t xml:space="preserve">Tulos</w:t>
      </w:r>
    </w:p>
    <w:p>
      <w:r>
        <w:t xml:space="preserve">Angola</w:t>
      </w:r>
    </w:p>
    <w:p>
      <w:r>
        <w:rPr>
          <w:b/>
        </w:rPr>
        <w:t xml:space="preserve">Tulos</w:t>
      </w:r>
    </w:p>
    <w:p>
      <w:r>
        <w:t xml:space="preserve">Portugali</w:t>
      </w:r>
    </w:p>
    <w:p>
      <w:r>
        <w:rPr>
          <w:b/>
        </w:rPr>
        <w:t xml:space="preserve">Tulos</w:t>
      </w:r>
    </w:p>
    <w:p>
      <w:r>
        <w:t xml:space="preserve">Macao</w:t>
      </w:r>
    </w:p>
    <w:p>
      <w:r>
        <w:rPr>
          <w:b/>
        </w:rPr>
        <w:t xml:space="preserve">Tulos</w:t>
      </w:r>
    </w:p>
    <w:p>
      <w:r>
        <w:t xml:space="preserve">Kap Verde</w:t>
      </w:r>
    </w:p>
    <w:p>
      <w:r>
        <w:rPr>
          <w:b/>
        </w:rPr>
        <w:t xml:space="preserve">Tulos</w:t>
      </w:r>
    </w:p>
    <w:p>
      <w:r>
        <w:t xml:space="preserve">Andorra</w:t>
      </w:r>
    </w:p>
    <w:p>
      <w:r>
        <w:rPr>
          <w:b/>
        </w:rPr>
        <w:t xml:space="preserve">Tulos</w:t>
      </w:r>
    </w:p>
    <w:p>
      <w:r>
        <w:t xml:space="preserve">Itä-Timor</w:t>
      </w:r>
    </w:p>
    <w:p>
      <w:r>
        <w:rPr>
          <w:b/>
        </w:rPr>
        <w:t xml:space="preserve">Tulos</w:t>
      </w:r>
    </w:p>
    <w:p>
      <w:r>
        <w:t xml:space="preserve">Guinea-Bissau</w:t>
      </w:r>
    </w:p>
    <w:p>
      <w:r>
        <w:rPr>
          <w:b/>
        </w:rPr>
        <w:t xml:space="preserve">Tulos</w:t>
      </w:r>
    </w:p>
    <w:p>
      <w:r>
        <w:t xml:space="preserve">Mosambik</w:t>
      </w:r>
    </w:p>
    <w:p>
      <w:r>
        <w:rPr>
          <w:b/>
        </w:rPr>
        <w:t xml:space="preserve">Esimerkki 1.3680</w:t>
      </w:r>
    </w:p>
    <w:p>
      <w:r>
        <w:t xml:space="preserve">missä paikoissa voit vierailla Ranskassa?</w:t>
      </w:r>
    </w:p>
    <w:p>
      <w:r>
        <w:rPr>
          <w:b/>
        </w:rPr>
        <w:t xml:space="preserve">Tulos</w:t>
      </w:r>
    </w:p>
    <w:p>
      <w:r>
        <w:t xml:space="preserve">Champagne-Ardenne</w:t>
      </w:r>
    </w:p>
    <w:p>
      <w:r>
        <w:rPr>
          <w:b/>
        </w:rPr>
        <w:t xml:space="preserve">Tulos</w:t>
      </w:r>
    </w:p>
    <w:p>
      <w:r>
        <w:t xml:space="preserve">Ala-Normandia</w:t>
      </w:r>
    </w:p>
    <w:p>
      <w:r>
        <w:rPr>
          <w:b/>
        </w:rPr>
        <w:t xml:space="preserve">Tulos</w:t>
      </w:r>
    </w:p>
    <w:p>
      <w:r>
        <w:t xml:space="preserve">Brittany</w:t>
      </w:r>
    </w:p>
    <w:p>
      <w:r>
        <w:rPr>
          <w:b/>
        </w:rPr>
        <w:t xml:space="preserve">Tulos</w:t>
      </w:r>
    </w:p>
    <w:p>
      <w:r>
        <w:t xml:space="preserve">Burgundia</w:t>
      </w:r>
    </w:p>
    <w:p>
      <w:r>
        <w:rPr>
          <w:b/>
        </w:rPr>
        <w:t xml:space="preserve">Tulos</w:t>
      </w:r>
    </w:p>
    <w:p>
      <w:r>
        <w:t xml:space="preserve">Aquitaine</w:t>
      </w:r>
    </w:p>
    <w:p>
      <w:r>
        <w:rPr>
          <w:b/>
        </w:rPr>
        <w:t xml:space="preserve">Tulos</w:t>
      </w:r>
    </w:p>
    <w:p>
      <w:r>
        <w:t xml:space="preserve">Auvergne</w:t>
      </w:r>
    </w:p>
    <w:p>
      <w:r>
        <w:rPr>
          <w:b/>
        </w:rPr>
        <w:t xml:space="preserve">Tulos</w:t>
      </w:r>
    </w:p>
    <w:p>
      <w:r>
        <w:t xml:space="preserve">Alsace</w:t>
      </w:r>
    </w:p>
    <w:p>
      <w:r>
        <w:rPr>
          <w:b/>
        </w:rPr>
        <w:t xml:space="preserve">Tulos</w:t>
      </w:r>
    </w:p>
    <w:p>
      <w:r>
        <w:t xml:space="preserve">Franche-Comté</w:t>
      </w:r>
    </w:p>
    <w:p>
      <w:r>
        <w:rPr>
          <w:b/>
        </w:rPr>
        <w:t xml:space="preserve">Tulos</w:t>
      </w:r>
    </w:p>
    <w:p>
      <w:r>
        <w:t xml:space="preserve">Centre region, Ranska</w:t>
      </w:r>
    </w:p>
    <w:p>
      <w:r>
        <w:rPr>
          <w:b/>
        </w:rPr>
        <w:t xml:space="preserve">Tulos</w:t>
      </w:r>
    </w:p>
    <w:p>
      <w:r>
        <w:t xml:space="preserve">Korsika</w:t>
      </w:r>
    </w:p>
    <w:p>
      <w:r>
        <w:rPr>
          <w:b/>
        </w:rPr>
        <w:t xml:space="preserve">Esimerkki 1.3681</w:t>
      </w:r>
    </w:p>
    <w:p>
      <w:r>
        <w:t xml:space="preserve">Kuka asettui ehdolle Bill Clintonia vastaan presidentiksi?</w:t>
      </w:r>
    </w:p>
    <w:p>
      <w:r>
        <w:rPr>
          <w:b/>
        </w:rPr>
        <w:t xml:space="preserve">Tulos</w:t>
      </w:r>
    </w:p>
    <w:p>
      <w:r>
        <w:t xml:space="preserve">George Bush</w:t>
      </w:r>
    </w:p>
    <w:p>
      <w:r>
        <w:rPr>
          <w:b/>
        </w:rPr>
        <w:t xml:space="preserve">Esimerkki 1.3682</w:t>
      </w:r>
    </w:p>
    <w:p>
      <w:r>
        <w:t xml:space="preserve">missä asua duluth ga?</w:t>
      </w:r>
    </w:p>
    <w:p>
      <w:r>
        <w:rPr>
          <w:b/>
        </w:rPr>
        <w:t xml:space="preserve">Tulos</w:t>
      </w:r>
    </w:p>
    <w:p>
      <w:r>
        <w:t xml:space="preserve">Tulet pitämään äidistäni</w:t>
      </w:r>
    </w:p>
    <w:p>
      <w:r>
        <w:rPr>
          <w:b/>
        </w:rPr>
        <w:t xml:space="preserve">Esimerkki 1.3683</w:t>
      </w:r>
    </w:p>
    <w:p>
      <w:r>
        <w:t xml:space="preserve">missä on Syracusen yliopisto?</w:t>
      </w:r>
    </w:p>
    <w:p>
      <w:r>
        <w:rPr>
          <w:b/>
        </w:rPr>
        <w:t xml:space="preserve">Tulos</w:t>
      </w:r>
    </w:p>
    <w:p>
      <w:r>
        <w:t xml:space="preserve">New York</w:t>
      </w:r>
    </w:p>
    <w:p>
      <w:r>
        <w:rPr>
          <w:b/>
        </w:rPr>
        <w:t xml:space="preserve">Tulos</w:t>
      </w:r>
    </w:p>
    <w:p>
      <w:r>
        <w:t xml:space="preserve">Yhdysvallat</w:t>
      </w:r>
    </w:p>
    <w:p>
      <w:r>
        <w:rPr>
          <w:b/>
        </w:rPr>
        <w:t xml:space="preserve">Tulos</w:t>
      </w:r>
    </w:p>
    <w:p>
      <w:r>
        <w:t xml:space="preserve">Syracuse</w:t>
      </w:r>
    </w:p>
    <w:p>
      <w:r>
        <w:rPr>
          <w:b/>
        </w:rPr>
        <w:t xml:space="preserve">Esimerkki 1.3684</w:t>
      </w:r>
    </w:p>
    <w:p>
      <w:r>
        <w:t xml:space="preserve">kuka oli kuningas Daavidin isän pojanpoika?</w:t>
      </w:r>
    </w:p>
    <w:p>
      <w:r>
        <w:rPr>
          <w:b/>
        </w:rPr>
        <w:t xml:space="preserve">Tulos</w:t>
      </w:r>
    </w:p>
    <w:p>
      <w:r>
        <w:t xml:space="preserve">Solomon</w:t>
      </w:r>
    </w:p>
    <w:p>
      <w:r>
        <w:rPr>
          <w:b/>
        </w:rPr>
        <w:t xml:space="preserve">Esimerkki 1.3685</w:t>
      </w:r>
    </w:p>
    <w:p>
      <w:r>
        <w:t xml:space="preserve">mitä matt dallas tekee nyt?</w:t>
      </w:r>
    </w:p>
    <w:p>
      <w:r>
        <w:rPr>
          <w:b/>
        </w:rPr>
        <w:t xml:space="preserve">Tulos</w:t>
      </w:r>
    </w:p>
    <w:p>
      <w:r>
        <w:t xml:space="preserve">Näyttelijä</w:t>
      </w:r>
    </w:p>
    <w:p>
      <w:r>
        <w:rPr>
          <w:b/>
        </w:rPr>
        <w:t xml:space="preserve">Esimerkki 1.3686</w:t>
      </w:r>
    </w:p>
    <w:p>
      <w:r>
        <w:t xml:space="preserve">mitä college teki kevjumba?</w:t>
      </w:r>
    </w:p>
    <w:p>
      <w:r>
        <w:rPr>
          <w:b/>
        </w:rPr>
        <w:t xml:space="preserve">Tulos</w:t>
      </w:r>
    </w:p>
    <w:p>
      <w:r>
        <w:t xml:space="preserve">Kalifornian yliopisto, Davis</w:t>
      </w:r>
    </w:p>
    <w:p>
      <w:r>
        <w:rPr>
          <w:b/>
        </w:rPr>
        <w:t xml:space="preserve">Esimerkki 1.3687</w:t>
      </w:r>
    </w:p>
    <w:p>
      <w:r>
        <w:t xml:space="preserve">mitkä elintarvikkeet ovat peräisin Kiinasta?</w:t>
      </w:r>
    </w:p>
    <w:p>
      <w:r>
        <w:rPr>
          <w:b/>
        </w:rPr>
        <w:t xml:space="preserve">Tulos</w:t>
      </w:r>
    </w:p>
    <w:p>
      <w:r>
        <w:t xml:space="preserve">Guangzhou Zhu Jiang Brewery Co.Ltd. (Guangzhou Zhu Jiang Brewery Co.Ltd.) Zhu Jiang olut</w:t>
      </w:r>
    </w:p>
    <w:p>
      <w:r>
        <w:rPr>
          <w:b/>
        </w:rPr>
        <w:t xml:space="preserve">Tulos</w:t>
      </w:r>
    </w:p>
    <w:p>
      <w:r>
        <w:t xml:space="preserve">Tsingtao-olut</w:t>
      </w:r>
    </w:p>
    <w:p>
      <w:r>
        <w:rPr>
          <w:b/>
        </w:rPr>
        <w:t xml:space="preserve">Tulos</w:t>
      </w:r>
    </w:p>
    <w:p>
      <w:r>
        <w:t xml:space="preserve">Harbinin olut</w:t>
      </w:r>
    </w:p>
    <w:p>
      <w:r>
        <w:rPr>
          <w:b/>
        </w:rPr>
        <w:t xml:space="preserve">Esimerkki 1.3688</w:t>
      </w:r>
    </w:p>
    <w:p>
      <w:r>
        <w:t xml:space="preserve">mitä Michelle Obama tekee työkseen?</w:t>
      </w:r>
    </w:p>
    <w:p>
      <w:r>
        <w:rPr>
          <w:b/>
        </w:rPr>
        <w:t xml:space="preserve">Tulos</w:t>
      </w:r>
    </w:p>
    <w:p>
      <w:r>
        <w:t xml:space="preserve">Kirjoittaja</w:t>
      </w:r>
    </w:p>
    <w:p>
      <w:r>
        <w:rPr>
          <w:b/>
        </w:rPr>
        <w:t xml:space="preserve">Tulos</w:t>
      </w:r>
    </w:p>
    <w:p>
      <w:r>
        <w:t xml:space="preserve">Asianajaja</w:t>
      </w:r>
    </w:p>
    <w:p>
      <w:r>
        <w:rPr>
          <w:b/>
        </w:rPr>
        <w:t xml:space="preserve">Esimerkki 1.3689</w:t>
      </w:r>
    </w:p>
    <w:p>
      <w:r>
        <w:t xml:space="preserve">missä jesus syntyi ja kasvoi?</w:t>
      </w:r>
    </w:p>
    <w:p>
      <w:r>
        <w:rPr>
          <w:b/>
        </w:rPr>
        <w:t xml:space="preserve">Tulos</w:t>
      </w:r>
    </w:p>
    <w:p>
      <w:r>
        <w:t xml:space="preserve">Nazareth</w:t>
      </w:r>
    </w:p>
    <w:p>
      <w:r>
        <w:rPr>
          <w:b/>
        </w:rPr>
        <w:t xml:space="preserve">Esimerkki 1.3690</w:t>
      </w:r>
    </w:p>
    <w:p>
      <w:r>
        <w:t xml:space="preserve">missä honda pelaa jalkapalloa?</w:t>
      </w:r>
    </w:p>
    <w:p>
      <w:r>
        <w:rPr>
          <w:b/>
        </w:rPr>
        <w:t xml:space="preserve">Tulos</w:t>
      </w:r>
    </w:p>
    <w:p>
      <w:r>
        <w:t xml:space="preserve">Toimitusjohtaja</w:t>
      </w:r>
    </w:p>
    <w:p>
      <w:r>
        <w:rPr>
          <w:b/>
        </w:rPr>
        <w:t xml:space="preserve">Esimerkki 1.3691</w:t>
      </w:r>
    </w:p>
    <w:p>
      <w:r>
        <w:t xml:space="preserve">Mitä kello on juuri nyt Teksasissa?</w:t>
      </w:r>
    </w:p>
    <w:p>
      <w:r>
        <w:rPr>
          <w:b/>
        </w:rPr>
        <w:t xml:space="preserve">Tulos</w:t>
      </w:r>
    </w:p>
    <w:p>
      <w:r>
        <w:t xml:space="preserve">Texasin vallankumous</w:t>
      </w:r>
    </w:p>
    <w:p>
      <w:r>
        <w:rPr>
          <w:b/>
        </w:rPr>
        <w:t xml:space="preserve">Esimerkki 1.3692</w:t>
      </w:r>
    </w:p>
    <w:p>
      <w:r>
        <w:t xml:space="preserve">Millaisella alalla Mitt Romney toimii?</w:t>
      </w:r>
    </w:p>
    <w:p>
      <w:r>
        <w:rPr>
          <w:b/>
        </w:rPr>
        <w:t xml:space="preserve">Tulos</w:t>
      </w:r>
    </w:p>
    <w:p>
      <w:r>
        <w:t xml:space="preserve">Poliitikko</w:t>
      </w:r>
    </w:p>
    <w:p>
      <w:r>
        <w:rPr>
          <w:b/>
        </w:rPr>
        <w:t xml:space="preserve">Esimerkki 1.3693</w:t>
      </w:r>
    </w:p>
    <w:p>
      <w:r>
        <w:t xml:space="preserve">kenelle Yhdysvallat vie eniten?</w:t>
      </w:r>
    </w:p>
    <w:p>
      <w:r>
        <w:rPr>
          <w:b/>
        </w:rPr>
        <w:t xml:space="preserve">Tulos</w:t>
      </w:r>
    </w:p>
    <w:p>
      <w:r>
        <w:t xml:space="preserve">Kanada</w:t>
      </w:r>
    </w:p>
    <w:p>
      <w:r>
        <w:rPr>
          <w:b/>
        </w:rPr>
        <w:t xml:space="preserve">Esimerkki 1.3694</w:t>
      </w:r>
    </w:p>
    <w:p>
      <w:r>
        <w:t xml:space="preserve">Minne Terrell Owens vaihdettiin?</w:t>
      </w:r>
    </w:p>
    <w:p>
      <w:r>
        <w:rPr>
          <w:b/>
        </w:rPr>
        <w:t xml:space="preserve">Tulos</w:t>
      </w:r>
    </w:p>
    <w:p>
      <w:r>
        <w:t xml:space="preserve">Philadelphia Eagles</w:t>
      </w:r>
    </w:p>
    <w:p>
      <w:r>
        <w:rPr>
          <w:b/>
        </w:rPr>
        <w:t xml:space="preserve">Esimerkki 1.3695</w:t>
      </w:r>
    </w:p>
    <w:p>
      <w:r>
        <w:t xml:space="preserve">mistä Julia Gillard on kuuluisa?</w:t>
      </w:r>
    </w:p>
    <w:p>
      <w:r>
        <w:rPr>
          <w:b/>
        </w:rPr>
        <w:t xml:space="preserve">Tulos</w:t>
      </w:r>
    </w:p>
    <w:p>
      <w:r>
        <w:t xml:space="preserve">Pääministeri</w:t>
      </w:r>
    </w:p>
    <w:p>
      <w:r>
        <w:rPr>
          <w:b/>
        </w:rPr>
        <w:t xml:space="preserve">Esimerkki 1.3696</w:t>
      </w:r>
    </w:p>
    <w:p>
      <w:r>
        <w:t xml:space="preserve">Missä Waterloon taistelu käytiin?</w:t>
      </w:r>
    </w:p>
    <w:p>
      <w:r>
        <w:rPr>
          <w:b/>
        </w:rPr>
        <w:t xml:space="preserve">Tulos</w:t>
      </w:r>
    </w:p>
    <w:p>
      <w:r>
        <w:t xml:space="preserve">Waterloo</w:t>
      </w:r>
    </w:p>
    <w:p>
      <w:r>
        <w:rPr>
          <w:b/>
        </w:rPr>
        <w:t xml:space="preserve">Esimerkki 1.3697</w:t>
      </w:r>
    </w:p>
    <w:p>
      <w:r>
        <w:t xml:space="preserve">Mitä tapahtui Nina Simonelle?</w:t>
      </w:r>
    </w:p>
    <w:p>
      <w:r>
        <w:rPr>
          <w:b/>
        </w:rPr>
        <w:t xml:space="preserve">Tulos</w:t>
      </w:r>
    </w:p>
    <w:p>
      <w:r>
        <w:t xml:space="preserve">Rintasyöpä</w:t>
      </w:r>
    </w:p>
    <w:p>
      <w:r>
        <w:rPr>
          <w:b/>
        </w:rPr>
        <w:t xml:space="preserve">Tulos</w:t>
      </w:r>
    </w:p>
    <w:p>
      <w:r>
        <w:t xml:space="preserve">Syöpä</w:t>
      </w:r>
    </w:p>
    <w:p>
      <w:r>
        <w:rPr>
          <w:b/>
        </w:rPr>
        <w:t xml:space="preserve">Esimerkki 1.3698</w:t>
      </w:r>
    </w:p>
    <w:p>
      <w:r>
        <w:t xml:space="preserve">Keitä ovat Betty Whiten vanhemmat?</w:t>
      </w:r>
    </w:p>
    <w:p>
      <w:r>
        <w:rPr>
          <w:b/>
        </w:rPr>
        <w:t xml:space="preserve">Tulos</w:t>
      </w:r>
    </w:p>
    <w:p>
      <w:r>
        <w:t xml:space="preserve">Tess Curtis Cachikis</w:t>
      </w:r>
    </w:p>
    <w:p>
      <w:r>
        <w:rPr>
          <w:b/>
        </w:rPr>
        <w:t xml:space="preserve">Tulos</w:t>
      </w:r>
    </w:p>
    <w:p>
      <w:r>
        <w:t xml:space="preserve">Horace Lawrence White</w:t>
      </w:r>
    </w:p>
    <w:p>
      <w:r>
        <w:rPr>
          <w:b/>
        </w:rPr>
        <w:t xml:space="preserve">Esimerkki 1.3699</w:t>
      </w:r>
    </w:p>
    <w:p>
      <w:r>
        <w:t xml:space="preserve">kuka on shania twainin aviomies?</w:t>
      </w:r>
    </w:p>
    <w:p>
      <w:r>
        <w:rPr>
          <w:b/>
        </w:rPr>
        <w:t xml:space="preserve">Tulos</w:t>
      </w:r>
    </w:p>
    <w:p>
      <w:r>
        <w:t xml:space="preserve">Frederic Thiebaud</w:t>
      </w:r>
    </w:p>
    <w:p>
      <w:r>
        <w:rPr>
          <w:b/>
        </w:rPr>
        <w:t xml:space="preserve">Esimerkki 1.3700</w:t>
      </w:r>
    </w:p>
    <w:p>
      <w:r>
        <w:t xml:space="preserve">missä brian williams kävi collegea?</w:t>
      </w:r>
    </w:p>
    <w:p>
      <w:r>
        <w:rPr>
          <w:b/>
        </w:rPr>
        <w:t xml:space="preserve">Tulos</w:t>
      </w:r>
    </w:p>
    <w:p>
      <w:r>
        <w:t xml:space="preserve">George Washingtonin yliopisto</w:t>
      </w:r>
    </w:p>
    <w:p>
      <w:r>
        <w:rPr>
          <w:b/>
        </w:rPr>
        <w:t xml:space="preserve">Tulos</w:t>
      </w:r>
    </w:p>
    <w:p>
      <w:r>
        <w:t xml:space="preserve">Brookdale Community College</w:t>
      </w:r>
    </w:p>
    <w:p>
      <w:r>
        <w:rPr>
          <w:b/>
        </w:rPr>
        <w:t xml:space="preserve">Tulos</w:t>
      </w:r>
    </w:p>
    <w:p>
      <w:r>
        <w:t xml:space="preserve">Amerikan katolinen yliopisto</w:t>
      </w:r>
    </w:p>
    <w:p>
      <w:r>
        <w:rPr>
          <w:b/>
        </w:rPr>
        <w:t xml:space="preserve">Tulos</w:t>
      </w:r>
    </w:p>
    <w:p>
      <w:r>
        <w:t xml:space="preserve">Mater Dei High School</w:t>
      </w:r>
    </w:p>
    <w:p>
      <w:r>
        <w:rPr>
          <w:b/>
        </w:rPr>
        <w:t xml:space="preserve">Esimerkki 1.3701</w:t>
      </w:r>
    </w:p>
    <w:p>
      <w:r>
        <w:t xml:space="preserve">kuka on Montanan uusi senaattori?</w:t>
      </w:r>
    </w:p>
    <w:p>
      <w:r>
        <w:rPr>
          <w:b/>
        </w:rPr>
        <w:t xml:space="preserve">Tulos</w:t>
      </w:r>
    </w:p>
    <w:p>
      <w:r>
        <w:t xml:space="preserve">Jon Tester</w:t>
      </w:r>
    </w:p>
    <w:p>
      <w:r>
        <w:rPr>
          <w:b/>
        </w:rPr>
        <w:t xml:space="preserve">Esimerkki 1.3702</w:t>
      </w:r>
    </w:p>
    <w:p>
      <w:r>
        <w:t xml:space="preserve">mikä vaikutti William Morrisin taiteilijuuteen?</w:t>
      </w:r>
    </w:p>
    <w:p>
      <w:r>
        <w:rPr>
          <w:b/>
        </w:rPr>
        <w:t xml:space="preserve">Tulos</w:t>
      </w:r>
    </w:p>
    <w:p>
      <w:r>
        <w:t xml:space="preserve">John Ruskin</w:t>
      </w:r>
    </w:p>
    <w:p>
      <w:r>
        <w:rPr>
          <w:b/>
        </w:rPr>
        <w:t xml:space="preserve">Esimerkki 1.3703</w:t>
      </w:r>
    </w:p>
    <w:p>
      <w:r>
        <w:t xml:space="preserve">mitkä ovat kaikki Taylor Swiftin kappaleet?</w:t>
      </w:r>
    </w:p>
    <w:p>
      <w:r>
        <w:rPr>
          <w:b/>
        </w:rPr>
        <w:t xml:space="preserve">Tulos</w:t>
      </w:r>
    </w:p>
    <w:p>
      <w:r>
        <w:t xml:space="preserve">Kylmä kuin sinä</w:t>
      </w:r>
    </w:p>
    <w:p>
      <w:r>
        <w:rPr>
          <w:b/>
        </w:rPr>
        <w:t xml:space="preserve">Tulos</w:t>
      </w:r>
    </w:p>
    <w:p>
      <w:r>
        <w:t xml:space="preserve">Rakkaustarina Oooh Baby Just Say Yes</w:t>
      </w:r>
    </w:p>
    <w:p>
      <w:r>
        <w:rPr>
          <w:b/>
        </w:rPr>
        <w:t xml:space="preserve">Tulos</w:t>
      </w:r>
    </w:p>
    <w:p>
      <w:r>
        <w:t xml:space="preserve">Kauniit silmät</w:t>
      </w:r>
    </w:p>
    <w:p>
      <w:r>
        <w:rPr>
          <w:b/>
        </w:rPr>
        <w:t xml:space="preserve">Tulos</w:t>
      </w:r>
    </w:p>
    <w:p>
      <w:r>
        <w:t xml:space="preserve">Paikka tässä maailmassa</w:t>
      </w:r>
    </w:p>
    <w:p>
      <w:r>
        <w:rPr>
          <w:b/>
        </w:rPr>
        <w:t xml:space="preserve">Tulos</w:t>
      </w:r>
    </w:p>
    <w:p>
      <w:r>
        <w:t xml:space="preserve">Love Story (U.S. Pop mix)</w:t>
      </w:r>
    </w:p>
    <w:p>
      <w:r>
        <w:rPr>
          <w:b/>
        </w:rPr>
        <w:t xml:space="preserve">Tulos</w:t>
      </w:r>
    </w:p>
    <w:p>
      <w:r>
        <w:t xml:space="preserve">I Heart?</w:t>
      </w:r>
    </w:p>
    <w:p>
      <w:r>
        <w:rPr>
          <w:b/>
        </w:rPr>
        <w:t xml:space="preserve">Tulos</w:t>
      </w:r>
    </w:p>
    <w:p>
      <w:r>
        <w:t xml:space="preserve">Valkoinen hevonen</w:t>
      </w:r>
    </w:p>
    <w:p>
      <w:r>
        <w:rPr>
          <w:b/>
        </w:rPr>
        <w:t xml:space="preserve">Tulos</w:t>
      </w:r>
    </w:p>
    <w:p>
      <w:r>
        <w:t xml:space="preserve">Picture to Burn (radio edit)</w:t>
      </w:r>
    </w:p>
    <w:p>
      <w:r>
        <w:rPr>
          <w:b/>
        </w:rPr>
        <w:t xml:space="preserve">Tulos</w:t>
      </w:r>
    </w:p>
    <w:p>
      <w:r>
        <w:t xml:space="preserve">Joulut kun olit minun</w:t>
      </w:r>
    </w:p>
    <w:p>
      <w:r>
        <w:rPr>
          <w:b/>
        </w:rPr>
        <w:t xml:space="preserve">Tulos</w:t>
      </w:r>
    </w:p>
    <w:p>
      <w:r>
        <w:t xml:space="preserve">Love Story (riisuttu)</w:t>
      </w:r>
    </w:p>
    <w:p>
      <w:r>
        <w:rPr>
          <w:b/>
        </w:rPr>
        <w:t xml:space="preserve">Esimerkki 1.3704</w:t>
      </w:r>
    </w:p>
    <w:p>
      <w:r>
        <w:t xml:space="preserve">Mikä oli Eli Whitneyn työ?</w:t>
      </w:r>
    </w:p>
    <w:p>
      <w:r>
        <w:rPr>
          <w:b/>
        </w:rPr>
        <w:t xml:space="preserve">Tulos</w:t>
      </w:r>
    </w:p>
    <w:p>
      <w:r>
        <w:t xml:space="preserve">Insinööri</w:t>
      </w:r>
    </w:p>
    <w:p>
      <w:r>
        <w:rPr>
          <w:b/>
        </w:rPr>
        <w:t xml:space="preserve">Tulos</w:t>
      </w:r>
    </w:p>
    <w:p>
      <w:r>
        <w:t xml:space="preserve">Keksijä</w:t>
      </w:r>
    </w:p>
    <w:p>
      <w:r>
        <w:rPr>
          <w:b/>
        </w:rPr>
        <w:t xml:space="preserve">Esimerkki 1.3705</w:t>
      </w:r>
    </w:p>
    <w:p>
      <w:r>
        <w:t xml:space="preserve">mikä on Illinoisin osavaltion kukka?</w:t>
      </w:r>
    </w:p>
    <w:p>
      <w:r>
        <w:rPr>
          <w:b/>
        </w:rPr>
        <w:t xml:space="preserve">Tulos</w:t>
      </w:r>
    </w:p>
    <w:p>
      <w:r>
        <w:t xml:space="preserve">Viola</w:t>
      </w:r>
    </w:p>
    <w:p>
      <w:r>
        <w:rPr>
          <w:b/>
        </w:rPr>
        <w:t xml:space="preserve">Esimerkki 1.3706</w:t>
      </w:r>
    </w:p>
    <w:p>
      <w:r>
        <w:t xml:space="preserve">Millainen hallitusmuoto Afganistanissa on?</w:t>
      </w:r>
    </w:p>
    <w:p>
      <w:r>
        <w:rPr>
          <w:b/>
        </w:rPr>
        <w:t xml:space="preserve">Tulos</w:t>
      </w:r>
    </w:p>
    <w:p>
      <w:r>
        <w:t xml:space="preserve">Islamilainen tasavalta</w:t>
      </w:r>
    </w:p>
    <w:p>
      <w:r>
        <w:rPr>
          <w:b/>
        </w:rPr>
        <w:t xml:space="preserve">Esimerkki 1.3707</w:t>
      </w:r>
    </w:p>
    <w:p>
      <w:r>
        <w:t xml:space="preserve">kenen kanssa francis drake oli naimisissa?</w:t>
      </w:r>
    </w:p>
    <w:p>
      <w:r>
        <w:rPr>
          <w:b/>
        </w:rPr>
        <w:t xml:space="preserve">Tulos</w:t>
      </w:r>
    </w:p>
    <w:p>
      <w:r>
        <w:t xml:space="preserve">Mary Newman</w:t>
      </w:r>
    </w:p>
    <w:p>
      <w:r>
        <w:rPr>
          <w:b/>
        </w:rPr>
        <w:t xml:space="preserve">Tulos</w:t>
      </w:r>
    </w:p>
    <w:p>
      <w:r>
        <w:t xml:space="preserve">Elizabeth Sydenham</w:t>
      </w:r>
    </w:p>
    <w:p>
      <w:r>
        <w:rPr>
          <w:b/>
        </w:rPr>
        <w:t xml:space="preserve">Esimerkki 1.3708</w:t>
      </w:r>
    </w:p>
    <w:p>
      <w:r>
        <w:t xml:space="preserve">missä james cook kävi matkoillaan?</w:t>
      </w:r>
    </w:p>
    <w:p>
      <w:r>
        <w:rPr>
          <w:b/>
        </w:rPr>
        <w:t xml:space="preserve">Tulos</w:t>
      </w:r>
    </w:p>
    <w:p>
      <w:r>
        <w:t xml:space="preserve">Matka Tyynelle valtamerelle</w:t>
      </w:r>
    </w:p>
    <w:p>
      <w:r>
        <w:rPr>
          <w:b/>
        </w:rPr>
        <w:t xml:space="preserve">Esimerkki 1.3709</w:t>
      </w:r>
    </w:p>
    <w:p>
      <w:r>
        <w:t xml:space="preserve">Mitä tapahtui presidentti James Garfieldille?</w:t>
      </w:r>
    </w:p>
    <w:p>
      <w:r>
        <w:rPr>
          <w:b/>
        </w:rPr>
        <w:t xml:space="preserve">Tulos</w:t>
      </w:r>
    </w:p>
    <w:p>
      <w:r>
        <w:t xml:space="preserve">Sydäninfarkti</w:t>
      </w:r>
    </w:p>
    <w:p>
      <w:r>
        <w:rPr>
          <w:b/>
        </w:rPr>
        <w:t xml:space="preserve">Tulos</w:t>
      </w:r>
    </w:p>
    <w:p>
      <w:r>
        <w:t xml:space="preserve">Keuhkokuume</w:t>
      </w:r>
    </w:p>
    <w:p>
      <w:r>
        <w:rPr>
          <w:b/>
        </w:rPr>
        <w:t xml:space="preserve">Tulos</w:t>
      </w:r>
    </w:p>
    <w:p>
      <w:r>
        <w:t xml:space="preserve">Sepsis</w:t>
      </w:r>
    </w:p>
    <w:p>
      <w:r>
        <w:rPr>
          <w:b/>
        </w:rPr>
        <w:t xml:space="preserve">Esimerkki 1.3710</w:t>
      </w:r>
    </w:p>
    <w:p>
      <w:r>
        <w:t xml:space="preserve">mitä maita Pohjois-Amerikan mantereella?</w:t>
      </w:r>
    </w:p>
    <w:p>
      <w:r>
        <w:rPr>
          <w:b/>
        </w:rPr>
        <w:t xml:space="preserve">Tulos</w:t>
      </w:r>
    </w:p>
    <w:p>
      <w:r>
        <w:t xml:space="preserve">Navassan saari</w:t>
      </w:r>
    </w:p>
    <w:p>
      <w:r>
        <w:rPr>
          <w:b/>
        </w:rPr>
        <w:t xml:space="preserve">Tulos</w:t>
      </w:r>
    </w:p>
    <w:p>
      <w:r>
        <w:t xml:space="preserve">Grönlanti</w:t>
      </w:r>
    </w:p>
    <w:p>
      <w:r>
        <w:rPr>
          <w:b/>
        </w:rPr>
        <w:t xml:space="preserve">Tulos</w:t>
      </w:r>
    </w:p>
    <w:p>
      <w:r>
        <w:t xml:space="preserve">Honduras</w:t>
      </w:r>
    </w:p>
    <w:p>
      <w:r>
        <w:rPr>
          <w:b/>
        </w:rPr>
        <w:t xml:space="preserve">Tulos</w:t>
      </w:r>
    </w:p>
    <w:p>
      <w:r>
        <w:t xml:space="preserve">El Salvador</w:t>
      </w:r>
    </w:p>
    <w:p>
      <w:r>
        <w:rPr>
          <w:b/>
        </w:rPr>
        <w:t xml:space="preserve">Tulos</w:t>
      </w:r>
    </w:p>
    <w:p>
      <w:r>
        <w:t xml:space="preserve">Saint Pierre ja Miquelon</w:t>
      </w:r>
    </w:p>
    <w:p>
      <w:r>
        <w:rPr>
          <w:b/>
        </w:rPr>
        <w:t xml:space="preserve">Tulos</w:t>
      </w:r>
    </w:p>
    <w:p>
      <w:r>
        <w:t xml:space="preserve">Jan Mayen</w:t>
      </w:r>
    </w:p>
    <w:p>
      <w:r>
        <w:rPr>
          <w:b/>
        </w:rPr>
        <w:t xml:space="preserve">Tulos</w:t>
      </w:r>
    </w:p>
    <w:p>
      <w:r>
        <w:t xml:space="preserve">Guatemala</w:t>
      </w:r>
    </w:p>
    <w:p>
      <w:r>
        <w:rPr>
          <w:b/>
        </w:rPr>
        <w:t xml:space="preserve">Tulos</w:t>
      </w:r>
    </w:p>
    <w:p>
      <w:r>
        <w:t xml:space="preserve">Aruba</w:t>
      </w:r>
    </w:p>
    <w:p>
      <w:r>
        <w:rPr>
          <w:b/>
        </w:rPr>
        <w:t xml:space="preserve">Tulos</w:t>
      </w:r>
    </w:p>
    <w:p>
      <w:r>
        <w:t xml:space="preserve">Clippertonin saari</w:t>
      </w:r>
    </w:p>
    <w:p>
      <w:r>
        <w:rPr>
          <w:b/>
        </w:rPr>
        <w:t xml:space="preserve">Tulos</w:t>
      </w:r>
    </w:p>
    <w:p>
      <w:r>
        <w:t xml:space="preserve">Belize</w:t>
      </w:r>
    </w:p>
    <w:p>
      <w:r>
        <w:rPr>
          <w:b/>
        </w:rPr>
        <w:t xml:space="preserve">Esimerkki 1.3711</w:t>
      </w:r>
    </w:p>
    <w:p>
      <w:r>
        <w:t xml:space="preserve">Minä vuonna Tim Duncan tuli NBA:han?</w:t>
      </w:r>
    </w:p>
    <w:p>
      <w:r>
        <w:rPr>
          <w:b/>
        </w:rPr>
        <w:t xml:space="preserve">Tulos</w:t>
      </w:r>
    </w:p>
    <w:p>
      <w:r>
        <w:t xml:space="preserve">NBA-kausi 1997-98</w:t>
      </w:r>
    </w:p>
    <w:p>
      <w:r>
        <w:rPr>
          <w:b/>
        </w:rPr>
        <w:t xml:space="preserve">Esimerkki 1.3712</w:t>
      </w:r>
    </w:p>
    <w:p>
      <w:r>
        <w:t xml:space="preserve">missä sijaitsi Verdunin taistelu?</w:t>
      </w:r>
    </w:p>
    <w:p>
      <w:r>
        <w:rPr>
          <w:b/>
        </w:rPr>
        <w:t xml:space="preserve">Tulos</w:t>
      </w:r>
    </w:p>
    <w:p>
      <w:r>
        <w:t xml:space="preserve">Verdun</w:t>
      </w:r>
    </w:p>
    <w:p>
      <w:r>
        <w:rPr>
          <w:b/>
        </w:rPr>
        <w:t xml:space="preserve">Esimerkki 1.3713</w:t>
      </w:r>
    </w:p>
    <w:p>
      <w:r>
        <w:t xml:space="preserve">mihin aikaan barnes and noble sulkeutuu lauantaina?</w:t>
      </w:r>
    </w:p>
    <w:p>
      <w:r>
        <w:rPr>
          <w:b/>
        </w:rPr>
        <w:t xml:space="preserve">Tulos</w:t>
      </w:r>
    </w:p>
    <w:p>
      <w:r>
        <w:t xml:space="preserve">Central High School</w:t>
      </w:r>
    </w:p>
    <w:p>
      <w:r>
        <w:rPr>
          <w:b/>
        </w:rPr>
        <w:t xml:space="preserve">Tulos</w:t>
      </w:r>
    </w:p>
    <w:p>
      <w:r>
        <w:t xml:space="preserve">Pennsylvanian yliopisto</w:t>
      </w:r>
    </w:p>
    <w:p>
      <w:r>
        <w:rPr>
          <w:b/>
        </w:rPr>
        <w:t xml:space="preserve">Esimerkki 1.3714</w:t>
      </w:r>
    </w:p>
    <w:p>
      <w:r>
        <w:t xml:space="preserve">Missä Michael Jordan pelasi lukiossa koripalloa?</w:t>
      </w:r>
    </w:p>
    <w:p>
      <w:r>
        <w:rPr>
          <w:b/>
        </w:rPr>
        <w:t xml:space="preserve">Tulos</w:t>
      </w:r>
    </w:p>
    <w:p>
      <w:r>
        <w:t xml:space="preserve">Emsley A. Laney High School</w:t>
      </w:r>
    </w:p>
    <w:p>
      <w:r>
        <w:rPr>
          <w:b/>
        </w:rPr>
        <w:t xml:space="preserve">Esimerkki 1.3715</w:t>
      </w:r>
    </w:p>
    <w:p>
      <w:r>
        <w:t xml:space="preserve">mitä bella abzug teki?</w:t>
      </w:r>
    </w:p>
    <w:p>
      <w:r>
        <w:rPr>
          <w:b/>
        </w:rPr>
        <w:t xml:space="preserve">Tulos</w:t>
      </w:r>
    </w:p>
    <w:p>
      <w:r>
        <w:t xml:space="preserve">Asianajaja</w:t>
      </w:r>
    </w:p>
    <w:p>
      <w:r>
        <w:rPr>
          <w:b/>
        </w:rPr>
        <w:t xml:space="preserve">Esimerkki 1.3716</w:t>
      </w:r>
    </w:p>
    <w:p>
      <w:r>
        <w:t xml:space="preserve">Ketä Jason Segel tapaili?</w:t>
      </w:r>
    </w:p>
    <w:p>
      <w:r>
        <w:rPr>
          <w:b/>
        </w:rPr>
        <w:t xml:space="preserve">Tulos</w:t>
      </w:r>
    </w:p>
    <w:p>
      <w:r>
        <w:t xml:space="preserve">Linda Cardellini</w:t>
      </w:r>
    </w:p>
    <w:p>
      <w:r>
        <w:rPr>
          <w:b/>
        </w:rPr>
        <w:t xml:space="preserve">Esimerkki 1.3717</w:t>
      </w:r>
    </w:p>
    <w:p>
      <w:r>
        <w:t xml:space="preserve">missä nooa asui ennen tulvaa?</w:t>
      </w:r>
    </w:p>
    <w:p>
      <w:r>
        <w:rPr>
          <w:b/>
        </w:rPr>
        <w:t xml:space="preserve">Tulos</w:t>
      </w:r>
    </w:p>
    <w:p>
      <w:r>
        <w:t xml:space="preserve">Mesopotamia</w:t>
      </w:r>
    </w:p>
    <w:p>
      <w:r>
        <w:rPr>
          <w:b/>
        </w:rPr>
        <w:t xml:space="preserve">Esimerkki 1.3718</w:t>
      </w:r>
    </w:p>
    <w:p>
      <w:r>
        <w:t xml:space="preserve">mihin karl marx uskoi?</w:t>
      </w:r>
    </w:p>
    <w:p>
      <w:r>
        <w:rPr>
          <w:b/>
        </w:rPr>
        <w:t xml:space="preserve">Tulos</w:t>
      </w:r>
    </w:p>
    <w:p>
      <w:r>
        <w:t xml:space="preserve">Marxismi</w:t>
      </w:r>
    </w:p>
    <w:p>
      <w:r>
        <w:rPr>
          <w:b/>
        </w:rPr>
        <w:t xml:space="preserve">Esimerkki 1.3719</w:t>
      </w:r>
    </w:p>
    <w:p>
      <w:r>
        <w:t xml:space="preserve">Mitä palloa Rickie Fowler pelaa?</w:t>
      </w:r>
    </w:p>
    <w:p>
      <w:r>
        <w:rPr>
          <w:b/>
        </w:rPr>
        <w:t xml:space="preserve">Tulos</w:t>
      </w:r>
    </w:p>
    <w:p>
      <w:r>
        <w:t xml:space="preserve">Golf</w:t>
      </w:r>
    </w:p>
    <w:p>
      <w:r>
        <w:rPr>
          <w:b/>
        </w:rPr>
        <w:t xml:space="preserve">Esimerkki 1.3720</w:t>
      </w:r>
    </w:p>
    <w:p>
      <w:r>
        <w:t xml:space="preserve">mitä heisenberg sanoi elektroneista?</w:t>
      </w:r>
    </w:p>
    <w:p>
      <w:r>
        <w:rPr>
          <w:b/>
        </w:rPr>
        <w:t xml:space="preserve">Tulos</w:t>
      </w:r>
    </w:p>
    <w:p>
      <w:r>
        <w:t xml:space="preserve">wolfgang ernst pauli työskenteli werner karl heisenbergin kanssa.</w:t>
      </w:r>
    </w:p>
    <w:p>
      <w:r>
        <w:rPr>
          <w:b/>
        </w:rPr>
        <w:t xml:space="preserve">Esimerkki 1.3721</w:t>
      </w:r>
    </w:p>
    <w:p>
      <w:r>
        <w:t xml:space="preserve">Minkä uskontokunnan edustajia pakistanilaiset ovat?</w:t>
      </w:r>
    </w:p>
    <w:p>
      <w:r>
        <w:rPr>
          <w:b/>
        </w:rPr>
        <w:t xml:space="preserve">Tulos</w:t>
      </w:r>
    </w:p>
    <w:p>
      <w:r>
        <w:t xml:space="preserve">Hindu Kush</w:t>
      </w:r>
    </w:p>
    <w:p>
      <w:r>
        <w:rPr>
          <w:b/>
        </w:rPr>
        <w:t xml:space="preserve">Esimerkki 1.3722</w:t>
      </w:r>
    </w:p>
    <w:p>
      <w:r>
        <w:t xml:space="preserve">Mikä oli yksi Benjamin Franklinin keksinnöistä?</w:t>
      </w:r>
    </w:p>
    <w:p>
      <w:r>
        <w:rPr>
          <w:b/>
        </w:rPr>
        <w:t xml:space="preserve">Tulos</w:t>
      </w:r>
    </w:p>
    <w:p>
      <w:r>
        <w:t xml:space="preserve">Franklin-uuni</w:t>
      </w:r>
    </w:p>
    <w:p>
      <w:r>
        <w:rPr>
          <w:b/>
        </w:rPr>
        <w:t xml:space="preserve">Esimerkki 1.3723</w:t>
      </w:r>
    </w:p>
    <w:p>
      <w:r>
        <w:t xml:space="preserve">Mikä on Jamaikan hallitseva kieli?</w:t>
      </w:r>
    </w:p>
    <w:p>
      <w:r>
        <w:rPr>
          <w:b/>
        </w:rPr>
        <w:t xml:space="preserve">Tulos</w:t>
      </w:r>
    </w:p>
    <w:p>
      <w:r>
        <w:t xml:space="preserve">Jamaikan englanti</w:t>
      </w:r>
    </w:p>
    <w:p>
      <w:r>
        <w:rPr>
          <w:b/>
        </w:rPr>
        <w:t xml:space="preserve">Esimerkki 1.3724</w:t>
      </w:r>
    </w:p>
    <w:p>
      <w:r>
        <w:t xml:space="preserve">kuka oli galileo galilei?</w:t>
      </w:r>
    </w:p>
    <w:p>
      <w:r>
        <w:rPr>
          <w:b/>
        </w:rPr>
        <w:t xml:space="preserve">Tulos</w:t>
      </w:r>
    </w:p>
    <w:p>
      <w:r>
        <w:t xml:space="preserve">Matemaatikko</w:t>
      </w:r>
    </w:p>
    <w:p>
      <w:r>
        <w:rPr>
          <w:b/>
        </w:rPr>
        <w:t xml:space="preserve">Tulos</w:t>
      </w:r>
    </w:p>
    <w:p>
      <w:r>
        <w:t xml:space="preserve">Tähtitieteilijä</w:t>
      </w:r>
    </w:p>
    <w:p>
      <w:r>
        <w:rPr>
          <w:b/>
        </w:rPr>
        <w:t xml:space="preserve">Tulos</w:t>
      </w:r>
    </w:p>
    <w:p>
      <w:r>
        <w:t xml:space="preserve">Tutkija</w:t>
      </w:r>
    </w:p>
    <w:p>
      <w:r>
        <w:rPr>
          <w:b/>
        </w:rPr>
        <w:t xml:space="preserve">Tulos</w:t>
      </w:r>
    </w:p>
    <w:p>
      <w:r>
        <w:t xml:space="preserve">Fyysikko</w:t>
      </w:r>
    </w:p>
    <w:p>
      <w:r>
        <w:rPr>
          <w:b/>
        </w:rPr>
        <w:t xml:space="preserve">Tulos</w:t>
      </w:r>
    </w:p>
    <w:p>
      <w:r>
        <w:t xml:space="preserve">Astrologi</w:t>
      </w:r>
    </w:p>
    <w:p>
      <w:r>
        <w:rPr>
          <w:b/>
        </w:rPr>
        <w:t xml:space="preserve">Esimerkki 1.3725</w:t>
      </w:r>
    </w:p>
    <w:p>
      <w:r>
        <w:t xml:space="preserve">Mitä töitä Harriet Tubmanilla oli?</w:t>
      </w:r>
    </w:p>
    <w:p>
      <w:r>
        <w:rPr>
          <w:b/>
        </w:rPr>
        <w:t xml:space="preserve">Tulos</w:t>
      </w:r>
    </w:p>
    <w:p>
      <w:r>
        <w:t xml:space="preserve">Kirjoittaja</w:t>
      </w:r>
    </w:p>
    <w:p>
      <w:r>
        <w:rPr>
          <w:b/>
        </w:rPr>
        <w:t xml:space="preserve">Esimerkki 1.3726</w:t>
      </w:r>
    </w:p>
    <w:p>
      <w:r>
        <w:t xml:space="preserve">Missä Joe Namath asui?</w:t>
      </w:r>
    </w:p>
    <w:p>
      <w:r>
        <w:rPr>
          <w:b/>
        </w:rPr>
        <w:t xml:space="preserve">Tulos</w:t>
      </w:r>
    </w:p>
    <w:p>
      <w:r>
        <w:t xml:space="preserve">Palosaari</w:t>
      </w:r>
    </w:p>
    <w:p>
      <w:r>
        <w:rPr>
          <w:b/>
        </w:rPr>
        <w:t xml:space="preserve">Tulos</w:t>
      </w:r>
    </w:p>
    <w:p>
      <w:r>
        <w:t xml:space="preserve">Beaver Falls</w:t>
      </w:r>
    </w:p>
    <w:p>
      <w:r>
        <w:rPr>
          <w:b/>
        </w:rPr>
        <w:t xml:space="preserve">Esimerkki 1.3727</w:t>
      </w:r>
    </w:p>
    <w:p>
      <w:r>
        <w:t xml:space="preserve">mikä on israelilaisten uskonto?</w:t>
      </w:r>
    </w:p>
    <w:p>
      <w:r>
        <w:rPr>
          <w:b/>
        </w:rPr>
        <w:t xml:space="preserve">Tulos</w:t>
      </w:r>
    </w:p>
    <w:p>
      <w:r>
        <w:t xml:space="preserve">Juutalaisuus</w:t>
      </w:r>
    </w:p>
    <w:p>
      <w:r>
        <w:rPr>
          <w:b/>
        </w:rPr>
        <w:t xml:space="preserve">Esimerkki 1.3728</w:t>
      </w:r>
    </w:p>
    <w:p>
      <w:r>
        <w:t xml:space="preserve">Millainen hallitus Bahamalla on?</w:t>
      </w:r>
    </w:p>
    <w:p>
      <w:r>
        <w:rPr>
          <w:b/>
        </w:rPr>
        <w:t xml:space="preserve">Tulos</w:t>
      </w:r>
    </w:p>
    <w:p>
      <w:r>
        <w:t xml:space="preserve">Parlamentaarinen järjestelmä</w:t>
      </w:r>
    </w:p>
    <w:p>
      <w:r>
        <w:rPr>
          <w:b/>
        </w:rPr>
        <w:t xml:space="preserve">Tulos</w:t>
      </w:r>
    </w:p>
    <w:p>
      <w:r>
        <w:t xml:space="preserve">Yhtenäinen valtio</w:t>
      </w:r>
    </w:p>
    <w:p>
      <w:r>
        <w:rPr>
          <w:b/>
        </w:rPr>
        <w:t xml:space="preserve">Tulos</w:t>
      </w:r>
    </w:p>
    <w:p>
      <w:r>
        <w:t xml:space="preserve">perustuslaillinen monarkia</w:t>
      </w:r>
    </w:p>
    <w:p>
      <w:r>
        <w:rPr>
          <w:b/>
        </w:rPr>
        <w:t xml:space="preserve">Esimerkki 1.3729</w:t>
      </w:r>
    </w:p>
    <w:p>
      <w:r>
        <w:t xml:space="preserve">Minkä väriset ovat miley cyrusin punaiset hiukset?</w:t>
      </w:r>
    </w:p>
    <w:p>
      <w:r>
        <w:rPr>
          <w:b/>
        </w:rPr>
        <w:t xml:space="preserve">Tulos</w:t>
      </w:r>
    </w:p>
    <w:p>
      <w:r>
        <w:t xml:space="preserve">therichest.org</w:t>
      </w:r>
    </w:p>
    <w:p>
      <w:r>
        <w:rPr>
          <w:b/>
        </w:rPr>
        <w:t xml:space="preserve">Esimerkki 1.3730</w:t>
      </w:r>
    </w:p>
    <w:p>
      <w:r>
        <w:t xml:space="preserve">kenelle Warren Moon pelasi?</w:t>
      </w:r>
    </w:p>
    <w:p>
      <w:r>
        <w:rPr>
          <w:b/>
        </w:rPr>
        <w:t xml:space="preserve">Tulos</w:t>
      </w:r>
    </w:p>
    <w:p>
      <w:r>
        <w:t xml:space="preserve">Seattle Seahawks</w:t>
      </w:r>
    </w:p>
    <w:p>
      <w:r>
        <w:rPr>
          <w:b/>
        </w:rPr>
        <w:t xml:space="preserve">Tulos</w:t>
      </w:r>
    </w:p>
    <w:p>
      <w:r>
        <w:t xml:space="preserve">Washington Huskies jalkapallo</w:t>
      </w:r>
    </w:p>
    <w:p>
      <w:r>
        <w:rPr>
          <w:b/>
        </w:rPr>
        <w:t xml:space="preserve">Tulos</w:t>
      </w:r>
    </w:p>
    <w:p>
      <w:r>
        <w:t xml:space="preserve">Houston Oilers</w:t>
      </w:r>
    </w:p>
    <w:p>
      <w:r>
        <w:rPr>
          <w:b/>
        </w:rPr>
        <w:t xml:space="preserve">Tulos</w:t>
      </w:r>
    </w:p>
    <w:p>
      <w:r>
        <w:t xml:space="preserve">Minnesota Vikings</w:t>
      </w:r>
    </w:p>
    <w:p>
      <w:r>
        <w:rPr>
          <w:b/>
        </w:rPr>
        <w:t xml:space="preserve">Tulos</w:t>
      </w:r>
    </w:p>
    <w:p>
      <w:r>
        <w:t xml:space="preserve">Kansas City Chiefs</w:t>
      </w:r>
    </w:p>
    <w:p>
      <w:r>
        <w:rPr>
          <w:b/>
        </w:rPr>
        <w:t xml:space="preserve">Esimerkki 1.3731</w:t>
      </w:r>
    </w:p>
    <w:p>
      <w:r>
        <w:t xml:space="preserve">minkä maan Jumala antoi Israelille?</w:t>
      </w:r>
    </w:p>
    <w:p>
      <w:r>
        <w:rPr>
          <w:b/>
        </w:rPr>
        <w:t xml:space="preserve">Tulos</w:t>
      </w:r>
    </w:p>
    <w:p>
      <w:r>
        <w:t xml:space="preserve">Israel</w:t>
      </w:r>
    </w:p>
    <w:p>
      <w:r>
        <w:rPr>
          <w:b/>
        </w:rPr>
        <w:t xml:space="preserve">Esimerkki 1.3732</w:t>
      </w:r>
    </w:p>
    <w:p>
      <w:r>
        <w:t xml:space="preserve">mikä on cordova tn:n postinumero?</w:t>
      </w:r>
    </w:p>
    <w:p>
      <w:r>
        <w:rPr>
          <w:b/>
        </w:rPr>
        <w:t xml:space="preserve">Tulos</w:t>
      </w:r>
    </w:p>
    <w:p>
      <w:r>
        <w:t xml:space="preserve">99574</w:t>
      </w:r>
    </w:p>
    <w:p>
      <w:r>
        <w:rPr>
          <w:b/>
        </w:rPr>
        <w:t xml:space="preserve">Esimerkki 1.3733</w:t>
      </w:r>
    </w:p>
    <w:p>
      <w:r>
        <w:t xml:space="preserve">Kuka tappoi David Ruffinin?</w:t>
      </w:r>
    </w:p>
    <w:p>
      <w:r>
        <w:rPr>
          <w:b/>
        </w:rPr>
        <w:t xml:space="preserve">Tulos</w:t>
      </w:r>
    </w:p>
    <w:p>
      <w:r>
        <w:t xml:space="preserve">Huumeiden yliannostus</w:t>
      </w:r>
    </w:p>
    <w:p>
      <w:r>
        <w:rPr>
          <w:b/>
        </w:rPr>
        <w:t xml:space="preserve">Esimerkki 1.3734</w:t>
      </w:r>
    </w:p>
    <w:p>
      <w:r>
        <w:t xml:space="preserve">mitä sanotaan aivastuksen jälkeen saksaksi?</w:t>
      </w:r>
    </w:p>
    <w:p>
      <w:r>
        <w:rPr>
          <w:b/>
        </w:rPr>
        <w:t xml:space="preserve">Tulos</w:t>
      </w:r>
    </w:p>
    <w:p>
      <w:r>
        <w:t xml:space="preserve">Wymysorys</w:t>
      </w:r>
    </w:p>
    <w:p>
      <w:r>
        <w:rPr>
          <w:b/>
        </w:rPr>
        <w:t xml:space="preserve">Esimerkki 1.3735</w:t>
      </w:r>
    </w:p>
    <w:p>
      <w:r>
        <w:t xml:space="preserve">millä valuutalla matkustan turkkiin?</w:t>
      </w:r>
    </w:p>
    <w:p>
      <w:r>
        <w:rPr>
          <w:b/>
        </w:rPr>
        <w:t xml:space="preserve">Tulos</w:t>
      </w:r>
    </w:p>
    <w:p>
      <w:r>
        <w:t xml:space="preserve">Turkin liira</w:t>
      </w:r>
    </w:p>
    <w:p>
      <w:r>
        <w:rPr>
          <w:b/>
        </w:rPr>
        <w:t xml:space="preserve">Esimerkki 1.3736</w:t>
      </w:r>
    </w:p>
    <w:p>
      <w:r>
        <w:t xml:space="preserve">mitä tehdä San Franciscon keskustassa?</w:t>
      </w:r>
    </w:p>
    <w:p>
      <w:r>
        <w:rPr>
          <w:b/>
        </w:rPr>
        <w:t xml:space="preserve">Tulos</w:t>
      </w:r>
    </w:p>
    <w:p>
      <w:r>
        <w:t xml:space="preserve">Fisherman's Wharf</w:t>
      </w:r>
    </w:p>
    <w:p>
      <w:r>
        <w:rPr>
          <w:b/>
        </w:rPr>
        <w:t xml:space="preserve">Tulos</w:t>
      </w:r>
    </w:p>
    <w:p>
      <w:r>
        <w:t xml:space="preserve">Golden Gate Park</w:t>
      </w:r>
    </w:p>
    <w:p>
      <w:r>
        <w:rPr>
          <w:b/>
        </w:rPr>
        <w:t xml:space="preserve">Tulos</w:t>
      </w:r>
    </w:p>
    <w:p>
      <w:r>
        <w:t xml:space="preserve">Coit Tower</w:t>
      </w:r>
    </w:p>
    <w:p>
      <w:r>
        <w:rPr>
          <w:b/>
        </w:rPr>
        <w:t xml:space="preserve">Tulos</w:t>
      </w:r>
    </w:p>
    <w:p>
      <w:r>
        <w:t xml:space="preserve">San Franciscon Presidio</w:t>
      </w:r>
    </w:p>
    <w:p>
      <w:r>
        <w:rPr>
          <w:b/>
        </w:rPr>
        <w:t xml:space="preserve">Tulos</w:t>
      </w:r>
    </w:p>
    <w:p>
      <w:r>
        <w:t xml:space="preserve">Crissy Field</w:t>
      </w:r>
    </w:p>
    <w:p>
      <w:r>
        <w:rPr>
          <w:b/>
        </w:rPr>
        <w:t xml:space="preserve">Tulos</w:t>
      </w:r>
    </w:p>
    <w:p>
      <w:r>
        <w:t xml:space="preserve">San Franciscon lauttarakennus</w:t>
      </w:r>
    </w:p>
    <w:p>
      <w:r>
        <w:rPr>
          <w:b/>
        </w:rPr>
        <w:t xml:space="preserve">Tulos</w:t>
      </w:r>
    </w:p>
    <w:p>
      <w:r>
        <w:t xml:space="preserve">Alcatrazin saari</w:t>
      </w:r>
    </w:p>
    <w:p>
      <w:r>
        <w:rPr>
          <w:b/>
        </w:rPr>
        <w:t xml:space="preserve">Tulos</w:t>
      </w:r>
    </w:p>
    <w:p>
      <w:r>
        <w:t xml:space="preserve">Baker Beach</w:t>
      </w:r>
    </w:p>
    <w:p>
      <w:r>
        <w:rPr>
          <w:b/>
        </w:rPr>
        <w:t xml:space="preserve">Tulos</w:t>
      </w:r>
    </w:p>
    <w:p>
      <w:r>
        <w:t xml:space="preserve">Lombard Street</w:t>
      </w:r>
    </w:p>
    <w:p>
      <w:r>
        <w:rPr>
          <w:b/>
        </w:rPr>
        <w:t xml:space="preserve">Tulos</w:t>
      </w:r>
    </w:p>
    <w:p>
      <w:r>
        <w:t xml:space="preserve">Golden Gate -silta</w:t>
      </w:r>
    </w:p>
    <w:p>
      <w:r>
        <w:rPr>
          <w:b/>
        </w:rPr>
        <w:t xml:space="preserve">Esimerkki 1.3737</w:t>
      </w:r>
    </w:p>
    <w:p>
      <w:r>
        <w:t xml:space="preserve">mitä voit tehdä Palm Springs ca:ssa?</w:t>
      </w:r>
    </w:p>
    <w:p>
      <w:r>
        <w:rPr>
          <w:b/>
        </w:rPr>
        <w:t xml:space="preserve">Tulos</w:t>
      </w:r>
    </w:p>
    <w:p>
      <w:r>
        <w:t xml:space="preserve">Upeat Palm Springs Follies</w:t>
      </w:r>
    </w:p>
    <w:p>
      <w:r>
        <w:rPr>
          <w:b/>
        </w:rPr>
        <w:t xml:space="preserve">Tulos</w:t>
      </w:r>
    </w:p>
    <w:p>
      <w:r>
        <w:t xml:space="preserve">Palm Springsin lentomuseo</w:t>
      </w:r>
    </w:p>
    <w:p>
      <w:r>
        <w:rPr>
          <w:b/>
        </w:rPr>
        <w:t xml:space="preserve">Tulos</w:t>
      </w:r>
    </w:p>
    <w:p>
      <w:r>
        <w:t xml:space="preserve">Elävä aavikkotarha ja puutarha</w:t>
      </w:r>
    </w:p>
    <w:p>
      <w:r>
        <w:rPr>
          <w:b/>
        </w:rPr>
        <w:t xml:space="preserve">Tulos</w:t>
      </w:r>
    </w:p>
    <w:p>
      <w:r>
        <w:t xml:space="preserve">Palm Springsin tähtien kävelykatu</w:t>
      </w:r>
    </w:p>
    <w:p>
      <w:r>
        <w:rPr>
          <w:b/>
        </w:rPr>
        <w:t xml:space="preserve">Tulos</w:t>
      </w:r>
    </w:p>
    <w:p>
      <w:r>
        <w:t xml:space="preserve">Palm Springsin taidemuseo</w:t>
      </w:r>
    </w:p>
    <w:p>
      <w:r>
        <w:rPr>
          <w:b/>
        </w:rPr>
        <w:t xml:space="preserve">Tulos</w:t>
      </w:r>
    </w:p>
    <w:p>
      <w:r>
        <w:t xml:space="preserve">Knott's Soak City</w:t>
      </w:r>
    </w:p>
    <w:p>
      <w:r>
        <w:rPr>
          <w:b/>
        </w:rPr>
        <w:t xml:space="preserve">Tulos</w:t>
      </w:r>
    </w:p>
    <w:p>
      <w:r>
        <w:t xml:space="preserve">Tahquitz Canyon</w:t>
      </w:r>
    </w:p>
    <w:p>
      <w:r>
        <w:rPr>
          <w:b/>
        </w:rPr>
        <w:t xml:space="preserve">Tulos</w:t>
      </w:r>
    </w:p>
    <w:p>
      <w:r>
        <w:t xml:space="preserve">Palm Springsin köysirata</w:t>
      </w:r>
    </w:p>
    <w:p>
      <w:r>
        <w:rPr>
          <w:b/>
        </w:rPr>
        <w:t xml:space="preserve">Tulos</w:t>
      </w:r>
    </w:p>
    <w:p>
      <w:r>
        <w:t xml:space="preserve">Moortenin kasvitieteellinen puutarha ja kaktarium</w:t>
      </w:r>
    </w:p>
    <w:p>
      <w:r>
        <w:rPr>
          <w:b/>
        </w:rPr>
        <w:t xml:space="preserve">Tulos</w:t>
      </w:r>
    </w:p>
    <w:p>
      <w:r>
        <w:t xml:space="preserve">San Jacinto Mountains</w:t>
      </w:r>
    </w:p>
    <w:p>
      <w:r>
        <w:rPr>
          <w:b/>
        </w:rPr>
        <w:t xml:space="preserve">Esimerkki 1.3738</w:t>
      </w:r>
    </w:p>
    <w:p>
      <w:r>
        <w:t xml:space="preserve">Kuka näyttelee Paul Blartia?</w:t>
      </w:r>
    </w:p>
    <w:p>
      <w:r>
        <w:rPr>
          <w:b/>
        </w:rPr>
        <w:t xml:space="preserve">Tulos</w:t>
      </w:r>
    </w:p>
    <w:p>
      <w:r>
        <w:t xml:space="preserve">Kevin James</w:t>
      </w:r>
    </w:p>
    <w:p>
      <w:r>
        <w:rPr>
          <w:b/>
        </w:rPr>
        <w:t xml:space="preserve">Esimerkki 1.3739</w:t>
      </w:r>
    </w:p>
    <w:p>
      <w:r>
        <w:t xml:space="preserve">missä elokuvissa madonna on esiintynyt?</w:t>
      </w:r>
    </w:p>
    <w:p>
      <w:r>
        <w:rPr>
          <w:b/>
        </w:rPr>
        <w:t xml:space="preserve">Tulos</w:t>
      </w:r>
    </w:p>
    <w:p>
      <w:r>
        <w:t xml:space="preserve">Varjoja ja sumua</w:t>
      </w:r>
    </w:p>
    <w:p>
      <w:r>
        <w:rPr>
          <w:b/>
        </w:rPr>
        <w:t xml:space="preserve">Tulos</w:t>
      </w:r>
    </w:p>
    <w:p>
      <w:r>
        <w:t xml:space="preserve">A League of Their Own</w:t>
      </w:r>
    </w:p>
    <w:p>
      <w:r>
        <w:rPr>
          <w:b/>
        </w:rPr>
        <w:t xml:space="preserve">Tulos</w:t>
      </w:r>
    </w:p>
    <w:p>
      <w:r>
        <w:t xml:space="preserve">Evita</w:t>
      </w:r>
    </w:p>
    <w:p>
      <w:r>
        <w:rPr>
          <w:b/>
        </w:rPr>
        <w:t xml:space="preserve">Tulos</w:t>
      </w:r>
    </w:p>
    <w:p>
      <w:r>
        <w:t xml:space="preserve">Neljä huonetta</w:t>
      </w:r>
    </w:p>
    <w:p>
      <w:r>
        <w:rPr>
          <w:b/>
        </w:rPr>
        <w:t xml:space="preserve">Tulos</w:t>
      </w:r>
    </w:p>
    <w:p>
      <w:r>
        <w:t xml:space="preserve">Arthur ja näkymättömät</w:t>
      </w:r>
    </w:p>
    <w:p>
      <w:r>
        <w:rPr>
          <w:b/>
        </w:rPr>
        <w:t xml:space="preserve">Tulos</w:t>
      </w:r>
    </w:p>
    <w:p>
      <w:r>
        <w:t xml:space="preserve">Vaarallinen peli</w:t>
      </w:r>
    </w:p>
    <w:p>
      <w:r>
        <w:rPr>
          <w:b/>
        </w:rPr>
        <w:t xml:space="preserve">Tulos</w:t>
      </w:r>
    </w:p>
    <w:p>
      <w:r>
        <w:t xml:space="preserve">Dick Tracy</w:t>
      </w:r>
    </w:p>
    <w:p>
      <w:r>
        <w:rPr>
          <w:b/>
        </w:rPr>
        <w:t xml:space="preserve">Tulos</w:t>
      </w:r>
    </w:p>
    <w:p>
      <w:r>
        <w:t xml:space="preserve">Tietty uhraus</w:t>
      </w:r>
    </w:p>
    <w:p>
      <w:r>
        <w:rPr>
          <w:b/>
        </w:rPr>
        <w:t xml:space="preserve">Tulos</w:t>
      </w:r>
    </w:p>
    <w:p>
      <w:r>
        <w:t xml:space="preserve">Kuka tuo tyttö on?</w:t>
      </w:r>
    </w:p>
    <w:p>
      <w:r>
        <w:rPr>
          <w:b/>
        </w:rPr>
        <w:t xml:space="preserve">Tulos</w:t>
      </w:r>
    </w:p>
    <w:p>
      <w:r>
        <w:t xml:space="preserve">Todistusaineisto</w:t>
      </w:r>
    </w:p>
    <w:p>
      <w:r>
        <w:rPr>
          <w:b/>
        </w:rPr>
        <w:t xml:space="preserve">Esimerkki 1.3740</w:t>
      </w:r>
    </w:p>
    <w:p>
      <w:r>
        <w:t xml:space="preserve">miksi mariah carey kutsuu fanejaan?</w:t>
      </w:r>
    </w:p>
    <w:p>
      <w:r>
        <w:rPr>
          <w:b/>
        </w:rPr>
        <w:t xml:space="preserve">Tulos</w:t>
      </w:r>
    </w:p>
    <w:p>
      <w:r>
        <w:t xml:space="preserve">radioIO RNB Mix</w:t>
      </w:r>
    </w:p>
    <w:p>
      <w:r>
        <w:rPr>
          <w:b/>
        </w:rPr>
        <w:t xml:space="preserve">Esimerkki 1.3741</w:t>
      </w:r>
    </w:p>
    <w:p>
      <w:r>
        <w:t xml:space="preserve">missä elokuvissa Gerard Butler on ollut mukana?</w:t>
      </w:r>
    </w:p>
    <w:p>
      <w:r>
        <w:rPr>
          <w:b/>
        </w:rPr>
        <w:t xml:space="preserve">Tulos</w:t>
      </w:r>
    </w:p>
    <w:p>
      <w:r>
        <w:t xml:space="preserve">Attila</w:t>
      </w:r>
    </w:p>
    <w:p>
      <w:r>
        <w:rPr>
          <w:b/>
        </w:rPr>
        <w:t xml:space="preserve">Tulos</w:t>
      </w:r>
    </w:p>
    <w:p>
      <w:r>
        <w:t xml:space="preserve">Beowulf ja Grendel</w:t>
      </w:r>
    </w:p>
    <w:p>
      <w:r>
        <w:rPr>
          <w:b/>
        </w:rPr>
        <w:t xml:space="preserve">Tulos</w:t>
      </w:r>
    </w:p>
    <w:p>
      <w:r>
        <w:t xml:space="preserve">300</w:t>
      </w:r>
    </w:p>
    <w:p>
      <w:r>
        <w:rPr>
          <w:b/>
        </w:rPr>
        <w:t xml:space="preserve">Tulos</w:t>
      </w:r>
    </w:p>
    <w:p>
      <w:r>
        <w:t xml:space="preserve">Rakas Frankie</w:t>
      </w:r>
    </w:p>
    <w:p>
      <w:r>
        <w:rPr>
          <w:b/>
        </w:rPr>
        <w:t xml:space="preserve">Tulos</w:t>
      </w:r>
    </w:p>
    <w:p>
      <w:r>
        <w:t xml:space="preserve">Perhonen pyörän päällä</w:t>
      </w:r>
    </w:p>
    <w:p>
      <w:r>
        <w:rPr>
          <w:b/>
        </w:rPr>
        <w:t xml:space="preserve">Tulos</w:t>
      </w:r>
    </w:p>
    <w:p>
      <w:r>
        <w:t xml:space="preserve">Gamer</w:t>
      </w:r>
    </w:p>
    <w:p>
      <w:r>
        <w:rPr>
          <w:b/>
        </w:rPr>
        <w:t xml:space="preserve">Tulos</w:t>
      </w:r>
    </w:p>
    <w:p>
      <w:r>
        <w:t xml:space="preserve">Pikaruoka</w:t>
      </w:r>
    </w:p>
    <w:p>
      <w:r>
        <w:rPr>
          <w:b/>
        </w:rPr>
        <w:t xml:space="preserve">Tulos</w:t>
      </w:r>
    </w:p>
    <w:p>
      <w:r>
        <w:t xml:space="preserve">Dracula 2000</w:t>
      </w:r>
    </w:p>
    <w:p>
      <w:r>
        <w:rPr>
          <w:b/>
        </w:rPr>
        <w:t xml:space="preserve">Tulos</w:t>
      </w:r>
    </w:p>
    <w:p>
      <w:r>
        <w:t xml:space="preserve">Coriolanus</w:t>
      </w:r>
    </w:p>
    <w:p>
      <w:r>
        <w:rPr>
          <w:b/>
        </w:rPr>
        <w:t xml:space="preserve">Esimerkki 1.3742</w:t>
      </w:r>
    </w:p>
    <w:p>
      <w:r>
        <w:t xml:space="preserve">mitä tapahtuu kreikalle, kun se joutuu maksukyvyttömäksi?</w:t>
      </w:r>
    </w:p>
    <w:p>
      <w:r>
        <w:rPr>
          <w:b/>
        </w:rPr>
        <w:t xml:space="preserve">Tulos</w:t>
      </w:r>
    </w:p>
    <w:p>
      <w:r>
        <w:t xml:space="preserve">Euroopan unioni</w:t>
      </w:r>
    </w:p>
    <w:p>
      <w:r>
        <w:rPr>
          <w:b/>
        </w:rPr>
        <w:t xml:space="preserve">Esimerkki 1.3743</w:t>
      </w:r>
    </w:p>
    <w:p>
      <w:r>
        <w:t xml:space="preserve">Mikä kaupunki käyttää gmt:tä?</w:t>
      </w:r>
    </w:p>
    <w:p>
      <w:r>
        <w:rPr>
          <w:b/>
        </w:rPr>
        <w:t xml:space="preserve">Tulos</w:t>
      </w:r>
    </w:p>
    <w:p>
      <w:r>
        <w:t xml:space="preserve">Codicote</w:t>
      </w:r>
    </w:p>
    <w:p>
      <w:r>
        <w:rPr>
          <w:b/>
        </w:rPr>
        <w:t xml:space="preserve">Tulos</w:t>
      </w:r>
    </w:p>
    <w:p>
      <w:r>
        <w:t xml:space="preserve">Ballincollig</w:t>
      </w:r>
    </w:p>
    <w:p>
      <w:r>
        <w:rPr>
          <w:b/>
        </w:rPr>
        <w:t xml:space="preserve">Tulos</w:t>
      </w:r>
    </w:p>
    <w:p>
      <w:r>
        <w:t xml:space="preserve">Reykjavik</w:t>
      </w:r>
    </w:p>
    <w:p>
      <w:r>
        <w:rPr>
          <w:b/>
        </w:rPr>
        <w:t xml:space="preserve">Tulos</w:t>
      </w:r>
    </w:p>
    <w:p>
      <w:r>
        <w:t xml:space="preserve">Islanti</w:t>
      </w:r>
    </w:p>
    <w:p>
      <w:r>
        <w:rPr>
          <w:b/>
        </w:rPr>
        <w:t xml:space="preserve">Tulos</w:t>
      </w:r>
    </w:p>
    <w:p>
      <w:r>
        <w:t xml:space="preserve">Booterstown</w:t>
      </w:r>
    </w:p>
    <w:p>
      <w:r>
        <w:rPr>
          <w:b/>
        </w:rPr>
        <w:t xml:space="preserve">Tulos</w:t>
      </w:r>
    </w:p>
    <w:p>
      <w:r>
        <w:t xml:space="preserve">WF1 1HS</w:t>
      </w:r>
    </w:p>
    <w:p>
      <w:r>
        <w:rPr>
          <w:b/>
        </w:rPr>
        <w:t xml:space="preserve">Tulos</w:t>
      </w:r>
    </w:p>
    <w:p>
      <w:r>
        <w:t xml:space="preserve">Oxford</w:t>
      </w:r>
    </w:p>
    <w:p>
      <w:r>
        <w:rPr>
          <w:b/>
        </w:rPr>
        <w:t xml:space="preserve">Tulos</w:t>
      </w:r>
    </w:p>
    <w:p>
      <w:r>
        <w:t xml:space="preserve">Halifax</w:t>
      </w:r>
    </w:p>
    <w:p>
      <w:r>
        <w:rPr>
          <w:b/>
        </w:rPr>
        <w:t xml:space="preserve">Tulos</w:t>
      </w:r>
    </w:p>
    <w:p>
      <w:r>
        <w:t xml:space="preserve">Glasgow</w:t>
      </w:r>
    </w:p>
    <w:p>
      <w:r>
        <w:rPr>
          <w:b/>
        </w:rPr>
        <w:t xml:space="preserve">Tulos</w:t>
      </w:r>
    </w:p>
    <w:p>
      <w:r>
        <w:t xml:space="preserve">Harpenden</w:t>
      </w:r>
    </w:p>
    <w:p>
      <w:r>
        <w:rPr>
          <w:b/>
        </w:rPr>
        <w:t xml:space="preserve">Esimerkki 1.3744</w:t>
      </w:r>
    </w:p>
    <w:p>
      <w:r>
        <w:t xml:space="preserve">Mitkä ovat Walt Disney-lasten nimet?</w:t>
      </w:r>
    </w:p>
    <w:p>
      <w:r>
        <w:rPr>
          <w:b/>
        </w:rPr>
        <w:t xml:space="preserve">Tulos</w:t>
      </w:r>
    </w:p>
    <w:p>
      <w:r>
        <w:t xml:space="preserve">Diane Disney Miller</w:t>
      </w:r>
    </w:p>
    <w:p>
      <w:r>
        <w:rPr>
          <w:b/>
        </w:rPr>
        <w:t xml:space="preserve">Tulos</w:t>
      </w:r>
    </w:p>
    <w:p>
      <w:r>
        <w:t xml:space="preserve">Sharon Mae Disney</w:t>
      </w:r>
    </w:p>
    <w:p>
      <w:r>
        <w:rPr>
          <w:b/>
        </w:rPr>
        <w:t xml:space="preserve">Esimerkki 1.3745</w:t>
      </w:r>
    </w:p>
    <w:p>
      <w:r>
        <w:t xml:space="preserve">mitä nähdä asheville nc:n keskustassa?</w:t>
      </w:r>
    </w:p>
    <w:p>
      <w:r>
        <w:rPr>
          <w:b/>
        </w:rPr>
        <w:t xml:space="preserve">Tulos</w:t>
      </w:r>
    </w:p>
    <w:p>
      <w:r>
        <w:t xml:space="preserve">Ashevillen taidemuseo</w:t>
      </w:r>
    </w:p>
    <w:p>
      <w:r>
        <w:rPr>
          <w:b/>
        </w:rPr>
        <w:t xml:space="preserve">Tulos</w:t>
      </w:r>
    </w:p>
    <w:p>
      <w:r>
        <w:t xml:space="preserve">Kansantaiteen keskus</w:t>
      </w:r>
    </w:p>
    <w:p>
      <w:r>
        <w:rPr>
          <w:b/>
        </w:rPr>
        <w:t xml:space="preserve">Tulos</w:t>
      </w:r>
    </w:p>
    <w:p>
      <w:r>
        <w:t xml:space="preserve">Grove Park Inn</w:t>
      </w:r>
    </w:p>
    <w:p>
      <w:r>
        <w:rPr>
          <w:b/>
        </w:rPr>
        <w:t xml:space="preserve">Tulos</w:t>
      </w:r>
    </w:p>
    <w:p>
      <w:r>
        <w:t xml:space="preserve">Pisgahin kansallismetsä</w:t>
      </w:r>
    </w:p>
    <w:p>
      <w:r>
        <w:rPr>
          <w:b/>
        </w:rPr>
        <w:t xml:space="preserve">Tulos</w:t>
      </w:r>
    </w:p>
    <w:p>
      <w:r>
        <w:t xml:space="preserve">Bele Chere</w:t>
      </w:r>
    </w:p>
    <w:p>
      <w:r>
        <w:rPr>
          <w:b/>
        </w:rPr>
        <w:t xml:space="preserve">Tulos</w:t>
      </w:r>
    </w:p>
    <w:p>
      <w:r>
        <w:t xml:space="preserve">Biltmore Estate</w:t>
      </w:r>
    </w:p>
    <w:p>
      <w:r>
        <w:rPr>
          <w:b/>
        </w:rPr>
        <w:t xml:space="preserve">Tulos</w:t>
      </w:r>
    </w:p>
    <w:p>
      <w:r>
        <w:t xml:space="preserve">Chimney Rock State Park</w:t>
      </w:r>
    </w:p>
    <w:p>
      <w:r>
        <w:rPr>
          <w:b/>
        </w:rPr>
        <w:t xml:space="preserve">Tulos</w:t>
      </w:r>
    </w:p>
    <w:p>
      <w:r>
        <w:t xml:space="preserve">Thomas Wolfen talo</w:t>
      </w:r>
    </w:p>
    <w:p>
      <w:r>
        <w:rPr>
          <w:b/>
        </w:rPr>
        <w:t xml:space="preserve">Tulos</w:t>
      </w:r>
    </w:p>
    <w:p>
      <w:r>
        <w:t xml:space="preserve">Carl Sandburgin koti Kansallinen historiallinen alue</w:t>
      </w:r>
    </w:p>
    <w:p>
      <w:r>
        <w:rPr>
          <w:b/>
        </w:rPr>
        <w:t xml:space="preserve">Tulos</w:t>
      </w:r>
    </w:p>
    <w:p>
      <w:r>
        <w:t xml:space="preserve">Smith-McDowellin talo</w:t>
      </w:r>
    </w:p>
    <w:p>
      <w:r>
        <w:rPr>
          <w:b/>
        </w:rPr>
        <w:t xml:space="preserve">Esimerkki 1.3746</w:t>
      </w:r>
    </w:p>
    <w:p>
      <w:r>
        <w:t xml:space="preserve">mitä tehdä panama city beachillä helmikuussa?</w:t>
      </w:r>
    </w:p>
    <w:p>
      <w:r>
        <w:rPr>
          <w:b/>
        </w:rPr>
        <w:t xml:space="preserve">Tulos</w:t>
      </w:r>
    </w:p>
    <w:p>
      <w:r>
        <w:t xml:space="preserve">Thunder Beach moottoripyöräralli</w:t>
      </w:r>
    </w:p>
    <w:p>
      <w:r>
        <w:rPr>
          <w:b/>
        </w:rPr>
        <w:t xml:space="preserve">Tulos</w:t>
      </w:r>
    </w:p>
    <w:p>
      <w:r>
        <w:t xml:space="preserve">Club La Vela</w:t>
      </w:r>
    </w:p>
    <w:p>
      <w:r>
        <w:rPr>
          <w:b/>
        </w:rPr>
        <w:t xml:space="preserve">Tulos</w:t>
      </w:r>
    </w:p>
    <w:p>
      <w:r>
        <w:t xml:space="preserve">Mies meressä -museo</w:t>
      </w:r>
    </w:p>
    <w:p>
      <w:r>
        <w:rPr>
          <w:b/>
        </w:rPr>
        <w:t xml:space="preserve">Tulos</w:t>
      </w:r>
    </w:p>
    <w:p>
      <w:r>
        <w:t xml:space="preserve">Camp Helen State Park</w:t>
      </w:r>
    </w:p>
    <w:p>
      <w:r>
        <w:rPr>
          <w:b/>
        </w:rPr>
        <w:t xml:space="preserve">Tulos</w:t>
      </w:r>
    </w:p>
    <w:p>
      <w:r>
        <w:t xml:space="preserve">Pier Park</w:t>
      </w:r>
    </w:p>
    <w:p>
      <w:r>
        <w:rPr>
          <w:b/>
        </w:rPr>
        <w:t xml:space="preserve">Tulos</w:t>
      </w:r>
    </w:p>
    <w:p>
      <w:r>
        <w:t xml:space="preserve">Haaksirikkosaari</w:t>
      </w:r>
    </w:p>
    <w:p>
      <w:r>
        <w:rPr>
          <w:b/>
        </w:rPr>
        <w:t xml:space="preserve">Tulos</w:t>
      </w:r>
    </w:p>
    <w:p>
      <w:r>
        <w:t xml:space="preserve">Latimer Cabin</w:t>
      </w:r>
    </w:p>
    <w:p>
      <w:r>
        <w:rPr>
          <w:b/>
        </w:rPr>
        <w:t xml:space="preserve">Tulos</w:t>
      </w:r>
    </w:p>
    <w:p>
      <w:r>
        <w:t xml:space="preserve">St. Andrews State Park</w:t>
      </w:r>
    </w:p>
    <w:p>
      <w:r>
        <w:rPr>
          <w:b/>
        </w:rPr>
        <w:t xml:space="preserve">Tulos</w:t>
      </w:r>
    </w:p>
    <w:p>
      <w:r>
        <w:t xml:space="preserve">Miracle Strip at Pier Park</w:t>
      </w:r>
    </w:p>
    <w:p>
      <w:r>
        <w:rPr>
          <w:b/>
        </w:rPr>
        <w:t xml:space="preserve">Esimerkki 1.3747</w:t>
      </w:r>
    </w:p>
    <w:p>
      <w:r>
        <w:t xml:space="preserve">mitkä kuuluisat ihmiset ovat kotoisin Kansas Citystä?</w:t>
      </w:r>
    </w:p>
    <w:p>
      <w:r>
        <w:rPr>
          <w:b/>
        </w:rPr>
        <w:t xml:space="preserve">Tulos</w:t>
      </w:r>
    </w:p>
    <w:p>
      <w:r>
        <w:t xml:space="preserve">Cecil Newman</w:t>
      </w:r>
    </w:p>
    <w:p>
      <w:r>
        <w:rPr>
          <w:b/>
        </w:rPr>
        <w:t xml:space="preserve">Tulos</w:t>
      </w:r>
    </w:p>
    <w:p>
      <w:r>
        <w:t xml:space="preserve">Robert Altman</w:t>
      </w:r>
    </w:p>
    <w:p>
      <w:r>
        <w:rPr>
          <w:b/>
        </w:rPr>
        <w:t xml:space="preserve">Tulos</w:t>
      </w:r>
    </w:p>
    <w:p>
      <w:r>
        <w:t xml:space="preserve">Dianne Wiest</w:t>
      </w:r>
    </w:p>
    <w:p>
      <w:r>
        <w:rPr>
          <w:b/>
        </w:rPr>
        <w:t xml:space="preserve">Tulos</w:t>
      </w:r>
    </w:p>
    <w:p>
      <w:r>
        <w:t xml:space="preserve">Walter J. Ong</w:t>
      </w:r>
    </w:p>
    <w:p>
      <w:r>
        <w:rPr>
          <w:b/>
        </w:rPr>
        <w:t xml:space="preserve">Tulos</w:t>
      </w:r>
    </w:p>
    <w:p>
      <w:r>
        <w:t xml:space="preserve">Yvette Vickers</w:t>
      </w:r>
    </w:p>
    <w:p>
      <w:r>
        <w:rPr>
          <w:b/>
        </w:rPr>
        <w:t xml:space="preserve">Tulos</w:t>
      </w:r>
    </w:p>
    <w:p>
      <w:r>
        <w:t xml:space="preserve">Monique Gabrielle</w:t>
      </w:r>
    </w:p>
    <w:p>
      <w:r>
        <w:rPr>
          <w:b/>
        </w:rPr>
        <w:t xml:space="preserve">Tulos</w:t>
      </w:r>
    </w:p>
    <w:p>
      <w:r>
        <w:t xml:space="preserve">Andrea Ciliberti</w:t>
      </w:r>
    </w:p>
    <w:p>
      <w:r>
        <w:rPr>
          <w:b/>
        </w:rPr>
        <w:t xml:space="preserve">Tulos</w:t>
      </w:r>
    </w:p>
    <w:p>
      <w:r>
        <w:t xml:space="preserve">Edward Tufte</w:t>
      </w:r>
    </w:p>
    <w:p>
      <w:r>
        <w:rPr>
          <w:b/>
        </w:rPr>
        <w:t xml:space="preserve">Tulos</w:t>
      </w:r>
    </w:p>
    <w:p>
      <w:r>
        <w:t xml:space="preserve">Yudell Luke</w:t>
      </w:r>
    </w:p>
    <w:p>
      <w:r>
        <w:rPr>
          <w:b/>
        </w:rPr>
        <w:t xml:space="preserve">Tulos</w:t>
      </w:r>
    </w:p>
    <w:p>
      <w:r>
        <w:t xml:space="preserve">Crystal Smith</w:t>
      </w:r>
    </w:p>
    <w:p>
      <w:r>
        <w:rPr>
          <w:b/>
        </w:rPr>
        <w:t xml:space="preserve">Esimerkki 1.3748</w:t>
      </w:r>
    </w:p>
    <w:p>
      <w:r>
        <w:t xml:space="preserve">minkä osavaltioiden läpi Connecticut-joki virtaa?</w:t>
      </w:r>
    </w:p>
    <w:p>
      <w:r>
        <w:rPr>
          <w:b/>
        </w:rPr>
        <w:t xml:space="preserve">Tulos</w:t>
      </w:r>
    </w:p>
    <w:p>
      <w:r>
        <w:t xml:space="preserve">Vermont</w:t>
      </w:r>
    </w:p>
    <w:p>
      <w:r>
        <w:rPr>
          <w:b/>
        </w:rPr>
        <w:t xml:space="preserve">Tulos</w:t>
      </w:r>
    </w:p>
    <w:p>
      <w:r>
        <w:t xml:space="preserve">Connecticut</w:t>
      </w:r>
    </w:p>
    <w:p>
      <w:r>
        <w:rPr>
          <w:b/>
        </w:rPr>
        <w:t xml:space="preserve">Tulos</w:t>
      </w:r>
    </w:p>
    <w:p>
      <w:r>
        <w:t xml:space="preserve">New Hampshire</w:t>
      </w:r>
    </w:p>
    <w:p>
      <w:r>
        <w:rPr>
          <w:b/>
        </w:rPr>
        <w:t xml:space="preserve">Tulos</w:t>
      </w:r>
    </w:p>
    <w:p>
      <w:r>
        <w:t xml:space="preserve">Massachusetts</w:t>
      </w:r>
    </w:p>
    <w:p>
      <w:r>
        <w:rPr>
          <w:b/>
        </w:rPr>
        <w:t xml:space="preserve">Esimerkki 1.3749</w:t>
      </w:r>
    </w:p>
    <w:p>
      <w:r>
        <w:t xml:space="preserve">kuka oli varapresidentti Ronald Reaganin aikana?</w:t>
      </w:r>
    </w:p>
    <w:p>
      <w:r>
        <w:rPr>
          <w:b/>
        </w:rPr>
        <w:t xml:space="preserve">Tulos</w:t>
      </w:r>
    </w:p>
    <w:p>
      <w:r>
        <w:t xml:space="preserve">George H. W. Bush</w:t>
      </w:r>
    </w:p>
    <w:p>
      <w:r>
        <w:rPr>
          <w:b/>
        </w:rPr>
        <w:t xml:space="preserve">Esimerkki 1.3750</w:t>
      </w:r>
    </w:p>
    <w:p>
      <w:r>
        <w:t xml:space="preserve">Miten Theodor Schwann edisti ymmärrystämme soluista?</w:t>
      </w:r>
    </w:p>
    <w:p>
      <w:r>
        <w:rPr>
          <w:b/>
        </w:rPr>
        <w:t xml:space="preserve">Tulos</w:t>
      </w:r>
    </w:p>
    <w:p>
      <w:r>
        <w:t xml:space="preserve">Eläinten ja kasvien rakenteen ja kasvun vastaavuutta koskevat mikroskooppiset tutkimukset.</w:t>
      </w:r>
    </w:p>
    <w:p>
      <w:r>
        <w:rPr>
          <w:b/>
        </w:rPr>
        <w:t xml:space="preserve">Esimerkki 1.3751</w:t>
      </w:r>
    </w:p>
    <w:p>
      <w:r>
        <w:t xml:space="preserve">Millainen hallitus Vietnamissa on nykyään?</w:t>
      </w:r>
    </w:p>
    <w:p>
      <w:r>
        <w:rPr>
          <w:b/>
        </w:rPr>
        <w:t xml:space="preserve">Tulos</w:t>
      </w:r>
    </w:p>
    <w:p>
      <w:r>
        <w:t xml:space="preserve">Sosialistinen valtio</w:t>
      </w:r>
    </w:p>
    <w:p>
      <w:r>
        <w:rPr>
          <w:b/>
        </w:rPr>
        <w:t xml:space="preserve">Esimerkki 1.3752</w:t>
      </w:r>
    </w:p>
    <w:p>
      <w:r>
        <w:t xml:space="preserve">missä on sonyn pääkonttori?</w:t>
      </w:r>
    </w:p>
    <w:p>
      <w:r>
        <w:rPr>
          <w:b/>
        </w:rPr>
        <w:t xml:space="preserve">Tulos</w:t>
      </w:r>
    </w:p>
    <w:p>
      <w:r>
        <w:t xml:space="preserve">Tokio</w:t>
      </w:r>
    </w:p>
    <w:p>
      <w:r>
        <w:rPr>
          <w:b/>
        </w:rPr>
        <w:t xml:space="preserve">Esimerkki 1.3753</w:t>
      </w:r>
    </w:p>
    <w:p>
      <w:r>
        <w:t xml:space="preserve">kuka on jeff probstin ex-vaimo?</w:t>
      </w:r>
    </w:p>
    <w:p>
      <w:r>
        <w:rPr>
          <w:b/>
        </w:rPr>
        <w:t xml:space="preserve">Tulos</w:t>
      </w:r>
    </w:p>
    <w:p>
      <w:r>
        <w:t xml:space="preserve">Shelly Wright</w:t>
      </w:r>
    </w:p>
    <w:p>
      <w:r>
        <w:rPr>
          <w:b/>
        </w:rPr>
        <w:t xml:space="preserve">Esimerkki 1.3754</w:t>
      </w:r>
    </w:p>
    <w:p>
      <w:r>
        <w:t xml:space="preserve">missä John Deere -lumilingot valmistetaan?</w:t>
      </w:r>
    </w:p>
    <w:p>
      <w:r>
        <w:rPr>
          <w:b/>
        </w:rPr>
        <w:t xml:space="preserve">Tulos</w:t>
      </w:r>
    </w:p>
    <w:p>
      <w:r>
        <w:t xml:space="preserve">Moline</w:t>
      </w:r>
    </w:p>
    <w:p>
      <w:r>
        <w:rPr>
          <w:b/>
        </w:rPr>
        <w:t xml:space="preserve">Esimerkki 1.3755</w:t>
      </w:r>
    </w:p>
    <w:p>
      <w:r>
        <w:t xml:space="preserve">mistä anglikaaninen kirkko sai alkunsa?</w:t>
      </w:r>
    </w:p>
    <w:p>
      <w:r>
        <w:rPr>
          <w:b/>
        </w:rPr>
        <w:t xml:space="preserve">Tulos</w:t>
      </w:r>
    </w:p>
    <w:p>
      <w:r>
        <w:t xml:space="preserve">Canterburyn arkkipiispa</w:t>
      </w:r>
    </w:p>
    <w:p>
      <w:r>
        <w:rPr>
          <w:b/>
        </w:rPr>
        <w:t xml:space="preserve">Esimerkki 1.3756</w:t>
      </w:r>
    </w:p>
    <w:p>
      <w:r>
        <w:t xml:space="preserve">mitä lastenkirjoja Suzanne Collins kirjoitti?</w:t>
      </w:r>
    </w:p>
    <w:p>
      <w:r>
        <w:rPr>
          <w:b/>
        </w:rPr>
        <w:t xml:space="preserve">Tulos</w:t>
      </w:r>
    </w:p>
    <w:p>
      <w:r>
        <w:t xml:space="preserve">Gregor ja Banen ennustus</w:t>
      </w:r>
    </w:p>
    <w:p>
      <w:r>
        <w:rPr>
          <w:b/>
        </w:rPr>
        <w:t xml:space="preserve">Tulos</w:t>
      </w:r>
    </w:p>
    <w:p>
      <w:r>
        <w:t xml:space="preserve">Gregor ja salaisuuden merkit</w:t>
      </w:r>
    </w:p>
    <w:p>
      <w:r>
        <w:rPr>
          <w:b/>
        </w:rPr>
        <w:t xml:space="preserve">Tulos</w:t>
      </w:r>
    </w:p>
    <w:p>
      <w:r>
        <w:t xml:space="preserve">PALOSUOJAUS</w:t>
      </w:r>
    </w:p>
    <w:p>
      <w:r>
        <w:rPr>
          <w:b/>
        </w:rPr>
        <w:t xml:space="preserve">Tulos</w:t>
      </w:r>
    </w:p>
    <w:p>
      <w:r>
        <w:t xml:space="preserve">Gregor ja kynsisäännöstö</w:t>
      </w:r>
    </w:p>
    <w:p>
      <w:r>
        <w:rPr>
          <w:b/>
        </w:rPr>
        <w:t xml:space="preserve">Tulos</w:t>
      </w:r>
    </w:p>
    <w:p>
      <w:r>
        <w:t xml:space="preserve">Underland Chronicles Kolmas kirja</w:t>
      </w:r>
    </w:p>
    <w:p>
      <w:r>
        <w:rPr>
          <w:b/>
        </w:rPr>
        <w:t xml:space="preserve">Tulos</w:t>
      </w:r>
    </w:p>
    <w:p>
      <w:r>
        <w:t xml:space="preserve">Kun Charlie McButton menetti vallan</w:t>
      </w:r>
    </w:p>
    <w:p>
      <w:r>
        <w:rPr>
          <w:b/>
        </w:rPr>
        <w:t xml:space="preserve">Tulos</w:t>
      </w:r>
    </w:p>
    <w:p>
      <w:r>
        <w:t xml:space="preserve">Gregor ja lämminveristen kirous</w:t>
      </w:r>
    </w:p>
    <w:p>
      <w:r>
        <w:rPr>
          <w:b/>
        </w:rPr>
        <w:t xml:space="preserve">Tulos</w:t>
      </w:r>
    </w:p>
    <w:p>
      <w:r>
        <w:t xml:space="preserve">Catching Fire</w:t>
      </w:r>
    </w:p>
    <w:p>
      <w:r>
        <w:rPr>
          <w:b/>
        </w:rPr>
        <w:t xml:space="preserve">Tulos</w:t>
      </w:r>
    </w:p>
    <w:p>
      <w:r>
        <w:t xml:space="preserve">12</w:t>
      </w:r>
    </w:p>
    <w:p>
      <w:r>
        <w:rPr>
          <w:b/>
        </w:rPr>
        <w:t xml:space="preserve">Tulos</w:t>
      </w:r>
    </w:p>
    <w:p>
      <w:r>
        <w:t xml:space="preserve">Gregor Overlander</w:t>
      </w:r>
    </w:p>
    <w:p>
      <w:r>
        <w:rPr>
          <w:b/>
        </w:rPr>
        <w:t xml:space="preserve">Esimerkki 1.3757</w:t>
      </w:r>
    </w:p>
    <w:p>
      <w:r>
        <w:t xml:space="preserve">missä maassa puhutaan englantia äidinkielenä?</w:t>
      </w:r>
    </w:p>
    <w:p>
      <w:r>
        <w:rPr>
          <w:b/>
        </w:rPr>
        <w:t xml:space="preserve">Tulos</w:t>
      </w:r>
    </w:p>
    <w:p>
      <w:r>
        <w:t xml:space="preserve">Kanada</w:t>
      </w:r>
    </w:p>
    <w:p>
      <w:r>
        <w:rPr>
          <w:b/>
        </w:rPr>
        <w:t xml:space="preserve">Tulos</w:t>
      </w:r>
    </w:p>
    <w:p>
      <w:r>
        <w:t xml:space="preserve">Australia</w:t>
      </w:r>
    </w:p>
    <w:p>
      <w:r>
        <w:rPr>
          <w:b/>
        </w:rPr>
        <w:t xml:space="preserve">Tulos</w:t>
      </w:r>
    </w:p>
    <w:p>
      <w:r>
        <w:t xml:space="preserve">Ison-Britannian kuningaskunta</w:t>
      </w:r>
    </w:p>
    <w:p>
      <w:r>
        <w:rPr>
          <w:b/>
        </w:rPr>
        <w:t xml:space="preserve">Tulos</w:t>
      </w:r>
    </w:p>
    <w:p>
      <w:r>
        <w:t xml:space="preserve">Yhdysvallat</w:t>
      </w:r>
    </w:p>
    <w:p>
      <w:r>
        <w:rPr>
          <w:b/>
        </w:rPr>
        <w:t xml:space="preserve">Tulos</w:t>
      </w:r>
    </w:p>
    <w:p>
      <w:r>
        <w:t xml:space="preserve">Yhdistynyt kuningaskunta</w:t>
      </w:r>
    </w:p>
    <w:p>
      <w:r>
        <w:rPr>
          <w:b/>
        </w:rPr>
        <w:t xml:space="preserve">Tulos</w:t>
      </w:r>
    </w:p>
    <w:p>
      <w:r>
        <w:t xml:space="preserve">Irlanti</w:t>
      </w:r>
    </w:p>
    <w:p>
      <w:r>
        <w:rPr>
          <w:b/>
        </w:rPr>
        <w:t xml:space="preserve">Tulos</w:t>
      </w:r>
    </w:p>
    <w:p>
      <w:r>
        <w:t xml:space="preserve">Uusi-Seelanti</w:t>
      </w:r>
    </w:p>
    <w:p>
      <w:r>
        <w:rPr>
          <w:b/>
        </w:rPr>
        <w:t xml:space="preserve">Esimerkki 1.3758</w:t>
      </w:r>
    </w:p>
    <w:p>
      <w:r>
        <w:t xml:space="preserve">mikä on liverpool englanti?</w:t>
      </w:r>
    </w:p>
    <w:p>
      <w:r>
        <w:rPr>
          <w:b/>
        </w:rPr>
        <w:t xml:space="preserve">Tulos</w:t>
      </w:r>
    </w:p>
    <w:p>
      <w:r>
        <w:t xml:space="preserve">Uusi huvipuisto Southport</w:t>
      </w:r>
    </w:p>
    <w:p>
      <w:r>
        <w:rPr>
          <w:b/>
        </w:rPr>
        <w:t xml:space="preserve">Tulos</w:t>
      </w:r>
    </w:p>
    <w:p>
      <w:r>
        <w:t xml:space="preserve">Maailmanmuseo Liverpool</w:t>
      </w:r>
    </w:p>
    <w:p>
      <w:r>
        <w:rPr>
          <w:b/>
        </w:rPr>
        <w:t xml:space="preserve">Tulos</w:t>
      </w:r>
    </w:p>
    <w:p>
      <w:r>
        <w:t xml:space="preserve">251 Menlove Avenue</w:t>
      </w:r>
    </w:p>
    <w:p>
      <w:r>
        <w:rPr>
          <w:b/>
        </w:rPr>
        <w:t xml:space="preserve">Tulos</w:t>
      </w:r>
    </w:p>
    <w:p>
      <w:r>
        <w:t xml:space="preserve">Walker Art Gallery</w:t>
      </w:r>
    </w:p>
    <w:p>
      <w:r>
        <w:rPr>
          <w:b/>
        </w:rPr>
        <w:t xml:space="preserve">Tulos</w:t>
      </w:r>
    </w:p>
    <w:p>
      <w:r>
        <w:t xml:space="preserve">Oratori</w:t>
      </w:r>
    </w:p>
    <w:p>
      <w:r>
        <w:rPr>
          <w:b/>
        </w:rPr>
        <w:t xml:space="preserve">Tulos</w:t>
      </w:r>
    </w:p>
    <w:p>
      <w:r>
        <w:t xml:space="preserve">St George's Hall, Liverpool</w:t>
      </w:r>
    </w:p>
    <w:p>
      <w:r>
        <w:rPr>
          <w:b/>
        </w:rPr>
        <w:t xml:space="preserve">Tulos</w:t>
      </w:r>
    </w:p>
    <w:p>
      <w:r>
        <w:t xml:space="preserve">Merseysiden merimuseo</w:t>
      </w:r>
    </w:p>
    <w:p>
      <w:r>
        <w:rPr>
          <w:b/>
        </w:rPr>
        <w:t xml:space="preserve">Tulos</w:t>
      </w:r>
    </w:p>
    <w:p>
      <w:r>
        <w:t xml:space="preserve">Liverpoolin katedraali</w:t>
      </w:r>
    </w:p>
    <w:p>
      <w:r>
        <w:rPr>
          <w:b/>
        </w:rPr>
        <w:t xml:space="preserve">Tulos</w:t>
      </w:r>
    </w:p>
    <w:p>
      <w:r>
        <w:t xml:space="preserve">Royal Liver Building</w:t>
      </w:r>
    </w:p>
    <w:p>
      <w:r>
        <w:rPr>
          <w:b/>
        </w:rPr>
        <w:t xml:space="preserve">Tulos</w:t>
      </w:r>
    </w:p>
    <w:p>
      <w:r>
        <w:t xml:space="preserve">Bluecoat Chambers</w:t>
      </w:r>
    </w:p>
    <w:p>
      <w:r>
        <w:rPr>
          <w:b/>
        </w:rPr>
        <w:t xml:space="preserve">Esimerkki 1.3759</w:t>
      </w:r>
    </w:p>
    <w:p>
      <w:r>
        <w:t xml:space="preserve">Missä St Louis Rams pelaa jalkapalloa?</w:t>
      </w:r>
    </w:p>
    <w:p>
      <w:r>
        <w:rPr>
          <w:b/>
        </w:rPr>
        <w:t xml:space="preserve">Tulos</w:t>
      </w:r>
    </w:p>
    <w:p>
      <w:r>
        <w:t xml:space="preserve">Edward Jones Dome</w:t>
      </w:r>
    </w:p>
    <w:p>
      <w:r>
        <w:rPr>
          <w:b/>
        </w:rPr>
        <w:t xml:space="preserve">Esimerkki 1.3760</w:t>
      </w:r>
    </w:p>
    <w:p>
      <w:r>
        <w:t xml:space="preserve">missä läänissä Duluth Minnesota sijaitsee?</w:t>
      </w:r>
    </w:p>
    <w:p>
      <w:r>
        <w:rPr>
          <w:b/>
        </w:rPr>
        <w:t xml:space="preserve">Tulos</w:t>
      </w:r>
    </w:p>
    <w:p>
      <w:r>
        <w:t xml:space="preserve">St. Louisin piirikunta</w:t>
      </w:r>
    </w:p>
    <w:p>
      <w:r>
        <w:rPr>
          <w:b/>
        </w:rPr>
        <w:t xml:space="preserve">Esimerkki 1.3761</w:t>
      </w:r>
    </w:p>
    <w:p>
      <w:r>
        <w:t xml:space="preserve">mitä ovat kiinan eri murteet?</w:t>
      </w:r>
    </w:p>
    <w:p>
      <w:r>
        <w:rPr>
          <w:b/>
        </w:rPr>
        <w:t xml:space="preserve">Tulos</w:t>
      </w:r>
    </w:p>
    <w:p>
      <w:r>
        <w:t xml:space="preserve">Qingtianin murre</w:t>
      </w:r>
    </w:p>
    <w:p>
      <w:r>
        <w:rPr>
          <w:b/>
        </w:rPr>
        <w:t xml:space="preserve">Tulos</w:t>
      </w:r>
    </w:p>
    <w:p>
      <w:r>
        <w:t xml:space="preserve">Standardi mandariini</w:t>
      </w:r>
    </w:p>
    <w:p>
      <w:r>
        <w:rPr>
          <w:b/>
        </w:rPr>
        <w:t xml:space="preserve">Esimerkki 1.3762</w:t>
      </w:r>
    </w:p>
    <w:p>
      <w:r>
        <w:t xml:space="preserve">Kuka on Daniel Raamatussa?</w:t>
      </w:r>
    </w:p>
    <w:p>
      <w:r>
        <w:rPr>
          <w:b/>
        </w:rPr>
        <w:t xml:space="preserve">Tulos</w:t>
      </w:r>
    </w:p>
    <w:p>
      <w:r>
        <w:t xml:space="preserve">Profeetta</w:t>
      </w:r>
    </w:p>
    <w:p>
      <w:r>
        <w:rPr>
          <w:b/>
        </w:rPr>
        <w:t xml:space="preserve">Tulos</w:t>
      </w:r>
    </w:p>
    <w:p>
      <w:r>
        <w:t xml:space="preserve">Kirjoittaja</w:t>
      </w:r>
    </w:p>
    <w:p>
      <w:r>
        <w:rPr>
          <w:b/>
        </w:rPr>
        <w:t xml:space="preserve">Esimerkki 1.3763</w:t>
      </w:r>
    </w:p>
    <w:p>
      <w:r>
        <w:t xml:space="preserve">Mihin Poe on nyt haudattu?</w:t>
      </w:r>
    </w:p>
    <w:p>
      <w:r>
        <w:rPr>
          <w:b/>
        </w:rPr>
        <w:t xml:space="preserve">Tulos</w:t>
      </w:r>
    </w:p>
    <w:p>
      <w:r>
        <w:t xml:space="preserve">Westminster Hall ja hautausmaa</w:t>
      </w:r>
    </w:p>
    <w:p>
      <w:r>
        <w:rPr>
          <w:b/>
        </w:rPr>
        <w:t xml:space="preserve">Esimerkki 1.3764</w:t>
      </w:r>
    </w:p>
    <w:p>
      <w:r>
        <w:t xml:space="preserve">missä joukkueessa Doug Williams pelasi?</w:t>
      </w:r>
    </w:p>
    <w:p>
      <w:r>
        <w:rPr>
          <w:b/>
        </w:rPr>
        <w:t xml:space="preserve">Tulos</w:t>
      </w:r>
    </w:p>
    <w:p>
      <w:r>
        <w:t xml:space="preserve">Washington Redskins</w:t>
      </w:r>
    </w:p>
    <w:p>
      <w:r>
        <w:rPr>
          <w:b/>
        </w:rPr>
        <w:t xml:space="preserve">Tulos</w:t>
      </w:r>
    </w:p>
    <w:p>
      <w:r>
        <w:t xml:space="preserve">Tampa Bay Buccaneers</w:t>
      </w:r>
    </w:p>
    <w:p>
      <w:r>
        <w:rPr>
          <w:b/>
        </w:rPr>
        <w:t xml:space="preserve">Tulos</w:t>
      </w:r>
    </w:p>
    <w:p>
      <w:r>
        <w:t xml:space="preserve">Arizonan lainsuojattomat</w:t>
      </w:r>
    </w:p>
    <w:p>
      <w:r>
        <w:rPr>
          <w:b/>
        </w:rPr>
        <w:t xml:space="preserve">Tulos</w:t>
      </w:r>
    </w:p>
    <w:p>
      <w:r>
        <w:t xml:space="preserve">Grambling State Tigers jalkapallo</w:t>
      </w:r>
    </w:p>
    <w:p>
      <w:r>
        <w:rPr>
          <w:b/>
        </w:rPr>
        <w:t xml:space="preserve">Esimerkki 1.3765</w:t>
      </w:r>
    </w:p>
    <w:p>
      <w:r>
        <w:t xml:space="preserve">mistä pyhä nikolai tunnetaan?</w:t>
      </w:r>
    </w:p>
    <w:p>
      <w:r>
        <w:rPr>
          <w:b/>
        </w:rPr>
        <w:t xml:space="preserve">Tulos</w:t>
      </w:r>
    </w:p>
    <w:p>
      <w:r>
        <w:t xml:space="preserve">Venäjän suuriruhtinas Aleksandr Aleksandrovitsh</w:t>
      </w:r>
    </w:p>
    <w:p>
      <w:r>
        <w:rPr>
          <w:b/>
        </w:rPr>
        <w:t xml:space="preserve">Esimerkki 1.3766</w:t>
      </w:r>
    </w:p>
    <w:p>
      <w:r>
        <w:t xml:space="preserve">missä elokuvissa robert pattinson on näytellyt?</w:t>
      </w:r>
    </w:p>
    <w:p>
      <w:r>
        <w:rPr>
          <w:b/>
        </w:rPr>
        <w:t xml:space="preserve">Tulos</w:t>
      </w:r>
    </w:p>
    <w:p>
      <w:r>
        <w:t xml:space="preserve">Eclipse</w:t>
      </w:r>
    </w:p>
    <w:p>
      <w:r>
        <w:rPr>
          <w:b/>
        </w:rPr>
        <w:t xml:space="preserve">Tulos</w:t>
      </w:r>
    </w:p>
    <w:p>
      <w:r>
        <w:t xml:space="preserve">Twilight</w:t>
      </w:r>
    </w:p>
    <w:p>
      <w:r>
        <w:rPr>
          <w:b/>
        </w:rPr>
        <w:t xml:space="preserve">Tulos</w:t>
      </w:r>
    </w:p>
    <w:p>
      <w:r>
        <w:t xml:space="preserve">Uusi kuu</w:t>
      </w:r>
    </w:p>
    <w:p>
      <w:r>
        <w:rPr>
          <w:b/>
        </w:rPr>
        <w:t xml:space="preserve">Tulos</w:t>
      </w:r>
    </w:p>
    <w:p>
      <w:r>
        <w:t xml:space="preserve">Twilight Saga: Breaking Dawn - Osa 1</w:t>
      </w:r>
    </w:p>
    <w:p>
      <w:r>
        <w:rPr>
          <w:b/>
        </w:rPr>
        <w:t xml:space="preserve">Esimerkki 1.3767</w:t>
      </w:r>
    </w:p>
    <w:p>
      <w:r>
        <w:t xml:space="preserve">Mitä Martin Cooper tekee nyt?</w:t>
      </w:r>
    </w:p>
    <w:p>
      <w:r>
        <w:rPr>
          <w:b/>
        </w:rPr>
        <w:t xml:space="preserve">Tulos</w:t>
      </w:r>
    </w:p>
    <w:p>
      <w:r>
        <w:t xml:space="preserve">Keksijä</w:t>
      </w:r>
    </w:p>
    <w:p>
      <w:r>
        <w:rPr>
          <w:b/>
        </w:rPr>
        <w:t xml:space="preserve">Esimerkki 1.3768</w:t>
      </w:r>
    </w:p>
    <w:p>
      <w:r>
        <w:t xml:space="preserve">kuka voitti kuvernöörin viran Connecticutissa 2010?</w:t>
      </w:r>
    </w:p>
    <w:p>
      <w:r>
        <w:rPr>
          <w:b/>
        </w:rPr>
        <w:t xml:space="preserve">Tulos</w:t>
      </w:r>
    </w:p>
    <w:p>
      <w:r>
        <w:t xml:space="preserve">Jodi Rell</w:t>
      </w:r>
    </w:p>
    <w:p>
      <w:r>
        <w:rPr>
          <w:b/>
        </w:rPr>
        <w:t xml:space="preserve">Esimerkki 1.3769</w:t>
      </w:r>
    </w:p>
    <w:p>
      <w:r>
        <w:t xml:space="preserve">Kuka on Lois'n ääni Family Guysta?</w:t>
      </w:r>
    </w:p>
    <w:p>
      <w:r>
        <w:rPr>
          <w:b/>
        </w:rPr>
        <w:t xml:space="preserve">Tulos</w:t>
      </w:r>
    </w:p>
    <w:p>
      <w:r>
        <w:t xml:space="preserve">Alex Borstein</w:t>
      </w:r>
    </w:p>
    <w:p>
      <w:r>
        <w:rPr>
          <w:b/>
        </w:rPr>
        <w:t xml:space="preserve">Esimerkki 1.3770</w:t>
      </w:r>
    </w:p>
    <w:p>
      <w:r>
        <w:t xml:space="preserve">mihin syöpään Audrey Hepburn kuoli?</w:t>
      </w:r>
    </w:p>
    <w:p>
      <w:r>
        <w:rPr>
          <w:b/>
        </w:rPr>
        <w:t xml:space="preserve">Tulos</w:t>
      </w:r>
    </w:p>
    <w:p>
      <w:r>
        <w:t xml:space="preserve">Liitännäissyöpä</w:t>
      </w:r>
    </w:p>
    <w:p>
      <w:r>
        <w:rPr>
          <w:b/>
        </w:rPr>
        <w:t xml:space="preserve">Esimerkki 1.3771</w:t>
      </w:r>
    </w:p>
    <w:p>
      <w:r>
        <w:t xml:space="preserve">millä Gregor Mendel teki kokeitaan?</w:t>
      </w:r>
    </w:p>
    <w:p>
      <w:r>
        <w:rPr>
          <w:b/>
        </w:rPr>
        <w:t xml:space="preserve">Tulos</w:t>
      </w:r>
    </w:p>
    <w:p>
      <w:r>
        <w:t xml:space="preserve">Kasvien risteytymiskokeet</w:t>
      </w:r>
    </w:p>
    <w:p>
      <w:r>
        <w:rPr>
          <w:b/>
          <w:u w:val="single"/>
        </w:rPr>
        <w:t xml:space="preserve">Tehtävä numero 2</w:t>
      </w:r>
    </w:p>
    <w:p>
      <w:r>
        <w:t xml:space="preserve">Syötteenä on twiitti, joka voi olla vihapuhe tai loukkaava. Kun annetaan tällainen twiitti, tulosta twiitistä lause, joka tekee siitä vihapuheen tai loukkaavan. Tuotoksen tulisi sisältää vain yksi tällainen lause. Tuloksen on oltava peräisin itse twiitistä. Älä tuota sanoja tai lauseita, joita ei ole twiitissä.</w:t>
      </w:r>
    </w:p>
    <w:p>
      <w:r>
        <w:rPr>
          <w:b/>
        </w:rPr>
        <w:t xml:space="preserve">Esimerkki 2.0</w:t>
      </w:r>
    </w:p>
    <w:p>
      <w:r>
        <w:t xml:space="preserve">hän sanoi, että veli, jopa tekstisi kuulostavat punaniskalta, mitä vittua se sitten tarkoittaakaan 😂 🤷 🏻 ‍ ♂️ &lt;user&gt;</w:t>
      </w:r>
    </w:p>
    <w:p>
      <w:r>
        <w:rPr>
          <w:b/>
        </w:rPr>
        <w:t xml:space="preserve">Tulos</w:t>
      </w:r>
    </w:p>
    <w:p>
      <w:r>
        <w:t xml:space="preserve">punaniska</w:t>
      </w:r>
    </w:p>
    <w:p>
      <w:r>
        <w:rPr>
          <w:b/>
        </w:rPr>
        <w:t xml:space="preserve">Esimerkki 2.1</w:t>
      </w:r>
    </w:p>
    <w:p>
      <w:r>
        <w:t xml:space="preserve">&lt;user&gt; &lt;number&gt; amerikkalaisia kuollut koska laiton maahanmuuttaja tämä on raivostuttavaa valvoa lakejamme karkottaa heidät</w:t>
      </w:r>
    </w:p>
    <w:p>
      <w:r>
        <w:rPr>
          <w:b/>
        </w:rPr>
        <w:t xml:space="preserve">Tulos</w:t>
      </w:r>
    </w:p>
    <w:p>
      <w:r>
        <w:t xml:space="preserve">&lt;luku&gt; amerikkalaisia kuollut laittoman maahanmuuttajan takia</w:t>
      </w:r>
    </w:p>
    <w:p>
      <w:r>
        <w:rPr>
          <w:b/>
        </w:rPr>
        <w:t xml:space="preserve">Esimerkki 2.2</w:t>
      </w:r>
    </w:p>
    <w:p>
      <w:r>
        <w:t xml:space="preserve">neekeri homo retard beaner tiskikone aika nähdä, jos saan bannia</w:t>
      </w:r>
    </w:p>
    <w:p>
      <w:r>
        <w:rPr>
          <w:b/>
        </w:rPr>
        <w:t xml:space="preserve">Tulos</w:t>
      </w:r>
    </w:p>
    <w:p>
      <w:r>
        <w:t xml:space="preserve">neekeri homo retard papu tiskikoneessa</w:t>
      </w:r>
    </w:p>
    <w:p>
      <w:r>
        <w:rPr>
          <w:b/>
        </w:rPr>
        <w:t xml:space="preserve">Esimerkki 2.3</w:t>
      </w:r>
    </w:p>
    <w:p>
      <w:r>
        <w:t xml:space="preserve">tuo on jälkeenjäänyt ei-argumentti Raamattu on myydyin myös kommunistisessa Kiinassa.</w:t>
      </w:r>
    </w:p>
    <w:p>
      <w:r>
        <w:rPr>
          <w:b/>
        </w:rPr>
        <w:t xml:space="preserve">Tulos</w:t>
      </w:r>
    </w:p>
    <w:p>
      <w:r>
        <w:t xml:space="preserve">jälkeenjäänyt</w:t>
      </w:r>
    </w:p>
    <w:p>
      <w:r>
        <w:rPr>
          <w:b/>
        </w:rPr>
        <w:t xml:space="preserve">Esimerkki 2.4</w:t>
      </w:r>
    </w:p>
    <w:p>
      <w:r>
        <w:t xml:space="preserve">hindu armeija ' epäkunnioittaa islamia nyt 🙄 käyttäytyy kuin maanne eivät joukkomurhaisi heitä joka toinen vuosi. stfu</w:t>
      </w:r>
    </w:p>
    <w:p>
      <w:r>
        <w:rPr>
          <w:b/>
        </w:rPr>
        <w:t xml:space="preserve">Tulos</w:t>
      </w:r>
    </w:p>
    <w:p>
      <w:r>
        <w:t xml:space="preserve">hinduarmeija ' islamin kunnioittamatta jättäminen</w:t>
      </w:r>
    </w:p>
    <w:p>
      <w:r>
        <w:rPr>
          <w:b/>
        </w:rPr>
        <w:t xml:space="preserve">Esimerkki 2.5</w:t>
      </w:r>
    </w:p>
    <w:p>
      <w:r>
        <w:t xml:space="preserve">olen aina halunnut hakata neekerin hänen lapsensa edessä, jotta lapsi voi kasvaa ja muistaa sen ikuisesti...</w:t>
      </w:r>
    </w:p>
    <w:p>
      <w:r>
        <w:rPr>
          <w:b/>
        </w:rPr>
        <w:t xml:space="preserve">Tulos</w:t>
      </w:r>
    </w:p>
    <w:p>
      <w:r>
        <w:t xml:space="preserve">neekeri lapsensa edessä</w:t>
      </w:r>
    </w:p>
    <w:p>
      <w:r>
        <w:rPr>
          <w:b/>
        </w:rPr>
        <w:t xml:space="preserve">Esimerkki 2.6</w:t>
      </w:r>
    </w:p>
    <w:p>
      <w:r>
        <w:t xml:space="preserve">Tämä neekeri kutsuu minua mehukas huulet puhelimessa wtf</w:t>
      </w:r>
    </w:p>
    <w:p>
      <w:r>
        <w:rPr>
          <w:b/>
        </w:rPr>
        <w:t xml:space="preserve">Tulos</w:t>
      </w:r>
    </w:p>
    <w:p>
      <w:r>
        <w:t xml:space="preserve">neekeri</w:t>
      </w:r>
    </w:p>
    <w:p>
      <w:r>
        <w:rPr>
          <w:b/>
        </w:rPr>
        <w:t xml:space="preserve">Esimerkki 2.7</w:t>
      </w:r>
    </w:p>
    <w:p>
      <w:r>
        <w:t xml:space="preserve">neekeribichillä ei tule koskaan olemaan suoraa tukkaa, joten pidä vain hevosenhiuspunostajaa.</w:t>
      </w:r>
    </w:p>
    <w:p>
      <w:r>
        <w:rPr>
          <w:b/>
        </w:rPr>
        <w:t xml:space="preserve">Tulos</w:t>
      </w:r>
    </w:p>
    <w:p>
      <w:r>
        <w:t xml:space="preserve">neekeri bich</w:t>
      </w:r>
    </w:p>
    <w:p>
      <w:r>
        <w:rPr>
          <w:b/>
        </w:rPr>
        <w:t xml:space="preserve">Esimerkki 2.8</w:t>
      </w:r>
    </w:p>
    <w:p>
      <w:r>
        <w:t xml:space="preserve">ilmeisesti jotkut ilkeät neekeri eläimet kidnappasivat valkoisen erityistarpeita teinin ja kiduttivat ja skalpeerasivat hänet huutaen samalla vittu valkoiset ihmiset vittu trump ovatko teillä aseistettu ja ammutaan päähän kun nämä zombit lähestyvät</w:t>
      </w:r>
    </w:p>
    <w:p>
      <w:r>
        <w:rPr>
          <w:b/>
        </w:rPr>
        <w:t xml:space="preserve">Tulos</w:t>
      </w:r>
    </w:p>
    <w:p>
      <w:r>
        <w:t xml:space="preserve">ilkeät neekeri eläimet</w:t>
      </w:r>
    </w:p>
    <w:p>
      <w:r>
        <w:rPr>
          <w:b/>
        </w:rPr>
        <w:t xml:space="preserve">Esimerkki 2.9</w:t>
      </w:r>
    </w:p>
    <w:p>
      <w:r>
        <w:t xml:space="preserve">No lähetä sitten hieman pesukarhu estrogeenia vaimolleni hän muuttuu liberaalimmaksi hengitys hengitykseltä väärennettyjen uutisten takia en tiedä kuinka paljon vielä kestän helvetti hänen ja kahden tyttäreni hormonien välillä olen alkanut kasvattaa rintakudosta kuin pseudo-luonnollisesti tulossa Bruce Jenneriksi</w:t>
      </w:r>
    </w:p>
    <w:p>
      <w:r>
        <w:rPr>
          <w:b/>
        </w:rPr>
        <w:t xml:space="preserve">Tulos</w:t>
      </w:r>
    </w:p>
    <w:p>
      <w:r>
        <w:t xml:space="preserve">pesukarhun estrogeeni</w:t>
      </w:r>
    </w:p>
    <w:p>
      <w:r>
        <w:rPr>
          <w:b/>
        </w:rPr>
        <w:t xml:space="preserve">Esimerkki 2.10</w:t>
      </w:r>
    </w:p>
    <w:p>
      <w:r>
        <w:t xml:space="preserve">&lt;user&gt; eikö hän olekin biseksuaali ja homojen kuningas jopa mielensäpahoittaja?</w:t>
      </w:r>
    </w:p>
    <w:p>
      <w:r>
        <w:rPr>
          <w:b/>
        </w:rPr>
        <w:t xml:space="preserve">Tulos</w:t>
      </w:r>
    </w:p>
    <w:p>
      <w:r>
        <w:t xml:space="preserve">homojen kuningas</w:t>
      </w:r>
    </w:p>
    <w:p>
      <w:r>
        <w:rPr>
          <w:b/>
        </w:rPr>
        <w:t xml:space="preserve">Esimerkki 2.11</w:t>
      </w:r>
    </w:p>
    <w:p>
      <w:r>
        <w:t xml:space="preserve">diac säilöönottokeskus vastaa samaan paikkaan yhtä lailla transsukupuolisten ja heteroseksuaalien myös homo diac</w:t>
      </w:r>
    </w:p>
    <w:p>
      <w:r>
        <w:rPr>
          <w:b/>
        </w:rPr>
        <w:t xml:space="preserve">Tulos</w:t>
      </w:r>
    </w:p>
    <w:p>
      <w:r>
        <w:t xml:space="preserve">transsukupuoliset ja heteroseksuaalit myös homoja</w:t>
      </w:r>
    </w:p>
    <w:p>
      <w:r>
        <w:rPr>
          <w:b/>
        </w:rPr>
        <w:t xml:space="preserve">Esimerkki 2.12</w:t>
      </w:r>
    </w:p>
    <w:p>
      <w:r>
        <w:t xml:space="preserve">Pentagon on kuin kadun neekeri, joka jatkuvasti pöllii savukkeita pikkurahaa.</w:t>
      </w:r>
    </w:p>
    <w:p>
      <w:r>
        <w:rPr>
          <w:b/>
        </w:rPr>
        <w:t xml:space="preserve">Tulos</w:t>
      </w:r>
    </w:p>
    <w:p>
      <w:r>
        <w:t xml:space="preserve">neekeri</w:t>
      </w:r>
    </w:p>
    <w:p>
      <w:r>
        <w:rPr>
          <w:b/>
        </w:rPr>
        <w:t xml:space="preserve">Esimerkki 2.13</w:t>
      </w:r>
    </w:p>
    <w:p>
      <w:r>
        <w:t xml:space="preserve">&lt;user&gt; samaa mieltä ananya baby jokainen hindu muslimi sikh isai pitäisi matkustaa turistiluokassa sonam kapoorin kanssa</w:t>
      </w:r>
    </w:p>
    <w:p>
      <w:r>
        <w:rPr>
          <w:b/>
        </w:rPr>
        <w:t xml:space="preserve">Tulos</w:t>
      </w:r>
    </w:p>
    <w:p>
      <w:r>
        <w:t xml:space="preserve">jokaisen hindu muslimi sikh isai pitäisi matkustaa turistiluokassa</w:t>
      </w:r>
    </w:p>
    <w:p>
      <w:r>
        <w:rPr>
          <w:b/>
        </w:rPr>
        <w:t xml:space="preserve">Esimerkki 2.14</w:t>
      </w:r>
    </w:p>
    <w:p>
      <w:r>
        <w:t xml:space="preserve">amaka niin olet nyt miehen talossa, koska elintarvikkeet et ole enää lesbo</w:t>
      </w:r>
    </w:p>
    <w:p>
      <w:r>
        <w:rPr>
          <w:b/>
        </w:rPr>
        <w:t xml:space="preserve">Tulos</w:t>
      </w:r>
    </w:p>
    <w:p>
      <w:r>
        <w:t xml:space="preserve">olet nyt miehen talossa, koska ruoka-aineita</w:t>
      </w:r>
    </w:p>
    <w:p>
      <w:r>
        <w:rPr>
          <w:b/>
        </w:rPr>
        <w:t xml:space="preserve">Esimerkki 2.15</w:t>
      </w:r>
    </w:p>
    <w:p>
      <w:r>
        <w:t xml:space="preserve">neekeri on todellinen käärmeen hurmaaja.</w:t>
      </w:r>
    </w:p>
    <w:p>
      <w:r>
        <w:rPr>
          <w:b/>
        </w:rPr>
        <w:t xml:space="preserve">Tulos</w:t>
      </w:r>
    </w:p>
    <w:p>
      <w:r>
        <w:t xml:space="preserve">neekeri</w:t>
      </w:r>
    </w:p>
    <w:p>
      <w:r>
        <w:rPr>
          <w:b/>
        </w:rPr>
        <w:t xml:space="preserve">Esimerkki 2.16</w:t>
      </w:r>
    </w:p>
    <w:p>
      <w:r>
        <w:t xml:space="preserve">He kaikki näyttävät lesboilta. Olen varma, että sekin on vain sattumaa.</w:t>
      </w:r>
    </w:p>
    <w:p>
      <w:r>
        <w:rPr>
          <w:b/>
        </w:rPr>
        <w:t xml:space="preserve">Tulos</w:t>
      </w:r>
    </w:p>
    <w:p>
      <w:r>
        <w:t xml:space="preserve">dykes</w:t>
      </w:r>
    </w:p>
    <w:p>
      <w:r>
        <w:rPr>
          <w:b/>
        </w:rPr>
        <w:t xml:space="preserve">Esimerkki 2.17</w:t>
      </w:r>
    </w:p>
    <w:p>
      <w:r>
        <w:t xml:space="preserve">Kuvitelkaa mellakoita, jos ihmiset todella saisivat ruoka-arkkuja ebt-korttien sijaan, jokainen getto Amerikassa näyttäisi Fergusonilta.</w:t>
      </w:r>
    </w:p>
    <w:p>
      <w:r>
        <w:rPr>
          <w:b/>
        </w:rPr>
        <w:t xml:space="preserve">Tulos</w:t>
      </w:r>
    </w:p>
    <w:p>
      <w:r>
        <w:t xml:space="preserve">ghetto</w:t>
      </w:r>
    </w:p>
    <w:p>
      <w:r>
        <w:rPr>
          <w:b/>
        </w:rPr>
        <w:t xml:space="preserve">Esimerkki 2.18</w:t>
      </w:r>
    </w:p>
    <w:p>
      <w:r>
        <w:t xml:space="preserve">ensiksi pelasta valkoiset narttusi imemästä niin monia mustia kulleja ja synnyttämästä sekasikiöitä en ole se joka uhkaa olemassaoloasi senkin jälkeenjäänyt degeneroitunut.</w:t>
      </w:r>
    </w:p>
    <w:p>
      <w:r>
        <w:rPr>
          <w:b/>
        </w:rPr>
        <w:t xml:space="preserve">Tulos</w:t>
      </w:r>
    </w:p>
    <w:p>
      <w:r>
        <w:t xml:space="preserve">valkoiset nartut imevät niin monia mustia kulleja ja synnyttävät sekasikiöitä...</w:t>
      </w:r>
    </w:p>
    <w:p>
      <w:r>
        <w:rPr>
          <w:b/>
        </w:rPr>
        <w:t xml:space="preserve">Esimerkki 2.19</w:t>
      </w:r>
    </w:p>
    <w:p>
      <w:r>
        <w:t xml:space="preserve">lol trump on sisälmykset että neekeri narttu kuin karppi</w:t>
      </w:r>
    </w:p>
    <w:p>
      <w:r>
        <w:rPr>
          <w:b/>
        </w:rPr>
        <w:t xml:space="preserve">Tulos</w:t>
      </w:r>
    </w:p>
    <w:p>
      <w:r>
        <w:t xml:space="preserve">neekeri narttu</w:t>
      </w:r>
    </w:p>
    <w:p>
      <w:r>
        <w:rPr>
          <w:b/>
        </w:rPr>
        <w:t xml:space="preserve">Esimerkki 2.20</w:t>
      </w:r>
    </w:p>
    <w:p>
      <w:r>
        <w:t xml:space="preserve">tuo ääni, jonka kuulette kaukaisuudessa, on 2. sisällissota lähestymässä Texasin osavaltion opiskelijalehti julkaisi valkoisten kansanmurhaa puoltavan artikkelin. Ontologisesti ajatellen valkoisten kuolema merkitsee vapautusta kaikille... siihen asti muistakaa tämä: vihaan teitä, koska teitä ei pitäisi olla olemassa.</w:t>
      </w:r>
    </w:p>
    <w:p>
      <w:r>
        <w:rPr>
          <w:b/>
        </w:rPr>
        <w:t xml:space="preserve">Tulos</w:t>
      </w:r>
    </w:p>
    <w:p>
      <w:r>
        <w:t xml:space="preserve">pro valkoinen kansanmurha artikkeli</w:t>
      </w:r>
    </w:p>
    <w:p>
      <w:r>
        <w:rPr>
          <w:b/>
        </w:rPr>
        <w:t xml:space="preserve">Esimerkki 2.21</w:t>
      </w:r>
    </w:p>
    <w:p>
      <w:r>
        <w:t xml:space="preserve">mikä vitun neekerihomo paskanjauhanta ihmettelen kuka oikeasti kirjoitti tuon tätä positiivisen toiminnan tyrkytyslelua varten?</w:t>
      </w:r>
    </w:p>
    <w:p>
      <w:r>
        <w:rPr>
          <w:b/>
        </w:rPr>
        <w:t xml:space="preserve">Tulos</w:t>
      </w:r>
    </w:p>
    <w:p>
      <w:r>
        <w:t xml:space="preserve">neekerihomo</w:t>
      </w:r>
    </w:p>
    <w:p>
      <w:r>
        <w:rPr>
          <w:b/>
        </w:rPr>
        <w:t xml:space="preserve">Esimerkki 2.22</w:t>
      </w:r>
    </w:p>
    <w:p>
      <w:r>
        <w:t xml:space="preserve">vain kun yläasteikäiset tytöt ajavat lesboja hullujenhuoneelle alaikäiset paskanahkaiset raiskaajat saavat henkilöllisyystodistuksensa suojattua.</w:t>
      </w:r>
    </w:p>
    <w:p>
      <w:r>
        <w:rPr>
          <w:b/>
        </w:rPr>
        <w:t xml:space="preserve">Tulos</w:t>
      </w:r>
    </w:p>
    <w:p>
      <w:r>
        <w:t xml:space="preserve">yläasteikäiset tytöt ajavat lesbot hullujenhuoneelle alaikäiset paskahousuraiskaajat</w:t>
      </w:r>
    </w:p>
    <w:p>
      <w:r>
        <w:rPr>
          <w:b/>
        </w:rPr>
        <w:t xml:space="preserve">Esimerkki 2.23</w:t>
      </w:r>
    </w:p>
    <w:p>
      <w:r>
        <w:t xml:space="preserve">perustuu kuuma juutalainen andrew sekoittaa aasialaiset anglini</w:t>
      </w:r>
    </w:p>
    <w:p>
      <w:r>
        <w:rPr>
          <w:b/>
        </w:rPr>
        <w:t xml:space="preserve">Tulos</w:t>
      </w:r>
    </w:p>
    <w:p>
      <w:r>
        <w:t xml:space="preserve">perustuu kuuma juutalainen andrew sekoittaa aasialaisia</w:t>
      </w:r>
    </w:p>
    <w:p>
      <w:r>
        <w:rPr>
          <w:b/>
        </w:rPr>
        <w:t xml:space="preserve">Esimerkki 2.24</w:t>
      </w:r>
    </w:p>
    <w:p>
      <w:r>
        <w:t xml:space="preserve">se on totta &lt;käyttäjä&gt; ‍ on hintti 🙂</w:t>
      </w:r>
    </w:p>
    <w:p>
      <w:r>
        <w:rPr>
          <w:b/>
        </w:rPr>
        <w:t xml:space="preserve">Tulos</w:t>
      </w:r>
    </w:p>
    <w:p>
      <w:r>
        <w:t xml:space="preserve">homo</w:t>
      </w:r>
    </w:p>
    <w:p>
      <w:r>
        <w:rPr>
          <w:b/>
        </w:rPr>
        <w:t xml:space="preserve">Esimerkki 2.25</w:t>
      </w:r>
    </w:p>
    <w:p>
      <w:r>
        <w:t xml:space="preserve">stumptown on paska show käsikirjoittajat ovat jälkeenjääneet tarina on tylsä se on täydellistä tuhlausta sen fantastinen cast</w:t>
      </w:r>
    </w:p>
    <w:p>
      <w:r>
        <w:rPr>
          <w:b/>
        </w:rPr>
        <w:t xml:space="preserve">Tulos</w:t>
      </w:r>
    </w:p>
    <w:p>
      <w:r>
        <w:t xml:space="preserve">jälkeenjäänyt</w:t>
      </w:r>
    </w:p>
    <w:p>
      <w:r>
        <w:rPr>
          <w:b/>
        </w:rPr>
        <w:t xml:space="preserve">Esimerkki 2.26</w:t>
      </w:r>
    </w:p>
    <w:p>
      <w:r>
        <w:t xml:space="preserve">joten lähetin craigslist rnr ihmettelin, miksi oli niin paljon beaners tässä kaupungissa ja saan tämän vastauksena tiesin, että oli lukutaidottomia siellä, mutta tämä on naurettavaa</w:t>
      </w:r>
    </w:p>
    <w:p>
      <w:r>
        <w:rPr>
          <w:b/>
        </w:rPr>
        <w:t xml:space="preserve">Tulos</w:t>
      </w:r>
    </w:p>
    <w:p>
      <w:r>
        <w:t xml:space="preserve">beaners</w:t>
      </w:r>
    </w:p>
    <w:p>
      <w:r>
        <w:rPr>
          <w:b/>
        </w:rPr>
        <w:t xml:space="preserve">Esimerkki 2.27</w:t>
      </w:r>
    </w:p>
    <w:p>
      <w:r>
        <w:t xml:space="preserve">Juutalainen shill psyop ricky vaughn on poistanut viestinsä, jossa hän totesi, että valkoista identiteettiä ei ole olemassa, joten lähetän kuvakaappauksen tänne nyt kysyä ricky tkr saada kaasutettu homo</w:t>
      </w:r>
    </w:p>
    <w:p>
      <w:r>
        <w:rPr>
          <w:b/>
        </w:rPr>
        <w:t xml:space="preserve">Tulos</w:t>
      </w:r>
    </w:p>
    <w:p>
      <w:r>
        <w:t xml:space="preserve">Juutalainen shill</w:t>
      </w:r>
    </w:p>
    <w:p>
      <w:r>
        <w:rPr>
          <w:b/>
        </w:rPr>
        <w:t xml:space="preserve">Esimerkki 2.28</w:t>
      </w:r>
    </w:p>
    <w:p>
      <w:r>
        <w:t xml:space="preserve">Mitähän homo &lt;käyttäjä&gt; on puuhannut Norjassa?</w:t>
      </w:r>
    </w:p>
    <w:p>
      <w:r>
        <w:rPr>
          <w:b/>
        </w:rPr>
        <w:t xml:space="preserve">Tulos</w:t>
      </w:r>
    </w:p>
    <w:p>
      <w:r>
        <w:t xml:space="preserve">homo</w:t>
      </w:r>
    </w:p>
    <w:p>
      <w:r>
        <w:rPr>
          <w:b/>
        </w:rPr>
        <w:t xml:space="preserve">Esimerkki 2.29</w:t>
      </w:r>
    </w:p>
    <w:p>
      <w:r>
        <w:t xml:space="preserve">joku lähetti mulkkukuvan tälle tilille olen polvihermolla mykistänyt heidät, mutta poistan mykistyksen, koska he valittivat homopornosta twitterissä toivoen, että he olivat päihtyneitä ja ajattelevat paremmin viestiä ja poistavat sen.</w:t>
      </w:r>
    </w:p>
    <w:p>
      <w:r>
        <w:rPr>
          <w:b/>
        </w:rPr>
        <w:t xml:space="preserve">Tulos</w:t>
      </w:r>
    </w:p>
    <w:p>
      <w:r>
        <w:t xml:space="preserve">homopornoa twitterissä toivoen, että he olivat päihtyneitä.</w:t>
      </w:r>
    </w:p>
    <w:p>
      <w:r>
        <w:rPr>
          <w:b/>
        </w:rPr>
        <w:t xml:space="preserve">Esimerkki 2.30</w:t>
      </w:r>
    </w:p>
    <w:p>
      <w:r>
        <w:t xml:space="preserve">olisi hyvä, että lopettaisit fiktiivisen juutalaishomon jesus kristuksen mielipuolisen perversion edistämisen yleisesti.</w:t>
      </w:r>
    </w:p>
    <w:p>
      <w:r>
        <w:rPr>
          <w:b/>
        </w:rPr>
        <w:t xml:space="preserve">Tulos</w:t>
      </w:r>
    </w:p>
    <w:p>
      <w:r>
        <w:t xml:space="preserve">Juutalainen hintti</w:t>
      </w:r>
    </w:p>
    <w:p>
      <w:r>
        <w:rPr>
          <w:b/>
        </w:rPr>
        <w:t xml:space="preserve">Esimerkki 2.31</w:t>
      </w:r>
    </w:p>
    <w:p>
      <w:r>
        <w:t xml:space="preserve">ds ei poista viestejä kuten weevs koska weevs viesti ei ole laiton se poistaa jidf homot käskee ihmisiä tappamaan poliiseja n paska</w:t>
      </w:r>
    </w:p>
    <w:p>
      <w:r>
        <w:rPr>
          <w:b/>
        </w:rPr>
        <w:t xml:space="preserve">Tulos</w:t>
      </w:r>
    </w:p>
    <w:p>
      <w:r>
        <w:t xml:space="preserve">jidf-homot käskevät ihmisiä tappamaan poliiseja...</w:t>
      </w:r>
    </w:p>
    <w:p>
      <w:r>
        <w:rPr>
          <w:b/>
        </w:rPr>
        <w:t xml:space="preserve">Esimerkki 2.32</w:t>
      </w:r>
    </w:p>
    <w:p>
      <w:r>
        <w:t xml:space="preserve">olet suurin homo, jos et pidä urheilusta...</w:t>
      </w:r>
    </w:p>
    <w:p>
      <w:r>
        <w:rPr>
          <w:b/>
        </w:rPr>
        <w:t xml:space="preserve">Tulos</w:t>
      </w:r>
    </w:p>
    <w:p>
      <w:r>
        <w:t xml:space="preserve">suurin homo</w:t>
      </w:r>
    </w:p>
    <w:p>
      <w:r>
        <w:rPr>
          <w:b/>
        </w:rPr>
        <w:t xml:space="preserve">Esimerkki 2.33</w:t>
      </w:r>
    </w:p>
    <w:p>
      <w:r>
        <w:t xml:space="preserve">Miksi minun baby sitters a vampire -elokuvassa on niin paljon homoilua...</w:t>
      </w:r>
    </w:p>
    <w:p>
      <w:r>
        <w:rPr>
          <w:b/>
        </w:rPr>
        <w:t xml:space="preserve">Tulos</w:t>
      </w:r>
    </w:p>
    <w:p>
      <w:r>
        <w:t xml:space="preserve">homoseksuaalinen alateksti</w:t>
      </w:r>
    </w:p>
    <w:p>
      <w:r>
        <w:rPr>
          <w:b/>
        </w:rPr>
        <w:t xml:space="preserve">Esimerkki 2.34</w:t>
      </w:r>
    </w:p>
    <w:p>
      <w:r>
        <w:t xml:space="preserve">jos kuulen sanan valkoinen etuoikeus vielä kerran aion valita palata seuraavassa elämässäni mustana latino latino laittomana muslimina juutalaisena homo feministinä queer homo lesbona transsukupuolisena paskakasana toisin sanoen kaikena mitä en ole ollut tässä elämässä.</w:t>
      </w:r>
    </w:p>
    <w:p>
      <w:r>
        <w:rPr>
          <w:b/>
        </w:rPr>
        <w:t xml:space="preserve">Tulos</w:t>
      </w:r>
    </w:p>
    <w:p>
      <w:r>
        <w:t xml:space="preserve">musta espanjalainen latino laiton muslimi juutalainen homo feministi homo homo lesbo lesbo hyypiö transsukupuolinen paskakasa</w:t>
      </w:r>
    </w:p>
    <w:p>
      <w:r>
        <w:rPr>
          <w:b/>
        </w:rPr>
        <w:t xml:space="preserve">Esimerkki 2.35</w:t>
      </w:r>
    </w:p>
    <w:p>
      <w:r>
        <w:t xml:space="preserve">petolinnut kuuntelemassa Margot Robbie puhuu kuin jälkeenjäänyt valkoinen tyttö, joka luulee, että hän voi pudottaa n-sanan milloin tahansa hän haluaa &lt;luku&gt; tunnin ajan hard passia</w:t>
      </w:r>
    </w:p>
    <w:p>
      <w:r>
        <w:rPr>
          <w:b/>
        </w:rPr>
        <w:t xml:space="preserve">Tulos</w:t>
      </w:r>
    </w:p>
    <w:p>
      <w:r>
        <w:t xml:space="preserve">jälkeenjäänyt valkoinen tyttö</w:t>
      </w:r>
    </w:p>
    <w:p>
      <w:r>
        <w:rPr>
          <w:b/>
        </w:rPr>
        <w:t xml:space="preserve">Esimerkki 2.36</w:t>
      </w:r>
    </w:p>
    <w:p>
      <w:r>
        <w:t xml:space="preserve">katsomassa &lt;number&gt; minuuttia ja laittomuus neekeri hood rotat Chicagon poliisi dept ovat luopuneet tulos &lt;prosentti&gt; kasvu henkirikosten</w:t>
      </w:r>
    </w:p>
    <w:p>
      <w:r>
        <w:rPr>
          <w:b/>
        </w:rPr>
        <w:t xml:space="preserve">Tulos</w:t>
      </w:r>
    </w:p>
    <w:p>
      <w:r>
        <w:t xml:space="preserve">neekerihuligaanien laittomuudet</w:t>
      </w:r>
    </w:p>
    <w:p>
      <w:r>
        <w:rPr>
          <w:b/>
        </w:rPr>
        <w:t xml:space="preserve">Esimerkki 2.37</w:t>
      </w:r>
    </w:p>
    <w:p>
      <w:r>
        <w:t xml:space="preserve">&lt;käyttäjä&gt; jos minä olen homo niin sinä olet se vitun lutka ämmä joka hukkuu spermaani pitkä pupu ei välittänyt.</w:t>
      </w:r>
    </w:p>
    <w:p>
      <w:r>
        <w:rPr>
          <w:b/>
        </w:rPr>
        <w:t xml:space="preserve">Tulos</w:t>
      </w:r>
    </w:p>
    <w:p>
      <w:r>
        <w:t xml:space="preserve">Jos minä olen hintti, sinä olet se vitun lutka, joka hukkuu spermassani...</w:t>
      </w:r>
    </w:p>
    <w:p>
      <w:r>
        <w:rPr>
          <w:b/>
        </w:rPr>
        <w:t xml:space="preserve">Esimerkki 2.38</w:t>
      </w:r>
    </w:p>
    <w:p>
      <w:r>
        <w:t xml:space="preserve">Luulisi, että homokuntosalilla olisi kaikki tarvittavat välineet takapuolen treenaamiseen...</w:t>
      </w:r>
    </w:p>
    <w:p>
      <w:r>
        <w:rPr>
          <w:b/>
        </w:rPr>
        <w:t xml:space="preserve">Tulos</w:t>
      </w:r>
    </w:p>
    <w:p>
      <w:r>
        <w:t xml:space="preserve">homo kuntosali olisi</w:t>
      </w:r>
    </w:p>
    <w:p>
      <w:r>
        <w:rPr>
          <w:b/>
        </w:rPr>
        <w:t xml:space="preserve">Esimerkki 2.39</w:t>
      </w:r>
    </w:p>
    <w:p>
      <w:r>
        <w:t xml:space="preserve">shokki kun neekeri osoittautuu neekeriksi</w:t>
      </w:r>
    </w:p>
    <w:p>
      <w:r>
        <w:rPr>
          <w:b/>
        </w:rPr>
        <w:t xml:space="preserve">Tulos</w:t>
      </w:r>
    </w:p>
    <w:p>
      <w:r>
        <w:t xml:space="preserve">neekeri</w:t>
      </w:r>
    </w:p>
    <w:p>
      <w:r>
        <w:rPr>
          <w:b/>
        </w:rPr>
        <w:t xml:space="preserve">Esimerkki 2.40</w:t>
      </w:r>
    </w:p>
    <w:p>
      <w:r>
        <w:t xml:space="preserve">sanoo suo-muzzi, joka nai vuohia...</w:t>
      </w:r>
    </w:p>
    <w:p>
      <w:r>
        <w:rPr>
          <w:b/>
        </w:rPr>
        <w:t xml:space="preserve">Tulos</w:t>
      </w:r>
    </w:p>
    <w:p>
      <w:r>
        <w:t xml:space="preserve">suomi muzzie</w:t>
      </w:r>
    </w:p>
    <w:p>
      <w:r>
        <w:rPr>
          <w:b/>
        </w:rPr>
        <w:t xml:space="preserve">Esimerkki 2.41</w:t>
      </w:r>
    </w:p>
    <w:p>
      <w:r>
        <w:t xml:space="preserve">Valkoisten ihmisten on alettava välittää omasta lajistaan sen sijaan, että he taipuvat jokaista jigaboo-villiä varten, joka mielellään tappaisi heidät huvikseen tai kännykän takia.</w:t>
      </w:r>
    </w:p>
    <w:p>
      <w:r>
        <w:rPr>
          <w:b/>
        </w:rPr>
        <w:t xml:space="preserve">Tulos</w:t>
      </w:r>
    </w:p>
    <w:p>
      <w:r>
        <w:t xml:space="preserve">jigaboo savage</w:t>
      </w:r>
    </w:p>
    <w:p>
      <w:r>
        <w:rPr>
          <w:b/>
        </w:rPr>
        <w:t xml:space="preserve">Esimerkki 2.42</w:t>
      </w:r>
    </w:p>
    <w:p>
      <w:r>
        <w:t xml:space="preserve">Jos parlamentissa on tänään kiireellisiä kysymyksiä Telfordista, älkää olko niin hermostuneita paki-moslimien lapsiraiskaajajengejä, jotka ovat vain osa pakettia jne. jne.</w:t>
      </w:r>
    </w:p>
    <w:p>
      <w:r>
        <w:rPr>
          <w:b/>
        </w:rPr>
        <w:t xml:space="preserve">Tulos</w:t>
      </w:r>
    </w:p>
    <w:p>
      <w:r>
        <w:t xml:space="preserve">paki-moslemien lastenraiskaajajengit ovat vain osa pakettia...</w:t>
      </w:r>
    </w:p>
    <w:p>
      <w:r>
        <w:rPr>
          <w:b/>
        </w:rPr>
        <w:t xml:space="preserve">Esimerkki 2.43</w:t>
      </w:r>
    </w:p>
    <w:p>
      <w:r>
        <w:t xml:space="preserve">pakottaa normit valitsemaan hyvin pukeutuneiden valkoisten miesten amerikanlippujen ja haisevien kommarihomojen ja neuvostolippujen välillä antifa hyökkää meidän kimppuumme tällaisessa skenaariossa he häviävät antifa ei hyökkää meidän kimppuumme he häviävät</w:t>
      </w:r>
    </w:p>
    <w:p>
      <w:r>
        <w:rPr>
          <w:b/>
        </w:rPr>
        <w:t xml:space="preserve">Tulos</w:t>
      </w:r>
    </w:p>
    <w:p>
      <w:r>
        <w:t xml:space="preserve">valita hyvin pukeutuneiden valkoisten miesten ja amerikkalaisten lippujen ja haisevien kommarihomojen ja neuvostolippujen välillä.</w:t>
      </w:r>
    </w:p>
    <w:p>
      <w:r>
        <w:rPr>
          <w:b/>
        </w:rPr>
        <w:t xml:space="preserve">Esimerkki 2.44</w:t>
      </w:r>
    </w:p>
    <w:p>
      <w:r>
        <w:t xml:space="preserve">onnellista varhaista syntymäpäivää siellä tulee olemaan paljon antifa nössöjä jotka tulevat olemaan hyvin yllättyneitä siitä miltä todellinen väkivalta näyttää se tulee miehiltä jotka ovat harjoitelleet väkivallan taidetta monta vuotta sen pitäisi parantaa kaikki uudet purkaukset tardien taholta.</w:t>
      </w:r>
    </w:p>
    <w:p>
      <w:r>
        <w:rPr>
          <w:b/>
        </w:rPr>
        <w:t xml:space="preserve">Tulos</w:t>
      </w:r>
    </w:p>
    <w:p>
      <w:r>
        <w:t xml:space="preserve">antifa nössöt</w:t>
      </w:r>
    </w:p>
    <w:p>
      <w:r>
        <w:rPr>
          <w:b/>
        </w:rPr>
        <w:t xml:space="preserve">Esimerkki 2.45</w:t>
      </w:r>
    </w:p>
    <w:p>
      <w:r>
        <w:t xml:space="preserve">jotkut spick lapset naarmuuntunut vanhempieni auton tänään ja jostain syystä en soittanut poliiseja ja vain pelästytti heidät poispäin</w:t>
      </w:r>
    </w:p>
    <w:p>
      <w:r>
        <w:rPr>
          <w:b/>
        </w:rPr>
        <w:t xml:space="preserve">Tulos</w:t>
      </w:r>
    </w:p>
    <w:p>
      <w:r>
        <w:t xml:space="preserve">spick kids</w:t>
      </w:r>
    </w:p>
    <w:p>
      <w:r>
        <w:rPr>
          <w:b/>
        </w:rPr>
        <w:t xml:space="preserve">Esimerkki 2.46</w:t>
      </w:r>
    </w:p>
    <w:p>
      <w:r>
        <w:t xml:space="preserve">varma neekeri rakastava huora varma</w:t>
      </w:r>
    </w:p>
    <w:p>
      <w:r>
        <w:rPr>
          <w:b/>
        </w:rPr>
        <w:t xml:space="preserve">Tulos</w:t>
      </w:r>
    </w:p>
    <w:p>
      <w:r>
        <w:t xml:space="preserve">neekeriä rakastava huora</w:t>
      </w:r>
    </w:p>
    <w:p>
      <w:r>
        <w:rPr>
          <w:b/>
        </w:rPr>
        <w:t xml:space="preserve">Esimerkki 2.47</w:t>
      </w:r>
    </w:p>
    <w:p>
      <w:r>
        <w:t xml:space="preserve">trump scumbag entinen spic neuvonantaja juuri työnsi daca armahdus daca armahdus on sota</w:t>
      </w:r>
    </w:p>
    <w:p>
      <w:r>
        <w:rPr>
          <w:b/>
        </w:rPr>
        <w:t xml:space="preserve">Tulos</w:t>
      </w:r>
    </w:p>
    <w:p>
      <w:r>
        <w:t xml:space="preserve">spic</w:t>
      </w:r>
    </w:p>
    <w:p>
      <w:r>
        <w:rPr>
          <w:b/>
        </w:rPr>
        <w:t xml:space="preserve">Esimerkki 2.48</w:t>
      </w:r>
    </w:p>
    <w:p>
      <w:r>
        <w:t xml:space="preserve">oikeat neekerit vain te pillu hintit, -</w:t>
      </w:r>
    </w:p>
    <w:p>
      <w:r>
        <w:rPr>
          <w:b/>
        </w:rPr>
        <w:t xml:space="preserve">Tulos</w:t>
      </w:r>
    </w:p>
    <w:p>
      <w:r>
        <w:t xml:space="preserve">neekerit</w:t>
      </w:r>
    </w:p>
    <w:p>
      <w:r>
        <w:rPr>
          <w:b/>
        </w:rPr>
        <w:t xml:space="preserve">Esimerkki 2.49</w:t>
      </w:r>
    </w:p>
    <w:p>
      <w:r>
        <w:t xml:space="preserve">Kun roskat laskeutuvat ja pöly pyyhkäistään pois, nuoret hwytit jatkavat siitä, mihin iso A oli jäänyt, juuri kun juutalaislehdet kirjoittivat lännen pois, käytimme internetiä johonkin parempaan kuin runkkaamiseen.</w:t>
      </w:r>
    </w:p>
    <w:p>
      <w:r>
        <w:rPr>
          <w:b/>
        </w:rPr>
        <w:t xml:space="preserve">Tulos</w:t>
      </w:r>
    </w:p>
    <w:p>
      <w:r>
        <w:t xml:space="preserve">kike</w:t>
      </w:r>
    </w:p>
    <w:p>
      <w:r>
        <w:rPr>
          <w:b/>
        </w:rPr>
        <w:t xml:space="preserve">Esimerkki 2.50</w:t>
      </w:r>
    </w:p>
    <w:p>
      <w:r>
        <w:t xml:space="preserve">kansalliskapitalismi nyt ei halua, että ihmisillä on rahaa on vihapuhetta ja lakkaa kutsumasta sitä kansalliskapitalismiksi me juutalaiset päätimme, että sionismin poliittisten toisinajattelijoiden pitäisi kutsua itseään kansallissosialisteiksi, jotta konservatiivit ja kristityt kapitalistit eivät koskaan kuuntele heitä.</w:t>
      </w:r>
    </w:p>
    <w:p>
      <w:r>
        <w:rPr>
          <w:b/>
        </w:rPr>
        <w:t xml:space="preserve">Tulos</w:t>
      </w:r>
    </w:p>
    <w:p>
      <w:r>
        <w:t xml:space="preserve">sionismin poliittisten vastustajien tulisi kutsua itseään kansallissosialisteiksi.</w:t>
      </w:r>
    </w:p>
    <w:p>
      <w:r>
        <w:rPr>
          <w:b/>
        </w:rPr>
        <w:t xml:space="preserve">Esimerkki 2.51</w:t>
      </w:r>
    </w:p>
    <w:p>
      <w:r>
        <w:t xml:space="preserve">&lt;user&gt; mies neekereillä on ohuita takkeja ja muuta paskaa 😭</w:t>
      </w:r>
    </w:p>
    <w:p>
      <w:r>
        <w:rPr>
          <w:b/>
        </w:rPr>
        <w:t xml:space="preserve">Tulos</w:t>
      </w:r>
    </w:p>
    <w:p>
      <w:r>
        <w:t xml:space="preserve">neekerit</w:t>
      </w:r>
    </w:p>
    <w:p>
      <w:r>
        <w:rPr>
          <w:b/>
        </w:rPr>
        <w:t xml:space="preserve">Esimerkki 2.52</w:t>
      </w:r>
    </w:p>
    <w:p>
      <w:r>
        <w:t xml:space="preserve">julkaisen videon, jossa näytetään Etelä-Afrikan eff:n järkyttävää väkivallan edistämistä, ja jewtube sanoo silti, että edistän väkivaltaa.</w:t>
      </w:r>
    </w:p>
    <w:p>
      <w:r>
        <w:rPr>
          <w:b/>
        </w:rPr>
        <w:t xml:space="preserve">Tulos</w:t>
      </w:r>
    </w:p>
    <w:p>
      <w:r>
        <w:t xml:space="preserve">eteläafrikkalaiset haistavat paskaa itselleen ja jewtube</w:t>
      </w:r>
    </w:p>
    <w:p>
      <w:r>
        <w:rPr>
          <w:b/>
        </w:rPr>
        <w:t xml:space="preserve">Esimerkki 2.53</w:t>
      </w:r>
    </w:p>
    <w:p>
      <w:r>
        <w:t xml:space="preserve">Rakastan yhtä teistä ämpäripäisistä huorista en missään nimessä.</w:t>
      </w:r>
    </w:p>
    <w:p>
      <w:r>
        <w:rPr>
          <w:b/>
        </w:rPr>
        <w:t xml:space="preserve">Tulos</w:t>
      </w:r>
    </w:p>
    <w:p>
      <w:r>
        <w:t xml:space="preserve">hoes</w:t>
      </w:r>
    </w:p>
    <w:p>
      <w:r>
        <w:rPr>
          <w:b/>
        </w:rPr>
        <w:t xml:space="preserve">Esimerkki 2.54</w:t>
      </w:r>
    </w:p>
    <w:p>
      <w:r>
        <w:t xml:space="preserve">se mitä muslimi tekee oman vuohensa yksityisyydessä on ällöttävää parempi olla laittamatta kuvaa tänne yritä olla kuvittelematta sellaista myöskin</w:t>
      </w:r>
    </w:p>
    <w:p>
      <w:r>
        <w:rPr>
          <w:b/>
        </w:rPr>
        <w:t xml:space="preserve">Tulos</w:t>
      </w:r>
    </w:p>
    <w:p>
      <w:r>
        <w:t xml:space="preserve">Se, mitä muslimi tekee oman vuohensa yksityisyydessä, on kuvottavaa.</w:t>
      </w:r>
    </w:p>
    <w:p>
      <w:r>
        <w:rPr>
          <w:b/>
        </w:rPr>
        <w:t xml:space="preserve">Esimerkki 2.55</w:t>
      </w:r>
    </w:p>
    <w:p>
      <w:r>
        <w:t xml:space="preserve">Kyllä, olet saastainen pikku luunpolttelija juutalainen.</w:t>
      </w:r>
    </w:p>
    <w:p>
      <w:r>
        <w:rPr>
          <w:b/>
        </w:rPr>
        <w:t xml:space="preserve">Tulos</w:t>
      </w:r>
    </w:p>
    <w:p>
      <w:r>
        <w:t xml:space="preserve">likainen</w:t>
      </w:r>
    </w:p>
    <w:p>
      <w:r>
        <w:rPr>
          <w:b/>
        </w:rPr>
        <w:t xml:space="preserve">Esimerkki 2.56</w:t>
      </w:r>
    </w:p>
    <w:p>
      <w:r>
        <w:t xml:space="preserve">rohinya muzzien nyyhkytarinan takana http :// &lt;url&gt;</w:t>
      </w:r>
    </w:p>
    <w:p>
      <w:r>
        <w:rPr>
          <w:b/>
        </w:rPr>
        <w:t xml:space="preserve">Tulos</w:t>
      </w:r>
    </w:p>
    <w:p>
      <w:r>
        <w:t xml:space="preserve">muzzie</w:t>
      </w:r>
    </w:p>
    <w:p>
      <w:r>
        <w:rPr>
          <w:b/>
        </w:rPr>
        <w:t xml:space="preserve">Esimerkki 2.57</w:t>
      </w:r>
    </w:p>
    <w:p>
      <w:r>
        <w:t xml:space="preserve">Tuo on liian jälkeenjäänyttä jopa neekerien mittapuulla katsottuna.</w:t>
      </w:r>
    </w:p>
    <w:p>
      <w:r>
        <w:rPr>
          <w:b/>
        </w:rPr>
        <w:t xml:space="preserve">Tulos</w:t>
      </w:r>
    </w:p>
    <w:p>
      <w:r>
        <w:t xml:space="preserve">vain liian jälkeenjäänyt</w:t>
      </w:r>
    </w:p>
    <w:p>
      <w:r>
        <w:rPr>
          <w:b/>
        </w:rPr>
        <w:t xml:space="preserve">Esimerkki 2.58</w:t>
      </w:r>
    </w:p>
    <w:p>
      <w:r>
        <w:t xml:space="preserve">vierailin tuolla matkalla eng irl skotlannissa näin muinaisen kaiken he ovat itse aika luulen ehkä siksi olen kärsimätön siitä miten he antavat muzien tuhota paikan niin rikas kulttuurissa ja historiallisessa ajattomuudessa eurooppa on elävä museo ja sitä pitäisi kunnioittaa sellaisena.</w:t>
      </w:r>
    </w:p>
    <w:p>
      <w:r>
        <w:rPr>
          <w:b/>
        </w:rPr>
        <w:t xml:space="preserve">Tulos</w:t>
      </w:r>
    </w:p>
    <w:p>
      <w:r>
        <w:t xml:space="preserve">muzzies tuhoavat</w:t>
      </w:r>
    </w:p>
    <w:p>
      <w:r>
        <w:rPr>
          <w:b/>
        </w:rPr>
        <w:t xml:space="preserve">Esimerkki 2.59</w:t>
      </w:r>
    </w:p>
    <w:p>
      <w:r>
        <w:t xml:space="preserve">lol ällöttävä kuin vittu vakavasti älä lähetä tuota paskaa en voi sietää hiekkaa neekeri poikaset joudun poistamaan seuraa jos teet sitä</w:t>
      </w:r>
    </w:p>
    <w:p>
      <w:r>
        <w:rPr>
          <w:b/>
        </w:rPr>
        <w:t xml:space="preserve">Tulos</w:t>
      </w:r>
    </w:p>
    <w:p>
      <w:r>
        <w:t xml:space="preserve">Ällöttävää kuin vittu vakavasti älä lähetä tuota paskaa en voi sietää hiekka neekeri poikaset</w:t>
      </w:r>
    </w:p>
    <w:p>
      <w:r>
        <w:rPr>
          <w:b/>
        </w:rPr>
        <w:t xml:space="preserve">Esimerkki 2.60</w:t>
      </w:r>
    </w:p>
    <w:p>
      <w:r>
        <w:t xml:space="preserve">&lt;user&gt; &lt;user&gt; turpa kiinni retard olen menossa nukkumaan älä tee mitään typerää.</w:t>
      </w:r>
    </w:p>
    <w:p>
      <w:r>
        <w:rPr>
          <w:b/>
        </w:rPr>
        <w:t xml:space="preserve">Tulos</w:t>
      </w:r>
    </w:p>
    <w:p>
      <w:r>
        <w:t xml:space="preserve">Turpa kiinni retardi</w:t>
      </w:r>
    </w:p>
    <w:p>
      <w:r>
        <w:rPr>
          <w:b/>
        </w:rPr>
        <w:t xml:space="preserve">Esimerkki 2.61</w:t>
      </w:r>
    </w:p>
    <w:p>
      <w:r>
        <w:t xml:space="preserve">Jos se olisi ollut joku paskahousuinen vuohenpaskiainen moskeijasta, luuletko, että hänet olisi pidätetty? ei.</w:t>
      </w:r>
    </w:p>
    <w:p>
      <w:r>
        <w:rPr>
          <w:b/>
        </w:rPr>
        <w:t xml:space="preserve">Tulos</w:t>
      </w:r>
    </w:p>
    <w:p>
      <w:r>
        <w:t xml:space="preserve">Jos se olisi ollut joku moskeijan paskanahkainen vuohenpaskiainen, olisivatkohan he pidättäneet hänet?</w:t>
      </w:r>
    </w:p>
    <w:p>
      <w:r>
        <w:rPr>
          <w:b/>
        </w:rPr>
        <w:t xml:space="preserve">Esimerkki 2.62</w:t>
      </w:r>
    </w:p>
    <w:p>
      <w:r>
        <w:t xml:space="preserve">se gettopuhe, vaikka se periaatteessa tarkoitti degeneroitunutta stereotyyppistä roskaista naista -</w:t>
      </w:r>
    </w:p>
    <w:p>
      <w:r>
        <w:rPr>
          <w:b/>
        </w:rPr>
        <w:t xml:space="preserve">Tulos</w:t>
      </w:r>
    </w:p>
    <w:p>
      <w:r>
        <w:t xml:space="preserve">ghetto talk</w:t>
      </w:r>
    </w:p>
    <w:p>
      <w:r>
        <w:rPr>
          <w:b/>
        </w:rPr>
        <w:t xml:space="preserve">Esimerkki 2.63</w:t>
      </w:r>
    </w:p>
    <w:p>
      <w:r>
        <w:t xml:space="preserve">Ainoa juutalainen täällä olet sinä</w:t>
      </w:r>
    </w:p>
    <w:p>
      <w:r>
        <w:rPr>
          <w:b/>
        </w:rPr>
        <w:t xml:space="preserve">Tulos</w:t>
      </w:r>
    </w:p>
    <w:p>
      <w:r>
        <w:t xml:space="preserve">kike</w:t>
      </w:r>
    </w:p>
    <w:p>
      <w:r>
        <w:rPr>
          <w:b/>
        </w:rPr>
        <w:t xml:space="preserve">Esimerkki 2.64</w:t>
      </w:r>
    </w:p>
    <w:p>
      <w:r>
        <w:t xml:space="preserve">miksi sallimme minkä tahansa moslemien saastan tuoda tänne aluksi meillä on suvereenina kansakuntana oikeus kieltää ketään, jonka katsomme olevan kelvoton amerikkalaiseksi, tulemasta tänne.</w:t>
      </w:r>
    </w:p>
    <w:p>
      <w:r>
        <w:rPr>
          <w:b/>
        </w:rPr>
        <w:t xml:space="preserve">Tulos</w:t>
      </w:r>
    </w:p>
    <w:p>
      <w:r>
        <w:t xml:space="preserve">moslimien saasta</w:t>
      </w:r>
    </w:p>
    <w:p>
      <w:r>
        <w:rPr>
          <w:b/>
        </w:rPr>
        <w:t xml:space="preserve">Esimerkki 2.65</w:t>
      </w:r>
    </w:p>
    <w:p>
      <w:r>
        <w:t xml:space="preserve">sanomalla n-sanan, jos olet valkoinen tarkoittaa, että olet rasisti ja sanomalla f-sanan, jos olet hetero tarkoittaa, että olet homofobinen idc mitä sanot?</w:t>
      </w:r>
    </w:p>
    <w:p>
      <w:r>
        <w:rPr>
          <w:b/>
        </w:rPr>
        <w:t xml:space="preserve">Tulos</w:t>
      </w:r>
    </w:p>
    <w:p>
      <w:r>
        <w:t xml:space="preserve">sanomalla n-sanan, jos olet valkoinen, olet rasisti ja sanomalla f-sanan, jos olet hetero, olet homofobinen.</w:t>
      </w:r>
    </w:p>
    <w:p>
      <w:r>
        <w:rPr>
          <w:b/>
        </w:rPr>
        <w:t xml:space="preserve">Esimerkki 2.66</w:t>
      </w:r>
    </w:p>
    <w:p>
      <w:r>
        <w:t xml:space="preserve">&lt;user&gt; wow porch monkey ur mean</w:t>
      </w:r>
    </w:p>
    <w:p>
      <w:r>
        <w:rPr>
          <w:b/>
        </w:rPr>
        <w:t xml:space="preserve">Tulos</w:t>
      </w:r>
    </w:p>
    <w:p>
      <w:r>
        <w:t xml:space="preserve">kuisti apina</w:t>
      </w:r>
    </w:p>
    <w:p>
      <w:r>
        <w:rPr>
          <w:b/>
        </w:rPr>
        <w:t xml:space="preserve">Esimerkki 2.67</w:t>
      </w:r>
    </w:p>
    <w:p>
      <w:r>
        <w:t xml:space="preserve">vihaan näitä homoja 🤷 🏾 ‍ ♂️</w:t>
      </w:r>
    </w:p>
    <w:p>
      <w:r>
        <w:rPr>
          <w:b/>
        </w:rPr>
        <w:t xml:space="preserve">Tulos</w:t>
      </w:r>
    </w:p>
    <w:p>
      <w:r>
        <w:t xml:space="preserve">Vihaan näitä homoja</w:t>
      </w:r>
    </w:p>
    <w:p>
      <w:r>
        <w:rPr>
          <w:b/>
        </w:rPr>
        <w:t xml:space="preserve">Esimerkki 2.68</w:t>
      </w:r>
    </w:p>
    <w:p>
      <w:r>
        <w:t xml:space="preserve">lmao tämä lumi neekeri on niin raivoissaan, että hän toi esiin ebonicsinsa 😂 🤣 😂 🤣 😂 🤣 😂 🤣 😂 🤣 😂 🤣 😂 🤣 lol tämä on sinun tuleva tyttäresi homeboi</w:t>
      </w:r>
    </w:p>
    <w:p>
      <w:r>
        <w:rPr>
          <w:b/>
        </w:rPr>
        <w:t xml:space="preserve">Tulos</w:t>
      </w:r>
    </w:p>
    <w:p>
      <w:r>
        <w:t xml:space="preserve">lumi neekeri</w:t>
      </w:r>
    </w:p>
    <w:p>
      <w:r>
        <w:rPr>
          <w:b/>
        </w:rPr>
        <w:t xml:space="preserve">Esimerkki 2.69</w:t>
      </w:r>
    </w:p>
    <w:p>
      <w:r>
        <w:t xml:space="preserve">Vau, en tiennyt, että mitä feministi on, pyhä paska, en todellakaan sovi tuohon laskelmaan, luulin vain, että se oli jokin keksitty sana...</w:t>
      </w:r>
    </w:p>
    <w:p>
      <w:r>
        <w:rPr>
          <w:b/>
        </w:rPr>
        <w:t xml:space="preserve">Tulos</w:t>
      </w:r>
    </w:p>
    <w:p>
      <w:r>
        <w:t xml:space="preserve">että mitä feministi oli pyhä paska en todellakaan sovi tuohon laskelmaan.</w:t>
      </w:r>
    </w:p>
    <w:p>
      <w:r>
        <w:rPr>
          <w:b/>
        </w:rPr>
        <w:t xml:space="preserve">Esimerkki 2.70</w:t>
      </w:r>
    </w:p>
    <w:p>
      <w:r>
        <w:t xml:space="preserve">lmao lisätä joitakin yritys loukkaus, joka toimii vain w uusi oikea kike palvovat cerno mulkku imevät gorilla vox pedo homot</w:t>
      </w:r>
    </w:p>
    <w:p>
      <w:r>
        <w:rPr>
          <w:b/>
        </w:rPr>
        <w:t xml:space="preserve">Tulos</w:t>
      </w:r>
    </w:p>
    <w:p>
      <w:r>
        <w:t xml:space="preserve">kike</w:t>
      </w:r>
    </w:p>
    <w:p>
      <w:r>
        <w:rPr>
          <w:b/>
        </w:rPr>
        <w:t xml:space="preserve">Esimerkki 2.71</w:t>
      </w:r>
    </w:p>
    <w:p>
      <w:r>
        <w:t xml:space="preserve">haluan mennä takaisin kouluun ja saada koulutusta, mutta olen köyhä ja korkeakoulut ovat kike rip offs en ole tyytyväinen siihen, missä olen elämässä ja rehellisesti sanottuna ei ole aavistustakaan, missä tai miten alkaa työntää eteenpäin</w:t>
      </w:r>
    </w:p>
    <w:p>
      <w:r>
        <w:rPr>
          <w:b/>
        </w:rPr>
        <w:t xml:space="preserve">Tulos</w:t>
      </w:r>
    </w:p>
    <w:p>
      <w:r>
        <w:t xml:space="preserve">kike</w:t>
      </w:r>
    </w:p>
    <w:p>
      <w:r>
        <w:rPr>
          <w:b/>
        </w:rPr>
        <w:t xml:space="preserve">Esimerkki 2.72</w:t>
      </w:r>
    </w:p>
    <w:p>
      <w:r>
        <w:t xml:space="preserve">minun jälkeenjäänyt liberaali ystäväni ovat kaikki paniikissa paljon itkua ja hampaiden kiristelyä Trumpin voiton takia rakastan sitä gabfam</w:t>
      </w:r>
    </w:p>
    <w:p>
      <w:r>
        <w:rPr>
          <w:b/>
        </w:rPr>
        <w:t xml:space="preserve">Tulos</w:t>
      </w:r>
    </w:p>
    <w:p>
      <w:r>
        <w:t xml:space="preserve">jälkeenjäänyt liberaali</w:t>
      </w:r>
    </w:p>
    <w:p>
      <w:r>
        <w:rPr>
          <w:b/>
        </w:rPr>
        <w:t xml:space="preserve">Esimerkki 2.73</w:t>
      </w:r>
    </w:p>
    <w:p>
      <w:r>
        <w:t xml:space="preserve">Kun näen neekeripimun, en näe naista, vaan paskiaisen, jolla on brillohaidit.</w:t>
      </w:r>
    </w:p>
    <w:p>
      <w:r>
        <w:rPr>
          <w:b/>
        </w:rPr>
        <w:t xml:space="preserve">Tulos</w:t>
      </w:r>
    </w:p>
    <w:p>
      <w:r>
        <w:t xml:space="preserve">neekeri bich</w:t>
      </w:r>
    </w:p>
    <w:p>
      <w:r>
        <w:rPr>
          <w:b/>
        </w:rPr>
        <w:t xml:space="preserve">Esimerkki 2.74</w:t>
      </w:r>
    </w:p>
    <w:p>
      <w:r>
        <w:t xml:space="preserve">No, käy ilmi, että Ann Coulter on vain yksi mediahuora ja hänen temppunsa on sokea viha espanjalaisia kohtaan totuus on, että Jumalan armo ei ole ristiriidassa hänen vanhurskautensa kanssa, vaan se on sen vaatimus jossain vasemmiston maahanmuuttajien ylistämisen ja Coulterin vihan välissä on totuus.</w:t>
      </w:r>
    </w:p>
    <w:p>
      <w:r>
        <w:rPr>
          <w:b/>
        </w:rPr>
        <w:t xml:space="preserve">Tulos</w:t>
      </w:r>
    </w:p>
    <w:p>
      <w:r>
        <w:t xml:space="preserve">huora</w:t>
      </w:r>
    </w:p>
    <w:p>
      <w:r>
        <w:rPr>
          <w:b/>
        </w:rPr>
        <w:t xml:space="preserve">Esimerkki 2.75</w:t>
      </w:r>
    </w:p>
    <w:p>
      <w:r>
        <w:t xml:space="preserve">Se on luultavasti Obaman homoseksuaalisen eskapadan takia sinä aamuna...</w:t>
      </w:r>
    </w:p>
    <w:p>
      <w:r>
        <w:rPr>
          <w:b/>
        </w:rPr>
        <w:t xml:space="preserve">Tulos</w:t>
      </w:r>
    </w:p>
    <w:p>
      <w:r>
        <w:t xml:space="preserve">Obaman homoseksuaalinen eskapadi</w:t>
      </w:r>
    </w:p>
    <w:p>
      <w:r>
        <w:rPr>
          <w:b/>
        </w:rPr>
        <w:t xml:space="preserve">Esimerkki 2.76</w:t>
      </w:r>
    </w:p>
    <w:p>
      <w:r>
        <w:t xml:space="preserve">kauan sitten kuollut punaniska ystäväni sanoi koripallosta keskustellessaan, etten ole koskaan nähnyt neekerin juoksevan niin nopeasti, ellei hänellä olisi televisiota kummankin kainalossa.</w:t>
      </w:r>
    </w:p>
    <w:p>
      <w:r>
        <w:rPr>
          <w:b/>
        </w:rPr>
        <w:t xml:space="preserve">Tulos</w:t>
      </w:r>
    </w:p>
    <w:p>
      <w:r>
        <w:t xml:space="preserve">punaniska</w:t>
      </w:r>
    </w:p>
    <w:p>
      <w:r>
        <w:rPr>
          <w:b/>
        </w:rPr>
        <w:t xml:space="preserve">Esimerkki 2.77</w:t>
      </w:r>
    </w:p>
    <w:p>
      <w:r>
        <w:t xml:space="preserve">&lt;user&gt; valehtelevat ateistiset kommunistijuutalaiset vahingoittavat kansani imagoa shanda</w:t>
      </w:r>
    </w:p>
    <w:p>
      <w:r>
        <w:rPr>
          <w:b/>
        </w:rPr>
        <w:t xml:space="preserve">Tulos</w:t>
      </w:r>
    </w:p>
    <w:p>
      <w:r>
        <w:t xml:space="preserve">valehtelevat ateistiset kommunistijuutalaiset</w:t>
      </w:r>
    </w:p>
    <w:p>
      <w:r>
        <w:rPr>
          <w:b/>
        </w:rPr>
        <w:t xml:space="preserve">Esimerkki 2.78</w:t>
      </w:r>
    </w:p>
    <w:p>
      <w:r>
        <w:t xml:space="preserve">&lt;user&gt; haista vittu ja kuole, senkin vitun lezzi-neekeri valkoista vihaava kusipää.</w:t>
      </w:r>
    </w:p>
    <w:p>
      <w:r>
        <w:rPr>
          <w:b/>
        </w:rPr>
        <w:t xml:space="preserve">Tulos</w:t>
      </w:r>
    </w:p>
    <w:p>
      <w:r>
        <w:t xml:space="preserve">lezzie neekeri</w:t>
      </w:r>
    </w:p>
    <w:p>
      <w:r>
        <w:rPr>
          <w:b/>
        </w:rPr>
        <w:t xml:space="preserve">Esimerkki 2.79</w:t>
      </w:r>
    </w:p>
    <w:p>
      <w:r>
        <w:t xml:space="preserve">kaikki haluavat olla nct kaikki koko kpop jos he eivät halua olla neekereitä he haluavat olla nct:tä</w:t>
      </w:r>
    </w:p>
    <w:p>
      <w:r>
        <w:rPr>
          <w:b/>
        </w:rPr>
        <w:t xml:space="preserve">Tulos</w:t>
      </w:r>
    </w:p>
    <w:p>
      <w:r>
        <w:t xml:space="preserve">neekerit</w:t>
      </w:r>
    </w:p>
    <w:p>
      <w:r>
        <w:rPr>
          <w:b/>
        </w:rPr>
        <w:t xml:space="preserve">Esimerkki 2.80</w:t>
      </w:r>
    </w:p>
    <w:p>
      <w:r>
        <w:t xml:space="preserve">Huomaatte, että ihmiset kuten &lt;user&gt; eivät ole kovin innokkaita tutkimaan tai puhumaan juutalaisten ja israelilaisten yhteyksistä, joista on paljon todisteita tanssivat israelilaiset kuorma-autopommit juutalaiset kaupunkiliikenteen järjestelmät juutalaiset suter wtc vuokraus rengas juutalaiset gelatiini taideopiskelijat jne. jne. vain arabit arabit arabit arabit arabit</w:t>
      </w:r>
    </w:p>
    <w:p>
      <w:r>
        <w:rPr>
          <w:b/>
        </w:rPr>
        <w:t xml:space="preserve">Tulos</w:t>
      </w:r>
    </w:p>
    <w:p>
      <w:r>
        <w:t xml:space="preserve">tanssivat israelilaiset kuorma-autopommi juutalaiset urbaanit liikkuvat järjestelmät juutalaiset suter wtc vuokrausrengas juutalaiset</w:t>
      </w:r>
    </w:p>
    <w:p>
      <w:r>
        <w:rPr>
          <w:b/>
        </w:rPr>
        <w:t xml:space="preserve">Esimerkki 2.81</w:t>
      </w:r>
    </w:p>
    <w:p>
      <w:r>
        <w:t xml:space="preserve">tuo pyyhepää on jätkä olen melkein varma, että oksensin juuri suuhuni hieman.</w:t>
      </w:r>
    </w:p>
    <w:p>
      <w:r>
        <w:rPr>
          <w:b/>
        </w:rPr>
        <w:t xml:space="preserve">Tulos</w:t>
      </w:r>
    </w:p>
    <w:p>
      <w:r>
        <w:t xml:space="preserve">pyyhepää</w:t>
      </w:r>
    </w:p>
    <w:p>
      <w:r>
        <w:rPr>
          <w:b/>
        </w:rPr>
        <w:t xml:space="preserve">Esimerkki 2.82</w:t>
      </w:r>
    </w:p>
    <w:p>
      <w:r>
        <w:t xml:space="preserve">nazi wack a mole lmfao your funny gay nazis 😂 😃 😄 😄 😅</w:t>
      </w:r>
    </w:p>
    <w:p>
      <w:r>
        <w:rPr>
          <w:b/>
        </w:rPr>
        <w:t xml:space="preserve">Tulos</w:t>
      </w:r>
    </w:p>
    <w:p>
      <w:r>
        <w:t xml:space="preserve">homo</w:t>
      </w:r>
    </w:p>
    <w:p>
      <w:r>
        <w:rPr>
          <w:b/>
        </w:rPr>
        <w:t xml:space="preserve">Esimerkki 2.83</w:t>
      </w:r>
    </w:p>
    <w:p>
      <w:r>
        <w:t xml:space="preserve">tämä persläpi on aina siellä missä väkivalta tapahtuu, hänen täytyy olla hölynpölyjen johtajana.</w:t>
      </w:r>
    </w:p>
    <w:p>
      <w:r>
        <w:rPr>
          <w:b/>
        </w:rPr>
        <w:t xml:space="preserve">Tulos</w:t>
      </w:r>
    </w:p>
    <w:p>
      <w:r>
        <w:t xml:space="preserve">tämä persläpi on aina siellä, missä väkivalta tapahtuu.</w:t>
      </w:r>
    </w:p>
    <w:p>
      <w:r>
        <w:rPr>
          <w:b/>
        </w:rPr>
        <w:t xml:space="preserve">Esimerkki 2.84</w:t>
      </w:r>
    </w:p>
    <w:p>
      <w:r>
        <w:t xml:space="preserve">wonho be like " who want me 😍 " bitch monsta x</w:t>
      </w:r>
    </w:p>
    <w:p>
      <w:r>
        <w:rPr>
          <w:b/>
        </w:rPr>
        <w:t xml:space="preserve">Tulos</w:t>
      </w:r>
    </w:p>
    <w:p>
      <w:r>
        <w:t xml:space="preserve">ämmä</w:t>
      </w:r>
    </w:p>
    <w:p>
      <w:r>
        <w:rPr>
          <w:b/>
        </w:rPr>
        <w:t xml:space="preserve">Esimerkki 2.85</w:t>
      </w:r>
    </w:p>
    <w:p>
      <w:r>
        <w:t xml:space="preserve">ei, mutta mestis espanjalainen varmasti on</w:t>
      </w:r>
    </w:p>
    <w:p>
      <w:r>
        <w:rPr>
          <w:b/>
        </w:rPr>
        <w:t xml:space="preserve">Tulos</w:t>
      </w:r>
    </w:p>
    <w:p>
      <w:r>
        <w:t xml:space="preserve">espanjalainen mestis</w:t>
      </w:r>
    </w:p>
    <w:p>
      <w:r>
        <w:rPr>
          <w:b/>
        </w:rPr>
        <w:t xml:space="preserve">Esimerkki 2.86</w:t>
      </w:r>
    </w:p>
    <w:p>
      <w:r>
        <w:t xml:space="preserve">että hänen siskonsa Melissa seurustelee ilmeisesti jonkun vaalean miehen kanssa -</w:t>
      </w:r>
    </w:p>
    <w:p>
      <w:r>
        <w:rPr>
          <w:b/>
        </w:rPr>
        <w:t xml:space="preserve">Tulos</w:t>
      </w:r>
    </w:p>
    <w:p>
      <w:r>
        <w:t xml:space="preserve">sheboon</w:t>
      </w:r>
    </w:p>
    <w:p>
      <w:r>
        <w:rPr>
          <w:b/>
        </w:rPr>
        <w:t xml:space="preserve">Esimerkki 2.87</w:t>
      </w:r>
    </w:p>
    <w:p>
      <w:r>
        <w:t xml:space="preserve">teidän Saksassa ja meidän miesten täällä Amerikassa on oltava miehiä ja ristiretkeläisiä, tätä musloidipaskaa ei voi hyväksyä.</w:t>
      </w:r>
    </w:p>
    <w:p>
      <w:r>
        <w:rPr>
          <w:b/>
        </w:rPr>
        <w:t xml:space="preserve">Tulos</w:t>
      </w:r>
    </w:p>
    <w:p>
      <w:r>
        <w:t xml:space="preserve">musloid</w:t>
      </w:r>
    </w:p>
    <w:p>
      <w:r>
        <w:rPr>
          <w:b/>
        </w:rPr>
        <w:t xml:space="preserve">Esimerkki 2.88</w:t>
      </w:r>
    </w:p>
    <w:p>
      <w:r>
        <w:t xml:space="preserve">perheeni omisti &lt;luku&gt; mutta me myös taistelimme liiton puolesta toivon todella että he tekisivät todellisen ehdotuksen hyvityksistä jossain vaiheessa en pystyisi hillitsemään itseäni jos kun kaikki olisi laskettu jokainen neekeri saisi kuin &lt;rahaa&gt; 😂</w:t>
      </w:r>
    </w:p>
    <w:p>
      <w:r>
        <w:rPr>
          <w:b/>
        </w:rPr>
        <w:t xml:space="preserve">Tulos</w:t>
      </w:r>
    </w:p>
    <w:p>
      <w:r>
        <w:t xml:space="preserve">neekeri</w:t>
      </w:r>
    </w:p>
    <w:p>
      <w:r>
        <w:rPr>
          <w:b/>
        </w:rPr>
        <w:t xml:space="preserve">Esimerkki 2.89</w:t>
      </w:r>
    </w:p>
    <w:p>
      <w:r>
        <w:t xml:space="preserve">Vaikka olen asunut vuosikymmeniä samalla amerikkalaisella alueella, olen jotenkin onnistunut muuttamaan muslimimaahan. Perustan tämän siihen, että olen käynyt tänään ruokaostoksilla kaupassa, joka on täynnä hijabiin pukeutuneita terroristeja.</w:t>
      </w:r>
    </w:p>
    <w:p>
      <w:r>
        <w:rPr>
          <w:b/>
        </w:rPr>
        <w:t xml:space="preserve">Tulos</w:t>
      </w:r>
    </w:p>
    <w:p>
      <w:r>
        <w:t xml:space="preserve">onnistui jotenkin muuttamaan muslimimaahan...</w:t>
      </w:r>
    </w:p>
    <w:p>
      <w:r>
        <w:rPr>
          <w:b/>
        </w:rPr>
        <w:t xml:space="preserve">Esimerkki 2.90</w:t>
      </w:r>
    </w:p>
    <w:p>
      <w:r>
        <w:t xml:space="preserve">&lt;user&gt; tervetuloa femi nazi olet kuin kyllä yhtäläiselle oikeudelle mutta ei yhtäläiselle vastuulle ironiaa</w:t>
      </w:r>
    </w:p>
    <w:p>
      <w:r>
        <w:rPr>
          <w:b/>
        </w:rPr>
        <w:t xml:space="preserve">Tulos</w:t>
      </w:r>
    </w:p>
    <w:p>
      <w:r>
        <w:t xml:space="preserve">femi nazi</w:t>
      </w:r>
    </w:p>
    <w:p>
      <w:r>
        <w:rPr>
          <w:b/>
        </w:rPr>
        <w:t xml:space="preserve">Esimerkki 2.91</w:t>
      </w:r>
    </w:p>
    <w:p>
      <w:r>
        <w:t xml:space="preserve">zmanilta otetaan gettokierros Baltimoren kaltaisessa paikassa ja nähdään maailma, jota ei pitäisi koskaan olla olemassa länsimaisessa maassa, alle pitkä elinaika sitten sitä ei ollut olemassa, vastuulliset ihmiset eivät sallineet sen olemassaoloa.</w:t>
      </w:r>
    </w:p>
    <w:p>
      <w:r>
        <w:rPr>
          <w:b/>
        </w:rPr>
        <w:t xml:space="preserve">Tulos</w:t>
      </w:r>
    </w:p>
    <w:p>
      <w:r>
        <w:t xml:space="preserve">ghetto</w:t>
      </w:r>
    </w:p>
    <w:p>
      <w:r>
        <w:rPr>
          <w:b/>
        </w:rPr>
        <w:t xml:space="preserve">Esimerkki 2.92</w:t>
      </w:r>
    </w:p>
    <w:p>
      <w:r>
        <w:t xml:space="preserve">käy siis ilmi, että nationalismi on juutalaisten ja vapaamuurariuden ylin käsityötaito, ja nyt on se aika, jolloin rothchildit ottavat seuraavan askeleen luodessaan uutta maailmanjärjestystään, joka tunnetaan myös juutalaisten maailmanjärjestyksenä.</w:t>
      </w:r>
    </w:p>
    <w:p>
      <w:r>
        <w:rPr>
          <w:b/>
        </w:rPr>
        <w:t xml:space="preserve">Tulos</w:t>
      </w:r>
    </w:p>
    <w:p>
      <w:r>
        <w:t xml:space="preserve">kansallismielisyys on juutalaisten ylin käsityötaito.</w:t>
      </w:r>
    </w:p>
    <w:p>
      <w:r>
        <w:rPr>
          <w:b/>
        </w:rPr>
        <w:t xml:space="preserve">Esimerkki 2.93</w:t>
      </w:r>
    </w:p>
    <w:p>
      <w:r>
        <w:t xml:space="preserve">sain twitter-tilin keskeyttää, joten tässä olen neekeri neekeri neekeri neekeri juutalaiset ovat kaksinaamaisia ja sinun ei pitäisi cuck heille</w:t>
      </w:r>
    </w:p>
    <w:p>
      <w:r>
        <w:rPr>
          <w:b/>
        </w:rPr>
        <w:t xml:space="preserve">Tulos</w:t>
      </w:r>
    </w:p>
    <w:p>
      <w:r>
        <w:t xml:space="preserve">neekeri neekeri neekeri neekeri juutalaiset</w:t>
      </w:r>
    </w:p>
    <w:p>
      <w:r>
        <w:rPr>
          <w:b/>
        </w:rPr>
        <w:t xml:space="preserve">Esimerkki 2.94</w:t>
      </w:r>
    </w:p>
    <w:p>
      <w:r>
        <w:t xml:space="preserve">&lt;käyttäjä&gt; &lt;käyttäjä&gt; israelin juutalaisten pitäisi yksipuolisesti vetäytyä olemalla &lt;luku&gt; uae ilman kansalaisuutta niin arabit olisivat vapaita.</w:t>
      </w:r>
    </w:p>
    <w:p>
      <w:r>
        <w:rPr>
          <w:b/>
        </w:rPr>
        <w:t xml:space="preserve">Tulos</w:t>
      </w:r>
    </w:p>
    <w:p>
      <w:r>
        <w:t xml:space="preserve">israelin juutalaisten pitäisi vetäytyä yksipuolisesti pois maasta</w:t>
      </w:r>
    </w:p>
    <w:p>
      <w:r>
        <w:rPr>
          <w:b/>
        </w:rPr>
        <w:t xml:space="preserve">Esimerkki 2.95</w:t>
      </w:r>
    </w:p>
    <w:p>
      <w:r>
        <w:t xml:space="preserve">nämä natsit, jotka kirjoittavat täällä gab näyttää olevan hieman harhainen ja enimmäkseen jälkeenjäänyt lievästi sanottuna lol trump gabfam speakfreely</w:t>
      </w:r>
    </w:p>
    <w:p>
      <w:r>
        <w:rPr>
          <w:b/>
        </w:rPr>
        <w:t xml:space="preserve">Tulos</w:t>
      </w:r>
    </w:p>
    <w:p>
      <w:r>
        <w:t xml:space="preserve">nämä natsit, jotka kirjoittavat tänne Gabiin, näyttävät olevan hieman harhaisia ja vähintäänkin jälkeenjääneinä.</w:t>
      </w:r>
    </w:p>
    <w:p>
      <w:r>
        <w:rPr>
          <w:b/>
        </w:rPr>
        <w:t xml:space="preserve">Esimerkki 2.96</w:t>
      </w:r>
    </w:p>
    <w:p>
      <w:r>
        <w:t xml:space="preserve">minun iq on vahvistettu &lt;luku&gt; pistettä shakkimatti te tietämättömät homot &lt;käyttäjä&gt;</w:t>
      </w:r>
    </w:p>
    <w:p>
      <w:r>
        <w:rPr>
          <w:b/>
        </w:rPr>
        <w:t xml:space="preserve">Tulos</w:t>
      </w:r>
    </w:p>
    <w:p>
      <w:r>
        <w:t xml:space="preserve">tietämättömät homot</w:t>
      </w:r>
    </w:p>
    <w:p>
      <w:r>
        <w:rPr>
          <w:b/>
        </w:rPr>
        <w:t xml:space="preserve">Esimerkki 2.97</w:t>
      </w:r>
    </w:p>
    <w:p>
      <w:r>
        <w:t xml:space="preserve">Euroopan sotilaat ja poliisit pettävät maansa auttaen juutalaisia saamaan kommunistisen nwo:n läpi vastineeksi palkastaan monet heistä ovat todellisuudessa bolshevikkeja eivätkä oikeita sotilaita tai poliiseja.</w:t>
      </w:r>
    </w:p>
    <w:p>
      <w:r>
        <w:rPr>
          <w:b/>
        </w:rPr>
        <w:t xml:space="preserve">Tulos</w:t>
      </w:r>
    </w:p>
    <w:p>
      <w:r>
        <w:t xml:space="preserve">Euroopan sotilaat ja poliisit pettävät maansa auttaen juutalaisia saamaan kommunistisen nwo:n läpi vastineeksi palkastaan monet heistä ovat todellisuudessa bolshevikkeja.</w:t>
      </w:r>
    </w:p>
    <w:p>
      <w:r>
        <w:rPr>
          <w:b/>
        </w:rPr>
        <w:t xml:space="preserve">Esimerkki 2.98</w:t>
      </w:r>
    </w:p>
    <w:p>
      <w:r>
        <w:t xml:space="preserve">jokainen, joka luulee, että homous on juhlimisen arvoista, on lähes hullu speakfreely</w:t>
      </w:r>
    </w:p>
    <w:p>
      <w:r>
        <w:rPr>
          <w:b/>
        </w:rPr>
        <w:t xml:space="preserve">Tulos</w:t>
      </w:r>
    </w:p>
    <w:p>
      <w:r>
        <w:t xml:space="preserve">jokainen, joka ajattelee, että homous on juhlimisen arvoista, on mielisairas.</w:t>
      </w:r>
    </w:p>
    <w:p>
      <w:r>
        <w:rPr>
          <w:b/>
        </w:rPr>
        <w:t xml:space="preserve">Esimerkki 2.99</w:t>
      </w:r>
    </w:p>
    <w:p>
      <w:r>
        <w:t xml:space="preserve">u voi vuokrata huora mutta u ei voi ostaa narttu</w:t>
      </w:r>
    </w:p>
    <w:p>
      <w:r>
        <w:rPr>
          <w:b/>
        </w:rPr>
        <w:t xml:space="preserve">Tulos</w:t>
      </w:r>
    </w:p>
    <w:p>
      <w:r>
        <w:t xml:space="preserve">vuokraa kaivinkone</w:t>
      </w:r>
    </w:p>
    <w:p>
      <w:r>
        <w:rPr>
          <w:b/>
        </w:rPr>
        <w:t xml:space="preserve">Esimerkki 2.100</w:t>
      </w:r>
    </w:p>
    <w:p>
      <w:r>
        <w:t xml:space="preserve">mustataktivistit vaativat tietämättään, että valkoisten ihmisten, jotka eivät ole eivätkä ole omistaneet orjia, on maksettava korvauksia mustille ihmisille, jotka eivät ole eivätkä ole olleet orjia, miten olisi, jos hankkisitte töitä ja maksaisitte oman paskanne ghettorotat.</w:t>
      </w:r>
    </w:p>
    <w:p>
      <w:r>
        <w:rPr>
          <w:b/>
        </w:rPr>
        <w:t xml:space="preserve">Tulos</w:t>
      </w:r>
    </w:p>
    <w:p>
      <w:r>
        <w:t xml:space="preserve">mustataktivistit vaativat tietämättään, että valkoisten ihmisten, jotka eivät ole eivätkä ole omistaneet orjia, on maksettava korvauksia mustille ihmisille, jotka eivät ole eivätkä ole olleet orjia.</w:t>
      </w:r>
    </w:p>
    <w:p>
      <w:r>
        <w:rPr>
          <w:b/>
        </w:rPr>
        <w:t xml:space="preserve">Esimerkki 2.101</w:t>
      </w:r>
    </w:p>
    <w:p>
      <w:r>
        <w:t xml:space="preserve">miksi tämä lihava musta niggressi on niin järkyttynyt, päästä irti niistä kuppikakuista, senkin lihava ämmä.</w:t>
      </w:r>
    </w:p>
    <w:p>
      <w:r>
        <w:rPr>
          <w:b/>
        </w:rPr>
        <w:t xml:space="preserve">Tulos</w:t>
      </w:r>
    </w:p>
    <w:p>
      <w:r>
        <w:t xml:space="preserve">lihava musta neekeri</w:t>
      </w:r>
    </w:p>
    <w:p>
      <w:r>
        <w:rPr>
          <w:b/>
        </w:rPr>
        <w:t xml:space="preserve">Esimerkki 2.102</w:t>
      </w:r>
    </w:p>
    <w:p>
      <w:r>
        <w:t xml:space="preserve">joo katsoin sen paskan tämä on amerikka minulla ei ole mitään vitun hajua mitä hänen pointti oli epäilen että viesti on thc riippuvainen jos sinulla ei ole tarpeeksi elimistössäsi se vain näyttää joukolta ghetto paskaa</w:t>
      </w:r>
    </w:p>
    <w:p>
      <w:r>
        <w:rPr>
          <w:b/>
        </w:rPr>
        <w:t xml:space="preserve">Tulos</w:t>
      </w:r>
    </w:p>
    <w:p>
      <w:r>
        <w:t xml:space="preserve">Katsoin sitä paskaa</w:t>
      </w:r>
    </w:p>
    <w:p>
      <w:r>
        <w:rPr>
          <w:b/>
        </w:rPr>
        <w:t xml:space="preserve">Esimerkki 2.103</w:t>
      </w:r>
    </w:p>
    <w:p>
      <w:r>
        <w:t xml:space="preserve">&lt;user&gt; &lt;user&gt; &lt;user&gt; &lt;user&gt; 🤡 pelleilyä luv i swear coonien täytyy lopettaa alistuminen valkoisille ihmisille...</w:t>
      </w:r>
    </w:p>
    <w:p>
      <w:r>
        <w:rPr>
          <w:b/>
        </w:rPr>
        <w:t xml:space="preserve">Tulos</w:t>
      </w:r>
    </w:p>
    <w:p>
      <w:r>
        <w:t xml:space="preserve">Pesukarhut</w:t>
      </w:r>
    </w:p>
    <w:p>
      <w:r>
        <w:rPr>
          <w:b/>
        </w:rPr>
        <w:t xml:space="preserve">Esimerkki 2.104</w:t>
      </w:r>
    </w:p>
    <w:p>
      <w:r>
        <w:t xml:space="preserve">läppärini jäätyy jäätymisen jälkeen ghetto 😷</w:t>
      </w:r>
    </w:p>
    <w:p>
      <w:r>
        <w:rPr>
          <w:b/>
        </w:rPr>
        <w:t xml:space="preserve">Tulos</w:t>
      </w:r>
    </w:p>
    <w:p>
      <w:r>
        <w:t xml:space="preserve">ghetto</w:t>
      </w:r>
    </w:p>
    <w:p>
      <w:r>
        <w:rPr>
          <w:b/>
        </w:rPr>
        <w:t xml:space="preserve">Esimerkki 2.105</w:t>
      </w:r>
    </w:p>
    <w:p>
      <w:r>
        <w:t xml:space="preserve">ikään kuin se olisi ok vain silloin, kun olet söpö homopoika tai komea tai kaunis tyttö tai kuuma persläpi tai olet kalakuningatar.</w:t>
      </w:r>
    </w:p>
    <w:p>
      <w:r>
        <w:rPr>
          <w:b/>
        </w:rPr>
        <w:t xml:space="preserve">Tulos</w:t>
      </w:r>
    </w:p>
    <w:p>
      <w:r>
        <w:t xml:space="preserve">dyke</w:t>
      </w:r>
    </w:p>
    <w:p>
      <w:r>
        <w:rPr>
          <w:b/>
        </w:rPr>
        <w:t xml:space="preserve">Esimerkki 2.106</w:t>
      </w:r>
    </w:p>
    <w:p>
      <w:r>
        <w:t xml:space="preserve">&lt;user&gt; että homo että mitä se on mitä se on mitä se on homous</w:t>
      </w:r>
    </w:p>
    <w:p>
      <w:r>
        <w:rPr>
          <w:b/>
        </w:rPr>
        <w:t xml:space="preserve">Tulos</w:t>
      </w:r>
    </w:p>
    <w:p>
      <w:r>
        <w:t xml:space="preserve">että homo</w:t>
      </w:r>
    </w:p>
    <w:p>
      <w:r>
        <w:rPr>
          <w:b/>
        </w:rPr>
        <w:t xml:space="preserve">Esimerkki 2.107</w:t>
      </w:r>
    </w:p>
    <w:p>
      <w:r>
        <w:t xml:space="preserve">ibor on tyhmä boomer jenkki shill ehdotus vain Paul nehlen ei saa sensuroida on sen arvoinen hetki</w:t>
      </w:r>
    </w:p>
    <w:p>
      <w:r>
        <w:rPr>
          <w:b/>
        </w:rPr>
        <w:t xml:space="preserve">Tulos</w:t>
      </w:r>
    </w:p>
    <w:p>
      <w:r>
        <w:t xml:space="preserve">boomer kike shill</w:t>
      </w:r>
    </w:p>
    <w:p>
      <w:r>
        <w:rPr>
          <w:b/>
        </w:rPr>
        <w:t xml:space="preserve">Esimerkki 2.108</w:t>
      </w:r>
    </w:p>
    <w:p>
      <w:r>
        <w:t xml:space="preserve">luulin että wendy wasserman schultz oli yksi ruma juutalainen mistä he kaivavat nämä ällöttävät juutalaiset esiin he ovat karikatyyrejä ihmisistä michellewolf toimittajat killjournalists</w:t>
      </w:r>
    </w:p>
    <w:p>
      <w:r>
        <w:rPr>
          <w:b/>
        </w:rPr>
        <w:t xml:space="preserve">Tulos</w:t>
      </w:r>
    </w:p>
    <w:p>
      <w:r>
        <w:t xml:space="preserve">yksi ruma juutalainen mistä he kaivavat nämä ällöttävät juutalaiset esiin, he ovat ihmisten irvikuva.</w:t>
      </w:r>
    </w:p>
    <w:p>
      <w:r>
        <w:rPr>
          <w:b/>
        </w:rPr>
        <w:t xml:space="preserve">Esimerkki 2.109</w:t>
      </w:r>
    </w:p>
    <w:p>
      <w:r>
        <w:t xml:space="preserve">tappaa neekeri kuin rakkaus</w:t>
      </w:r>
    </w:p>
    <w:p>
      <w:r>
        <w:rPr>
          <w:b/>
        </w:rPr>
        <w:t xml:space="preserve">Tulos</w:t>
      </w:r>
    </w:p>
    <w:p>
      <w:r>
        <w:t xml:space="preserve">tappaa neekeri</w:t>
      </w:r>
    </w:p>
    <w:p>
      <w:r>
        <w:rPr>
          <w:b/>
        </w:rPr>
        <w:t xml:space="preserve">Esimerkki 2.110</w:t>
      </w:r>
    </w:p>
    <w:p>
      <w:r>
        <w:t xml:space="preserve">aion alkaa käyttää perustuslaillista oikeutta kutsua ihmisiä tyhmiksi homoiksi julkisesti.</w:t>
      </w:r>
    </w:p>
    <w:p>
      <w:r>
        <w:rPr>
          <w:b/>
        </w:rPr>
        <w:t xml:space="preserve">Tulos</w:t>
      </w:r>
    </w:p>
    <w:p>
      <w:r>
        <w:t xml:space="preserve">tyhmät homot</w:t>
      </w:r>
    </w:p>
    <w:p>
      <w:r>
        <w:rPr>
          <w:b/>
        </w:rPr>
        <w:t xml:space="preserve">Esimerkki 2.111</w:t>
      </w:r>
    </w:p>
    <w:p>
      <w:r>
        <w:t xml:space="preserve">tyypilliset aasialaiset eivät valita läheskään yhtä paljon kuin mustat siitä, että maailma on epäoikeudenmukainen, he vain tekevät parhaansa pärjätäkseen sillä, mitä heillä on.</w:t>
      </w:r>
    </w:p>
    <w:p>
      <w:r>
        <w:rPr>
          <w:b/>
        </w:rPr>
        <w:t xml:space="preserve">Tulos</w:t>
      </w:r>
    </w:p>
    <w:p>
      <w:r>
        <w:t xml:space="preserve">tyypilliset aasialaiset eivät valita läheskään yhtä paljon kuin mustat maailman epäoikeudenmukaisuudesta.</w:t>
      </w:r>
    </w:p>
    <w:p>
      <w:r>
        <w:rPr>
          <w:b/>
        </w:rPr>
        <w:t xml:space="preserve">Esimerkki 2.112</w:t>
      </w:r>
    </w:p>
    <w:p>
      <w:r>
        <w:t xml:space="preserve">kirkkoa ampunut neekeri oli sudanilainen maahanmuuttaja...</w:t>
      </w:r>
    </w:p>
    <w:p>
      <w:r>
        <w:rPr>
          <w:b/>
        </w:rPr>
        <w:t xml:space="preserve">Tulos</w:t>
      </w:r>
    </w:p>
    <w:p>
      <w:r>
        <w:t xml:space="preserve">neekeri</w:t>
      </w:r>
    </w:p>
    <w:p>
      <w:r>
        <w:rPr>
          <w:b/>
        </w:rPr>
        <w:t xml:space="preserve">Esimerkki 2.113</w:t>
      </w:r>
    </w:p>
    <w:p>
      <w:r>
        <w:t xml:space="preserve">Luulin että velvollisuutenne oli kertoa kuulijoillenne totuus eikä mitään keksittyä sepitettyä kertomusta joka on käsikirjoitettu jotta kuulostaisitte hyvältä kun nuolee persettä yrittäen saada korkeita katsojalukuja ihmettelen kenen oikeudet ovat hänen, vain yksi ghetto-uutisten lukija.</w:t>
      </w:r>
    </w:p>
    <w:p>
      <w:r>
        <w:rPr>
          <w:b/>
        </w:rPr>
        <w:t xml:space="preserve">Tulos</w:t>
      </w:r>
    </w:p>
    <w:p>
      <w:r>
        <w:t xml:space="preserve">nuolla persettä</w:t>
      </w:r>
    </w:p>
    <w:p>
      <w:r>
        <w:rPr>
          <w:b/>
        </w:rPr>
        <w:t xml:space="preserve">Esimerkki 2.114</w:t>
      </w:r>
    </w:p>
    <w:p>
      <w:r>
        <w:t xml:space="preserve">olet kouluttamatonta valkoista roskaväkeä YK on epäonnistunut, enkä kannata useimpia kansainvälisiä järjestöjä, tämä koko keskustelu on koskenut tuon homokuvamakron vittumaisuutta.</w:t>
      </w:r>
    </w:p>
    <w:p>
      <w:r>
        <w:rPr>
          <w:b/>
        </w:rPr>
        <w:t xml:space="preserve">Tulos</w:t>
      </w:r>
    </w:p>
    <w:p>
      <w:r>
        <w:t xml:space="preserve">olet kouluttamaton valkoinen roskaväki</w:t>
      </w:r>
    </w:p>
    <w:p>
      <w:r>
        <w:rPr>
          <w:b/>
        </w:rPr>
        <w:t xml:space="preserve">Esimerkki 2.115</w:t>
      </w:r>
    </w:p>
    <w:p>
      <w:r>
        <w:t xml:space="preserve">huora, jolla on lapsi lolololol</w:t>
      </w:r>
    </w:p>
    <w:p>
      <w:r>
        <w:rPr>
          <w:b/>
        </w:rPr>
        <w:t xml:space="preserve">Tulos</w:t>
      </w:r>
    </w:p>
    <w:p>
      <w:r>
        <w:t xml:space="preserve">huora w lapsi</w:t>
      </w:r>
    </w:p>
    <w:p>
      <w:r>
        <w:rPr>
          <w:b/>
        </w:rPr>
        <w:t xml:space="preserve">Esimerkki 2.116</w:t>
      </w:r>
    </w:p>
    <w:p>
      <w:r>
        <w:t xml:space="preserve">miksi he kutsuvat muzzratteja aasialaisiksi helvetin vilpillistä...</w:t>
      </w:r>
    </w:p>
    <w:p>
      <w:r>
        <w:rPr>
          <w:b/>
        </w:rPr>
        <w:t xml:space="preserve">Tulos</w:t>
      </w:r>
    </w:p>
    <w:p>
      <w:r>
        <w:t xml:space="preserve">muzzrats</w:t>
      </w:r>
    </w:p>
    <w:p>
      <w:r>
        <w:rPr>
          <w:b/>
        </w:rPr>
        <w:t xml:space="preserve">Esimerkki 2.117</w:t>
      </w:r>
    </w:p>
    <w:p>
      <w:r>
        <w:t xml:space="preserve">Olen varma, että paskanahka oli hyvä siirto optiikan kannalta.</w:t>
      </w:r>
    </w:p>
    <w:p>
      <w:r>
        <w:rPr>
          <w:b/>
        </w:rPr>
        <w:t xml:space="preserve">Tulos</w:t>
      </w:r>
    </w:p>
    <w:p>
      <w:r>
        <w:t xml:space="preserve">shitskin</w:t>
      </w:r>
    </w:p>
    <w:p>
      <w:r>
        <w:rPr>
          <w:b/>
        </w:rPr>
        <w:t xml:space="preserve">Esimerkki 2.118</w:t>
      </w:r>
    </w:p>
    <w:p>
      <w:r>
        <w:t xml:space="preserve">miksi et seurustele hänen kanssaan mielestäni se on rasistista, että nait rasistista valkoista naista, ja sinun on aika lopettaa, peikko.</w:t>
      </w:r>
    </w:p>
    <w:p>
      <w:r>
        <w:rPr>
          <w:b/>
        </w:rPr>
        <w:t xml:space="preserve">Tulos</w:t>
      </w:r>
    </w:p>
    <w:p>
      <w:r>
        <w:t xml:space="preserve">korjaa se</w:t>
      </w:r>
    </w:p>
    <w:p>
      <w:r>
        <w:rPr>
          <w:b/>
        </w:rPr>
        <w:t xml:space="preserve">Esimerkki 2.119</w:t>
      </w:r>
    </w:p>
    <w:p>
      <w:r>
        <w:t xml:space="preserve">Katso kaikkia muslimien ampumisia Kanadassa...</w:t>
      </w:r>
    </w:p>
    <w:p>
      <w:r>
        <w:rPr>
          <w:b/>
        </w:rPr>
        <w:t xml:space="preserve">Tulos</w:t>
      </w:r>
    </w:p>
    <w:p>
      <w:r>
        <w:t xml:space="preserve">muslimes</w:t>
      </w:r>
    </w:p>
    <w:p>
      <w:r>
        <w:rPr>
          <w:b/>
        </w:rPr>
        <w:t xml:space="preserve">Esimerkki 2.120</w:t>
      </w:r>
    </w:p>
    <w:p>
      <w:r>
        <w:t xml:space="preserve">trumps kutsuu paskanahkaisia maita shitholeiksi ja häntä ylistetään sankariksi hillary kutsui mustia superpedoiksi mutta on silti roisto juutalaisten aivopesun voima</w:t>
      </w:r>
    </w:p>
    <w:p>
      <w:r>
        <w:rPr>
          <w:b/>
        </w:rPr>
        <w:t xml:space="preserve">Tulos</w:t>
      </w:r>
    </w:p>
    <w:p>
      <w:r>
        <w:t xml:space="preserve">paskanahkaiset maat paskakuopat</w:t>
      </w:r>
    </w:p>
    <w:p>
      <w:r>
        <w:rPr>
          <w:b/>
        </w:rPr>
        <w:t xml:space="preserve">Esimerkki 2.121</w:t>
      </w:r>
    </w:p>
    <w:p>
      <w:r>
        <w:t xml:space="preserve">että narttu perse neekeri &lt;user&gt; illis ei väittelyä minulle sen pelkää yt tehdä se näyttää typerä</w:t>
      </w:r>
    </w:p>
    <w:p>
      <w:r>
        <w:rPr>
          <w:b/>
        </w:rPr>
        <w:t xml:space="preserve">Tulos</w:t>
      </w:r>
    </w:p>
    <w:p>
      <w:r>
        <w:t xml:space="preserve">ämmä perseen neekeri</w:t>
      </w:r>
    </w:p>
    <w:p>
      <w:r>
        <w:rPr>
          <w:b/>
        </w:rPr>
        <w:t xml:space="preserve">Esimerkki 2.122</w:t>
      </w:r>
    </w:p>
    <w:p>
      <w:r>
        <w:t xml:space="preserve">tämän vuoksi perheemme jäsenet kuolivat toisessa maailmansodassa, joten vitun jälkeenjääneet länsimaat voivat pidättää sinut, koska sanot itsestäänselvyyksiä objektiivisesta todellisuudesta. uk on Euroopan sairas mies.</w:t>
      </w:r>
    </w:p>
    <w:p>
      <w:r>
        <w:rPr>
          <w:b/>
        </w:rPr>
        <w:t xml:space="preserve">Tulos</w:t>
      </w:r>
    </w:p>
    <w:p>
      <w:r>
        <w:t xml:space="preserve">tämän vuoksi meidän perheenjäsenemme kuolivat toisessa maailmansodassa, joten vitun jälkeenjääneet länsimaat...</w:t>
      </w:r>
    </w:p>
    <w:p>
      <w:r>
        <w:rPr>
          <w:b/>
        </w:rPr>
        <w:t xml:space="preserve">Esimerkki 2.123</w:t>
      </w:r>
    </w:p>
    <w:p>
      <w:r>
        <w:t xml:space="preserve">perinne kaikkein raaimmat tappelut joka musta perjantai löytyy walmartissa yleensä laukaisee vähemmistöt taistelevat paska tehty Kiinassa en välitä minun kanssasisareni aasialaiset paljon, mutta vaihtaisin kaikki tämä ghetto roskaväki venelasteittain japanilaisia ja korealaisia speekfreely maga gabfam</w:t>
      </w:r>
    </w:p>
    <w:p>
      <w:r>
        <w:rPr>
          <w:b/>
        </w:rPr>
        <w:t xml:space="preserve">Tulos</w:t>
      </w:r>
    </w:p>
    <w:p>
      <w:r>
        <w:t xml:space="preserve">raaimmat tappelut joka musta perjantai löytyy walmart yleensä laukaisee vähemmistöt taistelevat paskaa tehty Kiinassa en välitä minun kanssa aasialaiset paljon, mutta vaihtaisin kaikki tämä ghetto roskaväki venelasteittain japanilaisia ja korealaiset</w:t>
      </w:r>
    </w:p>
    <w:p>
      <w:r>
        <w:rPr>
          <w:b/>
        </w:rPr>
        <w:t xml:space="preserve">Esimerkki 2.124</w:t>
      </w:r>
    </w:p>
    <w:p>
      <w:r>
        <w:t xml:space="preserve">hän viittaa de niro projekteihin, joita rahoitti tai joiden rahoittajana oli juutalainen raiskaaja harvey weinstein. auttaisi jos olisit käynyt englanninkielisen lukutunnin, typerys</w:t>
      </w:r>
    </w:p>
    <w:p>
      <w:r>
        <w:rPr>
          <w:b/>
        </w:rPr>
        <w:t xml:space="preserve">Tulos</w:t>
      </w:r>
    </w:p>
    <w:p>
      <w:r>
        <w:t xml:space="preserve">Juutalainen raiskaaja</w:t>
      </w:r>
    </w:p>
    <w:p>
      <w:r>
        <w:rPr>
          <w:b/>
        </w:rPr>
        <w:t xml:space="preserve">Esimerkki 2.125</w:t>
      </w:r>
    </w:p>
    <w:p>
      <w:r>
        <w:t xml:space="preserve">&lt;user&gt; kusipää maahanmuuttaja tadžikistanista nyt määrätä afgaanien kohtalosta mahdoton iran marionetti paskiainen paskiainen</w:t>
      </w:r>
    </w:p>
    <w:p>
      <w:r>
        <w:rPr>
          <w:b/>
        </w:rPr>
        <w:t xml:space="preserve">Tulos</w:t>
      </w:r>
    </w:p>
    <w:p>
      <w:r>
        <w:t xml:space="preserve">kusipää maahanmuuttaja</w:t>
      </w:r>
    </w:p>
    <w:p>
      <w:r>
        <w:rPr>
          <w:b/>
        </w:rPr>
        <w:t xml:space="preserve">Esimerkki 2.126</w:t>
      </w:r>
    </w:p>
    <w:p>
      <w:r>
        <w:t xml:space="preserve">te väärennetyt ämmät haluatte aidoimmat ystävät 🐍 🐍 🐍</w:t>
      </w:r>
    </w:p>
    <w:p>
      <w:r>
        <w:rPr>
          <w:b/>
        </w:rPr>
        <w:t xml:space="preserve">Tulos</w:t>
      </w:r>
    </w:p>
    <w:p>
      <w:r>
        <w:t xml:space="preserve">fake ass bitches haluavat</w:t>
      </w:r>
    </w:p>
    <w:p>
      <w:r>
        <w:rPr>
          <w:b/>
        </w:rPr>
        <w:t xml:space="preserve">Esimerkki 2.127</w:t>
      </w:r>
    </w:p>
    <w:p>
      <w:r>
        <w:t xml:space="preserve">larry sanoo &lt;päivämäärä&gt; klo &lt;aika&gt; kaapissa raghead on varmasti mahdollisuus en sulje pois ja mistä päin Filippiinejä tyttöystävä on alun perin kotoisin jos hän on Zamboangasta tai Cotabatosta se nostaisi suuren punaisen lipun, koska se raghead alueelta.</w:t>
      </w:r>
    </w:p>
    <w:p>
      <w:r>
        <w:rPr>
          <w:b/>
        </w:rPr>
        <w:t xml:space="preserve">Tulos</w:t>
      </w:r>
    </w:p>
    <w:p>
      <w:r>
        <w:t xml:space="preserve">kaapissa rättipää</w:t>
      </w:r>
    </w:p>
    <w:p>
      <w:r>
        <w:rPr>
          <w:b/>
        </w:rPr>
        <w:t xml:space="preserve">Esimerkki 2.128</w:t>
      </w:r>
    </w:p>
    <w:p>
      <w:r>
        <w:t xml:space="preserve">libtardimiehet ottavat papakokeita ja libtardinaiset peniksensä suurennetaan.</w:t>
      </w:r>
    </w:p>
    <w:p>
      <w:r>
        <w:rPr>
          <w:b/>
        </w:rPr>
        <w:t xml:space="preserve">Tulos</w:t>
      </w:r>
    </w:p>
    <w:p>
      <w:r>
        <w:t xml:space="preserve">libtard</w:t>
      </w:r>
    </w:p>
    <w:p>
      <w:r>
        <w:rPr>
          <w:b/>
        </w:rPr>
        <w:t xml:space="preserve">Esimerkki 2.129</w:t>
      </w:r>
    </w:p>
    <w:p>
      <w:r>
        <w:t xml:space="preserve">&lt;user&gt; toivon, että olisin tuntenut noin olet parempi ihminen olen niin vihainen, että hän on tuossa historiallisessa paikassa ja mitä se tarkoittaa useimmille amerikkalaisille voin ajatella, että valkoinen roskaväki ei kuulu sinne.</w:t>
      </w:r>
    </w:p>
    <w:p>
      <w:r>
        <w:rPr>
          <w:b/>
        </w:rPr>
        <w:t xml:space="preserve">Tulos</w:t>
      </w:r>
    </w:p>
    <w:p>
      <w:r>
        <w:t xml:space="preserve">valkoinen roska</w:t>
      </w:r>
    </w:p>
    <w:p>
      <w:r>
        <w:rPr>
          <w:b/>
        </w:rPr>
        <w:t xml:space="preserve">Esimerkki 2.130</w:t>
      </w:r>
    </w:p>
    <w:p>
      <w:r>
        <w:t xml:space="preserve">kaikki likainen vaimo huorat haluavat pitää hauskaa jakaa kuvia ja vain tehdä hullu paska</w:t>
      </w:r>
    </w:p>
    <w:p>
      <w:r>
        <w:rPr>
          <w:b/>
        </w:rPr>
        <w:t xml:space="preserve">Tulos</w:t>
      </w:r>
    </w:p>
    <w:p>
      <w:r>
        <w:t xml:space="preserve">likainen vaimo huorat haluavat</w:t>
      </w:r>
    </w:p>
    <w:p>
      <w:r>
        <w:rPr>
          <w:b/>
        </w:rPr>
        <w:t xml:space="preserve">Esimerkki 2.131</w:t>
      </w:r>
    </w:p>
    <w:p>
      <w:r>
        <w:t xml:space="preserve">tiedämme, että olit Chippendalesissa, homo 🙄 ...</w:t>
      </w:r>
    </w:p>
    <w:p>
      <w:r>
        <w:rPr>
          <w:b/>
        </w:rPr>
        <w:t xml:space="preserve">Tulos</w:t>
      </w:r>
    </w:p>
    <w:p>
      <w:r>
        <w:t xml:space="preserve">Tiedämme, että olit Chippendalesissa, homo...</w:t>
      </w:r>
    </w:p>
    <w:p>
      <w:r>
        <w:rPr>
          <w:b/>
        </w:rPr>
        <w:t xml:space="preserve">Esimerkki 2.132</w:t>
      </w:r>
    </w:p>
    <w:p>
      <w:r>
        <w:t xml:space="preserve">supa wanna be a dyke so bad lmfao</w:t>
      </w:r>
    </w:p>
    <w:p>
      <w:r>
        <w:rPr>
          <w:b/>
        </w:rPr>
        <w:t xml:space="preserve">Tulos</w:t>
      </w:r>
    </w:p>
    <w:p>
      <w:r>
        <w:t xml:space="preserve">dyke</w:t>
      </w:r>
    </w:p>
    <w:p>
      <w:r>
        <w:rPr>
          <w:b/>
        </w:rPr>
        <w:t xml:space="preserve">Esimerkki 2.133</w:t>
      </w:r>
    </w:p>
    <w:p>
      <w:r>
        <w:t xml:space="preserve">mitä tuet ilmeinen fed niggershill kike wignat pipebombers hyvä</w:t>
      </w:r>
    </w:p>
    <w:p>
      <w:r>
        <w:rPr>
          <w:b/>
        </w:rPr>
        <w:t xml:space="preserve">Tulos</w:t>
      </w:r>
    </w:p>
    <w:p>
      <w:r>
        <w:t xml:space="preserve">neekerihuorat kike wignat putkipommittajat</w:t>
      </w:r>
    </w:p>
    <w:p>
      <w:r>
        <w:rPr>
          <w:b/>
        </w:rPr>
        <w:t xml:space="preserve">Esimerkki 2.134</w:t>
      </w:r>
    </w:p>
    <w:p>
      <w:r>
        <w:t xml:space="preserve">🎊 🎊 hindu rashtra keskiyöhön mennessä 🎉 🎉 🎉 yksi tiukka läpsäys fiberals burnolille jihadisteille ja sickulareille 🙏 🙏 🙏 kiitos modi zee 🙏 🙏 🙏</w:t>
      </w:r>
    </w:p>
    <w:p>
      <w:r>
        <w:rPr>
          <w:b/>
        </w:rPr>
        <w:t xml:space="preserve">Tulos</w:t>
      </w:r>
    </w:p>
    <w:p>
      <w:r>
        <w:t xml:space="preserve">yksi tiukka läpsäys fiberals burnol jihadisteille ja sickularsille</w:t>
      </w:r>
    </w:p>
    <w:p>
      <w:r>
        <w:rPr>
          <w:b/>
        </w:rPr>
        <w:t xml:space="preserve">Esimerkki 2.135</w:t>
      </w:r>
    </w:p>
    <w:p>
      <w:r>
        <w:t xml:space="preserve">&lt;user&gt; hänellä on hyvä alku rikollisen uralleen loistava alku, mikä ääliö.</w:t>
      </w:r>
    </w:p>
    <w:p>
      <w:r>
        <w:rPr>
          <w:b/>
        </w:rPr>
        <w:t xml:space="preserve">Tulos</w:t>
      </w:r>
    </w:p>
    <w:p>
      <w:r>
        <w:t xml:space="preserve">rikollinen</w:t>
      </w:r>
    </w:p>
    <w:p>
      <w:r>
        <w:rPr>
          <w:b/>
        </w:rPr>
        <w:t xml:space="preserve">Esimerkki 2.136</w:t>
      </w:r>
    </w:p>
    <w:p>
      <w:r>
        <w:t xml:space="preserve">miksi juutalaiset eivät pidä suuseksistä sen liian lähellä kaasukammiota?</w:t>
      </w:r>
    </w:p>
    <w:p>
      <w:r>
        <w:rPr>
          <w:b/>
        </w:rPr>
        <w:t xml:space="preserve">Tulos</w:t>
      </w:r>
    </w:p>
    <w:p>
      <w:r>
        <w:t xml:space="preserve">miksi juutalaiset eivät pidä suuseksistä</w:t>
      </w:r>
    </w:p>
    <w:p>
      <w:r>
        <w:rPr>
          <w:b/>
        </w:rPr>
        <w:t xml:space="preserve">Esimerkki 2.137</w:t>
      </w:r>
    </w:p>
    <w:p>
      <w:r>
        <w:t xml:space="preserve">ilman klitorista heidän naistensa on vain ly siellä he vain ymmärtävät, kun he ovat nälkäisiä...</w:t>
      </w:r>
    </w:p>
    <w:p>
      <w:r>
        <w:rPr>
          <w:b/>
        </w:rPr>
        <w:t xml:space="preserve">Tulos</w:t>
      </w:r>
    </w:p>
    <w:p>
      <w:r>
        <w:t xml:space="preserve">ilman klitorista heidän naisensa</w:t>
      </w:r>
    </w:p>
    <w:p>
      <w:r>
        <w:rPr>
          <w:b/>
        </w:rPr>
        <w:t xml:space="preserve">Esimerkki 2.138</w:t>
      </w:r>
    </w:p>
    <w:p>
      <w:r>
        <w:t xml:space="preserve">infrastruktuuria tarvitaan saada energiaa maasta pistorasiaan wetback VAG jonka &lt;number&gt; päivän vanha silta romahti Miamissa viime viikolla saattaa rakentaa voimajohtoja seuraava</w:t>
      </w:r>
    </w:p>
    <w:p>
      <w:r>
        <w:rPr>
          <w:b/>
        </w:rPr>
        <w:t xml:space="preserve">Tulos</w:t>
      </w:r>
    </w:p>
    <w:p>
      <w:r>
        <w:t xml:space="preserve">wetback</w:t>
      </w:r>
    </w:p>
    <w:p>
      <w:r>
        <w:rPr>
          <w:b/>
        </w:rPr>
        <w:t xml:space="preserve">Esimerkki 2.139</w:t>
      </w:r>
    </w:p>
    <w:p>
      <w:r>
        <w:t xml:space="preserve">liian tyhmällä neekerillä ei ole juuri mahdollisuuksia ymmärtää mitään muuta kuin mulkun kokoa.</w:t>
      </w:r>
    </w:p>
    <w:p>
      <w:r>
        <w:rPr>
          <w:b/>
        </w:rPr>
        <w:t xml:space="preserve">Tulos</w:t>
      </w:r>
    </w:p>
    <w:p>
      <w:r>
        <w:t xml:space="preserve">negress liian tyhmä naimaan</w:t>
      </w:r>
    </w:p>
    <w:p>
      <w:r>
        <w:rPr>
          <w:b/>
        </w:rPr>
        <w:t xml:space="preserve">Esimerkki 2.140</w:t>
      </w:r>
    </w:p>
    <w:p>
      <w:r>
        <w:t xml:space="preserve">&lt;user&gt; false olet ainoa tuntemani todellinen homo, joka koskettaa miehiä tuolla tavalla...</w:t>
      </w:r>
    </w:p>
    <w:p>
      <w:r>
        <w:rPr>
          <w:b/>
        </w:rPr>
        <w:t xml:space="preserve">Tulos</w:t>
      </w:r>
    </w:p>
    <w:p>
      <w:r>
        <w:t xml:space="preserve">todellinen homo</w:t>
      </w:r>
    </w:p>
    <w:p>
      <w:r>
        <w:rPr>
          <w:b/>
        </w:rPr>
        <w:t xml:space="preserve">Esimerkki 2.141</w:t>
      </w:r>
    </w:p>
    <w:p>
      <w:r>
        <w:t xml:space="preserve">Syö minut se on rituaali, jonka juutalaiset ovat luoneet tuodakseen poikansa lähemmäksi jumalaa rabbi kirjaimellisesti imee verenvuotavaa munaa, painu vittuun pakanallisine rituaaleinesi!</w:t>
      </w:r>
    </w:p>
    <w:p>
      <w:r>
        <w:rPr>
          <w:b/>
        </w:rPr>
        <w:t xml:space="preserve">Tulos</w:t>
      </w:r>
    </w:p>
    <w:p>
      <w:r>
        <w:t xml:space="preserve">imee verenvuotavaa mulkkua, painu vittuun</w:t>
      </w:r>
    </w:p>
    <w:p>
      <w:r>
        <w:rPr>
          <w:b/>
        </w:rPr>
        <w:t xml:space="preserve">Esimerkki 2.142</w:t>
      </w:r>
    </w:p>
    <w:p>
      <w:r>
        <w:t xml:space="preserve">&lt;user&gt; te kaikki ette todellakaan aio antaa dongsungin ottaa fnc:n perhekuvaa vaikka hän on ollut kanssanne &lt;luku&gt; vuotta. vihaan teitä.</w:t>
      </w:r>
    </w:p>
    <w:p>
      <w:r>
        <w:rPr>
          <w:b/>
        </w:rPr>
        <w:t xml:space="preserve">Tulos</w:t>
      </w:r>
    </w:p>
    <w:p>
      <w:r>
        <w:t xml:space="preserve">&lt;käyttäjä&gt;</w:t>
      </w:r>
    </w:p>
    <w:p>
      <w:r>
        <w:rPr>
          <w:b/>
        </w:rPr>
        <w:t xml:space="preserve">Esimerkki 2.143</w:t>
      </w:r>
    </w:p>
    <w:p>
      <w:r>
        <w:t xml:space="preserve">unohdin lisätä nuo palestiinalaiset pyyhepäät, me kysymme heiltä kuinka rauhallisia nämä niin kutsutut rottajuutalaiset ovat, en usko että he sanovat juutalaisten olevan hyvin rauhallisia.</w:t>
      </w:r>
    </w:p>
    <w:p>
      <w:r>
        <w:rPr>
          <w:b/>
        </w:rPr>
        <w:t xml:space="preserve">Tulos</w:t>
      </w:r>
    </w:p>
    <w:p>
      <w:r>
        <w:t xml:space="preserve">nuo palestiinalaisten pyyheparat</w:t>
      </w:r>
    </w:p>
    <w:p>
      <w:r>
        <w:rPr>
          <w:b/>
        </w:rPr>
        <w:t xml:space="preserve">Esimerkki 2.144</w:t>
      </w:r>
    </w:p>
    <w:p>
      <w:r>
        <w:t xml:space="preserve">on normaalia, että tämä pieni muzrat-rakastaja tekee mitä tahansa tätä maata ja nykyistä hallitusta vastaan, kun hänellä on talo Lontoossa ja kuuden makuuhuoneen kartano ja maata Shropshiren maaseudulla, hieno juttu, Corbyn, senkin likainen valesosialisti.</w:t>
      </w:r>
    </w:p>
    <w:p>
      <w:r>
        <w:rPr>
          <w:b/>
        </w:rPr>
        <w:t xml:space="preserve">Tulos</w:t>
      </w:r>
    </w:p>
    <w:p>
      <w:r>
        <w:t xml:space="preserve">muzrat rakastaja</w:t>
      </w:r>
    </w:p>
    <w:p>
      <w:r>
        <w:rPr>
          <w:b/>
        </w:rPr>
        <w:t xml:space="preserve">Esimerkki 2.145</w:t>
      </w:r>
    </w:p>
    <w:p>
      <w:r>
        <w:t xml:space="preserve">No, se on todella monimutkaista, kai sitten kun meillä on vakaa verkkotunnus. En tiedä milloin se on. Islanti yrittää tappaa meidät juuri nyt.</w:t>
      </w:r>
    </w:p>
    <w:p>
      <w:r>
        <w:rPr>
          <w:b/>
        </w:rPr>
        <w:t xml:space="preserve">Tulos</w:t>
      </w:r>
    </w:p>
    <w:p>
      <w:r>
        <w:t xml:space="preserve">yrittäen tappaa meidät</w:t>
      </w:r>
    </w:p>
    <w:p>
      <w:r>
        <w:rPr>
          <w:b/>
        </w:rPr>
        <w:t xml:space="preserve">Esimerkki 2.146</w:t>
      </w:r>
    </w:p>
    <w:p>
      <w:r>
        <w:t xml:space="preserve">he eivät osaa edes ajatella itse, luultavasti saivat sen sanasta sanaan siltä homolta John Oliverilta, tai sitten he ovat juutalaisten botteja.</w:t>
      </w:r>
    </w:p>
    <w:p>
      <w:r>
        <w:rPr>
          <w:b/>
        </w:rPr>
        <w:t xml:space="preserve">Tulos</w:t>
      </w:r>
    </w:p>
    <w:p>
      <w:r>
        <w:t xml:space="preserve">homo John Oliver</w:t>
      </w:r>
    </w:p>
    <w:p>
      <w:r>
        <w:rPr>
          <w:b/>
        </w:rPr>
        <w:t xml:space="preserve">Esimerkki 2.147</w:t>
      </w:r>
    </w:p>
    <w:p>
      <w:r>
        <w:t xml:space="preserve">ok se ei ole vain minä &lt;numero&gt; täällä metsästää neekereitä jumala he tweakin tässä kuussa</w:t>
      </w:r>
    </w:p>
    <w:p>
      <w:r>
        <w:rPr>
          <w:b/>
        </w:rPr>
        <w:t xml:space="preserve">Tulos</w:t>
      </w:r>
    </w:p>
    <w:p>
      <w:r>
        <w:t xml:space="preserve">neekerit</w:t>
      </w:r>
    </w:p>
    <w:p>
      <w:r>
        <w:rPr>
          <w:b/>
        </w:rPr>
        <w:t xml:space="preserve">Esimerkki 2.148</w:t>
      </w:r>
    </w:p>
    <w:p>
      <w:r>
        <w:t xml:space="preserve">agh waters world dem negresses remarks god dayum</w:t>
      </w:r>
    </w:p>
    <w:p>
      <w:r>
        <w:rPr>
          <w:b/>
        </w:rPr>
        <w:t xml:space="preserve">Tulos</w:t>
      </w:r>
    </w:p>
    <w:p>
      <w:r>
        <w:t xml:space="preserve">negresses</w:t>
      </w:r>
    </w:p>
    <w:p>
      <w:r>
        <w:rPr>
          <w:b/>
        </w:rPr>
        <w:t xml:space="preserve">Esimerkki 2.149</w:t>
      </w:r>
    </w:p>
    <w:p>
      <w:r>
        <w:t xml:space="preserve">&lt;user&gt; ja palkkaavat laittomia ulkomaalaisia lastenhoitajiksi, jotta he voivat säästää rahaa.</w:t>
      </w:r>
    </w:p>
    <w:p>
      <w:r>
        <w:rPr>
          <w:b/>
        </w:rPr>
        <w:t xml:space="preserve">Tulos</w:t>
      </w:r>
    </w:p>
    <w:p>
      <w:r>
        <w:t xml:space="preserve">laittomat maahanmuuttajat</w:t>
      </w:r>
    </w:p>
    <w:p>
      <w:r>
        <w:rPr>
          <w:b/>
        </w:rPr>
        <w:t xml:space="preserve">Esimerkki 2.150</w:t>
      </w:r>
    </w:p>
    <w:p>
      <w:r>
        <w:t xml:space="preserve">vain amerikkalainen fakenews voisi ottaa trumpsin puheen kaikkien yhdistämisestä tehdä amerikka ensin ja muuttaa sen natsipropagandan linjaksi häpeä sinulle Chris Mathews &lt;time&gt; erica</w:t>
      </w:r>
    </w:p>
    <w:p>
      <w:r>
        <w:rPr>
          <w:b/>
        </w:rPr>
        <w:t xml:space="preserve">Tulos</w:t>
      </w:r>
    </w:p>
    <w:p>
      <w:r>
        <w:t xml:space="preserve">vain amerikkalainen fakenews voisi ottaa Trumpin puheesta yhdistää kaikki tehdä Amerikka ensin ja kääntää sen natsit propaganda linja häpeä</w:t>
      </w:r>
    </w:p>
    <w:p>
      <w:r>
        <w:rPr>
          <w:b/>
        </w:rPr>
        <w:t xml:space="preserve">Esimerkki 2.151</w:t>
      </w:r>
    </w:p>
    <w:p>
      <w:r>
        <w:t xml:space="preserve">&lt;user&gt; mieluummin ihmiset asuisivat maahanmuuttajien keskellä kuin sinunlaistesi paskiaisten kanssa, onko tuo tarpeeksi selkeää englantia sinulle?</w:t>
      </w:r>
    </w:p>
    <w:p>
      <w:r>
        <w:rPr>
          <w:b/>
        </w:rPr>
        <w:t xml:space="preserve">Tulos</w:t>
      </w:r>
    </w:p>
    <w:p>
      <w:r>
        <w:t xml:space="preserve">mulkut</w:t>
      </w:r>
    </w:p>
    <w:p>
      <w:r>
        <w:rPr>
          <w:b/>
        </w:rPr>
        <w:t xml:space="preserve">Esimerkki 2.152</w:t>
      </w:r>
    </w:p>
    <w:p>
      <w:r>
        <w:t xml:space="preserve">Kuka ikinä rtd että yuta avaaminen lesbo salon tviitti minun aikajanalla vain tietää op on itse asiassa lesbofobinen lol</w:t>
      </w:r>
    </w:p>
    <w:p>
      <w:r>
        <w:rPr>
          <w:b/>
        </w:rPr>
        <w:t xml:space="preserve">Tulos</w:t>
      </w:r>
    </w:p>
    <w:p>
      <w:r>
        <w:t xml:space="preserve">dyke salonki</w:t>
      </w:r>
    </w:p>
    <w:p>
      <w:r>
        <w:rPr>
          <w:b/>
        </w:rPr>
        <w:t xml:space="preserve">Esimerkki 2.153</w:t>
      </w:r>
    </w:p>
    <w:p>
      <w:r>
        <w:t xml:space="preserve">Paputyövoimaa käyttävien asunnonomistajien häpäisykampanja on paikallaan.</w:t>
      </w:r>
    </w:p>
    <w:p>
      <w:r>
        <w:rPr>
          <w:b/>
        </w:rPr>
        <w:t xml:space="preserve">Tulos</w:t>
      </w:r>
    </w:p>
    <w:p>
      <w:r>
        <w:t xml:space="preserve">papujen työ</w:t>
      </w:r>
    </w:p>
    <w:p>
      <w:r>
        <w:rPr>
          <w:b/>
        </w:rPr>
        <w:t xml:space="preserve">Esimerkki 2.154</w:t>
      </w:r>
    </w:p>
    <w:p>
      <w:r>
        <w:t xml:space="preserve">Justin, jälkeenjäänyt kusipää, kävelee ympäriinsä molemmat jalat suussaan.</w:t>
      </w:r>
    </w:p>
    <w:p>
      <w:r>
        <w:rPr>
          <w:b/>
        </w:rPr>
        <w:t xml:space="preserve">Tulos</w:t>
      </w:r>
    </w:p>
    <w:p>
      <w:r>
        <w:t xml:space="preserve">jälkeenjäänyt kusipää</w:t>
      </w:r>
    </w:p>
    <w:p>
      <w:r>
        <w:rPr>
          <w:b/>
        </w:rPr>
        <w:t xml:space="preserve">Esimerkki 2.155</w:t>
      </w:r>
    </w:p>
    <w:p>
      <w:r>
        <w:t xml:space="preserve">pennsylvanian yliopisto on mennyt täysin jälkeenjääneeksi poistamalla William Shakespearen muotokuvan, koska hän ei ollut tarpeeksi osallistava - uljas uusi maailma.</w:t>
      </w:r>
    </w:p>
    <w:p>
      <w:r>
        <w:rPr>
          <w:b/>
        </w:rPr>
        <w:t xml:space="preserve">Tulos</w:t>
      </w:r>
    </w:p>
    <w:p>
      <w:r>
        <w:t xml:space="preserve">pennsylvanian yliopisto on mennyt totaalisen jälkeenjääneeksi poistamalla william shakespearen muotokuvan</w:t>
      </w:r>
    </w:p>
    <w:p>
      <w:r>
        <w:rPr>
          <w:b/>
        </w:rPr>
        <w:t xml:space="preserve">Esimerkki 2.156</w:t>
      </w:r>
    </w:p>
    <w:p>
      <w:r>
        <w:t xml:space="preserve">amber rose uusi bd näyttää lesbo 😭</w:t>
      </w:r>
    </w:p>
    <w:p>
      <w:r>
        <w:rPr>
          <w:b/>
        </w:rPr>
        <w:t xml:space="preserve">Tulos</w:t>
      </w:r>
    </w:p>
    <w:p>
      <w:r>
        <w:t xml:space="preserve">näyttää lesbolta</w:t>
      </w:r>
    </w:p>
    <w:p>
      <w:r>
        <w:rPr>
          <w:b/>
        </w:rPr>
        <w:t xml:space="preserve">Esimerkki 2.157</w:t>
      </w:r>
    </w:p>
    <w:p>
      <w:r>
        <w:t xml:space="preserve">&lt;prosentti&gt; Juutalaisten siirto</w:t>
      </w:r>
    </w:p>
    <w:p>
      <w:r>
        <w:rPr>
          <w:b/>
        </w:rPr>
        <w:t xml:space="preserve">Tulos</w:t>
      </w:r>
    </w:p>
    <w:p>
      <w:r>
        <w:t xml:space="preserve">kike</w:t>
      </w:r>
    </w:p>
    <w:p>
      <w:r>
        <w:rPr>
          <w:b/>
        </w:rPr>
        <w:t xml:space="preserve">Esimerkki 2.158</w:t>
      </w:r>
    </w:p>
    <w:p>
      <w:r>
        <w:t xml:space="preserve">yo olen menossa pois olen humalassa kuin vittu ja se ei ole hyvä minulle lähettää kun humalassa minun sisäinen natsi tulee ulos ja se vain ei ole mukava kaveri</w:t>
      </w:r>
    </w:p>
    <w:p>
      <w:r>
        <w:rPr>
          <w:b/>
        </w:rPr>
        <w:t xml:space="preserve">Tulos</w:t>
      </w:r>
    </w:p>
    <w:p>
      <w:r>
        <w:t xml:space="preserve">sisäinen natsini tulee esiin</w:t>
      </w:r>
    </w:p>
    <w:p>
      <w:r>
        <w:rPr>
          <w:b/>
        </w:rPr>
        <w:t xml:space="preserve">Esimerkki 2.159</w:t>
      </w:r>
    </w:p>
    <w:p>
      <w:r>
        <w:t xml:space="preserve">mike syöttää homot härille pennin lol ok olen kaikki ulospäin</w:t>
      </w:r>
    </w:p>
    <w:p>
      <w:r>
        <w:rPr>
          <w:b/>
        </w:rPr>
        <w:t xml:space="preserve">Tulos</w:t>
      </w:r>
    </w:p>
    <w:p>
      <w:r>
        <w:t xml:space="preserve">syöttää homot härille</w:t>
      </w:r>
    </w:p>
    <w:p>
      <w:r>
        <w:rPr>
          <w:b/>
        </w:rPr>
        <w:t xml:space="preserve">Esimerkki 2.160</w:t>
      </w:r>
    </w:p>
    <w:p>
      <w:r>
        <w:t xml:space="preserve">&lt;user&gt; jokaisen neekerin on maksettava takaisin sosiaaliavustuksensa ja oikeutensa.</w:t>
      </w:r>
    </w:p>
    <w:p>
      <w:r>
        <w:rPr>
          <w:b/>
        </w:rPr>
        <w:t xml:space="preserve">Tulos</w:t>
      </w:r>
    </w:p>
    <w:p>
      <w:r>
        <w:t xml:space="preserve">neekeri</w:t>
      </w:r>
    </w:p>
    <w:p>
      <w:r>
        <w:rPr>
          <w:b/>
        </w:rPr>
        <w:t xml:space="preserve">Esimerkki 2.161</w:t>
      </w:r>
    </w:p>
    <w:p>
      <w:r>
        <w:t xml:space="preserve">Onko oman mulkun imeminen homoa? En kysy itseltäni...</w:t>
      </w:r>
    </w:p>
    <w:p>
      <w:r>
        <w:rPr>
          <w:b/>
        </w:rPr>
        <w:t xml:space="preserve">Tulos</w:t>
      </w:r>
    </w:p>
    <w:p>
      <w:r>
        <w:t xml:space="preserve">oman mulkun imeminen homo</w:t>
      </w:r>
    </w:p>
    <w:p>
      <w:r>
        <w:rPr>
          <w:b/>
        </w:rPr>
        <w:t xml:space="preserve">Esimerkki 2.162</w:t>
      </w:r>
    </w:p>
    <w:p>
      <w:r>
        <w:t xml:space="preserve">muutin mieleni jotaro vihaa naisia mutta hän kunnioittaa lesboja koska he eivät tunne muuta kuin halveksuntaa häntä kohtaan.</w:t>
      </w:r>
    </w:p>
    <w:p>
      <w:r>
        <w:rPr>
          <w:b/>
        </w:rPr>
        <w:t xml:space="preserve">Tulos</w:t>
      </w:r>
    </w:p>
    <w:p>
      <w:r>
        <w:t xml:space="preserve">dykes</w:t>
      </w:r>
    </w:p>
    <w:p>
      <w:r>
        <w:rPr>
          <w:b/>
        </w:rPr>
        <w:t xml:space="preserve">Esimerkki 2.163</w:t>
      </w:r>
    </w:p>
    <w:p>
      <w:r>
        <w:t xml:space="preserve">Millainen aasialainen olet idk bby hut jotain abg ja white washed välillä</w:t>
      </w:r>
    </w:p>
    <w:p>
      <w:r>
        <w:rPr>
          <w:b/>
        </w:rPr>
        <w:t xml:space="preserve">Tulos</w:t>
      </w:r>
    </w:p>
    <w:p>
      <w:r>
        <w:t xml:space="preserve">millainen aasialainen sinä olet</w:t>
      </w:r>
    </w:p>
    <w:p>
      <w:r>
        <w:rPr>
          <w:b/>
        </w:rPr>
        <w:t xml:space="preserve">Esimerkki 2.164</w:t>
      </w:r>
    </w:p>
    <w:p>
      <w:r>
        <w:t xml:space="preserve">on hämmästyttävää kuinka kauan &lt;user&gt; ‍ puhui antamatta mitään vastauksia opin paljon enemmän &lt;user&gt; ‍ ajatuksista ja elämästä kuin sargon luulin että vain juutalaiset osaavat höpöttää niin paljon hm</w:t>
      </w:r>
    </w:p>
    <w:p>
      <w:r>
        <w:rPr>
          <w:b/>
        </w:rPr>
        <w:t xml:space="preserve">Tulos</w:t>
      </w:r>
    </w:p>
    <w:p>
      <w:r>
        <w:t xml:space="preserve">Luulin, että vain juutalaiset voivat puhua noin kovaa.</w:t>
      </w:r>
    </w:p>
    <w:p>
      <w:r>
        <w:rPr>
          <w:b/>
        </w:rPr>
        <w:t xml:space="preserve">Esimerkki 2.165</w:t>
      </w:r>
    </w:p>
    <w:p>
      <w:r>
        <w:t xml:space="preserve">Japanilla ei ole ongelmaa, että muslimiterroristit raiskaavat raiskausjengejä tai neekerigangsterit pilaavat heidän maansa.</w:t>
      </w:r>
    </w:p>
    <w:p>
      <w:r>
        <w:rPr>
          <w:b/>
        </w:rPr>
        <w:t xml:space="preserve">Tulos</w:t>
      </w:r>
    </w:p>
    <w:p>
      <w:r>
        <w:t xml:space="preserve">muslimiterroristit raiskausjengit tai neekerigangsterit</w:t>
      </w:r>
    </w:p>
    <w:p>
      <w:r>
        <w:rPr>
          <w:b/>
        </w:rPr>
        <w:t xml:space="preserve">Esimerkki 2.166</w:t>
      </w:r>
    </w:p>
    <w:p>
      <w:r>
        <w:t xml:space="preserve">mustien ihmisten kohteleminen ikään kuin he olisivat jälkeenjääneitä eivätkä pysty käsittelemään rakennuskritiikkiä, maan lakeja, sosiaalisia odotuksia ja oikean ja oikean välistä eroa, on sitä, mitä hyveiden viestijät tekevät, ja he ovat useimmiten valkoisia pelastajia ja edistysmielisiä.</w:t>
      </w:r>
    </w:p>
    <w:p>
      <w:r>
        <w:rPr>
          <w:b/>
        </w:rPr>
        <w:t xml:space="preserve">Tulos</w:t>
      </w:r>
    </w:p>
    <w:p>
      <w:r>
        <w:t xml:space="preserve">mustat ihmiset ikään kuin he olisivat jälkeenjääneitä eivätkä pysty käsittelemään rakentamisen kritiikkiä.</w:t>
      </w:r>
    </w:p>
    <w:p>
      <w:r>
        <w:rPr>
          <w:b/>
        </w:rPr>
        <w:t xml:space="preserve">Esimerkki 2.167</w:t>
      </w:r>
    </w:p>
    <w:p>
      <w:r>
        <w:t xml:space="preserve">lmaoaao ämmä lakkaa yrittämästä olla merkityksellinen ja siirry tf on hoe</w:t>
      </w:r>
    </w:p>
    <w:p>
      <w:r>
        <w:rPr>
          <w:b/>
        </w:rPr>
        <w:t xml:space="preserve">Tulos</w:t>
      </w:r>
    </w:p>
    <w:p>
      <w:r>
        <w:t xml:space="preserve">ämmä</w:t>
      </w:r>
    </w:p>
    <w:p>
      <w:r>
        <w:rPr>
          <w:b/>
        </w:rPr>
        <w:t xml:space="preserve">Esimerkki 2.168</w:t>
      </w:r>
    </w:p>
    <w:p>
      <w:r>
        <w:t xml:space="preserve">Ymmärrän, että olet lopettamassa, mutta me molemmat tiesimme, että homoilisit lol.</w:t>
      </w:r>
    </w:p>
    <w:p>
      <w:r>
        <w:rPr>
          <w:b/>
        </w:rPr>
        <w:t xml:space="preserve">Tulos</w:t>
      </w:r>
    </w:p>
    <w:p>
      <w:r>
        <w:t xml:space="preserve">Ymmärrän, että olet lopettamassa, mutta me molemmat tiesimme, että homoilisit ulos.</w:t>
      </w:r>
    </w:p>
    <w:p>
      <w:r>
        <w:rPr>
          <w:b/>
        </w:rPr>
        <w:t xml:space="preserve">Esimerkki 2.169</w:t>
      </w:r>
    </w:p>
    <w:p>
      <w:r>
        <w:t xml:space="preserve">blackpill he saavat edelleen lapsia joku soittaa Bill Gatesille operaatio steriloida papuja on epäonnistunut.</w:t>
      </w:r>
    </w:p>
    <w:p>
      <w:r>
        <w:rPr>
          <w:b/>
        </w:rPr>
        <w:t xml:space="preserve">Tulos</w:t>
      </w:r>
    </w:p>
    <w:p>
      <w:r>
        <w:t xml:space="preserve">steriloi pavut</w:t>
      </w:r>
    </w:p>
    <w:p>
      <w:r>
        <w:rPr>
          <w:b/>
        </w:rPr>
        <w:t xml:space="preserve">Esimerkki 2.170</w:t>
      </w:r>
    </w:p>
    <w:p>
      <w:r>
        <w:t xml:space="preserve">Pian mutahait alkavat pelätä kaduilla kävelemistä. Hyvä, että tarvitsemme lisää mutahaitten häpäisemistä ja perseelle potkimista.</w:t>
      </w:r>
    </w:p>
    <w:p>
      <w:r>
        <w:rPr>
          <w:b/>
        </w:rPr>
        <w:t xml:space="preserve">Tulos</w:t>
      </w:r>
    </w:p>
    <w:p>
      <w:r>
        <w:t xml:space="preserve">mudsharks</w:t>
      </w:r>
    </w:p>
    <w:p>
      <w:r>
        <w:rPr>
          <w:b/>
        </w:rPr>
        <w:t xml:space="preserve">Esimerkki 2.171</w:t>
      </w:r>
    </w:p>
    <w:p>
      <w:r>
        <w:t xml:space="preserve">Haluatko olla homo surullinen homo vai haluatko olla kamainen ja suloinen?</w:t>
      </w:r>
    </w:p>
    <w:p>
      <w:r>
        <w:rPr>
          <w:b/>
        </w:rPr>
        <w:t xml:space="preserve">Tulos</w:t>
      </w:r>
    </w:p>
    <w:p>
      <w:r>
        <w:t xml:space="preserve">Haluatko olla homo surullinen homo?</w:t>
      </w:r>
    </w:p>
    <w:p>
      <w:r>
        <w:rPr>
          <w:b/>
        </w:rPr>
        <w:t xml:space="preserve">Esimerkki 2.172</w:t>
      </w:r>
    </w:p>
    <w:p>
      <w:r>
        <w:t xml:space="preserve">&lt;user&gt; thats honestly retarded and rude ur hating on &lt;number&gt; year old kids ik jotkut ovat myrkyllisiä rude mean täynnä valheita mutta että u</w:t>
      </w:r>
    </w:p>
    <w:p>
      <w:r>
        <w:rPr>
          <w:b/>
        </w:rPr>
        <w:t xml:space="preserve">Tulos</w:t>
      </w:r>
    </w:p>
    <w:p>
      <w:r>
        <w:t xml:space="preserve">jälkeenjäänyt</w:t>
      </w:r>
    </w:p>
    <w:p>
      <w:r>
        <w:rPr>
          <w:b/>
        </w:rPr>
        <w:t xml:space="preserve">Esimerkki 2.173</w:t>
      </w:r>
    </w:p>
    <w:p>
      <w:r>
        <w:t xml:space="preserve">Totta, jos viet tyttäresi katsomaan tätä pientä espanjalaista huoraa ja hänen hyrräävää lavapaviaanijoukkoaan, olet jo saattanut hänet kuoleman ja turmeltuneisuuden tielle, Ahmed vain nopeutti asioita.</w:t>
      </w:r>
    </w:p>
    <w:p>
      <w:r>
        <w:rPr>
          <w:b/>
        </w:rPr>
        <w:t xml:space="preserve">Tulos</w:t>
      </w:r>
    </w:p>
    <w:p>
      <w:r>
        <w:t xml:space="preserve">jos viet tyttäresi katsomaan tätä pientä espanjalaista huoraa ja hänen hyrräävää lavapaviaanijoukkoaan, olet jo saattanut hänet kuoleman ja turmeluksen tielle, Ahmed.</w:t>
      </w:r>
    </w:p>
    <w:p>
      <w:r>
        <w:rPr>
          <w:b/>
        </w:rPr>
        <w:t xml:space="preserve">Esimerkki 2.174</w:t>
      </w:r>
    </w:p>
    <w:p>
      <w:r>
        <w:t xml:space="preserve">uusi valkoinen narttu mario kart on op</w:t>
      </w:r>
    </w:p>
    <w:p>
      <w:r>
        <w:rPr>
          <w:b/>
        </w:rPr>
        <w:t xml:space="preserve">Tulos</w:t>
      </w:r>
    </w:p>
    <w:p>
      <w:r>
        <w:t xml:space="preserve">valkoinen ämmä</w:t>
      </w:r>
    </w:p>
    <w:p>
      <w:r>
        <w:rPr>
          <w:b/>
        </w:rPr>
        <w:t xml:space="preserve">Esimerkki 2.175</w:t>
      </w:r>
    </w:p>
    <w:p>
      <w:r>
        <w:t xml:space="preserve">eu ei kestä enää &lt;lukua&gt; vuotta luulen että italiaanot kaatavat lopulta juutalaisten show'n.</w:t>
      </w:r>
    </w:p>
    <w:p>
      <w:r>
        <w:rPr>
          <w:b/>
        </w:rPr>
        <w:t xml:space="preserve">Tulos</w:t>
      </w:r>
    </w:p>
    <w:p>
      <w:r>
        <w:t xml:space="preserve">kike</w:t>
      </w:r>
    </w:p>
    <w:p>
      <w:r>
        <w:rPr>
          <w:b/>
        </w:rPr>
        <w:t xml:space="preserve">Esimerkki 2.176</w:t>
      </w:r>
    </w:p>
    <w:p>
      <w:r>
        <w:t xml:space="preserve">olen saanut tarpeekseni uwu kweers homot ja d*kes &lt;censored&gt; amp transsukupuoliset lemme vuosi te tehdä joitakin vitun melua</w:t>
      </w:r>
    </w:p>
    <w:p>
      <w:r>
        <w:rPr>
          <w:b/>
        </w:rPr>
        <w:t xml:space="preserve">Tulos</w:t>
      </w:r>
    </w:p>
    <w:p>
      <w:r>
        <w:t xml:space="preserve">homot ja d*kes &lt;censored&gt; amp transsukupuoliset</w:t>
      </w:r>
    </w:p>
    <w:p>
      <w:r>
        <w:rPr>
          <w:b/>
        </w:rPr>
        <w:t xml:space="preserve">Esimerkki 2.177</w:t>
      </w:r>
    </w:p>
    <w:p>
      <w:r>
        <w:t xml:space="preserve">gatewaypundit on puhdas fake news se on vain clickbait jälkeenjääneille ihmisille trump ei perua monimuotoisuuden arpajaiset hän ei voi tehdä sitä, vaikka hän halusi tehdä sen</w:t>
      </w:r>
    </w:p>
    <w:p>
      <w:r>
        <w:rPr>
          <w:b/>
        </w:rPr>
        <w:t xml:space="preserve">Tulos</w:t>
      </w:r>
    </w:p>
    <w:p>
      <w:r>
        <w:t xml:space="preserve">jälkeenjäänyt</w:t>
      </w:r>
    </w:p>
    <w:p>
      <w:r>
        <w:rPr>
          <w:b/>
        </w:rPr>
        <w:t xml:space="preserve">Esimerkki 2.178</w:t>
      </w:r>
    </w:p>
    <w:p>
      <w:r>
        <w:t xml:space="preserve">&lt;käyttäjä&gt; ehkä meidän pitäisi vain alkaa lobotomoimaan str8:t koska he ovat str8:t. Annetaan heille todellinen mahdollisuus elää queer-kokemusta.</w:t>
      </w:r>
    </w:p>
    <w:p>
      <w:r>
        <w:rPr>
          <w:b/>
        </w:rPr>
        <w:t xml:space="preserve">Tulos</w:t>
      </w:r>
    </w:p>
    <w:p>
      <w:r>
        <w:t xml:space="preserve">meidän pitäisi vain alkaa lobotomia str8s koska str8 on str8</w:t>
      </w:r>
    </w:p>
    <w:p>
      <w:r>
        <w:rPr>
          <w:b/>
        </w:rPr>
        <w:t xml:space="preserve">Esimerkki 2.179</w:t>
      </w:r>
    </w:p>
    <w:p>
      <w:r>
        <w:t xml:space="preserve">&lt;käyttäjä&gt; aaltomuutto on murrettu epäilen, että se ' tulee olemaan liian monipuolinen tulevaisuudessa vain tarkistettu maahanmuuttajia</w:t>
      </w:r>
    </w:p>
    <w:p>
      <w:r>
        <w:rPr>
          <w:b/>
        </w:rPr>
        <w:t xml:space="preserve">Tulos</w:t>
      </w:r>
    </w:p>
    <w:p>
      <w:r>
        <w:t xml:space="preserve">murskattu</w:t>
      </w:r>
    </w:p>
    <w:p>
      <w:r>
        <w:rPr>
          <w:b/>
        </w:rPr>
        <w:t xml:space="preserve">Esimerkki 2.180</w:t>
      </w:r>
    </w:p>
    <w:p>
      <w:r>
        <w:t xml:space="preserve">y ' kaikki nämä tytöt oikeasti vain yritti tapella kanssani kirkon edessä ghetto 😩 😂</w:t>
      </w:r>
    </w:p>
    <w:p>
      <w:r>
        <w:rPr>
          <w:b/>
        </w:rPr>
        <w:t xml:space="preserve">Tulos</w:t>
      </w:r>
    </w:p>
    <w:p>
      <w:r>
        <w:t xml:space="preserve">ghetto</w:t>
      </w:r>
    </w:p>
    <w:p>
      <w:r>
        <w:rPr>
          <w:b/>
        </w:rPr>
        <w:t xml:space="preserve">Esimerkki 2.181</w:t>
      </w:r>
    </w:p>
    <w:p>
      <w:r>
        <w:t xml:space="preserve">Ei ongelmaa, vaikka tiedänkin, että hän on mutahai, rakastan häntä silti.</w:t>
      </w:r>
    </w:p>
    <w:p>
      <w:r>
        <w:rPr>
          <w:b/>
        </w:rPr>
        <w:t xml:space="preserve">Tulos</w:t>
      </w:r>
    </w:p>
    <w:p>
      <w:r>
        <w:t xml:space="preserve">mutahai</w:t>
      </w:r>
    </w:p>
    <w:p>
      <w:r>
        <w:rPr>
          <w:b/>
        </w:rPr>
        <w:t xml:space="preserve">Esimerkki 2.182</w:t>
      </w:r>
    </w:p>
    <w:p>
      <w:r>
        <w:t xml:space="preserve">Yritän jatkuvasti aloittaa vetoomuksen, jotta aborttiklinikat heittäisivät valkoiset vauvat erilliseen roskikseen neekerivauvoista, mutta he ottavat vetoomukseni alas ja nyt minut on varmaan kielletty, koska en voi aloittaa uutta vetoomusta 😡.</w:t>
      </w:r>
    </w:p>
    <w:p>
      <w:r>
        <w:rPr>
          <w:b/>
        </w:rPr>
        <w:t xml:space="preserve">Tulos</w:t>
      </w:r>
    </w:p>
    <w:p>
      <w:r>
        <w:t xml:space="preserve">neekerivauvat</w:t>
      </w:r>
    </w:p>
    <w:p>
      <w:r>
        <w:rPr>
          <w:b/>
        </w:rPr>
        <w:t xml:space="preserve">Esimerkki 2.183</w:t>
      </w:r>
    </w:p>
    <w:p>
      <w:r>
        <w:t xml:space="preserve">Pelkäänpä, että sellaiset asiat kuin sotaveteraaniemme huono kohtelu, vanhusten viljely ulkomaalaisissa hoitokodeissa, kodittomien laiminlyönti, lastemme uhraaminen muslimien raiskausjengeille, hallituksen laajamittainen korruptio jne. ovat niin arkipäivää, että ihmiset eivät enää välitä paskaakaan, häpeällistä.</w:t>
      </w:r>
    </w:p>
    <w:p>
      <w:r>
        <w:rPr>
          <w:b/>
        </w:rPr>
        <w:t xml:space="preserve">Tulos</w:t>
      </w:r>
    </w:p>
    <w:p>
      <w:r>
        <w:t xml:space="preserve">lastemme uhraaminen muslimien raiskausjengeille.</w:t>
      </w:r>
    </w:p>
    <w:p>
      <w:r>
        <w:rPr>
          <w:b/>
        </w:rPr>
        <w:t xml:space="preserve">Esimerkki 2.184</w:t>
      </w:r>
    </w:p>
    <w:p>
      <w:r>
        <w:t xml:space="preserve">nyc bomber dam poltin munani pois wow nyt olen transsukupuolinen muzzrat nyt deblasio maksaa minulle tuplasti enemmän rahaa</w:t>
      </w:r>
    </w:p>
    <w:p>
      <w:r>
        <w:rPr>
          <w:b/>
        </w:rPr>
        <w:t xml:space="preserve">Tulos</w:t>
      </w:r>
    </w:p>
    <w:p>
      <w:r>
        <w:t xml:space="preserve">transsukupuolinen muzzrat</w:t>
      </w:r>
    </w:p>
    <w:p>
      <w:r>
        <w:rPr>
          <w:b/>
        </w:rPr>
        <w:t xml:space="preserve">Esimerkki 2.185</w:t>
      </w:r>
    </w:p>
    <w:p>
      <w:r>
        <w:t xml:space="preserve">tässä on hassu juttu Sarsourista hän ei koskaan uskaltaisi yrittää vetää tätä paskaa muzzien maassa vajassa tarvitsee niin paljon meikkiä peittääkseen mustelmat heidän pelkurimaiset miehensä lyömät mustelmat nämä toukat perustavat kalifaattia suoraan meidän apaattisten tietämättömien pikku neniemme alle.</w:t>
      </w:r>
    </w:p>
    <w:p>
      <w:r>
        <w:rPr>
          <w:b/>
        </w:rPr>
        <w:t xml:space="preserve">Tulos</w:t>
      </w:r>
    </w:p>
    <w:p>
      <w:r>
        <w:t xml:space="preserve">muzzie-maajussit tarvitsevat niin paljon meikkiä peittääkseen mustelmat, joita heidän pelkurimaiset miehensä lyömät ovat aiheuttaneet näille toukille.</w:t>
      </w:r>
    </w:p>
    <w:p>
      <w:r>
        <w:rPr>
          <w:b/>
        </w:rPr>
        <w:t xml:space="preserve">Esimerkki 2.186</w:t>
      </w:r>
    </w:p>
    <w:p>
      <w:r>
        <w:t xml:space="preserve">&lt;user&gt; on jo pitkään tiedetty, että hän on Saudi-Arabian tiedustelupalvelun agentti, joka on sidoksissa muslimiveljeskuntaan.</w:t>
      </w:r>
    </w:p>
    <w:p>
      <w:r>
        <w:rPr>
          <w:b/>
        </w:rPr>
        <w:t xml:space="preserve">Tulos</w:t>
      </w:r>
    </w:p>
    <w:p>
      <w:r>
        <w:t xml:space="preserve">saudien tiedustelupalvelu</w:t>
      </w:r>
    </w:p>
    <w:p>
      <w:r>
        <w:rPr>
          <w:b/>
        </w:rPr>
        <w:t xml:space="preserve">Esimerkki 2.187</w:t>
      </w:r>
    </w:p>
    <w:p>
      <w:r>
        <w:t xml:space="preserve">En erota hiekkaneekeriä toisesta -</w:t>
      </w:r>
    </w:p>
    <w:p>
      <w:r>
        <w:rPr>
          <w:b/>
        </w:rPr>
        <w:t xml:space="preserve">Tulos</w:t>
      </w:r>
    </w:p>
    <w:p>
      <w:r>
        <w:t xml:space="preserve">hiekkaneekeri</w:t>
      </w:r>
    </w:p>
    <w:p>
      <w:r>
        <w:rPr>
          <w:b/>
        </w:rPr>
        <w:t xml:space="preserve">Esimerkki 2.188</w:t>
      </w:r>
    </w:p>
    <w:p>
      <w:r>
        <w:t xml:space="preserve">Vasemmisto haluaa teidän uskovan, että sana neekeri määrittelee rodun, mutta se ei määrittele rotua vaan luonnetta.</w:t>
      </w:r>
    </w:p>
    <w:p>
      <w:r>
        <w:rPr>
          <w:b/>
        </w:rPr>
        <w:t xml:space="preserve">Tulos</w:t>
      </w:r>
    </w:p>
    <w:p>
      <w:r>
        <w:t xml:space="preserve">neekeri</w:t>
      </w:r>
    </w:p>
    <w:p>
      <w:r>
        <w:rPr>
          <w:b/>
        </w:rPr>
        <w:t xml:space="preserve">Esimerkki 2.189</w:t>
      </w:r>
    </w:p>
    <w:p>
      <w:r>
        <w:t xml:space="preserve">me kirjaimellisesti aiomme saada tämän alas lopulta se on yksi asia, jos olet juutalainen se on toinen, jos olet juutalainen koira</w:t>
      </w:r>
    </w:p>
    <w:p>
      <w:r>
        <w:rPr>
          <w:b/>
        </w:rPr>
        <w:t xml:space="preserve">Tulos</w:t>
      </w:r>
    </w:p>
    <w:p>
      <w:r>
        <w:t xml:space="preserve">kike</w:t>
      </w:r>
    </w:p>
    <w:p>
      <w:r>
        <w:rPr>
          <w:b/>
        </w:rPr>
        <w:t xml:space="preserve">Esimerkki 2.190</w:t>
      </w:r>
    </w:p>
    <w:p>
      <w:r>
        <w:t xml:space="preserve">&lt;user&gt; voisitko kuvitella median ja yleisön raivoa, jos sen sijaan joku valkoinen asuntovaunujäte olisi ahdistellut ihmisiä, jotka olivat menossa pride-kulkueeseen tai ilmastonmuutoslakkoiluun... luulen, että vasemmisto uskoo monimuotoisuuteen ja suvaitsevaisuuteen vain, kun kyse on heidän asioistaan.</w:t>
      </w:r>
    </w:p>
    <w:p>
      <w:r>
        <w:rPr>
          <w:b/>
        </w:rPr>
        <w:t xml:space="preserve">Tulos</w:t>
      </w:r>
    </w:p>
    <w:p>
      <w:r>
        <w:t xml:space="preserve">valkoinen asuntovaunu roskaväki</w:t>
      </w:r>
    </w:p>
    <w:p>
      <w:r>
        <w:rPr>
          <w:b/>
        </w:rPr>
        <w:t xml:space="preserve">Esimerkki 2.191</w:t>
      </w:r>
    </w:p>
    <w:p>
      <w:r>
        <w:t xml:space="preserve">Minut bannattiin twitteristä, koska kerroin lihavalle lesbolle, että hänen tissinsä näyttivät tien päällä kuolleilta, ja he hylkäsivät myös valitukseni lol vittu twitteriä en tarvitse sitä.</w:t>
      </w:r>
    </w:p>
    <w:p>
      <w:r>
        <w:rPr>
          <w:b/>
        </w:rPr>
        <w:t xml:space="preserve">Tulos</w:t>
      </w:r>
    </w:p>
    <w:p>
      <w:r>
        <w:t xml:space="preserve">lihava lesbo, jonka tissit näyttivät ihan raadolta.</w:t>
      </w:r>
    </w:p>
    <w:p>
      <w:r>
        <w:rPr>
          <w:b/>
        </w:rPr>
        <w:t xml:space="preserve">Esimerkki 2.192</w:t>
      </w:r>
    </w:p>
    <w:p>
      <w:r>
        <w:t xml:space="preserve">Shannon Sharpe on neekeri, joka puhuu kuin hänellä olisi suu täynnä marmorikuulia.</w:t>
      </w:r>
    </w:p>
    <w:p>
      <w:r>
        <w:rPr>
          <w:b/>
        </w:rPr>
        <w:t xml:space="preserve">Tulos</w:t>
      </w:r>
    </w:p>
    <w:p>
      <w:r>
        <w:t xml:space="preserve">neekeri</w:t>
      </w:r>
    </w:p>
    <w:p>
      <w:r>
        <w:rPr>
          <w:b/>
        </w:rPr>
        <w:t xml:space="preserve">Esimerkki 2.193</w:t>
      </w:r>
    </w:p>
    <w:p>
      <w:r>
        <w:t xml:space="preserve">Joskus mutahain voi tunnistaa vain katsomalla sitä...</w:t>
      </w:r>
    </w:p>
    <w:p>
      <w:r>
        <w:rPr>
          <w:b/>
        </w:rPr>
        <w:t xml:space="preserve">Tulos</w:t>
      </w:r>
    </w:p>
    <w:p>
      <w:r>
        <w:t xml:space="preserve">mutahai</w:t>
      </w:r>
    </w:p>
    <w:p>
      <w:r>
        <w:rPr>
          <w:b/>
        </w:rPr>
        <w:t xml:space="preserve">Esimerkki 2.194</w:t>
      </w:r>
    </w:p>
    <w:p>
      <w:r>
        <w:t xml:space="preserve">olen korvannut alkuperäisen seinämaalin minun paskallani koko plantaasilla, eikä kukaan teistä ole tehnyt mitään, kuten sanoin, omistan teidät kaikki homot ja mulkut, ja jokainen teistä rakastaa sitä.</w:t>
      </w:r>
    </w:p>
    <w:p>
      <w:r>
        <w:rPr>
          <w:b/>
        </w:rPr>
        <w:t xml:space="preserve">Tulos</w:t>
      </w:r>
    </w:p>
    <w:p>
      <w:r>
        <w:t xml:space="preserve">homot ja mulkut</w:t>
      </w:r>
    </w:p>
    <w:p>
      <w:r>
        <w:rPr>
          <w:b/>
        </w:rPr>
        <w:t xml:space="preserve">Esimerkki 2.195</w:t>
      </w:r>
    </w:p>
    <w:p>
      <w:r>
        <w:t xml:space="preserve">ihmisten pitäisi pystyä tunnistamaan kuinka paljon olemme sodassa, kun rikollisesti jälkeenjääneet ovat ainoat joilla on ääni, tämä on se mitä Amerikka seisoi yhtenäisenä ja äänesti sen lopettamiseksi.</w:t>
      </w:r>
    </w:p>
    <w:p>
      <w:r>
        <w:rPr>
          <w:b/>
        </w:rPr>
        <w:t xml:space="preserve">Tulos</w:t>
      </w:r>
    </w:p>
    <w:p>
      <w:r>
        <w:t xml:space="preserve">jälkeenjäänyt</w:t>
      </w:r>
    </w:p>
    <w:p>
      <w:r>
        <w:rPr>
          <w:b/>
        </w:rPr>
        <w:t xml:space="preserve">Esimerkki 2.196</w:t>
      </w:r>
    </w:p>
    <w:p>
      <w:r>
        <w:t xml:space="preserve">typerä poliisi jumalauta homot saivat ne saivat ne saivat ne saivat ne mikä hyvä sarja saivat ne eeek penis como koko miksi southpark</w:t>
      </w:r>
    </w:p>
    <w:p>
      <w:r>
        <w:rPr>
          <w:b/>
        </w:rPr>
        <w:t xml:space="preserve">Tulos</w:t>
      </w:r>
    </w:p>
    <w:p>
      <w:r>
        <w:t xml:space="preserve">jumalauta homot</w:t>
      </w:r>
    </w:p>
    <w:p>
      <w:r>
        <w:rPr>
          <w:b/>
        </w:rPr>
        <w:t xml:space="preserve">Esimerkki 2.197</w:t>
      </w:r>
    </w:p>
    <w:p>
      <w:r>
        <w:t xml:space="preserve">eteläafrikkalaisten ei pitäisi tulla usa:han heidän pitäisi jäädä ja taistella jos &lt;luku&gt; m valkoisia ei voi ruoskia 10 x niiden määrä neekereitä he eivät ole oikeita valkoisia usa ei pelasta teitä me olemme joukko kiked out kristittyjä homoja ei toisin kyllä onnea Pieter pooeters</w:t>
      </w:r>
    </w:p>
    <w:p>
      <w:r>
        <w:rPr>
          <w:b/>
        </w:rPr>
        <w:t xml:space="preserve">Tulos</w:t>
      </w:r>
    </w:p>
    <w:p>
      <w:r>
        <w:t xml:space="preserve">eteläafrikkalaisten ei pitäisi tulla usa:han heidän pitäisi jäädä ja taistella jos &lt;luku&gt; m valkoisia ei voi ruoskia 10 x niiden määrä neekereitä he eivät ole todellisia valkoisia usa ei pelasta teitä me olemme joukko kiked out kristittyjä homoja ei toisin kuin kyllä</w:t>
      </w:r>
    </w:p>
    <w:p>
      <w:r>
        <w:rPr>
          <w:b/>
        </w:rPr>
        <w:t xml:space="preserve">Esimerkki 2.198</w:t>
      </w:r>
    </w:p>
    <w:p>
      <w:r>
        <w:t xml:space="preserve">sopeutuminen näihin neekereihin on ghettoa anna hänen sopeutua sinuun sisko</w:t>
      </w:r>
    </w:p>
    <w:p>
      <w:r>
        <w:rPr>
          <w:b/>
        </w:rPr>
        <w:t xml:space="preserve">Tulos</w:t>
      </w:r>
    </w:p>
    <w:p>
      <w:r>
        <w:t xml:space="preserve">neekerit on ghetto</w:t>
      </w:r>
    </w:p>
    <w:p>
      <w:r>
        <w:rPr>
          <w:b/>
        </w:rPr>
        <w:t xml:space="preserve">Esimerkki 2.199</w:t>
      </w:r>
    </w:p>
    <w:p>
      <w:r>
        <w:t xml:space="preserve">ei ja laillisesti ei moeslimes ulos meidän usa</w:t>
      </w:r>
    </w:p>
    <w:p>
      <w:r>
        <w:rPr>
          <w:b/>
        </w:rPr>
        <w:t xml:space="preserve">Tulos</w:t>
      </w:r>
    </w:p>
    <w:p>
      <w:r>
        <w:t xml:space="preserve">moeslimes</w:t>
      </w:r>
    </w:p>
    <w:p>
      <w:r>
        <w:rPr>
          <w:b/>
        </w:rPr>
        <w:t xml:space="preserve">Esimerkki 2.200</w:t>
      </w:r>
    </w:p>
    <w:p>
      <w:r>
        <w:t xml:space="preserve">al gore voitti kansanäänestyksen &lt;luku&gt;, mutta vain kalifornialaisten laittomien maahanmuuttajien ansiosta.</w:t>
      </w:r>
    </w:p>
    <w:p>
      <w:r>
        <w:rPr>
          <w:b/>
        </w:rPr>
        <w:t xml:space="preserve">Tulos</w:t>
      </w:r>
    </w:p>
    <w:p>
      <w:r>
        <w:t xml:space="preserve">gore voitti kansanäänestyksen &lt;luku&gt; mutta vain</w:t>
      </w:r>
    </w:p>
    <w:p>
      <w:r>
        <w:rPr>
          <w:b/>
        </w:rPr>
        <w:t xml:space="preserve">Esimerkki 2.201</w:t>
      </w:r>
    </w:p>
    <w:p>
      <w:r>
        <w:t xml:space="preserve">lmao leipä on vuoden ruokalaji ghetto &lt;luku&gt; leivät jos on kysyttävä viiden volyymin mestariteoksia</w:t>
      </w:r>
    </w:p>
    <w:p>
      <w:r>
        <w:rPr>
          <w:b/>
        </w:rPr>
        <w:t xml:space="preserve">Tulos</w:t>
      </w:r>
    </w:p>
    <w:p>
      <w:r>
        <w:t xml:space="preserve">ghetto</w:t>
      </w:r>
    </w:p>
    <w:p>
      <w:r>
        <w:rPr>
          <w:b/>
        </w:rPr>
        <w:t xml:space="preserve">Esimerkki 2.202</w:t>
      </w:r>
    </w:p>
    <w:p>
      <w:r>
        <w:t xml:space="preserve">risti on parempi kuin alempiarvoinen kuunsirppi islam on kristinuskon alapuolella juutalaisuus muslimit rukoilevat vääräuskoisia vastaan fridayfeeling</w:t>
      </w:r>
    </w:p>
    <w:p>
      <w:r>
        <w:rPr>
          <w:b/>
        </w:rPr>
        <w:t xml:space="preserve">Tulos</w:t>
      </w:r>
    </w:p>
    <w:p>
      <w:r>
        <w:t xml:space="preserve">risti on alempiarvoinen kuin alempiarvoinen kuunsirppi islam on kristinuskon ja juutalaisuuden alapuolella.</w:t>
      </w:r>
    </w:p>
    <w:p>
      <w:r>
        <w:rPr>
          <w:b/>
        </w:rPr>
        <w:t xml:space="preserve">Esimerkki 2.203</w:t>
      </w:r>
    </w:p>
    <w:p>
      <w:r>
        <w:t xml:space="preserve">ei se ei ole olemme liike ei ryhmä atomisoituja yksilöitä olet hyvin tyhmä henkilö btw tarkoitit dregs mutta sinulla on sanavarasto jälkeenjäänyt neekeri</w:t>
      </w:r>
    </w:p>
    <w:p>
      <w:r>
        <w:rPr>
          <w:b/>
        </w:rPr>
        <w:t xml:space="preserve">Tulos</w:t>
      </w:r>
    </w:p>
    <w:p>
      <w:r>
        <w:t xml:space="preserve">hyvin tyhmä henkilö</w:t>
      </w:r>
    </w:p>
    <w:p>
      <w:r>
        <w:rPr>
          <w:b/>
        </w:rPr>
        <w:t xml:space="preserve">Esimerkki 2.204</w:t>
      </w:r>
    </w:p>
    <w:p>
      <w:r>
        <w:t xml:space="preserve">un*merce &lt;censored&gt; on vain yksi valkoinen ämmä, joka yrittää näyttää mahdollisimman mustalta.</w:t>
      </w:r>
    </w:p>
    <w:p>
      <w:r>
        <w:rPr>
          <w:b/>
        </w:rPr>
        <w:t xml:space="preserve">Tulos</w:t>
      </w:r>
    </w:p>
    <w:p>
      <w:r>
        <w:t xml:space="preserve">valkoinen ämmä</w:t>
      </w:r>
    </w:p>
    <w:p>
      <w:r>
        <w:rPr>
          <w:b/>
        </w:rPr>
        <w:t xml:space="preserve">Esimerkki 2.205</w:t>
      </w:r>
    </w:p>
    <w:p>
      <w:r>
        <w:t xml:space="preserve">hän on pahan nartun määritelmä 😏</w:t>
      </w:r>
    </w:p>
    <w:p>
      <w:r>
        <w:rPr>
          <w:b/>
        </w:rPr>
        <w:t xml:space="preserve">Tulos</w:t>
      </w:r>
    </w:p>
    <w:p>
      <w:r>
        <w:t xml:space="preserve">paha narttu</w:t>
      </w:r>
    </w:p>
    <w:p>
      <w:r>
        <w:rPr>
          <w:b/>
        </w:rPr>
        <w:t xml:space="preserve">Esimerkki 2.206</w:t>
      </w:r>
    </w:p>
    <w:p>
      <w:r>
        <w:t xml:space="preserve">hyvä idea julkaista tuo tieto vain yleisistä periaatteista, mutta älkää huijatko itseänne, detroitin ghetto ei luovu John Conyersista, he valitsevat tuon vanhan pölkkypään uudelleen niin kauan kuin hän haluaa juosta, on hyvä, että Conyers on esimerkkinä demarien korruptiosta propagandatarkoituksiin.</w:t>
      </w:r>
    </w:p>
    <w:p>
      <w:r>
        <w:rPr>
          <w:b/>
        </w:rPr>
        <w:t xml:space="preserve">Tulos</w:t>
      </w:r>
    </w:p>
    <w:p>
      <w:r>
        <w:t xml:space="preserve">detroitin ghetto</w:t>
      </w:r>
    </w:p>
    <w:p>
      <w:r>
        <w:rPr>
          <w:b/>
        </w:rPr>
        <w:t xml:space="preserve">Esimerkki 2.207</w:t>
      </w:r>
    </w:p>
    <w:p>
      <w:r>
        <w:t xml:space="preserve">&lt;user&gt; &lt;user&gt; te retardit valitsitte ja aloitte palvoa antikristusta jumala lähetti vitsauksen katua persläpi</w:t>
      </w:r>
    </w:p>
    <w:p>
      <w:r>
        <w:rPr>
          <w:b/>
        </w:rPr>
        <w:t xml:space="preserve">Tulos</w:t>
      </w:r>
    </w:p>
    <w:p>
      <w:r>
        <w:t xml:space="preserve">te jälkeenjääneet</w:t>
      </w:r>
    </w:p>
    <w:p>
      <w:r>
        <w:rPr>
          <w:b/>
        </w:rPr>
        <w:t xml:space="preserve">Esimerkki 2.208</w:t>
      </w:r>
    </w:p>
    <w:p>
      <w:r>
        <w:t xml:space="preserve">jos olen kirsikoiden poiminta vapaasti tehdä tapauksessa Trump kertoa meille etuja totuus on, että hän auttoi valtavirran uuden oikeiston homot ja queers kuten Lucian Wintrich ja milo samalla vetämällä takaisin Overton ikkuna alt oikeiston jälkeen hän voitti vaalit</w:t>
      </w:r>
    </w:p>
    <w:p>
      <w:r>
        <w:rPr>
          <w:b/>
        </w:rPr>
        <w:t xml:space="preserve">Tulos</w:t>
      </w:r>
    </w:p>
    <w:p>
      <w:r>
        <w:t xml:space="preserve">homot ja homot</w:t>
      </w:r>
    </w:p>
    <w:p>
      <w:r>
        <w:rPr>
          <w:b/>
        </w:rPr>
        <w:t xml:space="preserve">Esimerkki 2.209</w:t>
      </w:r>
    </w:p>
    <w:p>
      <w:r>
        <w:t xml:space="preserve">todellinen työläs, joka myös kumartuu arabien eteen metruth ausfam.</w:t>
      </w:r>
    </w:p>
    <w:p>
      <w:r>
        <w:rPr>
          <w:b/>
        </w:rPr>
        <w:t xml:space="preserve">Tulos</w:t>
      </w:r>
    </w:p>
    <w:p>
      <w:r>
        <w:t xml:space="preserve">myös arabien puolesta kumarteleminen</w:t>
      </w:r>
    </w:p>
    <w:p>
      <w:r>
        <w:rPr>
          <w:b/>
        </w:rPr>
        <w:t xml:space="preserve">Esimerkki 2.210</w:t>
      </w:r>
    </w:p>
    <w:p>
      <w:r>
        <w:t xml:space="preserve">&lt;user&gt; lol natsien valkoinen roskaväki on täsmälleen samanlaista kuin köyhät meksikolaiset täällä heitä kutsutaan kolumbialaisiksi sama tasapaino köyhän tyhmyyden kanssa</w:t>
      </w:r>
    </w:p>
    <w:p>
      <w:r>
        <w:rPr>
          <w:b/>
        </w:rPr>
        <w:t xml:space="preserve">Tulos</w:t>
      </w:r>
    </w:p>
    <w:p>
      <w:r>
        <w:t xml:space="preserve">natsien valkoinen roskaväki</w:t>
      </w:r>
    </w:p>
    <w:p>
      <w:r>
        <w:rPr>
          <w:b/>
        </w:rPr>
        <w:t xml:space="preserve">Esimerkki 2.211</w:t>
      </w:r>
    </w:p>
    <w:p>
      <w:r>
        <w:t xml:space="preserve">skank mudshark joutuu ostoksille dollar store koska shes yksinhuoltajaäitiä</w:t>
      </w:r>
    </w:p>
    <w:p>
      <w:r>
        <w:rPr>
          <w:b/>
        </w:rPr>
        <w:t xml:space="preserve">Tulos</w:t>
      </w:r>
    </w:p>
    <w:p>
      <w:r>
        <w:t xml:space="preserve">haisunäätä mutahai</w:t>
      </w:r>
    </w:p>
    <w:p>
      <w:r>
        <w:rPr>
          <w:b/>
        </w:rPr>
        <w:t xml:space="preserve">Esimerkki 2.212</w:t>
      </w:r>
    </w:p>
    <w:p>
      <w:r>
        <w:t xml:space="preserve">kun kasvoin voit mennä malt shop ja tilata musta lehmä se oli kokis choc jäätelöllä nyt se viittaa lihava neekeri naisia</w:t>
      </w:r>
    </w:p>
    <w:p>
      <w:r>
        <w:rPr>
          <w:b/>
        </w:rPr>
        <w:t xml:space="preserve">Tulos</w:t>
      </w:r>
    </w:p>
    <w:p>
      <w:r>
        <w:t xml:space="preserve">musta lehmä se</w:t>
      </w:r>
    </w:p>
    <w:p>
      <w:r>
        <w:rPr>
          <w:b/>
        </w:rPr>
        <w:t xml:space="preserve">Esimerkki 2.213</w:t>
      </w:r>
    </w:p>
    <w:p>
      <w:r>
        <w:t xml:space="preserve">Nekrut käyttäytyvät kuin ämmät</w:t>
      </w:r>
    </w:p>
    <w:p>
      <w:r>
        <w:rPr>
          <w:b/>
        </w:rPr>
        <w:t xml:space="preserve">Tulos</w:t>
      </w:r>
    </w:p>
    <w:p>
      <w:r>
        <w:t xml:space="preserve">neekerit</w:t>
      </w:r>
    </w:p>
    <w:p>
      <w:r>
        <w:rPr>
          <w:b/>
        </w:rPr>
        <w:t xml:space="preserve">Esimerkki 2.214</w:t>
      </w:r>
    </w:p>
    <w:p>
      <w:r>
        <w:t xml:space="preserve">en ole majical hefer joka voi pelastaa imijä pojat olemasta simpanssi neekerit he epätoivoisesti etsivät tissejä kiinni tässä ratkaisu kutsu minua hulluksi lopeta olla imijä</w:t>
      </w:r>
    </w:p>
    <w:p>
      <w:r>
        <w:rPr>
          <w:b/>
        </w:rPr>
        <w:t xml:space="preserve">Tulos</w:t>
      </w:r>
    </w:p>
    <w:p>
      <w:r>
        <w:t xml:space="preserve">simpanssi neekerit</w:t>
      </w:r>
    </w:p>
    <w:p>
      <w:r>
        <w:rPr>
          <w:b/>
        </w:rPr>
        <w:t xml:space="preserve">Esimerkki 2.215</w:t>
      </w:r>
    </w:p>
    <w:p>
      <w:r>
        <w:t xml:space="preserve">altright ei rajoitu vain valkoisiin, vaan myös demarit joutuvat hyväksymään valkoisen identiteettinsä. altright on eniten todellisuuspainotteinen poliittinen liike, joten siitä tulee uusi oikeisto ja se syrjäyttää uniparty:n.</w:t>
      </w:r>
    </w:p>
    <w:p>
      <w:r>
        <w:rPr>
          <w:b/>
        </w:rPr>
        <w:t xml:space="preserve">Tulos</w:t>
      </w:r>
    </w:p>
    <w:p>
      <w:r>
        <w:t xml:space="preserve">nämä demarit myös työnnetään omaksumaan valkoinen identiteetti altright on eniten todellisuus linjassa</w:t>
      </w:r>
    </w:p>
    <w:p>
      <w:r>
        <w:rPr>
          <w:b/>
        </w:rPr>
        <w:t xml:space="preserve">Esimerkki 2.216</w:t>
      </w:r>
    </w:p>
    <w:p>
      <w:r>
        <w:t xml:space="preserve">Juuri mitä me tarvitsemme, hiekkaneekeri vuohenpaska kuvernööriksi...</w:t>
      </w:r>
    </w:p>
    <w:p>
      <w:r>
        <w:rPr>
          <w:b/>
        </w:rPr>
        <w:t xml:space="preserve">Tulos</w:t>
      </w:r>
    </w:p>
    <w:p>
      <w:r>
        <w:t xml:space="preserve">Tarvitsemme hiekkaneekeri vuohenpaskiaisen kuvernööriksi.</w:t>
      </w:r>
    </w:p>
    <w:p>
      <w:r>
        <w:rPr>
          <w:b/>
        </w:rPr>
        <w:t xml:space="preserve">Esimerkki 2.217</w:t>
      </w:r>
    </w:p>
    <w:p>
      <w:r>
        <w:t xml:space="preserve">Mielestäni voit tosiaan kutsua ihmisiä neekereiksi, jos niin haluat.</w:t>
      </w:r>
    </w:p>
    <w:p>
      <w:r>
        <w:rPr>
          <w:b/>
        </w:rPr>
        <w:t xml:space="preserve">Tulos</w:t>
      </w:r>
    </w:p>
    <w:p>
      <w:r>
        <w:t xml:space="preserve">voi kutsua ihmisiä neekereiksi</w:t>
      </w:r>
    </w:p>
    <w:p>
      <w:r>
        <w:rPr>
          <w:b/>
        </w:rPr>
        <w:t xml:space="preserve">Esimerkki 2.218</w:t>
      </w:r>
    </w:p>
    <w:p>
      <w:r>
        <w:t xml:space="preserve">joten keskiverto eurooppalainen toivottaa nämä neekeri- ja hiekkaneekeriraiskaajat tervetulleiksi kaupunkeihinsa ja kyliinsä.</w:t>
      </w:r>
    </w:p>
    <w:p>
      <w:r>
        <w:rPr>
          <w:b/>
        </w:rPr>
        <w:t xml:space="preserve">Tulos</w:t>
      </w:r>
    </w:p>
    <w:p>
      <w:r>
        <w:t xml:space="preserve">neekeri- ja hiekkaneekeriraiskaajat</w:t>
      </w:r>
    </w:p>
    <w:p>
      <w:r>
        <w:rPr>
          <w:b/>
        </w:rPr>
        <w:t xml:space="preserve">Esimerkki 2.219</w:t>
      </w:r>
    </w:p>
    <w:p>
      <w:r>
        <w:t xml:space="preserve">vaihdoit flh ninja älä loukkaannu, mutta kutsun urheilupyöriä neekerimurhaajiksi.</w:t>
      </w:r>
    </w:p>
    <w:p>
      <w:r>
        <w:rPr>
          <w:b/>
        </w:rPr>
        <w:t xml:space="preserve">Tulos</w:t>
      </w:r>
    </w:p>
    <w:p>
      <w:r>
        <w:t xml:space="preserve">neekeri</w:t>
      </w:r>
    </w:p>
    <w:p>
      <w:r>
        <w:rPr>
          <w:b/>
        </w:rPr>
        <w:t xml:space="preserve">Esimerkki 2.220</w:t>
      </w:r>
    </w:p>
    <w:p>
      <w:r>
        <w:t xml:space="preserve">olen niin kyllästynyt näihin juutalaisterroristeihin ja heidän pahoihin lakeijoihinsa...</w:t>
      </w:r>
    </w:p>
    <w:p>
      <w:r>
        <w:rPr>
          <w:b/>
        </w:rPr>
        <w:t xml:space="preserve">Tulos</w:t>
      </w:r>
    </w:p>
    <w:p>
      <w:r>
        <w:t xml:space="preserve">Juutalaiset terroristit</w:t>
      </w:r>
    </w:p>
    <w:p>
      <w:r>
        <w:rPr>
          <w:b/>
        </w:rPr>
        <w:t xml:space="preserve">Esimerkki 2.221</w:t>
      </w:r>
    </w:p>
    <w:p>
      <w:r>
        <w:t xml:space="preserve">Juutalaispankkien sulkeminen</w:t>
      </w:r>
    </w:p>
    <w:p>
      <w:r>
        <w:rPr>
          <w:b/>
        </w:rPr>
        <w:t xml:space="preserve">Tulos</w:t>
      </w:r>
    </w:p>
    <w:p>
      <w:r>
        <w:t xml:space="preserve">kike</w:t>
      </w:r>
    </w:p>
    <w:p>
      <w:r>
        <w:rPr>
          <w:b/>
        </w:rPr>
        <w:t xml:space="preserve">Esimerkki 2.222</w:t>
      </w:r>
    </w:p>
    <w:p>
      <w:r>
        <w:t xml:space="preserve">it is wat it is im gucci tho they say the homies woofin on me them bitchs goofy doe</w:t>
      </w:r>
    </w:p>
    <w:p>
      <w:r>
        <w:rPr>
          <w:b/>
        </w:rPr>
        <w:t xml:space="preserve">Tulos</w:t>
      </w:r>
    </w:p>
    <w:p>
      <w:r>
        <w:t xml:space="preserve">homies woofin on me them bitchs goofy</w:t>
      </w:r>
    </w:p>
    <w:p>
      <w:r>
        <w:rPr>
          <w:b/>
        </w:rPr>
        <w:t xml:space="preserve">Esimerkki 2.223</w:t>
      </w:r>
    </w:p>
    <w:p>
      <w:r>
        <w:t xml:space="preserve">hän sanoo epäironisesti, koska juutalaiset hallitsevat suurinta osaa korkeimmasta oikeudesta ja laeista, suurinta osaa kongressista, koko Hollywoodin mediaa, uutisia, kaikkia pankkeja, kaikkia akateemisia piirejä, ja he ovat eniten miljardöörejä, mikä on täysin järkevää.</w:t>
      </w:r>
    </w:p>
    <w:p>
      <w:r>
        <w:rPr>
          <w:b/>
        </w:rPr>
        <w:t xml:space="preserve">Tulos</w:t>
      </w:r>
    </w:p>
    <w:p>
      <w:r>
        <w:t xml:space="preserve">koska juutalaiset hallitsevat suurinta osaa korkeimmasta oikeudesta ja laeista, suurinta osaa kongressista, koko Hollywoodin mediaa, uutisia, kaikkia pankkeja, koko akateemista maailmaa, ja he ovat eniten miljardöörejä.</w:t>
      </w:r>
    </w:p>
    <w:p>
      <w:r>
        <w:rPr>
          <w:b/>
        </w:rPr>
        <w:t xml:space="preserve">Esimerkki 2.224</w:t>
      </w:r>
    </w:p>
    <w:p>
      <w:r>
        <w:t xml:space="preserve">olemme sen velkaa heille, että annamme heille todellisen holokaustin tällä kertaa, se on oikeudenmukainen ja jalo teko.</w:t>
      </w:r>
    </w:p>
    <w:p>
      <w:r>
        <w:rPr>
          <w:b/>
        </w:rPr>
        <w:t xml:space="preserve">Tulos</w:t>
      </w:r>
    </w:p>
    <w:p>
      <w:r>
        <w:t xml:space="preserve">olemme sen velkaa heille, että tällä kertaa järjestämme heille todellisen holokaustin...</w:t>
      </w:r>
    </w:p>
    <w:p>
      <w:r>
        <w:rPr>
          <w:b/>
        </w:rPr>
        <w:t xml:space="preserve">Esimerkki 2.225</w:t>
      </w:r>
    </w:p>
    <w:p>
      <w:r>
        <w:t xml:space="preserve">yo man ei ole "hood nigga" hän vain asuu ghettossa</w:t>
      </w:r>
    </w:p>
    <w:p>
      <w:r>
        <w:rPr>
          <w:b/>
        </w:rPr>
        <w:t xml:space="preserve">Tulos</w:t>
      </w:r>
    </w:p>
    <w:p>
      <w:r>
        <w:t xml:space="preserve">hood nigga</w:t>
      </w:r>
    </w:p>
    <w:p>
      <w:r>
        <w:rPr>
          <w:b/>
        </w:rPr>
        <w:t xml:space="preserve">Esimerkki 2.226</w:t>
      </w:r>
    </w:p>
    <w:p>
      <w:r>
        <w:t xml:space="preserve">meemejä, joissa ei-juutalaisia kutsutaan juutalaisten uhreiksi, ei ollut olemassa vuosi sitten ihmiset alkavat ymmärtää monia tapoja, joilla me olemme juutalaisten uhreja juutalaiset eivät ole uhreja me olemme juutalaisten soluttautumisen uhreja.</w:t>
      </w:r>
    </w:p>
    <w:p>
      <w:r>
        <w:rPr>
          <w:b/>
        </w:rPr>
        <w:t xml:space="preserve">Tulos</w:t>
      </w:r>
    </w:p>
    <w:p>
      <w:r>
        <w:t xml:space="preserve">meemit kutsuvat ei-juutalaisia</w:t>
      </w:r>
    </w:p>
    <w:p>
      <w:r>
        <w:rPr>
          <w:b/>
        </w:rPr>
        <w:t xml:space="preserve">Esimerkki 2.227</w:t>
      </w:r>
    </w:p>
    <w:p>
      <w:r>
        <w:t xml:space="preserve">Bro miksi aasialaisilla on alhainen alkoholin sietokyky tämä ei ole reilua...</w:t>
      </w:r>
    </w:p>
    <w:p>
      <w:r>
        <w:rPr>
          <w:b/>
        </w:rPr>
        <w:t xml:space="preserve">Tulos</w:t>
      </w:r>
    </w:p>
    <w:p>
      <w:r>
        <w:t xml:space="preserve">aasialaisilla on alhainen alkoholin sietokyky</w:t>
      </w:r>
    </w:p>
    <w:p>
      <w:r>
        <w:rPr>
          <w:b/>
        </w:rPr>
        <w:t xml:space="preserve">Esimerkki 2.228</w:t>
      </w:r>
    </w:p>
    <w:p>
      <w:r>
        <w:t xml:space="preserve">että koska kansalaiset ovat poimimalla slack ylös roskan muzzies don t maksaa vain tuottaa</w:t>
      </w:r>
    </w:p>
    <w:p>
      <w:r>
        <w:rPr>
          <w:b/>
        </w:rPr>
        <w:t xml:space="preserve">Tulos</w:t>
      </w:r>
    </w:p>
    <w:p>
      <w:r>
        <w:t xml:space="preserve">roskat muzzies eivät maksa</w:t>
      </w:r>
    </w:p>
    <w:p>
      <w:r>
        <w:rPr>
          <w:b/>
        </w:rPr>
        <w:t xml:space="preserve">Esimerkki 2.229</w:t>
      </w:r>
    </w:p>
    <w:p>
      <w:r>
        <w:t xml:space="preserve">Gab on jälkeenjäänyt huijaus peli, jota pyörittää &lt;luku&gt; vuotiaat homot...</w:t>
      </w:r>
    </w:p>
    <w:p>
      <w:r>
        <w:rPr>
          <w:b/>
        </w:rPr>
        <w:t xml:space="preserve">Tulos</w:t>
      </w:r>
    </w:p>
    <w:p>
      <w:r>
        <w:t xml:space="preserve">jälkeenjäänyt huijaus</w:t>
      </w:r>
    </w:p>
    <w:p>
      <w:r>
        <w:rPr>
          <w:b/>
        </w:rPr>
        <w:t xml:space="preserve">Esimerkki 2.230</w:t>
      </w:r>
    </w:p>
    <w:p>
      <w:r>
        <w:t xml:space="preserve">Luuletko, että hyväksytty mutahai ja viillon nuolija &lt;käyttäjä&gt; näyttää</w:t>
      </w:r>
    </w:p>
    <w:p>
      <w:r>
        <w:rPr>
          <w:b/>
        </w:rPr>
        <w:t xml:space="preserve">Tulos</w:t>
      </w:r>
    </w:p>
    <w:p>
      <w:r>
        <w:t xml:space="preserve">mudshark ja slit licker &lt;user&gt;</w:t>
      </w:r>
    </w:p>
    <w:p>
      <w:r>
        <w:rPr>
          <w:b/>
        </w:rPr>
        <w:t xml:space="preserve">Esimerkki 2.231</w:t>
      </w:r>
    </w:p>
    <w:p>
      <w:r>
        <w:t xml:space="preserve">Vihaan lapsia, he ovat demoneita.</w:t>
      </w:r>
    </w:p>
    <w:p>
      <w:r>
        <w:rPr>
          <w:b/>
        </w:rPr>
        <w:t xml:space="preserve">Tulos</w:t>
      </w:r>
    </w:p>
    <w:p>
      <w:r>
        <w:t xml:space="preserve">Vihaan lapsia.</w:t>
      </w:r>
    </w:p>
    <w:p>
      <w:r>
        <w:rPr>
          <w:b/>
        </w:rPr>
        <w:t xml:space="preserve">Esimerkki 2.232</w:t>
      </w:r>
    </w:p>
    <w:p>
      <w:r>
        <w:t xml:space="preserve">huono kännissä mulkku kurkussaan skrt skrt skrt tämä neekeri</w:t>
      </w:r>
    </w:p>
    <w:p>
      <w:r>
        <w:rPr>
          <w:b/>
        </w:rPr>
        <w:t xml:space="preserve">Tulos</w:t>
      </w:r>
    </w:p>
    <w:p>
      <w:r>
        <w:t xml:space="preserve">mulkku kurkussaan</w:t>
      </w:r>
    </w:p>
    <w:p>
      <w:r>
        <w:rPr>
          <w:b/>
        </w:rPr>
        <w:t xml:space="preserve">Esimerkki 2.233</w:t>
      </w:r>
    </w:p>
    <w:p>
      <w:r>
        <w:t xml:space="preserve">viime viikolla söin uudessa hipsteri bbq-ravintolassa ja kuulin kaiuttimista kaikkein kauheinta neekerimelua ikinä se osoittautui olevan sitä, mitä ilmeisesti nykyään kutsutaan kantrimusiikiksi mitä vittua tapahtui?</w:t>
      </w:r>
    </w:p>
    <w:p>
      <w:r>
        <w:rPr>
          <w:b/>
        </w:rPr>
        <w:t xml:space="preserve">Tulos</w:t>
      </w:r>
    </w:p>
    <w:p>
      <w:r>
        <w:t xml:space="preserve">neekerin ääni</w:t>
      </w:r>
    </w:p>
    <w:p>
      <w:r>
        <w:rPr>
          <w:b/>
        </w:rPr>
        <w:t xml:space="preserve">Esimerkki 2.234</w:t>
      </w:r>
    </w:p>
    <w:p>
      <w:r>
        <w:t xml:space="preserve">Tämä on ampuja - Nasim Aghdam, iranilainen muzzi-maahanmuuttaja.</w:t>
      </w:r>
    </w:p>
    <w:p>
      <w:r>
        <w:rPr>
          <w:b/>
        </w:rPr>
        <w:t xml:space="preserve">Tulos</w:t>
      </w:r>
    </w:p>
    <w:p>
      <w:r>
        <w:t xml:space="preserve">muzzie maahanmuuttaja</w:t>
      </w:r>
    </w:p>
    <w:p>
      <w:r>
        <w:rPr>
          <w:b/>
        </w:rPr>
        <w:t xml:space="preserve">Esimerkki 2.235</w:t>
      </w:r>
    </w:p>
    <w:p>
      <w:r>
        <w:t xml:space="preserve">&lt;käyttäjä&gt; ensimmäisen kerran twitter poisti huomautukseni muzzie-rosvoista poistin tilini en tarvitse twitteriä</w:t>
      </w:r>
    </w:p>
    <w:p>
      <w:r>
        <w:rPr>
          <w:b/>
        </w:rPr>
        <w:t xml:space="preserve">Tulos</w:t>
      </w:r>
    </w:p>
    <w:p>
      <w:r>
        <w:t xml:space="preserve">muzzien roskaväki</w:t>
      </w:r>
    </w:p>
    <w:p>
      <w:r>
        <w:rPr>
          <w:b/>
        </w:rPr>
        <w:t xml:space="preserve">Esimerkki 2.236</w:t>
      </w:r>
    </w:p>
    <w:p>
      <w:r>
        <w:t xml:space="preserve">niin paljon muzzeja, missä olet Thurso?</w:t>
      </w:r>
    </w:p>
    <w:p>
      <w:r>
        <w:rPr>
          <w:b/>
        </w:rPr>
        <w:t xml:space="preserve">Tulos</w:t>
      </w:r>
    </w:p>
    <w:p>
      <w:r>
        <w:t xml:space="preserve">muzzies</w:t>
      </w:r>
    </w:p>
    <w:p>
      <w:r>
        <w:rPr>
          <w:b/>
        </w:rPr>
        <w:t xml:space="preserve">Esimerkki 2.237</w:t>
      </w:r>
    </w:p>
    <w:p>
      <w:r>
        <w:t xml:space="preserve">vaikka termi feministi yhdistetään oikeutetusti lihaviin, rumiin lesbomiehiä vihaaviin termagantteihin, termi anti-feministi yhdistetään naisvihamielisyyteen todellisuudessa naisten suurimmat viholliset ovat kuitenkin aina olleet feministit, jotka ovat yleensä biologiaa ja naisluontoa vastustavia friikkejä.</w:t>
      </w:r>
    </w:p>
    <w:p>
      <w:r>
        <w:rPr>
          <w:b/>
        </w:rPr>
        <w:t xml:space="preserve">Tulos</w:t>
      </w:r>
    </w:p>
    <w:p>
      <w:r>
        <w:t xml:space="preserve">vaikka termi feministi yhdistetäänkin oikeutetusti lihaviin, rumiin, lesbomiehiä vihaaviin termagantteihin...</w:t>
      </w:r>
    </w:p>
    <w:p>
      <w:r>
        <w:rPr>
          <w:b/>
        </w:rPr>
        <w:t xml:space="preserve">Esimerkki 2.238</w:t>
      </w:r>
    </w:p>
    <w:p>
      <w:r>
        <w:t xml:space="preserve">jossa on härkälutka kämppiksenä...</w:t>
      </w:r>
    </w:p>
    <w:p>
      <w:r>
        <w:rPr>
          <w:b/>
        </w:rPr>
        <w:t xml:space="preserve">Tulos</w:t>
      </w:r>
    </w:p>
    <w:p>
      <w:r>
        <w:t xml:space="preserve">bull dyke</w:t>
      </w:r>
    </w:p>
    <w:p>
      <w:r>
        <w:rPr>
          <w:b/>
        </w:rPr>
        <w:t xml:space="preserve">Esimerkki 2.239</w:t>
      </w:r>
    </w:p>
    <w:p>
      <w:r>
        <w:t xml:space="preserve">mielestäni häneltä puuttuu temppu tässä juutalaiset ovat suurin uhka amerikalle lyhyellä, keskipitkällä ja pitkällä aikavälillä amerikkaa ei edes ole olemassa jos heidän selkeää ja nykyistä vaaraa ei käsitellä USA:n puolustusvoimien, kotimaan turvallisuuden, maahanmuuttoviraston jne. toimesta.</w:t>
      </w:r>
    </w:p>
    <w:p>
      <w:r>
        <w:rPr>
          <w:b/>
        </w:rPr>
        <w:t xml:space="preserve">Tulos</w:t>
      </w:r>
    </w:p>
    <w:p>
      <w:r>
        <w:t xml:space="preserve">juutalaiset ovat suurin uhka amerikalle lyhyellä, keskipitkällä ja pitkällä aikavälillä amerikkaa ei edes ole enää olemassa, jos heidän selkeää ja nykyistä vaaraa ei hoideta Yhdysvaltojen puolustusvoimien, kotimaan turvallisuuden ja maahanmuutto-osaston toimesta.</w:t>
      </w:r>
    </w:p>
    <w:p>
      <w:r>
        <w:rPr>
          <w:b/>
        </w:rPr>
        <w:t xml:space="preserve">Esimerkki 2.240</w:t>
      </w:r>
    </w:p>
    <w:p>
      <w:r>
        <w:t xml:space="preserve">sefardit eivät ole koskaan valkopestyjä, he ovat aitoja ruskeajuutalaisia arabeja.</w:t>
      </w:r>
    </w:p>
    <w:p>
      <w:r>
        <w:rPr>
          <w:b/>
        </w:rPr>
        <w:t xml:space="preserve">Tulos</w:t>
      </w:r>
    </w:p>
    <w:p>
      <w:r>
        <w:t xml:space="preserve">sefardit eivät koskaan valkeneet itseään.</w:t>
      </w:r>
    </w:p>
    <w:p>
      <w:r>
        <w:rPr>
          <w:b/>
        </w:rPr>
        <w:t xml:space="preserve">Esimerkki 2.241</w:t>
      </w:r>
    </w:p>
    <w:p>
      <w:r>
        <w:t xml:space="preserve">näennäisesti heteromiehet pukeutuvat ja puhuvat kuin olisivat homoja, ja naiset leikkaavat hiuksensa lyhyiksi ja värjäävät ne oudoilla väreillä, jotta vain lesbomiehet pitävät heitä viehättävinä.</w:t>
      </w:r>
    </w:p>
    <w:p>
      <w:r>
        <w:rPr>
          <w:b/>
        </w:rPr>
        <w:t xml:space="preserve">Tulos</w:t>
      </w:r>
    </w:p>
    <w:p>
      <w:r>
        <w:t xml:space="preserve">butch dykes</w:t>
      </w:r>
    </w:p>
    <w:p>
      <w:r>
        <w:rPr>
          <w:b/>
        </w:rPr>
        <w:t xml:space="preserve">Esimerkki 2.242</w:t>
      </w:r>
    </w:p>
    <w:p>
      <w:r>
        <w:t xml:space="preserve">lara vahvistettu ruma narttu jolla on useita fyysisiä ja henkisiä epämuodostumia, jotka kaikki voin todistaa, sinä arvoton kuukautistyyny, sinun mielesi ja energiasi on paha ja pimeä ja olet täynnä paskaa, tietosi ovat hyödyttömiä, jopa hienot pojat hylkäävät sinut &lt;user&gt; ‍</w:t>
      </w:r>
    </w:p>
    <w:p>
      <w:r>
        <w:rPr>
          <w:b/>
        </w:rPr>
        <w:t xml:space="preserve">Tulos</w:t>
      </w:r>
    </w:p>
    <w:p>
      <w:r>
        <w:t xml:space="preserve">lara vahvisti ruma narttu, jolla on useita fyysisiä ja henkisiä epämuodostumia, jotka kaikki voin todistaa, sinä arvoton kuukautistyyny, sinun mielesi ja energiasi on paha ja pimeä ja olet täynnä paskaa, tietosi ovat hyödyttömiä, jopa hienot pojat hylkäävät sinut.</w:t>
      </w:r>
    </w:p>
    <w:p>
      <w:r>
        <w:rPr>
          <w:b/>
        </w:rPr>
        <w:t xml:space="preserve">Esimerkki 2.243</w:t>
      </w:r>
    </w:p>
    <w:p>
      <w:r>
        <w:t xml:space="preserve">yksittäiset homot ovat siedettäviä niin kauan kuin he pysyvät omalla kaistallaan ja pitävät asiat diskreetteinä yhteiskunta, joka edistää ja juhlii homoutta, on tuhoon tuomittu.</w:t>
      </w:r>
    </w:p>
    <w:p>
      <w:r>
        <w:rPr>
          <w:b/>
        </w:rPr>
        <w:t xml:space="preserve">Tulos</w:t>
      </w:r>
    </w:p>
    <w:p>
      <w:r>
        <w:t xml:space="preserve">yksittäiset homot</w:t>
      </w:r>
    </w:p>
    <w:p>
      <w:r>
        <w:rPr>
          <w:b/>
        </w:rPr>
        <w:t xml:space="preserve">Esimerkki 2.244</w:t>
      </w:r>
    </w:p>
    <w:p>
      <w:r>
        <w:t xml:space="preserve">Ainoat maahanmuuttajat, jotka assimiloituvat alle &lt;määrän&gt; sukupolvessa, ovat aasialaiset, koska heillä on taipumusta ylisuoriutumiseen, ja demokraatit estivät mustaa väestöä assimiloitumasta.</w:t>
      </w:r>
    </w:p>
    <w:p>
      <w:r>
        <w:rPr>
          <w:b/>
        </w:rPr>
        <w:t xml:space="preserve">Tulos</w:t>
      </w:r>
    </w:p>
    <w:p>
      <w:r>
        <w:t xml:space="preserve">maahanmuuttajat</w:t>
      </w:r>
    </w:p>
    <w:p>
      <w:r>
        <w:rPr>
          <w:b/>
        </w:rPr>
        <w:t xml:space="preserve">Esimerkki 2.245</w:t>
      </w:r>
    </w:p>
    <w:p>
      <w:r>
        <w:t xml:space="preserve">&lt;user&gt; &lt;user&gt; eikös chad ole yksi niistä paskamaista joista tromp puhui 🤔</w:t>
      </w:r>
    </w:p>
    <w:p>
      <w:r>
        <w:rPr>
          <w:b/>
        </w:rPr>
        <w:t xml:space="preserve">Tulos</w:t>
      </w:r>
    </w:p>
    <w:p>
      <w:r>
        <w:t xml:space="preserve">paskamaiden tromp</w:t>
      </w:r>
    </w:p>
    <w:p>
      <w:r>
        <w:rPr>
          <w:b/>
        </w:rPr>
        <w:t xml:space="preserve">Esimerkki 2.246</w:t>
      </w:r>
    </w:p>
    <w:p>
      <w:r>
        <w:t xml:space="preserve">vain osa heidän uhriuden narratiiviaan ainoa vihan kohde pitäisi olla heidän omat wakandalaiset jotka myivät heidät juutalaisille ja arabeille, heidät on palautettava kotiin väkisin ilman poikkeuksia, ei edes tohtori Carsonille.</w:t>
      </w:r>
    </w:p>
    <w:p>
      <w:r>
        <w:rPr>
          <w:b/>
        </w:rPr>
        <w:t xml:space="preserve">Tulos</w:t>
      </w:r>
    </w:p>
    <w:p>
      <w:r>
        <w:t xml:space="preserve">vain osa heidän uhrinäkemystään ainoan vihan kohteen pitäisi olla heidän omat wakandalaiset, jotka myivät heidät juutalaisille ja arabeille, heidät on palautettava kotiin väkisin.</w:t>
      </w:r>
    </w:p>
    <w:p>
      <w:r>
        <w:rPr>
          <w:b/>
        </w:rPr>
        <w:t xml:space="preserve">Esimerkki 2.247</w:t>
      </w:r>
    </w:p>
    <w:p>
      <w:r>
        <w:t xml:space="preserve">Rakastan ärsyttävien, vammaisten tapojen omaksumista, jotka ovat mielestäni hauskoja.</w:t>
      </w:r>
    </w:p>
    <w:p>
      <w:r>
        <w:rPr>
          <w:b/>
        </w:rPr>
        <w:t xml:space="preserve">Tulos</w:t>
      </w:r>
    </w:p>
    <w:p>
      <w:r>
        <w:t xml:space="preserve">jälkeenjäänyt</w:t>
      </w:r>
    </w:p>
    <w:p>
      <w:r>
        <w:rPr>
          <w:b/>
        </w:rPr>
        <w:t xml:space="preserve">Esimerkki 2.248</w:t>
      </w:r>
    </w:p>
    <w:p>
      <w:r>
        <w:t xml:space="preserve">satunnainen ghetto spongebob-meemi &lt;numero&gt; u</w:t>
      </w:r>
    </w:p>
    <w:p>
      <w:r>
        <w:rPr>
          <w:b/>
        </w:rPr>
        <w:t xml:space="preserve">Tulos</w:t>
      </w:r>
    </w:p>
    <w:p>
      <w:r>
        <w:t xml:space="preserve">ghetto Paavo</w:t>
      </w:r>
    </w:p>
    <w:p>
      <w:r>
        <w:rPr>
          <w:b/>
        </w:rPr>
        <w:t xml:space="preserve">Esimerkki 2.249</w:t>
      </w:r>
    </w:p>
    <w:p>
      <w:r>
        <w:t xml:space="preserve">No paska mies mup da doo istuisin täällä ja neekeripostittaisin edestakaisin sinun typeryksesi kanssa koko yön, mutta minun on leivottava leipää aamulla...</w:t>
      </w:r>
    </w:p>
    <w:p>
      <w:r>
        <w:rPr>
          <w:b/>
        </w:rPr>
        <w:t xml:space="preserve">Tulos</w:t>
      </w:r>
    </w:p>
    <w:p>
      <w:r>
        <w:t xml:space="preserve">neekeri</w:t>
      </w:r>
    </w:p>
    <w:p>
      <w:r>
        <w:rPr>
          <w:b/>
        </w:rPr>
        <w:t xml:space="preserve">Esimerkki 2.250</w:t>
      </w:r>
    </w:p>
    <w:p>
      <w:r>
        <w:t xml:space="preserve">euroopan tuhoaa juutalainen eu, jota johtaa kryptojuutalainen juncker valkoisten tuhoamiseksi.</w:t>
      </w:r>
    </w:p>
    <w:p>
      <w:r>
        <w:rPr>
          <w:b/>
        </w:rPr>
        <w:t xml:space="preserve">Tulos</w:t>
      </w:r>
    </w:p>
    <w:p>
      <w:r>
        <w:t xml:space="preserve">kike</w:t>
      </w:r>
    </w:p>
    <w:p>
      <w:r>
        <w:rPr>
          <w:b/>
        </w:rPr>
        <w:t xml:space="preserve">Esimerkki 2.251</w:t>
      </w:r>
    </w:p>
    <w:p>
      <w:r>
        <w:t xml:space="preserve">hahahaha rasvainen neekeri liukui suoraan pois 😹</w:t>
      </w:r>
    </w:p>
    <w:p>
      <w:r>
        <w:rPr>
          <w:b/>
        </w:rPr>
        <w:t xml:space="preserve">Tulos</w:t>
      </w:r>
    </w:p>
    <w:p>
      <w:r>
        <w:t xml:space="preserve">rasvainen neekeri liukui</w:t>
      </w:r>
    </w:p>
    <w:p>
      <w:r>
        <w:rPr>
          <w:b/>
        </w:rPr>
        <w:t xml:space="preserve">Esimerkki 2.252</w:t>
      </w:r>
    </w:p>
    <w:p>
      <w:r>
        <w:t xml:space="preserve">jälleen yksi hiekkaneekeri kuullut</w:t>
      </w:r>
    </w:p>
    <w:p>
      <w:r>
        <w:rPr>
          <w:b/>
        </w:rPr>
        <w:t xml:space="preserve">Tulos</w:t>
      </w:r>
    </w:p>
    <w:p>
      <w:r>
        <w:t xml:space="preserve">hiekkaneekeri</w:t>
      </w:r>
    </w:p>
    <w:p>
      <w:r>
        <w:rPr>
          <w:b/>
        </w:rPr>
        <w:t xml:space="preserve">Esimerkki 2.253</w:t>
      </w:r>
    </w:p>
    <w:p>
      <w:r>
        <w:t xml:space="preserve">loretta lynch joitakin valkoisia hänen puupinossaan muistakaa kun hän puhui muslimeille Amerikassa, aion suojella oikeuksianne, entä amerikkalaisten oikeudet olla joutumatta islamin raiskaamiksi ja hyväksikäyttämiksi, vain yksi symbolinen tutsoon.</w:t>
      </w:r>
    </w:p>
    <w:p>
      <w:r>
        <w:rPr>
          <w:b/>
        </w:rPr>
        <w:t xml:space="preserve">Tulos</w:t>
      </w:r>
    </w:p>
    <w:p>
      <w:r>
        <w:t xml:space="preserve">loretta lynch joitakin valkoisia hänen puupinossaan, muistakaa kun hän puhui muslimeille amerikassa, että aion suojella oikeuksianne, entä amerikkalaisten oikeudet olla joutumatta islamin raiskaamiksi ja hyväksikäyttämiksi?</w:t>
      </w:r>
    </w:p>
    <w:p>
      <w:r>
        <w:rPr>
          <w:b/>
        </w:rPr>
        <w:t xml:space="preserve">Esimerkki 2.254</w:t>
      </w:r>
    </w:p>
    <w:p>
      <w:r>
        <w:t xml:space="preserve">voisimme kirjaimellisesti rakentaa utopian Antarktikalle ja takaan, että dekonstruktionistiset ghettolaiset vaatisivat, että maksamme laskun heidän tuomisestaan sinne.</w:t>
      </w:r>
    </w:p>
    <w:p>
      <w:r>
        <w:rPr>
          <w:b/>
        </w:rPr>
        <w:t xml:space="preserve">Tulos</w:t>
      </w:r>
    </w:p>
    <w:p>
      <w:r>
        <w:t xml:space="preserve">dekonstruktionistinen ghetto ihmiset olisivat</w:t>
      </w:r>
    </w:p>
    <w:p>
      <w:r>
        <w:rPr>
          <w:b/>
        </w:rPr>
        <w:t xml:space="preserve">Esimerkki 2.255</w:t>
      </w:r>
    </w:p>
    <w:p>
      <w:r>
        <w:t xml:space="preserve">wea df kaikki te pyhimysfanit tulette 😒 menkää takaisin teidän homoperseisiin lehmännarttuihinne pyhimykset voittivat 🤪 🤪 ⚜️ ⚜️ ⚜️ kuten ämmä kuka sinä olet 😭</w:t>
      </w:r>
    </w:p>
    <w:p>
      <w:r>
        <w:rPr>
          <w:b/>
        </w:rPr>
        <w:t xml:space="preserve">Tulos</w:t>
      </w:r>
    </w:p>
    <w:p>
      <w:r>
        <w:t xml:space="preserve">homoperseiset lehmänhousut</w:t>
      </w:r>
    </w:p>
    <w:p>
      <w:r>
        <w:rPr>
          <w:b/>
        </w:rPr>
        <w:t xml:space="preserve">Esimerkki 2.256</w:t>
      </w:r>
    </w:p>
    <w:p>
      <w:r>
        <w:t xml:space="preserve">ehkä trump välittää kannattajistaan, kun hän on valmis imemään juutalaisten kyrpää liian huono ei ole loppua näkyvissä.</w:t>
      </w:r>
    </w:p>
    <w:p>
      <w:r>
        <w:rPr>
          <w:b/>
        </w:rPr>
        <w:t xml:space="preserve">Tulos</w:t>
      </w:r>
    </w:p>
    <w:p>
      <w:r>
        <w:t xml:space="preserve">ehkä trump välittää kannattajistaan, kun hän on imenyt juutalaiskyrpää.</w:t>
      </w:r>
    </w:p>
    <w:p>
      <w:r>
        <w:rPr>
          <w:b/>
        </w:rPr>
        <w:t xml:space="preserve">Esimerkki 2.257</w:t>
      </w:r>
    </w:p>
    <w:p>
      <w:r>
        <w:t xml:space="preserve">pillua neekeriä rakastava luuseri</w:t>
      </w:r>
    </w:p>
    <w:p>
      <w:r>
        <w:rPr>
          <w:b/>
        </w:rPr>
        <w:t xml:space="preserve">Tulos</w:t>
      </w:r>
    </w:p>
    <w:p>
      <w:r>
        <w:t xml:space="preserve">pillu neekeri</w:t>
      </w:r>
    </w:p>
    <w:p>
      <w:r>
        <w:rPr>
          <w:b/>
        </w:rPr>
        <w:t xml:space="preserve">Esimerkki 2.258</w:t>
      </w:r>
    </w:p>
    <w:p>
      <w:r>
        <w:t xml:space="preserve">&lt;number&gt; koirat ovat jumalan mahtavin luomus luultavasti siksi mudslimit vihaavat niitä.</w:t>
      </w:r>
    </w:p>
    <w:p>
      <w:r>
        <w:rPr>
          <w:b/>
        </w:rPr>
        <w:t xml:space="preserve">Tulos</w:t>
      </w:r>
    </w:p>
    <w:p>
      <w:r>
        <w:t xml:space="preserve">jumalan suurin luomus</w:t>
      </w:r>
    </w:p>
    <w:p>
      <w:r>
        <w:rPr>
          <w:b/>
        </w:rPr>
        <w:t xml:space="preserve">Esimerkki 2.259</w:t>
      </w:r>
    </w:p>
    <w:p>
      <w:r>
        <w:t xml:space="preserve">muslimi ei ole terroristi, kun terroristi on valkoihoinen tai joku muu rotu, jotta voidaan vahvistaa msm:n kertomus siitä, että terrorismilla ei ole mitään tekemistä islamin kanssa ja että kaikki valkoihoiset ovat pahoja.</w:t>
      </w:r>
    </w:p>
    <w:p>
      <w:r>
        <w:rPr>
          <w:b/>
        </w:rPr>
        <w:t xml:space="preserve">Tulos</w:t>
      </w:r>
    </w:p>
    <w:p>
      <w:r>
        <w:t xml:space="preserve">moslemi</w:t>
      </w:r>
    </w:p>
    <w:p>
      <w:r>
        <w:rPr>
          <w:b/>
        </w:rPr>
        <w:t xml:space="preserve">Esimerkki 2.260</w:t>
      </w:r>
    </w:p>
    <w:p>
      <w:r>
        <w:t xml:space="preserve">koska se on helvetin homoa päästä irti siitä ocd-paskasta, meillä on paljon taisteluita juuri nyt &lt;user&gt;</w:t>
      </w:r>
    </w:p>
    <w:p>
      <w:r>
        <w:rPr>
          <w:b/>
        </w:rPr>
        <w:t xml:space="preserve">Tulos</w:t>
      </w:r>
    </w:p>
    <w:p>
      <w:r>
        <w:t xml:space="preserve">vitun homo</w:t>
      </w:r>
    </w:p>
    <w:p>
      <w:r>
        <w:rPr>
          <w:b/>
        </w:rPr>
        <w:t xml:space="preserve">Esimerkki 2.261</w:t>
      </w:r>
    </w:p>
    <w:p>
      <w:r>
        <w:t xml:space="preserve">1 2 h sitten ching chong hyväksyi ystäväpyyntösi ❤️</w:t>
      </w:r>
    </w:p>
    <w:p>
      <w:r>
        <w:rPr>
          <w:b/>
        </w:rPr>
        <w:t xml:space="preserve">Tulos</w:t>
      </w:r>
    </w:p>
    <w:p>
      <w:r>
        <w:t xml:space="preserve">ching chong</w:t>
      </w:r>
    </w:p>
    <w:p>
      <w:r>
        <w:rPr>
          <w:b/>
        </w:rPr>
        <w:t xml:space="preserve">Esimerkki 2.262</w:t>
      </w:r>
    </w:p>
    <w:p>
      <w:r>
        <w:t xml:space="preserve">Se ämmä ampuu kuin Bagdadissa...</w:t>
      </w:r>
    </w:p>
    <w:p>
      <w:r>
        <w:rPr>
          <w:b/>
        </w:rPr>
        <w:t xml:space="preserve">Tulos</w:t>
      </w:r>
    </w:p>
    <w:p>
      <w:r>
        <w:t xml:space="preserve">ämmä</w:t>
      </w:r>
    </w:p>
    <w:p>
      <w:r>
        <w:rPr>
          <w:b/>
        </w:rPr>
        <w:t xml:space="preserve">Esimerkki 2.263</w:t>
      </w:r>
    </w:p>
    <w:p>
      <w:r>
        <w:t xml:space="preserve">hän sai blasted joitakin että tweet sitten että juutalainen juutalainen juutalainen kertoi hänelle hei heimo antaa saada oscarssogoysih trending fox news näyttää hänen twiittiä että</w:t>
      </w:r>
    </w:p>
    <w:p>
      <w:r>
        <w:rPr>
          <w:b/>
        </w:rPr>
        <w:t xml:space="preserve">Tulos</w:t>
      </w:r>
    </w:p>
    <w:p>
      <w:r>
        <w:t xml:space="preserve">juutalainen juutalainen</w:t>
      </w:r>
    </w:p>
    <w:p>
      <w:r>
        <w:rPr>
          <w:b/>
        </w:rPr>
        <w:t xml:space="preserve">Esimerkki 2.264</w:t>
      </w:r>
    </w:p>
    <w:p>
      <w:r>
        <w:t xml:space="preserve">&lt;käyttäjä&gt; &lt;käyttäjä&gt; voi ei, keskinkertainen valkoinen mies ei onnistu wah aika olla natsi wah aika olla natsi</w:t>
      </w:r>
    </w:p>
    <w:p>
      <w:r>
        <w:rPr>
          <w:b/>
        </w:rPr>
        <w:t xml:space="preserve">Tulos</w:t>
      </w:r>
    </w:p>
    <w:p>
      <w:r>
        <w:t xml:space="preserve">keskinkertainen valkoinen mies</w:t>
      </w:r>
    </w:p>
    <w:p>
      <w:r>
        <w:rPr>
          <w:b/>
        </w:rPr>
        <w:t xml:space="preserve">Esimerkki 2.265</w:t>
      </w:r>
    </w:p>
    <w:p>
      <w:r>
        <w:t xml:space="preserve">en omistanut yhtään orjaa esi-isäni eivät koskaan omistaneet orjaa työskentelen perseeni irti jokaisen dollarin eteen, jonka saan, joten työnnä tämä paska kiihkoilevaan, varasteleva neekeriperseeseesi, ms ei koskaan ollut orja</w:t>
      </w:r>
    </w:p>
    <w:p>
      <w:r>
        <w:rPr>
          <w:b/>
        </w:rPr>
        <w:t xml:space="preserve">Tulos</w:t>
      </w:r>
    </w:p>
    <w:p>
      <w:r>
        <w:t xml:space="preserve">kiihkoileva varasteleva neekeriperse</w:t>
      </w:r>
    </w:p>
    <w:p>
      <w:r>
        <w:rPr>
          <w:b/>
        </w:rPr>
        <w:t xml:space="preserve">Esimerkki 2.266</w:t>
      </w:r>
    </w:p>
    <w:p>
      <w:r>
        <w:t xml:space="preserve">En tuomitse, olen ollut tekemisissä psykopaatin kanssa, joka on vielä pahempi...</w:t>
      </w:r>
    </w:p>
    <w:p>
      <w:r>
        <w:rPr>
          <w:b/>
        </w:rPr>
        <w:t xml:space="preserve">Tulos</w:t>
      </w:r>
    </w:p>
    <w:p>
      <w:r>
        <w:t xml:space="preserve">psyko rikki perse neekeri</w:t>
      </w:r>
    </w:p>
    <w:p>
      <w:r>
        <w:rPr>
          <w:b/>
        </w:rPr>
        <w:t xml:space="preserve">Esimerkki 2.267</w:t>
      </w:r>
    </w:p>
    <w:p>
      <w:r>
        <w:t xml:space="preserve">&lt;user&gt; ja sinä todistat tietämättömyytesi yhä enemmän ja enemmän kuten sanoin olen saanut tarpeekseni väittelemästä persettä raapivan sormia haistelevan punaniskan kanssa tee vähän tutkimusta ja sitten voimme puhua</w:t>
      </w:r>
    </w:p>
    <w:p>
      <w:r>
        <w:rPr>
          <w:b/>
        </w:rPr>
        <w:t xml:space="preserve">Tulos</w:t>
      </w:r>
    </w:p>
    <w:p>
      <w:r>
        <w:t xml:space="preserve">persettä raapiva sormia nuuhkiva punaniska</w:t>
      </w:r>
    </w:p>
    <w:p>
      <w:r>
        <w:rPr>
          <w:b/>
        </w:rPr>
        <w:t xml:space="preserve">Esimerkki 2.268</w:t>
      </w:r>
    </w:p>
    <w:p>
      <w:r>
        <w:t xml:space="preserve">En tajunnut, että &lt;user&gt; oli edelleen vie arvokasta ilmatilaa radiossa olen sitä mieltä, että tarvitsemme luultavasti enemmän johtajia &lt;user&gt; vastakohtana enemmän itseriittoisia viihdyttäjiä kike Cantwell ja anglini</w:t>
      </w:r>
    </w:p>
    <w:p>
      <w:r>
        <w:rPr>
          <w:b/>
        </w:rPr>
        <w:t xml:space="preserve">Tulos</w:t>
      </w:r>
    </w:p>
    <w:p>
      <w:r>
        <w:t xml:space="preserve">kike</w:t>
      </w:r>
    </w:p>
    <w:p>
      <w:r>
        <w:rPr>
          <w:b/>
        </w:rPr>
        <w:t xml:space="preserve">Esimerkki 2.269</w:t>
      </w:r>
    </w:p>
    <w:p>
      <w:r>
        <w:t xml:space="preserve">jumala loi neekerit hän teki ne yöllä hän teki ne kiireessä ja unohti maalata ne valkoisiksi.</w:t>
      </w:r>
    </w:p>
    <w:p>
      <w:r>
        <w:rPr>
          <w:b/>
        </w:rPr>
        <w:t xml:space="preserve">Tulos</w:t>
      </w:r>
    </w:p>
    <w:p>
      <w:r>
        <w:t xml:space="preserve">neekerit</w:t>
      </w:r>
    </w:p>
    <w:p>
      <w:r>
        <w:rPr>
          <w:b/>
        </w:rPr>
        <w:t xml:space="preserve">Esimerkki 2.270</w:t>
      </w:r>
    </w:p>
    <w:p>
      <w:r>
        <w:t xml:space="preserve">Silloin homojen jälkeenjääneiden maailma paljasti itsensä minulle -</w:t>
      </w:r>
    </w:p>
    <w:p>
      <w:r>
        <w:rPr>
          <w:b/>
        </w:rPr>
        <w:t xml:space="preserve">Tulos</w:t>
      </w:r>
    </w:p>
    <w:p>
      <w:r>
        <w:t xml:space="preserve">että homo retardi</w:t>
      </w:r>
    </w:p>
    <w:p>
      <w:r>
        <w:rPr>
          <w:b/>
        </w:rPr>
        <w:t xml:space="preserve">Esimerkki 2.271</w:t>
      </w:r>
    </w:p>
    <w:p>
      <w:r>
        <w:t xml:space="preserve">Juutalainen altruismi verovähennyskelpoinen toiminta edistää juutalaista hegemoniaa, joka on tehty vilpillisessä mielessä AdL:n, Splc:n, AIPAC:n jne. tukeminen on yhtä kuin maanpetos, joka on jätetty tarkistettuna juutalaiset tuhoavat aina isäntänsä, kun heille annetaan aikaa juutalaiset toimivat näin, koska he ovat juutalaisia, koska he ovat luonteeltaan juutalaisia.</w:t>
      </w:r>
    </w:p>
    <w:p>
      <w:r>
        <w:rPr>
          <w:b/>
        </w:rPr>
        <w:t xml:space="preserve">Tulos</w:t>
      </w:r>
    </w:p>
    <w:p>
      <w:r>
        <w:t xml:space="preserve">Juutalaiset tuhoavat aina isäntänsä, kun heille annetaan aikaa Juutalaiset toimivat näin, koska he ovat juutalaisia, se on heidän luontonsa.</w:t>
      </w:r>
    </w:p>
    <w:p>
      <w:r>
        <w:rPr>
          <w:b/>
        </w:rPr>
        <w:t xml:space="preserve">Esimerkki 2.272</w:t>
      </w:r>
    </w:p>
    <w:p>
      <w:r>
        <w:t xml:space="preserve">teidät on poistettava maan päältä, senkin vinosilmä roskaväki.</w:t>
      </w:r>
    </w:p>
    <w:p>
      <w:r>
        <w:rPr>
          <w:b/>
        </w:rPr>
        <w:t xml:space="preserve">Tulos</w:t>
      </w:r>
    </w:p>
    <w:p>
      <w:r>
        <w:t xml:space="preserve">on poistettava maasta</w:t>
      </w:r>
    </w:p>
    <w:p>
      <w:r>
        <w:rPr>
          <w:b/>
        </w:rPr>
        <w:t xml:space="preserve">Esimerkki 2.273</w:t>
      </w:r>
    </w:p>
    <w:p>
      <w:r>
        <w:t xml:space="preserve">Joo, hänen perseensä on liian tiukka. Haluan tuollaisen miehen. Näen valkoisten ämmien sanovan, että hän vain nukkuu, ja he pieksevät hänet milloin vain. Hei hei</w:t>
      </w:r>
    </w:p>
    <w:p>
      <w:r>
        <w:rPr>
          <w:b/>
        </w:rPr>
        <w:t xml:space="preserve">Tulos</w:t>
      </w:r>
    </w:p>
    <w:p>
      <w:r>
        <w:t xml:space="preserve">valkoiset nartut</w:t>
      </w:r>
    </w:p>
    <w:p>
      <w:r>
        <w:rPr>
          <w:b/>
        </w:rPr>
        <w:t xml:space="preserve">Esimerkki 2.274</w:t>
      </w:r>
    </w:p>
    <w:p>
      <w:r>
        <w:t xml:space="preserve">&lt;user&gt; yea u ' d olisi jälkeenjäänyt mennä töihin kaveri</w:t>
      </w:r>
    </w:p>
    <w:p>
      <w:r>
        <w:rPr>
          <w:b/>
        </w:rPr>
        <w:t xml:space="preserve">Tulos</w:t>
      </w:r>
    </w:p>
    <w:p>
      <w:r>
        <w:t xml:space="preserve">jälkeenjäänyt</w:t>
      </w:r>
    </w:p>
    <w:p>
      <w:r>
        <w:rPr>
          <w:b/>
        </w:rPr>
        <w:t xml:space="preserve">Esimerkki 2.275</w:t>
      </w:r>
    </w:p>
    <w:p>
      <w:r>
        <w:t xml:space="preserve">c mon hemmo että retarded Kiina on valtava ja on &lt;luku&gt; 4 b ppl että mielettömän tyhmiä</w:t>
      </w:r>
    </w:p>
    <w:p>
      <w:r>
        <w:rPr>
          <w:b/>
        </w:rPr>
        <w:t xml:space="preserve">Tulos</w:t>
      </w:r>
    </w:p>
    <w:p>
      <w:r>
        <w:t xml:space="preserve">jälkeenjäänyt</w:t>
      </w:r>
    </w:p>
    <w:p>
      <w:r>
        <w:rPr>
          <w:b/>
        </w:rPr>
        <w:t xml:space="preserve">Esimerkki 2.276</w:t>
      </w:r>
    </w:p>
    <w:p>
      <w:r>
        <w:t xml:space="preserve">ei sillä, ettemmekö olisi tienneet sitä jo aiemmin, mutta Times raportoi, että poliisi peitteli rotherhamin moslemien raiskausjengejä, ja he luultavasti osallistuivat niihin, jos minulta kysytään.</w:t>
      </w:r>
    </w:p>
    <w:p>
      <w:r>
        <w:rPr>
          <w:b/>
        </w:rPr>
        <w:t xml:space="preserve">Tulos</w:t>
      </w:r>
    </w:p>
    <w:p>
      <w:r>
        <w:t xml:space="preserve">moslemi</w:t>
      </w:r>
    </w:p>
    <w:p>
      <w:r>
        <w:rPr>
          <w:b/>
        </w:rPr>
        <w:t xml:space="preserve">Esimerkki 2.277</w:t>
      </w:r>
    </w:p>
    <w:p>
      <w:r>
        <w:t xml:space="preserve">juku &lt;luku&gt; top gab fucks aloittaa thread ihmettelen, kuinka monta väärennettyjä tilejä on tällä listalla hiekkaneekeri kadun paskiainen ja kemoterapiapää kävellä sosiaalisen median sivustolle ei vitsi.</w:t>
      </w:r>
    </w:p>
    <w:p>
      <w:r>
        <w:rPr>
          <w:b/>
        </w:rPr>
        <w:t xml:space="preserve">Tulos</w:t>
      </w:r>
    </w:p>
    <w:p>
      <w:r>
        <w:t xml:space="preserve">hiekkaneekeri kadunpaskiainen ja kemoterapiapäähenkilö</w:t>
      </w:r>
    </w:p>
    <w:p>
      <w:r>
        <w:rPr>
          <w:b/>
        </w:rPr>
        <w:t xml:space="preserve">Esimerkki 2.278</w:t>
      </w:r>
    </w:p>
    <w:p>
      <w:r>
        <w:t xml:space="preserve">kiva harhautus, juutalainen, ei mitään tekemistä aiheen kanssa, te juutalaiset olette kaikki samanlaisia.</w:t>
      </w:r>
    </w:p>
    <w:p>
      <w:r>
        <w:rPr>
          <w:b/>
        </w:rPr>
        <w:t xml:space="preserve">Tulos</w:t>
      </w:r>
    </w:p>
    <w:p>
      <w:r>
        <w:t xml:space="preserve">kike</w:t>
      </w:r>
    </w:p>
    <w:p>
      <w:r>
        <w:rPr>
          <w:b/>
        </w:rPr>
        <w:t xml:space="preserve">Esimerkki 2.279</w:t>
      </w:r>
    </w:p>
    <w:p>
      <w:r>
        <w:t xml:space="preserve">&lt;user&gt; hitto vieköön tämä ching chong paska pois minun feedistäni.</w:t>
      </w:r>
    </w:p>
    <w:p>
      <w:r>
        <w:rPr>
          <w:b/>
        </w:rPr>
        <w:t xml:space="preserve">Tulos</w:t>
      </w:r>
    </w:p>
    <w:p>
      <w:r>
        <w:t xml:space="preserve">ching chong paska</w:t>
      </w:r>
    </w:p>
    <w:p>
      <w:r>
        <w:rPr>
          <w:b/>
        </w:rPr>
        <w:t xml:space="preserve">Esimerkki 2.280</w:t>
      </w:r>
    </w:p>
    <w:p>
      <w:r>
        <w:t xml:space="preserve">Ei hän ei vihaa Trumpia. Hän vihaa Trumpia. Juutalainen huijaa sinua.</w:t>
      </w:r>
    </w:p>
    <w:p>
      <w:r>
        <w:rPr>
          <w:b/>
        </w:rPr>
        <w:t xml:space="preserve">Tulos</w:t>
      </w:r>
    </w:p>
    <w:p>
      <w:r>
        <w:t xml:space="preserve">kike</w:t>
      </w:r>
    </w:p>
    <w:p>
      <w:r>
        <w:rPr>
          <w:b/>
        </w:rPr>
        <w:t xml:space="preserve">Esimerkki 2.281</w:t>
      </w:r>
    </w:p>
    <w:p>
      <w:r>
        <w:t xml:space="preserve">Minä uin hunneds valkoisessa ämmässä sipulin kanssa...</w:t>
      </w:r>
    </w:p>
    <w:p>
      <w:r>
        <w:rPr>
          <w:b/>
        </w:rPr>
        <w:t xml:space="preserve">Tulos</w:t>
      </w:r>
    </w:p>
    <w:p>
      <w:r>
        <w:t xml:space="preserve">valkoinen ämmä</w:t>
      </w:r>
    </w:p>
    <w:p>
      <w:r>
        <w:rPr>
          <w:b/>
        </w:rPr>
        <w:t xml:space="preserve">Esimerkki 2.282</w:t>
      </w:r>
    </w:p>
    <w:p>
      <w:r>
        <w:t xml:space="preserve">tämä rättipää on tiiliskivi vajaa kuormaa.</w:t>
      </w:r>
    </w:p>
    <w:p>
      <w:r>
        <w:rPr>
          <w:b/>
        </w:rPr>
        <w:t xml:space="preserve">Tulos</w:t>
      </w:r>
    </w:p>
    <w:p>
      <w:r>
        <w:t xml:space="preserve">raghead</w:t>
      </w:r>
    </w:p>
    <w:p>
      <w:r>
        <w:rPr>
          <w:b/>
        </w:rPr>
        <w:t xml:space="preserve">Esimerkki 2.283</w:t>
      </w:r>
    </w:p>
    <w:p>
      <w:r>
        <w:t xml:space="preserve">kaksi kysymystä &lt;number&gt; miten sait kuvan munastani &lt;number&gt; kuka vittu laittoi siihen jenkkitähden?</w:t>
      </w:r>
    </w:p>
    <w:p>
      <w:r>
        <w:rPr>
          <w:b/>
        </w:rPr>
        <w:t xml:space="preserve">Tulos</w:t>
      </w:r>
    </w:p>
    <w:p>
      <w:r>
        <w:t xml:space="preserve">kike star</w:t>
      </w:r>
    </w:p>
    <w:p>
      <w:r>
        <w:rPr>
          <w:b/>
        </w:rPr>
        <w:t xml:space="preserve">Esimerkki 2.284</w:t>
      </w:r>
    </w:p>
    <w:p>
      <w:r>
        <w:t xml:space="preserve">&lt;luku&gt; mustat ihmiset sijoitettu maailman vahvin mies &lt;luku&gt; itse asiassa top &lt;luku&gt; jokaisessa wsm tapahtuma on tiukasti eurooppalainen valkoinen ei espanjalaiset tai mustat tai aasialaiset lol u hullu</w:t>
      </w:r>
    </w:p>
    <w:p>
      <w:r>
        <w:rPr>
          <w:b/>
        </w:rPr>
        <w:t xml:space="preserve">Tulos</w:t>
      </w:r>
    </w:p>
    <w:p>
      <w:r>
        <w:t xml:space="preserve">&lt;luku&gt; mustia ihmisiä sijoitettu maailman vahvin mies &lt;luku&gt; itse asiassa top &lt;luku&gt; jokaisessa wsm tapahtuma on tiukasti eurooppalainen valkoinen ei espanjalaisia tai mustat tai aasialaiset</w:t>
      </w:r>
    </w:p>
    <w:p>
      <w:r>
        <w:rPr>
          <w:b/>
        </w:rPr>
        <w:t xml:space="preserve">Esimerkki 2.285</w:t>
      </w:r>
    </w:p>
    <w:p>
      <w:r>
        <w:t xml:space="preserve">Seisoin kirjaimellisesti jonossa odottamassa, kun nämä kaksi paskiaista riitelivät siitä, että he saivat vitun monta unssia muroja WIC-etuuksiinsa.</w:t>
      </w:r>
    </w:p>
    <w:p>
      <w:r>
        <w:rPr>
          <w:b/>
        </w:rPr>
        <w:t xml:space="preserve">Tulos</w:t>
      </w:r>
    </w:p>
    <w:p>
      <w:r>
        <w:t xml:space="preserve">sheboonit</w:t>
      </w:r>
    </w:p>
    <w:p>
      <w:r>
        <w:rPr>
          <w:b/>
        </w:rPr>
        <w:t xml:space="preserve">Esimerkki 2.286</w:t>
      </w:r>
    </w:p>
    <w:p>
      <w:r>
        <w:t xml:space="preserve">tai ehkä vain odotetaan, että neekeri on vanhempi ollakseen oikea roisto ja tehdäkseen rikoksen ja joutuakseen vankilaan, ja siellä hän tapaa isän naapurisellissä.</w:t>
      </w:r>
    </w:p>
    <w:p>
      <w:r>
        <w:rPr>
          <w:b/>
        </w:rPr>
        <w:t xml:space="preserve">Tulos</w:t>
      </w:r>
    </w:p>
    <w:p>
      <w:r>
        <w:t xml:space="preserve">neekeri on vanhempi ollakseen oikea roisto tehdä rikoksen ja mennä vankilaan</w:t>
      </w:r>
    </w:p>
    <w:p>
      <w:r>
        <w:rPr>
          <w:b/>
        </w:rPr>
        <w:t xml:space="preserve">Esimerkki 2.287</w:t>
      </w:r>
    </w:p>
    <w:p>
      <w:r>
        <w:t xml:space="preserve">Ongelmani näiden juutalaisten rakastajien kanssa ei ole se, mitä he eivät tee, he lyövät oikein, se on ongelma, jos he haluavat pitää vitun suunsa kiinni, hienoa.</w:t>
      </w:r>
    </w:p>
    <w:p>
      <w:r>
        <w:rPr>
          <w:b/>
        </w:rPr>
        <w:t xml:space="preserve">Tulos</w:t>
      </w:r>
    </w:p>
    <w:p>
      <w:r>
        <w:t xml:space="preserve">nämä juutalaisten rakastajat</w:t>
      </w:r>
    </w:p>
    <w:p>
      <w:r>
        <w:rPr>
          <w:b/>
        </w:rPr>
        <w:t xml:space="preserve">Esimerkki 2.288</w:t>
      </w:r>
    </w:p>
    <w:p>
      <w:r>
        <w:t xml:space="preserve">daniel boone oli mies, hän oli iso mies, mutta minä olin isompi, joten hän juoksi kuin neekeri puuhun.</w:t>
      </w:r>
    </w:p>
    <w:p>
      <w:r>
        <w:rPr>
          <w:b/>
        </w:rPr>
        <w:t xml:space="preserve">Tulos</w:t>
      </w:r>
    </w:p>
    <w:p>
      <w:r>
        <w:t xml:space="preserve">neekeri</w:t>
      </w:r>
    </w:p>
    <w:p>
      <w:r>
        <w:rPr>
          <w:b/>
        </w:rPr>
        <w:t xml:space="preserve">Esimerkki 2.289</w:t>
      </w:r>
    </w:p>
    <w:p>
      <w:r>
        <w:t xml:space="preserve">joka tapahtui, kun sallitte rotan jidien saapua maahanne.</w:t>
      </w:r>
    </w:p>
    <w:p>
      <w:r>
        <w:rPr>
          <w:b/>
        </w:rPr>
        <w:t xml:space="preserve">Tulos</w:t>
      </w:r>
    </w:p>
    <w:p>
      <w:r>
        <w:t xml:space="preserve">rat yid</w:t>
      </w:r>
    </w:p>
    <w:p>
      <w:r>
        <w:rPr>
          <w:b/>
        </w:rPr>
        <w:t xml:space="preserve">Esimerkki 2.290</w:t>
      </w:r>
    </w:p>
    <w:p>
      <w:r>
        <w:t xml:space="preserve">miksi muslimi haluaisi lähteä maasta 🤔 tästä maasta en tarkoita hänen omaa paskaloukkuunsa törkeää rab-maata tietysti hän haluaisi lähteä omasta maastaan vaikka hänet pidätettäisiin se on silti paljon parempi kuin asua whatthefuckistanissa</w:t>
      </w:r>
    </w:p>
    <w:p>
      <w:r>
        <w:rPr>
          <w:b/>
        </w:rPr>
        <w:t xml:space="preserve">Tulos</w:t>
      </w:r>
    </w:p>
    <w:p>
      <w:r>
        <w:t xml:space="preserve">paskaläjä törkeä rab maa</w:t>
      </w:r>
    </w:p>
    <w:p>
      <w:r>
        <w:rPr>
          <w:b/>
        </w:rPr>
        <w:t xml:space="preserve">Esimerkki 2.291</w:t>
      </w:r>
    </w:p>
    <w:p>
      <w:r>
        <w:t xml:space="preserve">Olen järkyttynyt pakolaisista uutismedioissamme.</w:t>
      </w:r>
    </w:p>
    <w:p>
      <w:r>
        <w:rPr>
          <w:b/>
        </w:rPr>
        <w:t xml:space="preserve">Tulos</w:t>
      </w:r>
    </w:p>
    <w:p>
      <w:r>
        <w:t xml:space="preserve">vitun pakolaiset</w:t>
      </w:r>
    </w:p>
    <w:p>
      <w:r>
        <w:rPr>
          <w:b/>
        </w:rPr>
        <w:t xml:space="preserve">Esimerkki 2.292</w:t>
      </w:r>
    </w:p>
    <w:p>
      <w:r>
        <w:t xml:space="preserve">kenenkään valkoisen ihmisen ei pitäisi koskaan työskennellä kenellekään juutalaiselle, ei koskaan mistään syystä.</w:t>
      </w:r>
    </w:p>
    <w:p>
      <w:r>
        <w:rPr>
          <w:b/>
        </w:rPr>
        <w:t xml:space="preserve">Tulos</w:t>
      </w:r>
    </w:p>
    <w:p>
      <w:r>
        <w:t xml:space="preserve">kenenkään valkoisen ihmisen ei pitäisi koskaan työskennellä kenellekään juutalaiselle</w:t>
      </w:r>
    </w:p>
    <w:p>
      <w:r>
        <w:rPr>
          <w:b/>
        </w:rPr>
        <w:t xml:space="preserve">Esimerkki 2.293</w:t>
      </w:r>
    </w:p>
    <w:p>
      <w:r>
        <w:t xml:space="preserve">lol Mitä enemmän näin siellä lähi-idän naisia, sitä enemmän ymmärsin, miksi miehet nussivat vuohia...</w:t>
      </w:r>
    </w:p>
    <w:p>
      <w:r>
        <w:rPr>
          <w:b/>
        </w:rPr>
        <w:t xml:space="preserve">Tulos</w:t>
      </w:r>
    </w:p>
    <w:p>
      <w:r>
        <w:t xml:space="preserve">Lähi-idän naiset</w:t>
      </w:r>
    </w:p>
    <w:p>
      <w:r>
        <w:rPr>
          <w:b/>
        </w:rPr>
        <w:t xml:space="preserve">Esimerkki 2.294</w:t>
      </w:r>
    </w:p>
    <w:p>
      <w:r>
        <w:t xml:space="preserve">Näyttää siltä, että meillä on joitakin muzrat saasta, joka on nyt uskaltautunut gab</w:t>
      </w:r>
    </w:p>
    <w:p>
      <w:r>
        <w:rPr>
          <w:b/>
        </w:rPr>
        <w:t xml:space="preserve">Tulos</w:t>
      </w:r>
    </w:p>
    <w:p>
      <w:r>
        <w:t xml:space="preserve">muzrat saasta</w:t>
      </w:r>
    </w:p>
    <w:p>
      <w:r>
        <w:rPr>
          <w:b/>
        </w:rPr>
        <w:t xml:space="preserve">Esimerkki 2.295</w:t>
      </w:r>
    </w:p>
    <w:p>
      <w:r>
        <w:t xml:space="preserve">Hei NFL Fox sen sijaan segmentti edistää musta jalkapalloilijat miten olisi kunnianosoitus valkoisia naisia raiskannut musta jalkapalloilijat vaikka koska aikarajoitukset, että voi olla epärealistinen</w:t>
      </w:r>
    </w:p>
    <w:p>
      <w:r>
        <w:rPr>
          <w:b/>
        </w:rPr>
        <w:t xml:space="preserve">Tulos</w:t>
      </w:r>
    </w:p>
    <w:p>
      <w:r>
        <w:t xml:space="preserve">Miten olisi kunnianosoitus mustien jalkapalloilijoiden raiskaamille valkoisille naisille?</w:t>
      </w:r>
    </w:p>
    <w:p>
      <w:r>
        <w:rPr>
          <w:b/>
        </w:rPr>
        <w:t xml:space="preserve">Esimerkki 2.296</w:t>
      </w:r>
    </w:p>
    <w:p>
      <w:r>
        <w:t xml:space="preserve">ole kiltti nyt tiedämme selvästi &lt;user&gt; ‍ ei nai äitiään hän isä tavallaan homo uh kaveri maga presidenttrump laukaisi homo dicklicker &lt;user&gt; ‍</w:t>
      </w:r>
    </w:p>
    <w:p>
      <w:r>
        <w:rPr>
          <w:b/>
        </w:rPr>
        <w:t xml:space="preserve">Tulos</w:t>
      </w:r>
    </w:p>
    <w:p>
      <w:r>
        <w:t xml:space="preserve">Tiedämme selvästi, että &lt;user&gt; ‍ ei nai äitiään hän isä eräänlainen homo uh kaveri</w:t>
      </w:r>
    </w:p>
    <w:p>
      <w:r>
        <w:rPr>
          <w:b/>
        </w:rPr>
        <w:t xml:space="preserve">Esimerkki 2.297</w:t>
      </w:r>
    </w:p>
    <w:p>
      <w:r>
        <w:t xml:space="preserve">hei englanti aika kieltää sillat valkoiset pakettiautot ja muistotilaisuudet &lt;prosentti&gt; teistä, jotka olette kyllästyneet luuseri muzzies täytyy säkittää ja ottaa asiat omiin käsiinne kieltää islam kieltää muslimit</w:t>
      </w:r>
    </w:p>
    <w:p>
      <w:r>
        <w:rPr>
          <w:b/>
        </w:rPr>
        <w:t xml:space="preserve">Tulos</w:t>
      </w:r>
    </w:p>
    <w:p>
      <w:r>
        <w:t xml:space="preserve">kyllästynyt luuseri muzzies</w:t>
      </w:r>
    </w:p>
    <w:p>
      <w:r>
        <w:rPr>
          <w:b/>
        </w:rPr>
        <w:t xml:space="preserve">Esimerkki 2.298</w:t>
      </w:r>
    </w:p>
    <w:p>
      <w:r>
        <w:t xml:space="preserve">nigel farage edward 8. brittien pitäisi kruunata nigel ennen kuin nignog-vauvat perivät valtaistuimen...</w:t>
      </w:r>
    </w:p>
    <w:p>
      <w:r>
        <w:rPr>
          <w:b/>
        </w:rPr>
        <w:t xml:space="preserve">Tulos</w:t>
      </w:r>
    </w:p>
    <w:p>
      <w:r>
        <w:t xml:space="preserve">nignog vauvat</w:t>
      </w:r>
    </w:p>
    <w:p>
      <w:r>
        <w:rPr>
          <w:b/>
        </w:rPr>
        <w:t xml:space="preserve">Esimerkki 2.299</w:t>
      </w:r>
    </w:p>
    <w:p>
      <w:r>
        <w:t xml:space="preserve">puhuin juuri koirani kanssa ja hän on samaa mieltä siitä, että jos muslimi tai muu ruskea ihminen tulee valkoiseen maahan ja hänellä on huono olo, hän voi mennä takaisin omaan maahansa, minne me menemme, kun olemme saaneet heistä tarpeeksi.</w:t>
      </w:r>
    </w:p>
    <w:p>
      <w:r>
        <w:rPr>
          <w:b/>
        </w:rPr>
        <w:t xml:space="preserve">Tulos</w:t>
      </w:r>
    </w:p>
    <w:p>
      <w:r>
        <w:t xml:space="preserve">jos muslimi tai muu ruskea ihminen tulee valkoiseen maahan ja hänelle käy huonosti, hän voi palata kotimaahansa.</w:t>
      </w:r>
    </w:p>
    <w:p>
      <w:r>
        <w:rPr>
          <w:b/>
        </w:rPr>
        <w:t xml:space="preserve">Esimerkki 2.300</w:t>
      </w:r>
    </w:p>
    <w:p>
      <w:r>
        <w:t xml:space="preserve">ainoa ongelmallinen asia islamissa on se, että se vaatii kaikkien kafirien, ei-muslimien, vääräuskoisten, kansanmurhaa ja kasvattaa terrorismia sen sijaan, että se paljastaisi tämän maailmalle, kun se katsoo ja keskittyisi joko uskonnon uudistamiseen tai sen puhdistamiseen, kaikki keskittyvät naisten oikeuksiin.</w:t>
      </w:r>
    </w:p>
    <w:p>
      <w:r>
        <w:rPr>
          <w:b/>
        </w:rPr>
        <w:t xml:space="preserve">Tulos</w:t>
      </w:r>
    </w:p>
    <w:p>
      <w:r>
        <w:t xml:space="preserve">kansanmurha kaikkien kafirien, ei-muslimien, vääräuskoisten kansanmurhasta.</w:t>
      </w:r>
    </w:p>
    <w:p>
      <w:r>
        <w:rPr>
          <w:b/>
        </w:rPr>
        <w:t xml:space="preserve">Esimerkki 2.301</w:t>
      </w:r>
    </w:p>
    <w:p>
      <w:r>
        <w:t xml:space="preserve">Kuulostaa oikealta, on varmaan syvältä olla jälkeenjäänyt, joka ei saa oikeaa työtä, ja olla tietoinen siitä.</w:t>
      </w:r>
    </w:p>
    <w:p>
      <w:r>
        <w:rPr>
          <w:b/>
        </w:rPr>
        <w:t xml:space="preserve">Tulos</w:t>
      </w:r>
    </w:p>
    <w:p>
      <w:r>
        <w:t xml:space="preserve">On varmaan syvältä olla jälkeenjäänyt, joka ei saa oikeaa työtä...</w:t>
      </w:r>
    </w:p>
    <w:p>
      <w:r>
        <w:rPr>
          <w:b/>
        </w:rPr>
        <w:t xml:space="preserve">Esimerkki 2.302</w:t>
      </w:r>
    </w:p>
    <w:p>
      <w:r>
        <w:t xml:space="preserve">miksi Kanadassa on niin paljon pahoja narttuja ja ne ovat kaikki Quebecistä...</w:t>
      </w:r>
    </w:p>
    <w:p>
      <w:r>
        <w:rPr>
          <w:b/>
        </w:rPr>
        <w:t xml:space="preserve">Tulos</w:t>
      </w:r>
    </w:p>
    <w:p>
      <w:r>
        <w:t xml:space="preserve">huonoja narttuja</w:t>
      </w:r>
    </w:p>
    <w:p>
      <w:r>
        <w:rPr>
          <w:b/>
        </w:rPr>
        <w:t xml:space="preserve">Esimerkki 2.303</w:t>
      </w:r>
    </w:p>
    <w:p>
      <w:r>
        <w:t xml:space="preserve">jumalauta melkein aivastin keuhkoni ulos toivottavasti tämä neekeri ilma jota hengitän ei anna minulle aidsia</w:t>
      </w:r>
    </w:p>
    <w:p>
      <w:r>
        <w:rPr>
          <w:b/>
        </w:rPr>
        <w:t xml:space="preserve">Tulos</w:t>
      </w:r>
    </w:p>
    <w:p>
      <w:r>
        <w:t xml:space="preserve">neekeri ilmaa</w:t>
      </w:r>
    </w:p>
    <w:p>
      <w:r>
        <w:rPr>
          <w:b/>
        </w:rPr>
        <w:t xml:space="preserve">Esimerkki 2.304</w:t>
      </w:r>
    </w:p>
    <w:p>
      <w:r>
        <w:t xml:space="preserve">Mikään ei ole pahempaa kuin ghetto valkoinen ämmä, joka sanoo n-sanan</w:t>
      </w:r>
    </w:p>
    <w:p>
      <w:r>
        <w:rPr>
          <w:b/>
        </w:rPr>
        <w:t xml:space="preserve">Tulos</w:t>
      </w:r>
    </w:p>
    <w:p>
      <w:r>
        <w:t xml:space="preserve">ghetto valkoinen ämmä</w:t>
      </w:r>
    </w:p>
    <w:p>
      <w:r>
        <w:rPr>
          <w:b/>
        </w:rPr>
        <w:t xml:space="preserve">Esimerkki 2.305</w:t>
      </w:r>
    </w:p>
    <w:p>
      <w:r>
        <w:t xml:space="preserve">Jos he olisivat jotain muuta kuin varasteleva arabiterroristisakki, heidän arabitoverinsa ehkä välittäisivät paskaakaan.</w:t>
      </w:r>
    </w:p>
    <w:p>
      <w:r>
        <w:rPr>
          <w:b/>
        </w:rPr>
        <w:t xml:space="preserve">Tulos</w:t>
      </w:r>
    </w:p>
    <w:p>
      <w:r>
        <w:t xml:space="preserve">varasteleva arabiterroristisakki</w:t>
      </w:r>
    </w:p>
    <w:p>
      <w:r>
        <w:rPr>
          <w:b/>
        </w:rPr>
        <w:t xml:space="preserve">Esimerkki 2.306</w:t>
      </w:r>
    </w:p>
    <w:p>
      <w:r>
        <w:t xml:space="preserve">Joo, tämä on vanha voitto, katso kuinka nopeasti mudslimes opettaa hänelle riippuliidon ilman purjelentokonetta.</w:t>
      </w:r>
    </w:p>
    <w:p>
      <w:r>
        <w:rPr>
          <w:b/>
        </w:rPr>
        <w:t xml:space="preserve">Tulos</w:t>
      </w:r>
    </w:p>
    <w:p>
      <w:r>
        <w:t xml:space="preserve">mudslimes</w:t>
      </w:r>
    </w:p>
    <w:p>
      <w:r>
        <w:rPr>
          <w:b/>
        </w:rPr>
        <w:t xml:space="preserve">Esimerkki 2.307</w:t>
      </w:r>
    </w:p>
    <w:p>
      <w:r>
        <w:t xml:space="preserve">op on toinen harhaanjohtaminen shill täällä vittu pään kanssa boikotoida tätä roskakoriin on &lt;number&gt; syy työntää suojaamaton linkkejä tunnettujen rikollisten sensoreiden propagandistit op on joko jälkeenjäänyt tai on toinen agenda sinua vastaan boikotoida vähällä vaivalla ops downvote ja raportti &lt;number&gt;</w:t>
      </w:r>
    </w:p>
    <w:p>
      <w:r>
        <w:rPr>
          <w:b/>
        </w:rPr>
        <w:t xml:space="preserve">Tulos</w:t>
      </w:r>
    </w:p>
    <w:p>
      <w:r>
        <w:t xml:space="preserve">jälkeenjäänyt</w:t>
      </w:r>
    </w:p>
    <w:p>
      <w:r>
        <w:rPr>
          <w:b/>
        </w:rPr>
        <w:t xml:space="preserve">Esimerkki 2.308</w:t>
      </w:r>
    </w:p>
    <w:p>
      <w:r>
        <w:t xml:space="preserve">Mene pois ja ole neekeri jossain muualla...</w:t>
      </w:r>
    </w:p>
    <w:p>
      <w:r>
        <w:rPr>
          <w:b/>
        </w:rPr>
        <w:t xml:space="preserve">Tulos</w:t>
      </w:r>
    </w:p>
    <w:p>
      <w:r>
        <w:t xml:space="preserve">neekeri</w:t>
      </w:r>
    </w:p>
    <w:p>
      <w:r>
        <w:rPr>
          <w:b/>
        </w:rPr>
        <w:t xml:space="preserve">Esimerkki 2.309</w:t>
      </w:r>
    </w:p>
    <w:p>
      <w:r>
        <w:t xml:space="preserve">minut on laitettu twitterin tuhma askel &lt;luku&gt; päivää minun postaus ramadan ramwithvan kommentit väkivaltaisuuksia tänä aikana vielä tämä aseiden luokan kusipää saa alennetun tuomion juuri niistä asioista, jotka olen maininnut 😡</w:t>
      </w:r>
    </w:p>
    <w:p>
      <w:r>
        <w:rPr>
          <w:b/>
        </w:rPr>
        <w:t xml:space="preserve">Tulos</w:t>
      </w:r>
    </w:p>
    <w:p>
      <w:r>
        <w:t xml:space="preserve">mutta tämä asekelpoinen kusipää</w:t>
      </w:r>
    </w:p>
    <w:p>
      <w:r>
        <w:rPr>
          <w:b/>
        </w:rPr>
        <w:t xml:space="preserve">Esimerkki 2.310</w:t>
      </w:r>
    </w:p>
    <w:p>
      <w:r>
        <w:t xml:space="preserve">hyökkäsi juuri yhden hintin kimppuun ja tunsi olonsa aika hyväksi...</w:t>
      </w:r>
    </w:p>
    <w:p>
      <w:r>
        <w:rPr>
          <w:b/>
        </w:rPr>
        <w:t xml:space="preserve">Tulos</w:t>
      </w:r>
    </w:p>
    <w:p>
      <w:r>
        <w:t xml:space="preserve">hyökkäsi juuri yhden homon kimppuun.</w:t>
      </w:r>
    </w:p>
    <w:p>
      <w:r>
        <w:rPr>
          <w:b/>
        </w:rPr>
        <w:t xml:space="preserve">Esimerkki 2.311</w:t>
      </w:r>
    </w:p>
    <w:p>
      <w:r>
        <w:t xml:space="preserve">treenaa Rocky-tyyliin pelotellakseen jotain luuseria, sisäsiittoista muzzie-persettä, Hamadia...</w:t>
      </w:r>
    </w:p>
    <w:p>
      <w:r>
        <w:rPr>
          <w:b/>
        </w:rPr>
        <w:t xml:space="preserve">Tulos</w:t>
      </w:r>
    </w:p>
    <w:p>
      <w:r>
        <w:t xml:space="preserve">luuseri sisäsiittoinen muzzie perse</w:t>
      </w:r>
    </w:p>
    <w:p>
      <w:r>
        <w:rPr>
          <w:b/>
        </w:rPr>
        <w:t xml:space="preserve">Esimerkki 2.312</w:t>
      </w:r>
    </w:p>
    <w:p>
      <w:r>
        <w:t xml:space="preserve">Ei ole vaikea ymmärtää, miksi kanadalaiset aasialaiset ovat innoissaan siitä, että muslimipedofiileja kutsutaan aasialaisiksi.</w:t>
      </w:r>
    </w:p>
    <w:p>
      <w:r>
        <w:rPr>
          <w:b/>
        </w:rPr>
        <w:t xml:space="preserve">Tulos</w:t>
      </w:r>
    </w:p>
    <w:p>
      <w:r>
        <w:t xml:space="preserve">muslimien kutsuminen pedofiileiksi</w:t>
      </w:r>
    </w:p>
    <w:p>
      <w:r>
        <w:rPr>
          <w:b/>
        </w:rPr>
        <w:t xml:space="preserve">Esimerkki 2.313</w:t>
      </w:r>
    </w:p>
    <w:p>
      <w:r>
        <w:t xml:space="preserve">Lyön vetoa, että jokainen muslimi, joka pommin kiinnitti tai ajoi kuorma-auton väkijoukkoon, oli juuri menettänyt etuutensa, he ovat sairaita päässään.</w:t>
      </w:r>
    </w:p>
    <w:p>
      <w:r>
        <w:rPr>
          <w:b/>
        </w:rPr>
        <w:t xml:space="preserve">Tulos</w:t>
      </w:r>
    </w:p>
    <w:p>
      <w:r>
        <w:t xml:space="preserve">jokainen muslimi, joka pommin pantaessa tai kuorma-auton ajaessa väkijoukkoon, on juuri menettänyt etuutensa.</w:t>
      </w:r>
    </w:p>
    <w:p>
      <w:r>
        <w:rPr>
          <w:b/>
        </w:rPr>
        <w:t xml:space="preserve">Esimerkki 2.314</w:t>
      </w:r>
    </w:p>
    <w:p>
      <w:r>
        <w:t xml:space="preserve">olet määritelmä juutalaisesta, joka on vihainen, koska et onnistunut tuhoamaan kaikkia goijeja.</w:t>
      </w:r>
    </w:p>
    <w:p>
      <w:r>
        <w:rPr>
          <w:b/>
        </w:rPr>
        <w:t xml:space="preserve">Tulos</w:t>
      </w:r>
    </w:p>
    <w:p>
      <w:r>
        <w:t xml:space="preserve">kike</w:t>
      </w:r>
    </w:p>
    <w:p>
      <w:r>
        <w:rPr>
          <w:b/>
        </w:rPr>
        <w:t xml:space="preserve">Esimerkki 2.315</w:t>
      </w:r>
    </w:p>
    <w:p>
      <w:r>
        <w:t xml:space="preserve">Britannian hallitus ei siis halunnut teidän kuulevan puhetta, joka herättää tietoisuutta siitä, että alkuperäisväestö korvataan muslimimaahanmuuttajilla, ehkä he pelkäävät, että alkuperäisväestö kostaa tämän brittien pettämisen.</w:t>
      </w:r>
    </w:p>
    <w:p>
      <w:r>
        <w:rPr>
          <w:b/>
        </w:rPr>
        <w:t xml:space="preserve">Tulos</w:t>
      </w:r>
    </w:p>
    <w:p>
      <w:r>
        <w:t xml:space="preserve">korvattu muslimimaahanmuuttajilla</w:t>
      </w:r>
    </w:p>
    <w:p>
      <w:r>
        <w:rPr>
          <w:b/>
        </w:rPr>
        <w:t xml:space="preserve">Esimerkki 2.316</w:t>
      </w:r>
    </w:p>
    <w:p>
      <w:r>
        <w:t xml:space="preserve">Tampassa jotkut mustat juhlivat joulua ampumalla ohi 2 5 0 cc maastopyörällä ryhmä mustia ampui heti takaisin. luulen, että Westboro baptistikirkko on oikeassa yhdestä asiasta kwanzaa on ghetto slangia murhasta</w:t>
      </w:r>
    </w:p>
    <w:p>
      <w:r>
        <w:rPr>
          <w:b/>
        </w:rPr>
        <w:t xml:space="preserve">Tulos</w:t>
      </w:r>
    </w:p>
    <w:p>
      <w:r>
        <w:t xml:space="preserve">jotkut mustat juhlivat joulua ajamalla ampumalla 2 5 0 cc maastopyörällä mustien ryhmä ampui heti takaisin.</w:t>
      </w:r>
    </w:p>
    <w:p>
      <w:r>
        <w:rPr>
          <w:b/>
        </w:rPr>
        <w:t xml:space="preserve">Esimerkki 2.317</w:t>
      </w:r>
    </w:p>
    <w:p>
      <w:r>
        <w:t xml:space="preserve">vain yksi neekeri kuullut muoto siirtyä eteenpäin mitään uutta nähtävää täällä</w:t>
      </w:r>
    </w:p>
    <w:p>
      <w:r>
        <w:rPr>
          <w:b/>
        </w:rPr>
        <w:t xml:space="preserve">Tulos</w:t>
      </w:r>
    </w:p>
    <w:p>
      <w:r>
        <w:t xml:space="preserve">vain yksi nekru lisää</w:t>
      </w:r>
    </w:p>
    <w:p>
      <w:r>
        <w:rPr>
          <w:b/>
        </w:rPr>
        <w:t xml:space="preserve">Esimerkki 2.318</w:t>
      </w:r>
    </w:p>
    <w:p>
      <w:r>
        <w:t xml:space="preserve">Soita nopeasti lääkärille, jos jollakin paskaisen maan moslemilla on vakava loukkaantunut tunne.</w:t>
      </w:r>
    </w:p>
    <w:p>
      <w:r>
        <w:rPr>
          <w:b/>
        </w:rPr>
        <w:t xml:space="preserve">Tulos</w:t>
      </w:r>
    </w:p>
    <w:p>
      <w:r>
        <w:t xml:space="preserve">moslemi paskakuopan maasta</w:t>
      </w:r>
    </w:p>
    <w:p>
      <w:r>
        <w:rPr>
          <w:b/>
        </w:rPr>
        <w:t xml:space="preserve">Esimerkki 2.319</w:t>
      </w:r>
    </w:p>
    <w:p>
      <w:r>
        <w:t xml:space="preserve">kike tien tasoittaminen goy</w:t>
      </w:r>
    </w:p>
    <w:p>
      <w:r>
        <w:rPr>
          <w:b/>
        </w:rPr>
        <w:t xml:space="preserve">Tulos</w:t>
      </w:r>
    </w:p>
    <w:p>
      <w:r>
        <w:t xml:space="preserve">kike</w:t>
      </w:r>
    </w:p>
    <w:p>
      <w:r>
        <w:rPr>
          <w:b/>
        </w:rPr>
        <w:t xml:space="preserve">Esimerkki 2.320</w:t>
      </w:r>
    </w:p>
    <w:p>
      <w:r>
        <w:t xml:space="preserve">häissä on varmaan tarpeeksi merkkineekereitä, -</w:t>
      </w:r>
    </w:p>
    <w:p>
      <w:r>
        <w:rPr>
          <w:b/>
        </w:rPr>
        <w:t xml:space="preserve">Tulos</w:t>
      </w:r>
    </w:p>
    <w:p>
      <w:r>
        <w:t xml:space="preserve">symboliset neekerit</w:t>
      </w:r>
    </w:p>
    <w:p>
      <w:r>
        <w:rPr>
          <w:b/>
        </w:rPr>
        <w:t xml:space="preserve">Esimerkki 2.321</w:t>
      </w:r>
    </w:p>
    <w:p>
      <w:r>
        <w:t xml:space="preserve">katsokaa, mitä he saisivat kansallisesti häpäisty naurunalaiseksi, joka työskenteli johtavalla tasolla, hän sopisi suoraan liberaaliin poliisilaitokseen, joka ajaisi mustaa valkoista ympäri ghettoa poliisina, ei lol</w:t>
      </w:r>
    </w:p>
    <w:p>
      <w:r>
        <w:rPr>
          <w:b/>
        </w:rPr>
        <w:t xml:space="preserve">Tulos</w:t>
      </w:r>
    </w:p>
    <w:p>
      <w:r>
        <w:t xml:space="preserve">ajaa mustaa valkoista ympäri ghettoa poliisina -</w:t>
      </w:r>
    </w:p>
    <w:p>
      <w:r>
        <w:rPr>
          <w:b/>
        </w:rPr>
        <w:t xml:space="preserve">Esimerkki 2.322</w:t>
      </w:r>
    </w:p>
    <w:p>
      <w:r>
        <w:t xml:space="preserve">&lt;käyttäjä&gt; &lt;käyttäjä&gt; jsjsjsjj tarkoitan että sanot ettet välitä Kimistä koska et välitä popista mutta se ei ole pelkkää popia se on homopoppia jossa on elementtejä teknosta ja suuri arvostus poppareille ja hämäräperäisyydelle jotka ovat asioita joista välität erityisesti hämäräperäisyydestä.</w:t>
      </w:r>
    </w:p>
    <w:p>
      <w:r>
        <w:rPr>
          <w:b/>
        </w:rPr>
        <w:t xml:space="preserve">Tulos</w:t>
      </w:r>
    </w:p>
    <w:p>
      <w:r>
        <w:t xml:space="preserve">homo pop</w:t>
      </w:r>
    </w:p>
    <w:p>
      <w:r>
        <w:rPr>
          <w:b/>
        </w:rPr>
        <w:t xml:space="preserve">Esimerkki 2.323</w:t>
      </w:r>
    </w:p>
    <w:p>
      <w:r>
        <w:t xml:space="preserve">sanokaa mitä haluatte hiekkaneekereistä, mutta ainakin he osaavat kohdella naisiaan hyvin.</w:t>
      </w:r>
    </w:p>
    <w:p>
      <w:r>
        <w:rPr>
          <w:b/>
        </w:rPr>
        <w:t xml:space="preserve">Tulos</w:t>
      </w:r>
    </w:p>
    <w:p>
      <w:r>
        <w:t xml:space="preserve">hiekka neekerit mutta</w:t>
      </w:r>
    </w:p>
    <w:p>
      <w:r>
        <w:rPr>
          <w:b/>
        </w:rPr>
        <w:t xml:space="preserve">Esimerkki 2.324</w:t>
      </w:r>
    </w:p>
    <w:p>
      <w:r>
        <w:t xml:space="preserve">lihavia naispuolisia partiolaisia, homoja on paljon, vitut niistä, uusi päivä on koittanut...</w:t>
      </w:r>
    </w:p>
    <w:p>
      <w:r>
        <w:rPr>
          <w:b/>
        </w:rPr>
        <w:t xml:space="preserve">Tulos</w:t>
      </w:r>
    </w:p>
    <w:p>
      <w:r>
        <w:t xml:space="preserve">lihavia naispuolisia partiolaisia, homoja riittää, vittu heitä.</w:t>
      </w:r>
    </w:p>
    <w:p>
      <w:r>
        <w:rPr>
          <w:b/>
        </w:rPr>
        <w:t xml:space="preserve">Esimerkki 2.325</w:t>
      </w:r>
    </w:p>
    <w:p>
      <w:r>
        <w:t xml:space="preserve">&lt;number&gt; tunteja sen jälkeen kun saastainen muslimi lepytti allahia ja hänen imaamiaan murhaamalla amerikkalaisia ja heti pormestari huijaa newyorkilaisia käyttäytymään kuin mitään ei olisi tapahtunut ffs amerikka kostaa newyorkilaiset</w:t>
      </w:r>
    </w:p>
    <w:p>
      <w:r>
        <w:rPr>
          <w:b/>
        </w:rPr>
        <w:t xml:space="preserve">Tulos</w:t>
      </w:r>
    </w:p>
    <w:p>
      <w:r>
        <w:t xml:space="preserve">saastainen muslimi lepytti allahia ja hänen imaamiaan murhaamalla amerikkalaisia</w:t>
      </w:r>
    </w:p>
    <w:p>
      <w:r>
        <w:rPr>
          <w:b/>
        </w:rPr>
        <w:t xml:space="preserve">Esimerkki 2.326</w:t>
      </w:r>
    </w:p>
    <w:p>
      <w:r>
        <w:t xml:space="preserve">meidän pitäisi tappaa valkoinen ihminen joka päivä, kunnes grenfellin asukkaat majoittuvat kartanoihin huffington postin blogit</w:t>
      </w:r>
    </w:p>
    <w:p>
      <w:r>
        <w:rPr>
          <w:b/>
        </w:rPr>
        <w:t xml:space="preserve">Tulos</w:t>
      </w:r>
    </w:p>
    <w:p>
      <w:r>
        <w:t xml:space="preserve">Meidän pitäisi tappaa valkoinen ihminen joka päivä, kunnes Grenfellin asukkaat asuvat kartanoissa...</w:t>
      </w:r>
    </w:p>
    <w:p>
      <w:r>
        <w:rPr>
          <w:b/>
        </w:rPr>
        <w:t xml:space="preserve">Esimerkki 2.327</w:t>
      </w:r>
    </w:p>
    <w:p>
      <w:r>
        <w:t xml:space="preserve">stfu ylös nainen lopeta larping kanssa ontuva perse reposting tili kukaan ei pidä meksikolaiset olet vain hieman yli neekeri ja alle juutalainen</w:t>
      </w:r>
    </w:p>
    <w:p>
      <w:r>
        <w:rPr>
          <w:b/>
        </w:rPr>
        <w:t xml:space="preserve">Tulos</w:t>
      </w:r>
    </w:p>
    <w:p>
      <w:r>
        <w:t xml:space="preserve">stfu ylös nainen</w:t>
      </w:r>
    </w:p>
    <w:p>
      <w:r>
        <w:rPr>
          <w:b/>
        </w:rPr>
        <w:t xml:space="preserve">Esimerkki 2.328</w:t>
      </w:r>
    </w:p>
    <w:p>
      <w:r>
        <w:t xml:space="preserve">miksi niin monet ei-juutalaiset juhlivat kun niin monet israelilaiset juutalaiset tukevat ja tukevat maahanmuuttajien tuloa Eurooppaan ja Pohjois-Amerikkaan se on jonkinlainen voitto juutalaisille, mutta miten se on voitto ei-juutalaisille, miksi minä välittäisin paskaakaan?</w:t>
      </w:r>
    </w:p>
    <w:p>
      <w:r>
        <w:rPr>
          <w:b/>
        </w:rPr>
        <w:t xml:space="preserve">Tulos</w:t>
      </w:r>
    </w:p>
    <w:p>
      <w:r>
        <w:t xml:space="preserve">juutalaisten voitto</w:t>
      </w:r>
    </w:p>
    <w:p>
      <w:r>
        <w:rPr>
          <w:b/>
        </w:rPr>
        <w:t xml:space="preserve">Esimerkki 2.329</w:t>
      </w:r>
    </w:p>
    <w:p>
      <w:r>
        <w:t xml:space="preserve">Soitin vanhalle ämmälleni ja kysyin, voinko tulla käymään, hän sanoi, että se on ohi &lt;numero&gt; zay ain t shit open</w:t>
      </w:r>
    </w:p>
    <w:p>
      <w:r>
        <w:rPr>
          <w:b/>
        </w:rPr>
        <w:t xml:space="preserve">Tulos</w:t>
      </w:r>
    </w:p>
    <w:p>
      <w:r>
        <w:t xml:space="preserve">ämmä</w:t>
      </w:r>
    </w:p>
    <w:p>
      <w:r>
        <w:rPr>
          <w:b/>
        </w:rPr>
        <w:t xml:space="preserve">Esimerkki 2.330</w:t>
      </w:r>
    </w:p>
    <w:p>
      <w:r>
        <w:t xml:space="preserve">lupaa minulle tämä, vaikka olisin &lt;luku&gt; vuotta vanha, haisisin housuihini ja kuolisin pallosyöpään, älä laita aivojani neekerin ruumiiseen, plz.</w:t>
      </w:r>
    </w:p>
    <w:p>
      <w:r>
        <w:rPr>
          <w:b/>
        </w:rPr>
        <w:t xml:space="preserve">Tulos</w:t>
      </w:r>
    </w:p>
    <w:p>
      <w:r>
        <w:t xml:space="preserve">neekerin ruumis</w:t>
      </w:r>
    </w:p>
    <w:p>
      <w:r>
        <w:rPr>
          <w:b/>
        </w:rPr>
        <w:t xml:space="preserve">Esimerkki 2.331</w:t>
      </w:r>
    </w:p>
    <w:p>
      <w:r>
        <w:t xml:space="preserve">ensimmäinen sarja käyntikortteja keskiyön auto Springfield Missouri minun olisi pitänyt laittaa se ok olla valkoinen, mutta en ajatellut sitä vasta nyt</w:t>
      </w:r>
    </w:p>
    <w:p>
      <w:r>
        <w:rPr>
          <w:b/>
        </w:rPr>
        <w:t xml:space="preserve">Tulos</w:t>
      </w:r>
    </w:p>
    <w:p>
      <w:r>
        <w:t xml:space="preserve">laittaa se ok olla valkoinen</w:t>
      </w:r>
    </w:p>
    <w:p>
      <w:r>
        <w:rPr>
          <w:b/>
        </w:rPr>
        <w:t xml:space="preserve">Esimerkki 2.332</w:t>
      </w:r>
    </w:p>
    <w:p>
      <w:r>
        <w:t xml:space="preserve">mikset muuta ghettoon, jos pidät mustista niin paljon?</w:t>
      </w:r>
    </w:p>
    <w:p>
      <w:r>
        <w:rPr>
          <w:b/>
        </w:rPr>
        <w:t xml:space="preserve">Tulos</w:t>
      </w:r>
    </w:p>
    <w:p>
      <w:r>
        <w:t xml:space="preserve">muuta ghettoon, jos pidät mustista.</w:t>
      </w:r>
    </w:p>
    <w:p>
      <w:r>
        <w:rPr>
          <w:b/>
        </w:rPr>
        <w:t xml:space="preserve">Esimerkki 2.333</w:t>
      </w:r>
    </w:p>
    <w:p>
      <w:r>
        <w:t xml:space="preserve">wth sain potkut Twitteristä, kun sanoin vain ghetto hood rotta Snop Doggsin kuvaan Trumpin kuvasta...</w:t>
      </w:r>
    </w:p>
    <w:p>
      <w:r>
        <w:rPr>
          <w:b/>
        </w:rPr>
        <w:t xml:space="preserve">Tulos</w:t>
      </w:r>
    </w:p>
    <w:p>
      <w:r>
        <w:t xml:space="preserve">ghetto hood rotta</w:t>
      </w:r>
    </w:p>
    <w:p>
      <w:r>
        <w:rPr>
          <w:b/>
        </w:rPr>
        <w:t xml:space="preserve">Esimerkki 2.334</w:t>
      </w:r>
    </w:p>
    <w:p>
      <w:r>
        <w:t xml:space="preserve">imma alkaa estää kaikki, jotka postitse että lil ruma dyke haitilainen poika tl se häiritsevä af</w:t>
      </w:r>
    </w:p>
    <w:p>
      <w:r>
        <w:rPr>
          <w:b/>
        </w:rPr>
        <w:t xml:space="preserve">Tulos</w:t>
      </w:r>
    </w:p>
    <w:p>
      <w:r>
        <w:t xml:space="preserve">lil ruma lesbo haitilainen poika</w:t>
      </w:r>
    </w:p>
    <w:p>
      <w:r>
        <w:rPr>
          <w:b/>
        </w:rPr>
        <w:t xml:space="preserve">Esimerkki 2.335</w:t>
      </w:r>
    </w:p>
    <w:p>
      <w:r>
        <w:t xml:space="preserve">päiväni kohokohta, kun jotkut randomit huusivat minulle autossa, koska olin "pukeutunut kuin lesbo".</w:t>
      </w:r>
    </w:p>
    <w:p>
      <w:r>
        <w:rPr>
          <w:b/>
        </w:rPr>
        <w:t xml:space="preserve">Tulos</w:t>
      </w:r>
    </w:p>
    <w:p>
      <w:r>
        <w:t xml:space="preserve">pukeutunut kuin lesbo</w:t>
      </w:r>
    </w:p>
    <w:p>
      <w:r>
        <w:rPr>
          <w:b/>
        </w:rPr>
        <w:t xml:space="preserve">Esimerkki 2.336</w:t>
      </w:r>
    </w:p>
    <w:p>
      <w:r>
        <w:t xml:space="preserve">Internet ei anna meille sosiaalisia mekanismeja ja henkilökohtaista läsnäoloa, joita tarvitaan, jotta se tapahtuisi luonnollisesti. Nykyaikainen feminismi on myös tehnyt monista naisista häiriintyneitä sosiopaatteja, eikä mitään muuta voi tehdä kuin armottomasti syrjäyttää.</w:t>
      </w:r>
    </w:p>
    <w:p>
      <w:r>
        <w:rPr>
          <w:b/>
        </w:rPr>
        <w:t xml:space="preserve">Tulos</w:t>
      </w:r>
    </w:p>
    <w:p>
      <w:r>
        <w:t xml:space="preserve">Feminismi on tehnyt monista naisista sekopäisiä sosiopaatteja.</w:t>
      </w:r>
    </w:p>
    <w:p>
      <w:r>
        <w:rPr>
          <w:b/>
        </w:rPr>
        <w:t xml:space="preserve">Esimerkki 2.337</w:t>
      </w:r>
    </w:p>
    <w:p>
      <w:r>
        <w:t xml:space="preserve">äärivasemmiston sjw-trannit ovat niitä, jotka harjoittavat väkivaltaa sitä vastaan, mitä me kutsumme tervejärkisiksi ja rationaalisiksi ihmisiksi.</w:t>
      </w:r>
    </w:p>
    <w:p>
      <w:r>
        <w:rPr>
          <w:b/>
        </w:rPr>
        <w:t xml:space="preserve">Tulos</w:t>
      </w:r>
    </w:p>
    <w:p>
      <w:r>
        <w:t xml:space="preserve">äärivasemmistolaiset sjw-trannit</w:t>
      </w:r>
    </w:p>
    <w:p>
      <w:r>
        <w:rPr>
          <w:b/>
        </w:rPr>
        <w:t xml:space="preserve">Esimerkki 2.338</w:t>
      </w:r>
    </w:p>
    <w:p>
      <w:r>
        <w:t xml:space="preserve">surullista sanoa, mutta en luota paskaan, tiedän miten nartut toimivat...</w:t>
      </w:r>
    </w:p>
    <w:p>
      <w:r>
        <w:rPr>
          <w:b/>
        </w:rPr>
        <w:t xml:space="preserve">Tulos</w:t>
      </w:r>
    </w:p>
    <w:p>
      <w:r>
        <w:t xml:space="preserve">nartut</w:t>
      </w:r>
    </w:p>
    <w:p>
      <w:r>
        <w:rPr>
          <w:b/>
        </w:rPr>
        <w:t xml:space="preserve">Esimerkki 2.339</w:t>
      </w:r>
    </w:p>
    <w:p>
      <w:r>
        <w:t xml:space="preserve">tämä on seurausta herkkien sjw-hiekkaneekereiden massamaahanmuutosta, joilla on paljon isis-rahaa, jotta he voivat käyttää vapausrangaistuksia rasistisia valkoisia ihmisiä vastaan. tämä on väestönvaihdos. tämä on ainoa historia, jonka lapset saavat oppia indoktrinaatiolukiossa, mitä google ja twitter kertovat heille.</w:t>
      </w:r>
    </w:p>
    <w:p>
      <w:r>
        <w:rPr>
          <w:b/>
        </w:rPr>
        <w:t xml:space="preserve">Tulos</w:t>
      </w:r>
    </w:p>
    <w:p>
      <w:r>
        <w:t xml:space="preserve">tämä on seurausta herkkien sjw-hiekkaneekereiden massamaahanmuutosta, joilla on paljon isis-rahaa, jotta he voivat käyttää vapautuslakia rasistisia valkoisia ihmisiä vastaan. tämä on väestövaihdos. tämä on ainoa historia, jota lapset saavat oppia indoktrinaatiolukiossa.</w:t>
      </w:r>
    </w:p>
    <w:p>
      <w:r>
        <w:rPr>
          <w:b/>
        </w:rPr>
        <w:t xml:space="preserve">Esimerkki 2.340</w:t>
      </w:r>
    </w:p>
    <w:p>
      <w:r>
        <w:t xml:space="preserve">&lt;user&gt; Näetkö kuinka he kaikki näyttävät jälkeenjääneiltä, no siltä sinä näytät juuri nyt, kun ajattelet, että he voittavat Lakersin?</w:t>
      </w:r>
    </w:p>
    <w:p>
      <w:r>
        <w:rPr>
          <w:b/>
        </w:rPr>
        <w:t xml:space="preserve">Tulos</w:t>
      </w:r>
    </w:p>
    <w:p>
      <w:r>
        <w:t xml:space="preserve">jälkeenjäänyt</w:t>
      </w:r>
    </w:p>
    <w:p>
      <w:r>
        <w:rPr>
          <w:b/>
        </w:rPr>
        <w:t xml:space="preserve">Esimerkki 2.341</w:t>
      </w:r>
    </w:p>
    <w:p>
      <w:r>
        <w:t xml:space="preserve">&lt;user&gt; &lt;user&gt; samaa mieltä lucie he eivät ole pakolaisia sosioekonomiset loiset parhaimmillaan islamistit ja seksuaalirikolliset pahimmillaan</w:t>
      </w:r>
    </w:p>
    <w:p>
      <w:r>
        <w:rPr>
          <w:b/>
        </w:rPr>
        <w:t xml:space="preserve">Tulos</w:t>
      </w:r>
    </w:p>
    <w:p>
      <w:r>
        <w:t xml:space="preserve">sosioekonomiset loiset</w:t>
      </w:r>
    </w:p>
    <w:p>
      <w:r>
        <w:rPr>
          <w:b/>
        </w:rPr>
        <w:t xml:space="preserve">Esimerkki 2.342</w:t>
      </w:r>
    </w:p>
    <w:p>
      <w:r>
        <w:t xml:space="preserve">niin narratiivi on lapset muuttuvat natsiksi lukiessaan internetistä se ei voi mitenkään olla he saivat mobbed jengi nuoret kun töissä he eivät voi mitenkään olla kokenut kommunismin omakohtaisesti he eivät voi olla katsonut kotikaupungissaan mennä &lt;numero&gt; valkoinen 3 rd maailman shithole</w:t>
      </w:r>
    </w:p>
    <w:p>
      <w:r>
        <w:rPr>
          <w:b/>
        </w:rPr>
        <w:t xml:space="preserve">Tulos</w:t>
      </w:r>
    </w:p>
    <w:p>
      <w:r>
        <w:t xml:space="preserve">nuorisojoukko töissä ollessaan</w:t>
      </w:r>
    </w:p>
    <w:p>
      <w:r>
        <w:rPr>
          <w:b/>
        </w:rPr>
        <w:t xml:space="preserve">Esimerkki 2.343</w:t>
      </w:r>
    </w:p>
    <w:p>
      <w:r>
        <w:t xml:space="preserve">mikrosirussa on ollut enemmän neekerikyrviä kuin kfc:n virtsapöntössä chicongossa mlk:n päivänä 😎</w:t>
      </w:r>
    </w:p>
    <w:p>
      <w:r>
        <w:rPr>
          <w:b/>
        </w:rPr>
        <w:t xml:space="preserve">Tulos</w:t>
      </w:r>
    </w:p>
    <w:p>
      <w:r>
        <w:t xml:space="preserve">lisää neekerin kullia</w:t>
      </w:r>
    </w:p>
    <w:p>
      <w:r>
        <w:rPr>
          <w:b/>
        </w:rPr>
        <w:t xml:space="preserve">Esimerkki 2.344</w:t>
      </w:r>
    </w:p>
    <w:p>
      <w:r>
        <w:t xml:space="preserve">anthony bourdain oli juutalainen, joka kannatti valkoisten kansanmurhaa, hyvä että pääsimme eroon.</w:t>
      </w:r>
    </w:p>
    <w:p>
      <w:r>
        <w:rPr>
          <w:b/>
        </w:rPr>
        <w:t xml:space="preserve">Tulos</w:t>
      </w:r>
    </w:p>
    <w:p>
      <w:r>
        <w:t xml:space="preserve">Juutalainen, joka kannatti valkoisten kansanmurhaa, -</w:t>
      </w:r>
    </w:p>
    <w:p>
      <w:r>
        <w:rPr>
          <w:b/>
        </w:rPr>
        <w:t xml:space="preserve">Esimerkki 2.345</w:t>
      </w:r>
    </w:p>
    <w:p>
      <w:r>
        <w:t xml:space="preserve">yhtäkkiä John McCainilla on ongelma yhden hänen lempiliittolaisensa recip Erdoganin kanssa, kun tämä raakalaismaisesti pahoinpitelee amerikkalaisia, joten paljon McCainin ihmisoikeuspuheista ja yleismaailmallisista arvoista, sillä hänellä on ongelma tämän islamistin kanssa vain silloin, kun amerikkalaiset ovat hänen raakalaismaisuutensa uhreja!</w:t>
      </w:r>
    </w:p>
    <w:p>
      <w:r>
        <w:rPr>
          <w:b/>
        </w:rPr>
        <w:t xml:space="preserve">Tulos</w:t>
      </w:r>
    </w:p>
    <w:p>
      <w:r>
        <w:t xml:space="preserve">islamistinen paneskeleva hiekkaneekeri</w:t>
      </w:r>
    </w:p>
    <w:p>
      <w:r>
        <w:rPr>
          <w:b/>
        </w:rPr>
        <w:t xml:space="preserve">Esimerkki 2.346</w:t>
      </w:r>
    </w:p>
    <w:p>
      <w:r>
        <w:t xml:space="preserve">bro naapurini ovat joitakin vitun varkaita ei ole mitään pahempaa kuin ghetto valkoinen ppl 😒</w:t>
      </w:r>
    </w:p>
    <w:p>
      <w:r>
        <w:rPr>
          <w:b/>
        </w:rPr>
        <w:t xml:space="preserve">Tulos</w:t>
      </w:r>
    </w:p>
    <w:p>
      <w:r>
        <w:t xml:space="preserve">ghetto valkoinen</w:t>
      </w:r>
    </w:p>
    <w:p>
      <w:r>
        <w:rPr>
          <w:b/>
        </w:rPr>
        <w:t xml:space="preserve">Esimerkki 2.347</w:t>
      </w:r>
    </w:p>
    <w:p>
      <w:r>
        <w:t xml:space="preserve">Jumalalle ion kuten valkoiset naiset neekerit liikkuvat</w:t>
      </w:r>
    </w:p>
    <w:p>
      <w:r>
        <w:rPr>
          <w:b/>
        </w:rPr>
        <w:t xml:space="preserve">Tulos</w:t>
      </w:r>
    </w:p>
    <w:p>
      <w:r>
        <w:t xml:space="preserve">valkoiset naiset neekerit</w:t>
      </w:r>
    </w:p>
    <w:p>
      <w:r>
        <w:rPr>
          <w:b/>
        </w:rPr>
        <w:t xml:space="preserve">Esimerkki 2.348</w:t>
      </w:r>
    </w:p>
    <w:p>
      <w:r>
        <w:t xml:space="preserve">Haluaisin tietää, millä planeetalla jonkun jälkeenjääneen tyttömäisen miehen, jolla on sairaat hampaat, pitäisi olla komea?</w:t>
      </w:r>
    </w:p>
    <w:p>
      <w:r>
        <w:rPr>
          <w:b/>
        </w:rPr>
        <w:t xml:space="preserve">Tulos</w:t>
      </w:r>
    </w:p>
    <w:p>
      <w:r>
        <w:t xml:space="preserve">jälkeenjäänyt tyttömäinen</w:t>
      </w:r>
    </w:p>
    <w:p>
      <w:r>
        <w:rPr>
          <w:b/>
        </w:rPr>
        <w:t xml:space="preserve">Esimerkki 2.349</w:t>
      </w:r>
    </w:p>
    <w:p>
      <w:r>
        <w:t xml:space="preserve">olet muzzie oikeassa lolzy</w:t>
      </w:r>
    </w:p>
    <w:p>
      <w:r>
        <w:rPr>
          <w:b/>
        </w:rPr>
        <w:t xml:space="preserve">Tulos</w:t>
      </w:r>
    </w:p>
    <w:p>
      <w:r>
        <w:t xml:space="preserve">muzzie</w:t>
      </w:r>
    </w:p>
    <w:p>
      <w:r>
        <w:rPr>
          <w:b/>
        </w:rPr>
        <w:t xml:space="preserve">Esimerkki 2.350</w:t>
      </w:r>
    </w:p>
    <w:p>
      <w:r>
        <w:t xml:space="preserve">On helvetin hyvä, että tuo muzzie-paska on poissa.</w:t>
      </w:r>
    </w:p>
    <w:p>
      <w:r>
        <w:rPr>
          <w:b/>
        </w:rPr>
        <w:t xml:space="preserve">Tulos</w:t>
      </w:r>
    </w:p>
    <w:p>
      <w:r>
        <w:t xml:space="preserve">muzzie mulkku</w:t>
      </w:r>
    </w:p>
    <w:p>
      <w:r>
        <w:rPr>
          <w:b/>
        </w:rPr>
        <w:t xml:space="preserve">Esimerkki 2.351</w:t>
      </w:r>
    </w:p>
    <w:p>
      <w:r>
        <w:t xml:space="preserve">&lt;user&gt; tiesin, että Planet Fitness oli ghetto, mutta en näin ghettoinen.</w:t>
      </w:r>
    </w:p>
    <w:p>
      <w:r>
        <w:rPr>
          <w:b/>
        </w:rPr>
        <w:t xml:space="preserve">Tulos</w:t>
      </w:r>
    </w:p>
    <w:p>
      <w:r>
        <w:t xml:space="preserve">ghetto</w:t>
      </w:r>
    </w:p>
    <w:p>
      <w:r>
        <w:rPr>
          <w:b/>
        </w:rPr>
        <w:t xml:space="preserve">Esimerkki 2.352</w:t>
      </w:r>
    </w:p>
    <w:p>
      <w:r>
        <w:t xml:space="preserve">jumala ei siunaa republikaanista puoluetta, joka kieltää kristittyjä, mukaan lukien queerit, on suvaitsevaisuutta kristittyjen kieltäminen on syntiä cpac ei ole enää kristittyjä</w:t>
      </w:r>
    </w:p>
    <w:p>
      <w:r>
        <w:rPr>
          <w:b/>
        </w:rPr>
        <w:t xml:space="preserve">Tulos</w:t>
      </w:r>
    </w:p>
    <w:p>
      <w:r>
        <w:t xml:space="preserve">queers</w:t>
      </w:r>
    </w:p>
    <w:p>
      <w:r>
        <w:rPr>
          <w:b/>
        </w:rPr>
        <w:t xml:space="preserve">Esimerkki 2.353</w:t>
      </w:r>
    </w:p>
    <w:p>
      <w:r>
        <w:t xml:space="preserve">&lt;user&gt; jonkun kutsuminen neekeriksi on luultavasti douchebag vastine downvotesille reaalimaailmassa jos et kestä downvoteja ehkä sinun ei kannata käyttää sanaa älä pelkää puhua vapaasti kun muut ihmiset eivät pidä siitä minä olen kuin &lt;number&gt; jotain</w:t>
      </w:r>
    </w:p>
    <w:p>
      <w:r>
        <w:rPr>
          <w:b/>
        </w:rPr>
        <w:t xml:space="preserve">Tulos</w:t>
      </w:r>
    </w:p>
    <w:p>
      <w:r>
        <w:t xml:space="preserve">neekeri</w:t>
      </w:r>
    </w:p>
    <w:p>
      <w:r>
        <w:rPr>
          <w:b/>
        </w:rPr>
        <w:t xml:space="preserve">Esimerkki 2.354</w:t>
      </w:r>
    </w:p>
    <w:p>
      <w:r>
        <w:t xml:space="preserve">anna periksi ja tapa itsesi jo saatana tarvitsee toisen typerys</w:t>
      </w:r>
    </w:p>
    <w:p>
      <w:r>
        <w:rPr>
          <w:b/>
        </w:rPr>
        <w:t xml:space="preserve">Tulos</w:t>
      </w:r>
    </w:p>
    <w:p>
      <w:r>
        <w:t xml:space="preserve">luovuta ja tapa itsesi</w:t>
      </w:r>
    </w:p>
    <w:p>
      <w:r>
        <w:rPr>
          <w:b/>
        </w:rPr>
        <w:t xml:space="preserve">Esimerkki 2.355</w:t>
      </w:r>
    </w:p>
    <w:p>
      <w:r>
        <w:t xml:space="preserve">Vasemmiston jälkeenjääneillä mongrolleilla ei ole mitään häpeää he ovat niin kieroutuneita ja ilkeitä, että he häiritsevät kynttiläkokousta, jossa muistetaan muslimipakolaisen tappamaa &lt;luku&gt;-vuotiasta, mitä pikemmin voimme laillisesti kaasuttaa nämä ihmiset, sitä parempi länsimaiselle yhteiskunnalle.</w:t>
      </w:r>
    </w:p>
    <w:p>
      <w:r>
        <w:rPr>
          <w:b/>
        </w:rPr>
        <w:t xml:space="preserve">Tulos</w:t>
      </w:r>
    </w:p>
    <w:p>
      <w:r>
        <w:t xml:space="preserve">jälkeenjääneet mongrot</w:t>
      </w:r>
    </w:p>
    <w:p>
      <w:r>
        <w:rPr>
          <w:b/>
        </w:rPr>
        <w:t xml:space="preserve">Esimerkki 2.356</w:t>
      </w:r>
    </w:p>
    <w:p>
      <w:r>
        <w:t xml:space="preserve">Jeesus puhui arameaa galilealaisella murteella, joka oli erotettavissa Jerusalemin murteesta, vaikka monet uskovat, että UT käännettiin hepreasta, mutta näin ei ollut UT käännettiin ensin arameasta. kike-uskontoa kutsuttiin silloin farisealaisuudeksi, ei juutalaisuudeksi</w:t>
      </w:r>
    </w:p>
    <w:p>
      <w:r>
        <w:rPr>
          <w:b/>
        </w:rPr>
        <w:t xml:space="preserve">Tulos</w:t>
      </w:r>
    </w:p>
    <w:p>
      <w:r>
        <w:t xml:space="preserve">Juutalaisten uskonnollinen vakaumus</w:t>
      </w:r>
    </w:p>
    <w:p>
      <w:r>
        <w:rPr>
          <w:b/>
        </w:rPr>
        <w:t xml:space="preserve">Esimerkki 2.357</w:t>
      </w:r>
    </w:p>
    <w:p>
      <w:r>
        <w:t xml:space="preserve">sins of saviours kenya on paskaloukku maa perkeleen</w:t>
      </w:r>
    </w:p>
    <w:p>
      <w:r>
        <w:rPr>
          <w:b/>
        </w:rPr>
        <w:t xml:space="preserve">Tulos</w:t>
      </w:r>
    </w:p>
    <w:p>
      <w:r>
        <w:t xml:space="preserve">Kenia on paskamaata</w:t>
      </w:r>
    </w:p>
    <w:p>
      <w:r>
        <w:rPr>
          <w:b/>
        </w:rPr>
        <w:t xml:space="preserve">Esimerkki 2.358</w:t>
      </w:r>
    </w:p>
    <w:p>
      <w:r>
        <w:t xml:space="preserve">he yrittävät ilmeisesti kompensoida tai he ovat sinitukkaisia kissojen hamstraajia, jotka ovat siellä tutkimassa naisia lesbisessa mielessä lol</w:t>
      </w:r>
    </w:p>
    <w:p>
      <w:r>
        <w:rPr>
          <w:b/>
        </w:rPr>
        <w:t xml:space="preserve">Tulos</w:t>
      </w:r>
    </w:p>
    <w:p>
      <w:r>
        <w:t xml:space="preserve">he ovat sinitukkaisia kissanvartijoita, jotka ovat siellä tutkimassa naisia lesbisessa mielessä.</w:t>
      </w:r>
    </w:p>
    <w:p>
      <w:r>
        <w:rPr>
          <w:b/>
        </w:rPr>
        <w:t xml:space="preserve">Esimerkki 2.359</w:t>
      </w:r>
    </w:p>
    <w:p>
      <w:r>
        <w:t xml:space="preserve">hei hei, kike er, inkarnaatio olkoon sinulle mato pitkän helvetin jälkeen.</w:t>
      </w:r>
    </w:p>
    <w:p>
      <w:r>
        <w:rPr>
          <w:b/>
        </w:rPr>
        <w:t xml:space="preserve">Tulos</w:t>
      </w:r>
    </w:p>
    <w:p>
      <w:r>
        <w:t xml:space="preserve">kike</w:t>
      </w:r>
    </w:p>
    <w:p>
      <w:r>
        <w:rPr>
          <w:b/>
        </w:rPr>
        <w:t xml:space="preserve">Esimerkki 2.360</w:t>
      </w:r>
    </w:p>
    <w:p>
      <w:r>
        <w:t xml:space="preserve">&lt;käyttäjä&gt; &lt;käyttäjä&gt; kerran jälkeenjäänyt aina jälkeenjäänyt</w:t>
      </w:r>
    </w:p>
    <w:p>
      <w:r>
        <w:rPr>
          <w:b/>
        </w:rPr>
        <w:t xml:space="preserve">Tulos</w:t>
      </w:r>
    </w:p>
    <w:p>
      <w:r>
        <w:t xml:space="preserve">retard</w:t>
      </w:r>
    </w:p>
    <w:p>
      <w:r>
        <w:rPr>
          <w:b/>
        </w:rPr>
        <w:t xml:space="preserve">Esimerkki 2.361</w:t>
      </w:r>
    </w:p>
    <w:p>
      <w:r>
        <w:t xml:space="preserve">&lt;user&gt; olen liian jälkeenjäänyt ymmärtääkseni sitä.</w:t>
      </w:r>
    </w:p>
    <w:p>
      <w:r>
        <w:rPr>
          <w:b/>
        </w:rPr>
        <w:t xml:space="preserve">Tulos</w:t>
      </w:r>
    </w:p>
    <w:p>
      <w:r>
        <w:t xml:space="preserve">jälkeenjäänyt</w:t>
      </w:r>
    </w:p>
    <w:p>
      <w:r>
        <w:rPr>
          <w:b/>
        </w:rPr>
        <w:t xml:space="preserve">Esimerkki 2.362</w:t>
      </w:r>
    </w:p>
    <w:p>
      <w:r>
        <w:t xml:space="preserve">en hyökkää näitä ihmisiä vastaan, vaan heidän omituista kriittisen teorian agendaansa maata vastaan, ja lopulta nationalistinen kanta on niin selvästi ylivoimainen, että se tulee voittamaan, vaikka mitä tapahtuisi, joten ei ole mitään tarvetta väittää vastaan, mutta olen vain järkyttynyt, että ihmiset todella uskovat tähän.</w:t>
      </w:r>
    </w:p>
    <w:p>
      <w:r>
        <w:rPr>
          <w:b/>
        </w:rPr>
        <w:t xml:space="preserve">Tulos</w:t>
      </w:r>
    </w:p>
    <w:p>
      <w:r>
        <w:t xml:space="preserve">kike</w:t>
      </w:r>
    </w:p>
    <w:p>
      <w:r>
        <w:rPr>
          <w:b/>
        </w:rPr>
        <w:t xml:space="preserve">Esimerkki 2.363</w:t>
      </w:r>
    </w:p>
    <w:p>
      <w:r>
        <w:t xml:space="preserve">hänen olisi pitänyt tehdä itsemurha ja pommittaa siirtolaisghettoa sen sijaan.</w:t>
      </w:r>
    </w:p>
    <w:p>
      <w:r>
        <w:rPr>
          <w:b/>
        </w:rPr>
        <w:t xml:space="preserve">Tulos</w:t>
      </w:r>
    </w:p>
    <w:p>
      <w:r>
        <w:t xml:space="preserve">hänen olisi pitänyt tehdä itsemurha ja pommittaa siirtolaisghettoa.</w:t>
      </w:r>
    </w:p>
    <w:p>
      <w:r>
        <w:rPr>
          <w:b/>
        </w:rPr>
        <w:t xml:space="preserve">Esimerkki 2.364</w:t>
      </w:r>
    </w:p>
    <w:p>
      <w:r>
        <w:t xml:space="preserve">Minulla ei ole mitään Patrick Littleä vastaan, mutta hänen henkilökohtainen mielipiteensä mudslimeistä ei ole minulle vähääkään tärkeä.</w:t>
      </w:r>
    </w:p>
    <w:p>
      <w:r>
        <w:rPr>
          <w:b/>
        </w:rPr>
        <w:t xml:space="preserve">Tulos</w:t>
      </w:r>
    </w:p>
    <w:p>
      <w:r>
        <w:t xml:space="preserve">mudslimes</w:t>
      </w:r>
    </w:p>
    <w:p>
      <w:r>
        <w:rPr>
          <w:b/>
        </w:rPr>
        <w:t xml:space="preserve">Esimerkki 2.365</w:t>
      </w:r>
    </w:p>
    <w:p>
      <w:r>
        <w:t xml:space="preserve">jos hän ei halunnut tulla raiskatuksi &lt;luku&gt; palomiesten toimesta, hänen ei olisi pitänyt tulla päihtyneeksi, hän luultavasti aneli sitä ennen kuin he tekivät sen, hän vain itkee, koska hän sai lutkamaisuutensa julkaistua verkossa ja nyt kaikki tietävät, millainen huora hän on.</w:t>
      </w:r>
    </w:p>
    <w:p>
      <w:r>
        <w:rPr>
          <w:b/>
        </w:rPr>
        <w:t xml:space="preserve">Tulos</w:t>
      </w:r>
    </w:p>
    <w:p>
      <w:r>
        <w:t xml:space="preserve">jos hän ei halunnut tulla raiskatuksi &lt;luku&gt; palomiehet hänen ei olisi pitänyt saada päihtyneenä hän luultavasti kerjäsi sitä ennen kuin he tekivät sen hän vain itkee, koska hän sai hänen lutkamaisuutensa lähetetty verkossa</w:t>
      </w:r>
    </w:p>
    <w:p>
      <w:r>
        <w:rPr>
          <w:b/>
        </w:rPr>
        <w:t xml:space="preserve">Esimerkki 2.366</w:t>
      </w:r>
    </w:p>
    <w:p>
      <w:r>
        <w:t xml:space="preserve">esteban santiago on beaner muslimi rakentaa muuri kieltää muslimien maahanmuutto trump oli taas oikeassa hail trump</w:t>
      </w:r>
    </w:p>
    <w:p>
      <w:r>
        <w:rPr>
          <w:b/>
        </w:rPr>
        <w:t xml:space="preserve">Tulos</w:t>
      </w:r>
    </w:p>
    <w:p>
      <w:r>
        <w:t xml:space="preserve">papu muslimi rakentaa muurin kieltää muslimien maahanmuutto</w:t>
      </w:r>
    </w:p>
    <w:p>
      <w:r>
        <w:rPr>
          <w:b/>
        </w:rPr>
        <w:t xml:space="preserve">Esimerkki 2.367</w:t>
      </w:r>
    </w:p>
    <w:p>
      <w:r>
        <w:t xml:space="preserve">näin käy, kun pikku Adam on paljon fiksumpi kuin hänen lihava lesbo-opettajansa.</w:t>
      </w:r>
    </w:p>
    <w:p>
      <w:r>
        <w:rPr>
          <w:b/>
        </w:rPr>
        <w:t xml:space="preserve">Tulos</w:t>
      </w:r>
    </w:p>
    <w:p>
      <w:r>
        <w:t xml:space="preserve">lihava lesbo lib</w:t>
      </w:r>
    </w:p>
    <w:p>
      <w:r>
        <w:rPr>
          <w:b/>
        </w:rPr>
        <w:t xml:space="preserve">Esimerkki 2.368</w:t>
      </w:r>
    </w:p>
    <w:p>
      <w:r>
        <w:t xml:space="preserve">miten saada libtard tekemään suuria reeage ostin juuri neekerin &lt;rahalla&gt; autistinen kiljuminen pelaan jalkapallomanageria sinä typerä liberaali</w:t>
      </w:r>
    </w:p>
    <w:p>
      <w:r>
        <w:rPr>
          <w:b/>
        </w:rPr>
        <w:t xml:space="preserve">Tulos</w:t>
      </w:r>
    </w:p>
    <w:p>
      <w:r>
        <w:t xml:space="preserve">osti neekerin</w:t>
      </w:r>
    </w:p>
    <w:p>
      <w:r>
        <w:rPr>
          <w:b/>
        </w:rPr>
        <w:t xml:space="preserve">Esimerkki 2.369</w:t>
      </w:r>
    </w:p>
    <w:p>
      <w:r>
        <w:t xml:space="preserve">tuli apteekkiin soittamaan stone temple pilottia liian kovaa ja kysyttiin, miksi soitin vihaista musiikkia työtoverini narttu se ei ole vihaista musiikkia, mutta sinä syy siihen.</w:t>
      </w:r>
    </w:p>
    <w:p>
      <w:r>
        <w:rPr>
          <w:b/>
        </w:rPr>
        <w:t xml:space="preserve">Tulos</w:t>
      </w:r>
    </w:p>
    <w:p>
      <w:r>
        <w:t xml:space="preserve">ämmä</w:t>
      </w:r>
    </w:p>
    <w:p>
      <w:r>
        <w:rPr>
          <w:b/>
        </w:rPr>
        <w:t xml:space="preserve">Esimerkki 2.370</w:t>
      </w:r>
    </w:p>
    <w:p>
      <w:r>
        <w:t xml:space="preserve">voiko olla opiskelija ja huora samaan aikaan?</w:t>
      </w:r>
    </w:p>
    <w:p>
      <w:r>
        <w:rPr>
          <w:b/>
        </w:rPr>
        <w:t xml:space="preserve">Tulos</w:t>
      </w:r>
    </w:p>
    <w:p>
      <w:r>
        <w:t xml:space="preserve">opiskelija ja akka</w:t>
      </w:r>
    </w:p>
    <w:p>
      <w:r>
        <w:rPr>
          <w:b/>
        </w:rPr>
        <w:t xml:space="preserve">Esimerkki 2.371</w:t>
      </w:r>
    </w:p>
    <w:p>
      <w:r>
        <w:t xml:space="preserve">kun huora haluaa puhua moraalista 😂</w:t>
      </w:r>
    </w:p>
    <w:p>
      <w:r>
        <w:rPr>
          <w:b/>
        </w:rPr>
        <w:t xml:space="preserve">Tulos</w:t>
      </w:r>
    </w:p>
    <w:p>
      <w:r>
        <w:t xml:space="preserve">uros</w:t>
      </w:r>
    </w:p>
    <w:p>
      <w:r>
        <w:rPr>
          <w:b/>
        </w:rPr>
        <w:t xml:space="preserve">Esimerkki 2.372</w:t>
      </w:r>
    </w:p>
    <w:p>
      <w:r>
        <w:t xml:space="preserve">Niin kauan kuin neekerit tappavat neekereitä, en välitä siitä, että nämä neekerieläimet tappavat itsensä.</w:t>
      </w:r>
    </w:p>
    <w:p>
      <w:r>
        <w:rPr>
          <w:b/>
        </w:rPr>
        <w:t xml:space="preserve">Tulos</w:t>
      </w:r>
    </w:p>
    <w:p>
      <w:r>
        <w:t xml:space="preserve">neekerit tappavat neekereitä</w:t>
      </w:r>
    </w:p>
    <w:p>
      <w:r>
        <w:rPr>
          <w:b/>
        </w:rPr>
        <w:t xml:space="preserve">Esimerkki 2.373</w:t>
      </w:r>
    </w:p>
    <w:p>
      <w:r>
        <w:t xml:space="preserve">mikä ei ole läheskään niin &lt;luku&gt; homoa tai &lt;luku&gt; hauskaa kuin miltä se kuulostaa...</w:t>
      </w:r>
    </w:p>
    <w:p>
      <w:r>
        <w:rPr>
          <w:b/>
        </w:rPr>
        <w:t xml:space="preserve">Tulos</w:t>
      </w:r>
    </w:p>
    <w:p>
      <w:r>
        <w:t xml:space="preserve">homo</w:t>
      </w:r>
    </w:p>
    <w:p>
      <w:r>
        <w:rPr>
          <w:b/>
        </w:rPr>
        <w:t xml:space="preserve">Esimerkki 2.374</w:t>
      </w:r>
    </w:p>
    <w:p>
      <w:r>
        <w:t xml:space="preserve">mikä on pahempaa kuin kahden lesbon ajama subaru täynnä neekereitä, jossa oli tyhjä paikka...</w:t>
      </w:r>
    </w:p>
    <w:p>
      <w:r>
        <w:rPr>
          <w:b/>
        </w:rPr>
        <w:t xml:space="preserve">Tulos</w:t>
      </w:r>
    </w:p>
    <w:p>
      <w:r>
        <w:t xml:space="preserve">Subaru täynnä neekereitä, joita ajaa kaksi lesboa.</w:t>
      </w:r>
    </w:p>
    <w:p>
      <w:r>
        <w:rPr>
          <w:b/>
        </w:rPr>
        <w:t xml:space="preserve">Esimerkki 2.375</w:t>
      </w:r>
    </w:p>
    <w:p>
      <w:r>
        <w:t xml:space="preserve">Ainoa neekeri, jolle vuodattaisin kyyneleen...</w:t>
      </w:r>
    </w:p>
    <w:p>
      <w:r>
        <w:rPr>
          <w:b/>
        </w:rPr>
        <w:t xml:space="preserve">Tulos</w:t>
      </w:r>
    </w:p>
    <w:p>
      <w:r>
        <w:t xml:space="preserve">negro</w:t>
      </w:r>
    </w:p>
    <w:p>
      <w:r>
        <w:rPr>
          <w:b/>
        </w:rPr>
        <w:t xml:space="preserve">Esimerkki 2.376</w:t>
      </w:r>
    </w:p>
    <w:p>
      <w:r>
        <w:t xml:space="preserve">&lt;user&gt; ja sinä edustat jihadistisen terrorismin troijalaista hevosta.</w:t>
      </w:r>
    </w:p>
    <w:p>
      <w:r>
        <w:rPr>
          <w:b/>
        </w:rPr>
        <w:t xml:space="preserve">Tulos</w:t>
      </w:r>
    </w:p>
    <w:p>
      <w:r>
        <w:t xml:space="preserve">jihadistinen terrorismi</w:t>
      </w:r>
    </w:p>
    <w:p>
      <w:r>
        <w:rPr>
          <w:b/>
        </w:rPr>
        <w:t xml:space="preserve">Esimerkki 2.377</w:t>
      </w:r>
    </w:p>
    <w:p>
      <w:r>
        <w:t xml:space="preserve">En ota vakavasti kenenkään mielipidettä, jolla on neekerin nimi, joka yksin kertoo minulle, että hänen äitinsä ei luultavasti tiedä, että isä oli ghetto roskaväkeä.</w:t>
      </w:r>
    </w:p>
    <w:p>
      <w:r>
        <w:rPr>
          <w:b/>
        </w:rPr>
        <w:t xml:space="preserve">Tulos</w:t>
      </w:r>
    </w:p>
    <w:p>
      <w:r>
        <w:t xml:space="preserve">neekeri</w:t>
      </w:r>
    </w:p>
    <w:p>
      <w:r>
        <w:rPr>
          <w:b/>
        </w:rPr>
        <w:t xml:space="preserve">Esimerkki 2.378</w:t>
      </w:r>
    </w:p>
    <w:p>
      <w:r>
        <w:t xml:space="preserve">&lt;user&gt; 😂 😂 😂 olen neekereiden kanssa alabaman osavaltiossa...</w:t>
      </w:r>
    </w:p>
    <w:p>
      <w:r>
        <w:rPr>
          <w:b/>
        </w:rPr>
        <w:t xml:space="preserve">Tulos</w:t>
      </w:r>
    </w:p>
    <w:p>
      <w:r>
        <w:t xml:space="preserve">negros</w:t>
      </w:r>
    </w:p>
    <w:p>
      <w:r>
        <w:rPr>
          <w:b/>
        </w:rPr>
        <w:t xml:space="preserve">Esimerkki 2.379</w:t>
      </w:r>
    </w:p>
    <w:p>
      <w:r>
        <w:t xml:space="preserve">&lt;user&gt; ämmä mä vihaan sua lol</w:t>
      </w:r>
    </w:p>
    <w:p>
      <w:r>
        <w:rPr>
          <w:b/>
        </w:rPr>
        <w:t xml:space="preserve">Tulos</w:t>
      </w:r>
    </w:p>
    <w:p>
      <w:r>
        <w:t xml:space="preserve">ämmä</w:t>
      </w:r>
    </w:p>
    <w:p>
      <w:r>
        <w:rPr>
          <w:b/>
        </w:rPr>
        <w:t xml:space="preserve">Esimerkki 2.380</w:t>
      </w:r>
    </w:p>
    <w:p>
      <w:r>
        <w:t xml:space="preserve">typerä juutalainen Hitler nai vuohta, äitisi puhui vuohista, ja juutalaiset saavat nussia eläimiä kuten arabitkin.</w:t>
      </w:r>
    </w:p>
    <w:p>
      <w:r>
        <w:rPr>
          <w:b/>
        </w:rPr>
        <w:t xml:space="preserve">Tulos</w:t>
      </w:r>
    </w:p>
    <w:p>
      <w:r>
        <w:t xml:space="preserve">tyhmä juutalainen Hitler oli vitun vuohi...</w:t>
      </w:r>
    </w:p>
    <w:p>
      <w:r>
        <w:rPr>
          <w:b/>
        </w:rPr>
        <w:t xml:space="preserve">Esimerkki 2.381</w:t>
      </w:r>
    </w:p>
    <w:p>
      <w:r>
        <w:t xml:space="preserve">ämmät höyryttävät vihanneksia ja vannovat olevansa Martha Stewart.</w:t>
      </w:r>
    </w:p>
    <w:p>
      <w:r>
        <w:rPr>
          <w:b/>
        </w:rPr>
        <w:t xml:space="preserve">Tulos</w:t>
      </w:r>
    </w:p>
    <w:p>
      <w:r>
        <w:t xml:space="preserve">nartut</w:t>
      </w:r>
    </w:p>
    <w:p>
      <w:r>
        <w:rPr>
          <w:b/>
        </w:rPr>
        <w:t xml:space="preserve">Esimerkki 2.382</w:t>
      </w:r>
    </w:p>
    <w:p>
      <w:r>
        <w:t xml:space="preserve">aivan liikaa Yhdysvalloissa on kokonaisia kaupunkeja, jotka ovat kokonaan aasialaisia, se on aivan mieletön tilanne, eivätkä aasialaiset ole niin tyhmiä, että antavat ulkomaalaisten muuttaa kansakuntiinsa ja ottaa valtaansa.</w:t>
      </w:r>
    </w:p>
    <w:p>
      <w:r>
        <w:rPr>
          <w:b/>
        </w:rPr>
        <w:t xml:space="preserve">Tulos</w:t>
      </w:r>
    </w:p>
    <w:p>
      <w:r>
        <w:t xml:space="preserve">Yhdysvalloissa on kokonaisia kaupunkeja, jotka ovat täysin aasialaisia.</w:t>
      </w:r>
    </w:p>
    <w:p>
      <w:r>
        <w:rPr>
          <w:b/>
        </w:rPr>
        <w:t xml:space="preserve">Esimerkki 2.383</w:t>
      </w:r>
    </w:p>
    <w:p>
      <w:r>
        <w:t xml:space="preserve">&lt;käyttäjä&gt; älä pyöritä silmiäni ämmä ole kiltti sinä lutka lutka häpeällinen syntinen vuosisadan valehtelija</w:t>
      </w:r>
    </w:p>
    <w:p>
      <w:r>
        <w:rPr>
          <w:b/>
        </w:rPr>
        <w:t xml:space="preserve">Tulos</w:t>
      </w:r>
    </w:p>
    <w:p>
      <w:r>
        <w:t xml:space="preserve">ämmä</w:t>
      </w:r>
    </w:p>
    <w:p>
      <w:r>
        <w:rPr>
          <w:b/>
        </w:rPr>
        <w:t xml:space="preserve">Esimerkki 2.384</w:t>
      </w:r>
    </w:p>
    <w:p>
      <w:r>
        <w:t xml:space="preserve">&lt;user&gt; joo mä muutuin retardiksi koska et löytänyt mua evertonista vaikka annoit sen suuren</w:t>
      </w:r>
    </w:p>
    <w:p>
      <w:r>
        <w:rPr>
          <w:b/>
        </w:rPr>
        <w:t xml:space="preserve">Tulos</w:t>
      </w:r>
    </w:p>
    <w:p>
      <w:r>
        <w:t xml:space="preserve">retard</w:t>
      </w:r>
    </w:p>
    <w:p>
      <w:r>
        <w:rPr>
          <w:b/>
        </w:rPr>
        <w:t xml:space="preserve">Esimerkki 2.385</w:t>
      </w:r>
    </w:p>
    <w:p>
      <w:r>
        <w:t xml:space="preserve">he eivät ole tappaneet ketään &lt;luku&gt; kuolemantapauksista olivat atomwaffen itse &lt;luku&gt; olivat kumppaneita eivät edes jäseniä jos aiot olla neekeri ainakin lukea tarinan</w:t>
      </w:r>
    </w:p>
    <w:p>
      <w:r>
        <w:rPr>
          <w:b/>
        </w:rPr>
        <w:t xml:space="preserve">Tulos</w:t>
      </w:r>
    </w:p>
    <w:p>
      <w:r>
        <w:t xml:space="preserve">tulee neekeri</w:t>
      </w:r>
    </w:p>
    <w:p>
      <w:r>
        <w:rPr>
          <w:b/>
        </w:rPr>
        <w:t xml:space="preserve">Esimerkki 2.386</w:t>
      </w:r>
    </w:p>
    <w:p>
      <w:r>
        <w:t xml:space="preserve">Ion need yo pussy bitch im on my own dick</w:t>
      </w:r>
    </w:p>
    <w:p>
      <w:r>
        <w:rPr>
          <w:b/>
        </w:rPr>
        <w:t xml:space="preserve">Tulos</w:t>
      </w:r>
    </w:p>
    <w:p>
      <w:r>
        <w:t xml:space="preserve">pillu narttu</w:t>
      </w:r>
    </w:p>
    <w:p>
      <w:r>
        <w:rPr>
          <w:b/>
        </w:rPr>
        <w:t xml:space="preserve">Esimerkki 2.387</w:t>
      </w:r>
    </w:p>
    <w:p>
      <w:r>
        <w:t xml:space="preserve">jotkut teistä kaikki täällä ovat huoria lopeta se.</w:t>
      </w:r>
    </w:p>
    <w:p>
      <w:r>
        <w:rPr>
          <w:b/>
        </w:rPr>
        <w:t xml:space="preserve">Tulos</w:t>
      </w:r>
    </w:p>
    <w:p>
      <w:r>
        <w:t xml:space="preserve">te kaikki täällä olette huoria</w:t>
      </w:r>
    </w:p>
    <w:p>
      <w:r>
        <w:rPr>
          <w:b/>
        </w:rPr>
        <w:t xml:space="preserve">Esimerkki 2.388</w:t>
      </w:r>
    </w:p>
    <w:p>
      <w:r>
        <w:t xml:space="preserve">Ensi viikon stephan molyneux -ohjelmat ovat otsikolla pesukarhut ovatko ne edes samaa lajia ja totuus pikaniinien hukuttamisesta ämpäriin.</w:t>
      </w:r>
    </w:p>
    <w:p>
      <w:r>
        <w:rPr>
          <w:b/>
        </w:rPr>
        <w:t xml:space="preserve">Tulos</w:t>
      </w:r>
    </w:p>
    <w:p>
      <w:r>
        <w:t xml:space="preserve">ovatko ne edes samaa lajia</w:t>
      </w:r>
    </w:p>
    <w:p>
      <w:r>
        <w:rPr>
          <w:b/>
        </w:rPr>
        <w:t xml:space="preserve">Esimerkki 2.389</w:t>
      </w:r>
    </w:p>
    <w:p>
      <w:r>
        <w:t xml:space="preserve">tavallaan mitä enemmän sitä parempi niin kauan kuin se hiekka neekerit ja uskonto suon lisää pari nollia päälle</w:t>
      </w:r>
    </w:p>
    <w:p>
      <w:r>
        <w:rPr>
          <w:b/>
        </w:rPr>
        <w:t xml:space="preserve">Tulos</w:t>
      </w:r>
    </w:p>
    <w:p>
      <w:r>
        <w:t xml:space="preserve">hiekkaneekerit</w:t>
      </w:r>
    </w:p>
    <w:p>
      <w:r>
        <w:rPr>
          <w:b/>
        </w:rPr>
        <w:t xml:space="preserve">Esimerkki 2.390</w:t>
      </w:r>
    </w:p>
    <w:p>
      <w:r>
        <w:t xml:space="preserve">Parempaa kuin neekeritaide, katso tuota jaguaaria.</w:t>
      </w:r>
    </w:p>
    <w:p>
      <w:r>
        <w:rPr>
          <w:b/>
        </w:rPr>
        <w:t xml:space="preserve">Tulos</w:t>
      </w:r>
    </w:p>
    <w:p>
      <w:r>
        <w:t xml:space="preserve">neekeri</w:t>
      </w:r>
    </w:p>
    <w:p>
      <w:r>
        <w:rPr>
          <w:b/>
        </w:rPr>
        <w:t xml:space="preserve">Esimerkki 2.391</w:t>
      </w:r>
    </w:p>
    <w:p>
      <w:r>
        <w:t xml:space="preserve">vihaan aina herättää kiken ennen töihin menoa 😩 😩 😂</w:t>
      </w:r>
    </w:p>
    <w:p>
      <w:r>
        <w:rPr>
          <w:b/>
        </w:rPr>
        <w:t xml:space="preserve">Tulos</w:t>
      </w:r>
    </w:p>
    <w:p>
      <w:r>
        <w:t xml:space="preserve">vihaa herääminen kike</w:t>
      </w:r>
    </w:p>
    <w:p>
      <w:r>
        <w:rPr>
          <w:b/>
        </w:rPr>
        <w:t xml:space="preserve">Esimerkki 2.392</w:t>
      </w:r>
    </w:p>
    <w:p>
      <w:r>
        <w:t xml:space="preserve">&lt;user&gt; mitä jos joku neekeri heittää sun airpodit jonkun ämmän päälle?</w:t>
      </w:r>
    </w:p>
    <w:p>
      <w:r>
        <w:rPr>
          <w:b/>
        </w:rPr>
        <w:t xml:space="preserve">Tulos</w:t>
      </w:r>
    </w:p>
    <w:p>
      <w:r>
        <w:t xml:space="preserve">nigga</w:t>
      </w:r>
    </w:p>
    <w:p>
      <w:r>
        <w:rPr>
          <w:b/>
        </w:rPr>
        <w:t xml:space="preserve">Esimerkki 2.393</w:t>
      </w:r>
    </w:p>
    <w:p>
      <w:r>
        <w:t xml:space="preserve">mies joku on tulossa ilkeä kuuntelin leikkeen Twitterissä, että muzzie zaweed CNN on sulaminen ja se hyökkäsi koneeni teki sen päästää kirskuvin surinaa ja jäätyä jouduin sulkemaan sen pois päältä</w:t>
      </w:r>
    </w:p>
    <w:p>
      <w:r>
        <w:rPr>
          <w:b/>
        </w:rPr>
        <w:t xml:space="preserve">Tulos</w:t>
      </w:r>
    </w:p>
    <w:p>
      <w:r>
        <w:t xml:space="preserve">muzzie zaweed CNN:ssä</w:t>
      </w:r>
    </w:p>
    <w:p>
      <w:r>
        <w:rPr>
          <w:b/>
        </w:rPr>
        <w:t xml:space="preserve">Esimerkki 2.394</w:t>
      </w:r>
    </w:p>
    <w:p>
      <w:r>
        <w:t xml:space="preserve">ensinnäkin en ole koskaan tutkinut Raamattua kovinkaan tarkasti toiseksi kuulen aina ihmisten puhuvan Jeesuksesta juutalaisena puuseppänä kolmanneksi ja viimeiseksi kike-juutalaisena, jos anti-semitismi-englanti-sanakirjani on ajan tasalla.</w:t>
      </w:r>
    </w:p>
    <w:p>
      <w:r>
        <w:rPr>
          <w:b/>
        </w:rPr>
        <w:t xml:space="preserve">Tulos</w:t>
      </w:r>
    </w:p>
    <w:p>
      <w:r>
        <w:t xml:space="preserve">lopuksi juutalainen juutalainen</w:t>
      </w:r>
    </w:p>
    <w:p>
      <w:r>
        <w:rPr>
          <w:b/>
        </w:rPr>
        <w:t xml:space="preserve">Esimerkki 2.395</w:t>
      </w:r>
    </w:p>
    <w:p>
      <w:r>
        <w:t xml:space="preserve">neekeri lopeta saada hyllytetty</w:t>
      </w:r>
    </w:p>
    <w:p>
      <w:r>
        <w:rPr>
          <w:b/>
        </w:rPr>
        <w:t xml:space="preserve">Tulos</w:t>
      </w:r>
    </w:p>
    <w:p>
      <w:r>
        <w:t xml:space="preserve">nigga</w:t>
      </w:r>
    </w:p>
    <w:p>
      <w:r>
        <w:rPr>
          <w:b/>
        </w:rPr>
        <w:t xml:space="preserve">Esimerkki 2.396</w:t>
      </w:r>
    </w:p>
    <w:p>
      <w:r>
        <w:t xml:space="preserve">jake tapper sanoo fake media yllytti ampujaa comet pizza hän unohtaa cnn jatkuva vääriä tarinoita valkoisen rasismin ovat yllyttäneet murhia poliiseja ympäri amerikkaa ja ruokki rotumellakoita useissa kaupungeissa, jos trump tai bannon ovat loukkaantuneet veri on cnn käsissä pizzagate &lt;user&gt;</w:t>
      </w:r>
    </w:p>
    <w:p>
      <w:r>
        <w:rPr>
          <w:b/>
        </w:rPr>
        <w:t xml:space="preserve">Tulos</w:t>
      </w:r>
    </w:p>
    <w:p>
      <w:r>
        <w:t xml:space="preserve">jake tapper sanoo fake media yllytti ampujaa comet pizza hän unohtaa cnn jatkuva vääriä tarinoita valkoisen rasismin ovat yllyttäneet murhia poliiseja ympäri amerikkaa ja ruokki rotumellakoita useissa kaupungeissa, jos trump tai bannon ovat loukkaantuneet veri on cnn käsissä</w:t>
      </w:r>
    </w:p>
    <w:p>
      <w:r>
        <w:rPr>
          <w:b/>
        </w:rPr>
        <w:t xml:space="preserve">Esimerkki 2.397</w:t>
      </w:r>
    </w:p>
    <w:p>
      <w:r>
        <w:t xml:space="preserve">hänellä on jidien ja hiekkaneekereiden verta irl hän on melko maaninen ylikompensointi ehkä hänen ensimmäiset törmäyksensä seinään jättävät hänet hämmentyneeksi ja jidiksi.</w:t>
      </w:r>
    </w:p>
    <w:p>
      <w:r>
        <w:rPr>
          <w:b/>
        </w:rPr>
        <w:t xml:space="preserve">Tulos</w:t>
      </w:r>
    </w:p>
    <w:p>
      <w:r>
        <w:t xml:space="preserve">hänellä on juutalaista ja hiekkaneekeriverta...</w:t>
      </w:r>
    </w:p>
    <w:p>
      <w:r>
        <w:rPr>
          <w:b/>
        </w:rPr>
        <w:t xml:space="preserve">Esimerkki 2.398</w:t>
      </w:r>
    </w:p>
    <w:p>
      <w:r>
        <w:t xml:space="preserve">Katsokaa tuota vitun juutalaista, joka yrittää tuhota maineeni.</w:t>
      </w:r>
    </w:p>
    <w:p>
      <w:r>
        <w:rPr>
          <w:b/>
        </w:rPr>
        <w:t xml:space="preserve">Tulos</w:t>
      </w:r>
    </w:p>
    <w:p>
      <w:r>
        <w:t xml:space="preserve">vitun juutalainen</w:t>
      </w:r>
    </w:p>
    <w:p>
      <w:r>
        <w:rPr>
          <w:b/>
        </w:rPr>
        <w:t xml:space="preserve">Esimerkki 2.399</w:t>
      </w:r>
    </w:p>
    <w:p>
      <w:r>
        <w:t xml:space="preserve">toivoen, että Trumpin neuvonantaja, joka vaatii rekisteriä muslimeille, todella toteutuu, meidän on pidettävä maahanmuuttajat kurissa ja terroistit poissa maastamme.</w:t>
      </w:r>
    </w:p>
    <w:p>
      <w:r>
        <w:rPr>
          <w:b/>
        </w:rPr>
        <w:t xml:space="preserve">Tulos</w:t>
      </w:r>
    </w:p>
    <w:p>
      <w:r>
        <w:t xml:space="preserve">muslimien rekisteri</w:t>
      </w:r>
    </w:p>
    <w:p>
      <w:r>
        <w:rPr>
          <w:b/>
        </w:rPr>
        <w:t xml:space="preserve">Esimerkki 2.400</w:t>
      </w:r>
    </w:p>
    <w:p>
      <w:r>
        <w:t xml:space="preserve">olen edelleen sitä mieltä, että aion blogi ja youtube alle minun Instagram alias se hauskaa pelaa onnellinen merkki olen vahvasti houkutus aloittaa blogi ja affiliate markkinoilla alias kuin newbie muslimi muuntaa niin voin saada, että islamilainen rahaa taqiya menee molempiin suuntiin ha ha ha</w:t>
      </w:r>
    </w:p>
    <w:p>
      <w:r>
        <w:rPr>
          <w:b/>
        </w:rPr>
        <w:t xml:space="preserve">Tulos</w:t>
      </w:r>
    </w:p>
    <w:p>
      <w:r>
        <w:t xml:space="preserve">olen vahvasti houkutus aloittaa blogi ja affiliate markkinoilla alias kuin newbie muslimi muuntaa niin voin saada, että islamilainen rahaa taqiya menee molempiin suuntiin.</w:t>
      </w:r>
    </w:p>
    <w:p>
      <w:r>
        <w:rPr>
          <w:b/>
        </w:rPr>
        <w:t xml:space="preserve">Esimerkki 2.401</w:t>
      </w:r>
    </w:p>
    <w:p>
      <w:r>
        <w:t xml:space="preserve">&lt;user&gt; &lt;user&gt; Turkki on jihadistinen terroristijärjestö eikä kuulu mihinkään länsimaiseen järjestöön.</w:t>
      </w:r>
    </w:p>
    <w:p>
      <w:r>
        <w:rPr>
          <w:b/>
        </w:rPr>
        <w:t xml:space="preserve">Tulos</w:t>
      </w:r>
    </w:p>
    <w:p>
      <w:r>
        <w:t xml:space="preserve">jihadistinen terroristijärjestö</w:t>
      </w:r>
    </w:p>
    <w:p>
      <w:r>
        <w:rPr>
          <w:b/>
        </w:rPr>
        <w:t xml:space="preserve">Esimerkki 2.402</w:t>
      </w:r>
    </w:p>
    <w:p>
      <w:r>
        <w:t xml:space="preserve">&lt;user&gt; kuulostaa homopornolta, jota istuisin katsomassa ja katselisin.</w:t>
      </w:r>
    </w:p>
    <w:p>
      <w:r>
        <w:rPr>
          <w:b/>
        </w:rPr>
        <w:t xml:space="preserve">Tulos</w:t>
      </w:r>
    </w:p>
    <w:p>
      <w:r>
        <w:t xml:space="preserve">homoporno</w:t>
      </w:r>
    </w:p>
    <w:p>
      <w:r>
        <w:rPr>
          <w:b/>
        </w:rPr>
        <w:t xml:space="preserve">Esimerkki 2.403</w:t>
      </w:r>
    </w:p>
    <w:p>
      <w:r>
        <w:t xml:space="preserve">vihaan hitaita jälkeenjäänyt ajattelematon mfs vain kuolla g</w:t>
      </w:r>
    </w:p>
    <w:p>
      <w:r>
        <w:rPr>
          <w:b/>
        </w:rPr>
        <w:t xml:space="preserve">Tulos</w:t>
      </w:r>
    </w:p>
    <w:p>
      <w:r>
        <w:t xml:space="preserve">jälkeenjäänyt</w:t>
      </w:r>
    </w:p>
    <w:p>
      <w:r>
        <w:rPr>
          <w:b/>
        </w:rPr>
        <w:t xml:space="preserve">Esimerkki 2.404</w:t>
      </w:r>
    </w:p>
    <w:p>
      <w:r>
        <w:t xml:space="preserve">&lt;käyttäjä&gt; &lt;käyttäjä&gt; ainakin he tekivät teistä vain la croix-natseja ja ilmastonmuutoksen kieltäjiä</w:t>
      </w:r>
    </w:p>
    <w:p>
      <w:r>
        <w:rPr>
          <w:b/>
        </w:rPr>
        <w:t xml:space="preserve">Tulos</w:t>
      </w:r>
    </w:p>
    <w:p>
      <w:r>
        <w:t xml:space="preserve">la croix nazis</w:t>
      </w:r>
    </w:p>
    <w:p>
      <w:r>
        <w:rPr>
          <w:b/>
        </w:rPr>
        <w:t xml:space="preserve">Esimerkki 2.405</w:t>
      </w:r>
    </w:p>
    <w:p>
      <w:r>
        <w:t xml:space="preserve">saksalaiset tarkoittavat juutalaisia, mustalaisia ja pakolaisia, luultavasti se sopii minulle.</w:t>
      </w:r>
    </w:p>
    <w:p>
      <w:r>
        <w:rPr>
          <w:b/>
        </w:rPr>
        <w:t xml:space="preserve">Tulos</w:t>
      </w:r>
    </w:p>
    <w:p>
      <w:r>
        <w:t xml:space="preserve">tarkoittaen luultavasti juutalaisia, mustalaisia ja pakolaisia.</w:t>
      </w:r>
    </w:p>
    <w:p>
      <w:r>
        <w:rPr>
          <w:b/>
        </w:rPr>
        <w:t xml:space="preserve">Esimerkki 2.406</w:t>
      </w:r>
    </w:p>
    <w:p>
      <w:r>
        <w:t xml:space="preserve">se on tyypillinen vasemmistolaisten leikki kutsua oikeiston vihapuhetta, vaikka henkilö puhuu vain puhtaita faktoja, mutta antaa vähemmistöjen ja mielisairaiden ihmisten vaatia ja itse asiassa juonitella väkivaltaa oikeistoa vastaan ja sanoa, että näillä ihmisillä on sananvapaus, he ovat rikollisia.</w:t>
      </w:r>
    </w:p>
    <w:p>
      <w:r>
        <w:rPr>
          <w:b/>
        </w:rPr>
        <w:t xml:space="preserve">Tulos</w:t>
      </w:r>
    </w:p>
    <w:p>
      <w:r>
        <w:t xml:space="preserve">antaa vähemmistöjen ja mielisairaiden ihmisten vaatia ja itse asiassa suunnitella väkivaltaa oikeistoa vastaan.</w:t>
      </w:r>
    </w:p>
    <w:p>
      <w:r>
        <w:rPr>
          <w:b/>
        </w:rPr>
        <w:t xml:space="preserve">Esimerkki 2.407</w:t>
      </w:r>
    </w:p>
    <w:p>
      <w:r>
        <w:t xml:space="preserve">Eikö neekerien maassa leikata käsiä tai sormia irti varkaudesta, meidän pitäisi tehdä niin täällä, koska he varastavat maamme.</w:t>
      </w:r>
    </w:p>
    <w:p>
      <w:r>
        <w:rPr>
          <w:b/>
        </w:rPr>
        <w:t xml:space="preserve">Tulos</w:t>
      </w:r>
    </w:p>
    <w:p>
      <w:r>
        <w:t xml:space="preserve">hiekkaneekeri</w:t>
      </w:r>
    </w:p>
    <w:p>
      <w:r>
        <w:rPr>
          <w:b/>
        </w:rPr>
        <w:t xml:space="preserve">Esimerkki 2.408</w:t>
      </w:r>
    </w:p>
    <w:p>
      <w:r>
        <w:t xml:space="preserve">Streptokokki ei ole mikään huora 🖕 🏽 🖕 🏽 🖕 🏽 🖕 🏽 🖕 🏽</w:t>
      </w:r>
    </w:p>
    <w:p>
      <w:r>
        <w:rPr>
          <w:b/>
        </w:rPr>
        <w:t xml:space="preserve">Tulos</w:t>
      </w:r>
    </w:p>
    <w:p>
      <w:r>
        <w:t xml:space="preserve">uros</w:t>
      </w:r>
    </w:p>
    <w:p>
      <w:r>
        <w:rPr>
          <w:b/>
        </w:rPr>
        <w:t xml:space="preserve">Esimerkki 2.409</w:t>
      </w:r>
    </w:p>
    <w:p>
      <w:r>
        <w:t xml:space="preserve">&lt;käyttäjä&gt; &lt;käyttäjä&gt; se ei ole väärennetty henkilöllisyystodistus se on parodia kaltaisesi jihadisti ei saisi sitä, painu helvettiin.</w:t>
      </w:r>
    </w:p>
    <w:p>
      <w:r>
        <w:rPr>
          <w:b/>
        </w:rPr>
        <w:t xml:space="preserve">Tulos</w:t>
      </w:r>
    </w:p>
    <w:p>
      <w:r>
        <w:t xml:space="preserve">kaltaisesi jihadisti</w:t>
      </w:r>
    </w:p>
    <w:p>
      <w:r>
        <w:rPr>
          <w:b/>
        </w:rPr>
        <w:t xml:space="preserve">Esimerkki 2.410</w:t>
      </w:r>
    </w:p>
    <w:p>
      <w:r>
        <w:t xml:space="preserve">Kutsu häntä siksi, mikä hän todella on neekeri.</w:t>
      </w:r>
    </w:p>
    <w:p>
      <w:r>
        <w:rPr>
          <w:b/>
        </w:rPr>
        <w:t xml:space="preserve">Tulos</w:t>
      </w:r>
    </w:p>
    <w:p>
      <w:r>
        <w:t xml:space="preserve">soita</w:t>
      </w:r>
    </w:p>
    <w:p>
      <w:r>
        <w:rPr>
          <w:b/>
        </w:rPr>
        <w:t xml:space="preserve">Esimerkki 2.411</w:t>
      </w:r>
    </w:p>
    <w:p>
      <w:r>
        <w:t xml:space="preserve">ja juutalainen paljastaa itsensä lol</w:t>
      </w:r>
    </w:p>
    <w:p>
      <w:r>
        <w:rPr>
          <w:b/>
        </w:rPr>
        <w:t xml:space="preserve">Tulos</w:t>
      </w:r>
    </w:p>
    <w:p>
      <w:r>
        <w:t xml:space="preserve">kike</w:t>
      </w:r>
    </w:p>
    <w:p>
      <w:r>
        <w:rPr>
          <w:b/>
        </w:rPr>
        <w:t xml:space="preserve">Esimerkki 2.412</w:t>
      </w:r>
    </w:p>
    <w:p>
      <w:r>
        <w:t xml:space="preserve">Ricky Vaugh kuulostaa tyhmältä filippiiniläiseltä gookilta, miksi vitussa hän oli kryptoraportissa?</w:t>
      </w:r>
    </w:p>
    <w:p>
      <w:r>
        <w:rPr>
          <w:b/>
        </w:rPr>
        <w:t xml:space="preserve">Tulos</w:t>
      </w:r>
    </w:p>
    <w:p>
      <w:r>
        <w:t xml:space="preserve">tyhmä filippiiniläinen gook</w:t>
      </w:r>
    </w:p>
    <w:p>
      <w:r>
        <w:rPr>
          <w:b/>
        </w:rPr>
        <w:t xml:space="preserve">Esimerkki 2.413</w:t>
      </w:r>
    </w:p>
    <w:p>
      <w:r>
        <w:t xml:space="preserve">&lt;user&gt; &lt;user&gt; miksi juutalaisilla on jatkuvasti tämä kuollut, katkeran kivikasvoinen ilme kasvoillaan?</w:t>
      </w:r>
    </w:p>
    <w:p>
      <w:r>
        <w:rPr>
          <w:b/>
        </w:rPr>
        <w:t xml:space="preserve">Tulos</w:t>
      </w:r>
    </w:p>
    <w:p>
      <w:r>
        <w:t xml:space="preserve">Juutalaisilla on jatkuvasti tämä kuollut, katkera, kivikasvoinen ilme...</w:t>
      </w:r>
    </w:p>
    <w:p>
      <w:r>
        <w:rPr>
          <w:b/>
        </w:rPr>
        <w:t xml:space="preserve">Esimerkki 2.414</w:t>
      </w:r>
    </w:p>
    <w:p>
      <w:r>
        <w:t xml:space="preserve">&lt;user&gt; tai sitten homo on avoin seksuaalisuudestaan niin kuin vau mikä ihme!</w:t>
      </w:r>
    </w:p>
    <w:p>
      <w:r>
        <w:rPr>
          <w:b/>
        </w:rPr>
        <w:t xml:space="preserve">Tulos</w:t>
      </w:r>
    </w:p>
    <w:p>
      <w:r>
        <w:t xml:space="preserve">homo</w:t>
      </w:r>
    </w:p>
    <w:p>
      <w:r>
        <w:rPr>
          <w:b/>
        </w:rPr>
        <w:t xml:space="preserve">Esimerkki 2.415</w:t>
      </w:r>
    </w:p>
    <w:p>
      <w:r>
        <w:t xml:space="preserve">luuletteko te kaverit, että make a wish -säätiö myöntäisi minulle toiveeni kutsua Kim Kardashianin vauvaa neekeriksi suoraan päin sen kasvoja ennen kuin kuolen ✝️ 😇 ✝️ 😇</w:t>
      </w:r>
    </w:p>
    <w:p>
      <w:r>
        <w:rPr>
          <w:b/>
        </w:rPr>
        <w:t xml:space="preserve">Tulos</w:t>
      </w:r>
    </w:p>
    <w:p>
      <w:r>
        <w:t xml:space="preserve">vauva neekeri</w:t>
      </w:r>
    </w:p>
    <w:p>
      <w:r>
        <w:rPr>
          <w:b/>
        </w:rPr>
        <w:t xml:space="preserve">Esimerkki 2.416</w:t>
      </w:r>
    </w:p>
    <w:p>
      <w:r>
        <w:t xml:space="preserve">vittu kyllä tappaa tuo valkoinen paholainen terrorin häpeäpilkku</w:t>
      </w:r>
    </w:p>
    <w:p>
      <w:r>
        <w:rPr>
          <w:b/>
        </w:rPr>
        <w:t xml:space="preserve">Tulos</w:t>
      </w:r>
    </w:p>
    <w:p>
      <w:r>
        <w:t xml:space="preserve">tappaa tuo valkoinen paholainen</w:t>
      </w:r>
    </w:p>
    <w:p>
      <w:r>
        <w:rPr>
          <w:b/>
        </w:rPr>
        <w:t xml:space="preserve">Esimerkki 2.417</w:t>
      </w:r>
    </w:p>
    <w:p>
      <w:r>
        <w:t xml:space="preserve">Halusin mennä nukkumaan lopulta, mutta naapurit haluavat soittaa ghettomusiikkia viideltä aamulla. Vihaan neekereitä...</w:t>
      </w:r>
    </w:p>
    <w:p>
      <w:r>
        <w:rPr>
          <w:b/>
        </w:rPr>
        <w:t xml:space="preserve">Tulos</w:t>
      </w:r>
    </w:p>
    <w:p>
      <w:r>
        <w:t xml:space="preserve">ghettomusiikki</w:t>
      </w:r>
    </w:p>
    <w:p>
      <w:r>
        <w:rPr>
          <w:b/>
        </w:rPr>
        <w:t xml:space="preserve">Esimerkki 2.418</w:t>
      </w:r>
    </w:p>
    <w:p>
      <w:r>
        <w:t xml:space="preserve">joten me imemme korealaisia pakolaisia sen jälkeen kun olemme tuhonneet nk näyttää olevan normi viime aikoina trump uutiset cuckville</w:t>
      </w:r>
    </w:p>
    <w:p>
      <w:r>
        <w:rPr>
          <w:b/>
        </w:rPr>
        <w:t xml:space="preserve">Tulos</w:t>
      </w:r>
    </w:p>
    <w:p>
      <w:r>
        <w:t xml:space="preserve">ottaa vastaan korealaisia pakolaisia sen jälkeen, kun olemme tuhonneet -</w:t>
      </w:r>
    </w:p>
    <w:p>
      <w:r>
        <w:rPr>
          <w:b/>
        </w:rPr>
        <w:t xml:space="preserve">Esimerkki 2.419</w:t>
      </w:r>
    </w:p>
    <w:p>
      <w:r>
        <w:t xml:space="preserve">ja mitkä maat lisääntyvät hallitsemattomasti kuin ei olisi huomista, punaiset maat, jotka myös tulvivat maailmaan kehitysvammaisia yksilöitä, mutta hei, eurooppalaiset, lopettakaa lasten hankkiminen maailman pelastamiseksi!</w:t>
      </w:r>
    </w:p>
    <w:p>
      <w:r>
        <w:rPr>
          <w:b/>
        </w:rPr>
        <w:t xml:space="preserve">Tulos</w:t>
      </w:r>
    </w:p>
    <w:p>
      <w:r>
        <w:t xml:space="preserve">punaiset sekä tulvivat maailmaan kehitysvammaisia yksilöitä...</w:t>
      </w:r>
    </w:p>
    <w:p>
      <w:r>
        <w:rPr>
          <w:b/>
        </w:rPr>
        <w:t xml:space="preserve">Esimerkki 2.420</w:t>
      </w:r>
    </w:p>
    <w:p>
      <w:r>
        <w:t xml:space="preserve">se on nainen, joka väittää olevansa biseksuaalin natsihomon omaisuutta, joka doxasi ja käytti seksuaalisesti hyväkseen alaikäistä poikaa.</w:t>
      </w:r>
    </w:p>
    <w:p>
      <w:r>
        <w:rPr>
          <w:b/>
        </w:rPr>
        <w:t xml:space="preserve">Tulos</w:t>
      </w:r>
    </w:p>
    <w:p>
      <w:r>
        <w:t xml:space="preserve">biseksuaali natsinatsin homo</w:t>
      </w:r>
    </w:p>
    <w:p>
      <w:r>
        <w:rPr>
          <w:b/>
        </w:rPr>
        <w:t xml:space="preserve">Esimerkki 2.421</w:t>
      </w:r>
    </w:p>
    <w:p>
      <w:r>
        <w:t xml:space="preserve">Tyypillinen kyke neekeri sinun rotusi autismi on syövän kemoterapiaa typerä</w:t>
      </w:r>
    </w:p>
    <w:p>
      <w:r>
        <w:rPr>
          <w:b/>
        </w:rPr>
        <w:t xml:space="preserve">Tulos</w:t>
      </w:r>
    </w:p>
    <w:p>
      <w:r>
        <w:t xml:space="preserve">Kyke neekeri</w:t>
      </w:r>
    </w:p>
    <w:p>
      <w:r>
        <w:rPr>
          <w:b/>
        </w:rPr>
        <w:t xml:space="preserve">Esimerkki 2.422</w:t>
      </w:r>
    </w:p>
    <w:p>
      <w:r>
        <w:t xml:space="preserve">Kuvittele olevasi valehteleva juutalainen shill kuten &lt;käyttäjä&gt;.</w:t>
      </w:r>
    </w:p>
    <w:p>
      <w:r>
        <w:rPr>
          <w:b/>
        </w:rPr>
        <w:t xml:space="preserve">Tulos</w:t>
      </w:r>
    </w:p>
    <w:p>
      <w:r>
        <w:t xml:space="preserve">Juutalainen shill</w:t>
      </w:r>
    </w:p>
    <w:p>
      <w:r>
        <w:rPr>
          <w:b/>
        </w:rPr>
        <w:t xml:space="preserve">Esimerkki 2.423</w:t>
      </w:r>
    </w:p>
    <w:p>
      <w:r>
        <w:t xml:space="preserve">konservatiivijumalatar Laura Ingraham varoittaa, että olemme luomassa kokonaan uutta sukupolvea oikeutettuja laittomia maahanmuuttajia, koska emme valvo oikeusvaltioperiaatteen noudattamista kautta linjan gabfam speakfreely chat gop amerikkalaiset trump</w:t>
      </w:r>
    </w:p>
    <w:p>
      <w:r>
        <w:rPr>
          <w:b/>
        </w:rPr>
        <w:t xml:space="preserve">Tulos</w:t>
      </w:r>
    </w:p>
    <w:p>
      <w:r>
        <w:t xml:space="preserve">oikeutetut laittomat maahanmuuttajat</w:t>
      </w:r>
    </w:p>
    <w:p>
      <w:r>
        <w:rPr>
          <w:b/>
        </w:rPr>
        <w:t xml:space="preserve">Esimerkki 2.424</w:t>
      </w:r>
    </w:p>
    <w:p>
      <w:r>
        <w:t xml:space="preserve">olet täysin oikeassa, me epäonnistuimme, meidän olisi pitänyt hävittää jokainen paskannahkainen ali-ihminen Pohjois-Amerikasta sen sijaan yritimme olla kilttejä, katso mitä siitä seurasi, me emme tule olemaan kilttejä tällä kertaa, hintti!</w:t>
      </w:r>
    </w:p>
    <w:p>
      <w:r>
        <w:rPr>
          <w:b/>
        </w:rPr>
        <w:t xml:space="preserve">Tulos</w:t>
      </w:r>
    </w:p>
    <w:p>
      <w:r>
        <w:t xml:space="preserve">meidän olisi pitänyt hävittää jokainen paskannahkainen ali-ihminen Pohjois-Amerikasta...</w:t>
      </w:r>
    </w:p>
    <w:p>
      <w:r>
        <w:rPr>
          <w:b/>
        </w:rPr>
        <w:t xml:space="preserve">Esimerkki 2.425</w:t>
      </w:r>
    </w:p>
    <w:p>
      <w:r>
        <w:t xml:space="preserve">ei he eivät tehneet olet jälkeenjäänyt homo caseclosed</w:t>
      </w:r>
    </w:p>
    <w:p>
      <w:r>
        <w:rPr>
          <w:b/>
        </w:rPr>
        <w:t xml:space="preserve">Tulos</w:t>
      </w:r>
    </w:p>
    <w:p>
      <w:r>
        <w:t xml:space="preserve">olet jälkeenjäänyt hintti...</w:t>
      </w:r>
    </w:p>
    <w:p>
      <w:r>
        <w:rPr>
          <w:b/>
        </w:rPr>
        <w:t xml:space="preserve">Esimerkki 2.426</w:t>
      </w:r>
    </w:p>
    <w:p>
      <w:r>
        <w:t xml:space="preserve">Kyllä, puhun tälle ämmälle itse.</w:t>
      </w:r>
    </w:p>
    <w:p>
      <w:r>
        <w:rPr>
          <w:b/>
        </w:rPr>
        <w:t xml:space="preserve">Tulos</w:t>
      </w:r>
    </w:p>
    <w:p>
      <w:r>
        <w:t xml:space="preserve">ämmä</w:t>
      </w:r>
    </w:p>
    <w:p>
      <w:r>
        <w:rPr>
          <w:b/>
        </w:rPr>
        <w:t xml:space="preserve">Esimerkki 2.427</w:t>
      </w:r>
    </w:p>
    <w:p>
      <w:r>
        <w:t xml:space="preserve">vittu machinehead ja heidän kaltaisensa nössöt tuovat feministihuorat metalliin väärennettyä roskaväkeä myrkyttävät kaivon</w:t>
      </w:r>
    </w:p>
    <w:p>
      <w:r>
        <w:rPr>
          <w:b/>
        </w:rPr>
        <w:t xml:space="preserve">Tulos</w:t>
      </w:r>
    </w:p>
    <w:p>
      <w:r>
        <w:t xml:space="preserve">feministiset homot</w:t>
      </w:r>
    </w:p>
    <w:p>
      <w:r>
        <w:rPr>
          <w:b/>
        </w:rPr>
        <w:t xml:space="preserve">Esimerkki 2.428</w:t>
      </w:r>
    </w:p>
    <w:p>
      <w:r>
        <w:t xml:space="preserve">muistakaa kun mustat alkuperäisasukkaat sanoivat näin amerikassa en ole neekeri vaan neekeri kun minusta tulee neekeri kerron sen teille eräänlaisena rotuylpeyden muotona smfh kaikki virheelliset synonyymit sanalle maiden omistaja http :// content time com time nation article &lt;number&gt; &lt;number&gt; html</w:t>
      </w:r>
    </w:p>
    <w:p>
      <w:r>
        <w:rPr>
          <w:b/>
        </w:rPr>
        <w:t xml:space="preserve">Tulos</w:t>
      </w:r>
    </w:p>
    <w:p>
      <w:r>
        <w:t xml:space="preserve">Muistattehan, kun mustat alkuperäisväestöt sanoivat näin Amerikassa: "En ole neekeri vaan neekeri, kun minusta tulee neekeri, kerron sen teille rotuylpeyden osoituksena.</w:t>
      </w:r>
    </w:p>
    <w:p>
      <w:r>
        <w:rPr>
          <w:b/>
        </w:rPr>
        <w:t xml:space="preserve">Esimerkki 2.429</w:t>
      </w:r>
    </w:p>
    <w:p>
      <w:r>
        <w:t xml:space="preserve">&lt;käyttäjä&gt; &lt;käyttäjä&gt; oletko sinä jälkeenjäänyt 😂</w:t>
      </w:r>
    </w:p>
    <w:p>
      <w:r>
        <w:rPr>
          <w:b/>
        </w:rPr>
        <w:t xml:space="preserve">Tulos</w:t>
      </w:r>
    </w:p>
    <w:p>
      <w:r>
        <w:t xml:space="preserve">jälkeenjäänyt</w:t>
      </w:r>
    </w:p>
    <w:p>
      <w:r>
        <w:rPr>
          <w:b/>
        </w:rPr>
        <w:t xml:space="preserve">Esimerkki 2.430</w:t>
      </w:r>
    </w:p>
    <w:p>
      <w:r>
        <w:t xml:space="preserve">ei ole olemassa sellaista asiaa kuin trans se on nimeltään queer tai friikki.</w:t>
      </w:r>
    </w:p>
    <w:p>
      <w:r>
        <w:rPr>
          <w:b/>
        </w:rPr>
        <w:t xml:space="preserve">Tulos</w:t>
      </w:r>
    </w:p>
    <w:p>
      <w:r>
        <w:t xml:space="preserve">trans</w:t>
      </w:r>
    </w:p>
    <w:p>
      <w:r>
        <w:rPr>
          <w:b/>
        </w:rPr>
        <w:t xml:space="preserve">Esimerkki 2.431</w:t>
      </w:r>
    </w:p>
    <w:p>
      <w:r>
        <w:t xml:space="preserve">&lt;user&gt; tarkoitat palveluja, kuten sitä, että yksi poliisi on vähemmän Ca:ssa sen jälkeen, kun laiton maahanmuuttaja murhasi hänet.</w:t>
      </w:r>
    </w:p>
    <w:p>
      <w:r>
        <w:rPr>
          <w:b/>
        </w:rPr>
        <w:t xml:space="preserve">Tulos</w:t>
      </w:r>
    </w:p>
    <w:p>
      <w:r>
        <w:t xml:space="preserve">laittoman maahanmuuttajan murhaama</w:t>
      </w:r>
    </w:p>
    <w:p>
      <w:r>
        <w:rPr>
          <w:b/>
        </w:rPr>
        <w:t xml:space="preserve">Esimerkki 2.432</w:t>
      </w:r>
    </w:p>
    <w:p>
      <w:r>
        <w:t xml:space="preserve">ovat sjws aikoo olla järkyttynyt siitä, että Matt Playa Lauer oli omaksunut ghetto käyttäytymistä odottaa protesteja sirkat</w:t>
      </w:r>
    </w:p>
    <w:p>
      <w:r>
        <w:rPr>
          <w:b/>
        </w:rPr>
        <w:t xml:space="preserve">Tulos</w:t>
      </w:r>
    </w:p>
    <w:p>
      <w:r>
        <w:t xml:space="preserve">ghettokäyttäytyminen</w:t>
      </w:r>
    </w:p>
    <w:p>
      <w:r>
        <w:rPr>
          <w:b/>
        </w:rPr>
        <w:t xml:space="preserve">Esimerkki 2.433</w:t>
      </w:r>
    </w:p>
    <w:p>
      <w:r>
        <w:t xml:space="preserve">kaasutetaan juutalaiset ja muzzit vuorovesikapseleilla, niin ainakin he ovat tarpeeksi puhtaita tullakseen kirkkoon.</w:t>
      </w:r>
    </w:p>
    <w:p>
      <w:r>
        <w:rPr>
          <w:b/>
        </w:rPr>
        <w:t xml:space="preserve">Tulos</w:t>
      </w:r>
    </w:p>
    <w:p>
      <w:r>
        <w:t xml:space="preserve">Juutalaiset ja muzzit</w:t>
      </w:r>
    </w:p>
    <w:p>
      <w:r>
        <w:rPr>
          <w:b/>
        </w:rPr>
        <w:t xml:space="preserve">Esimerkki 2.434</w:t>
      </w:r>
    </w:p>
    <w:p>
      <w:r>
        <w:t xml:space="preserve">Siinä menee hän oikeassa &lt;prosentti&gt; muzzie väestö ja olet tehnyt joku soittaa cair perustettu kukoistaa kaikissa &lt;luku&gt; valtiot täysin tietoinen jokaisen poliisivoimien virasto</w:t>
      </w:r>
    </w:p>
    <w:p>
      <w:r>
        <w:rPr>
          <w:b/>
        </w:rPr>
        <w:t xml:space="preserve">Tulos</w:t>
      </w:r>
    </w:p>
    <w:p>
      <w:r>
        <w:t xml:space="preserve">muzzie</w:t>
      </w:r>
    </w:p>
    <w:p>
      <w:r>
        <w:rPr>
          <w:b/>
        </w:rPr>
        <w:t xml:space="preserve">Esimerkki 2.435</w:t>
      </w:r>
    </w:p>
    <w:p>
      <w:r>
        <w:t xml:space="preserve">lol Pidän siitä nimi sportball jigaboo, joka pidätettiin lentokentällä wizinatorin kanssa.</w:t>
      </w:r>
    </w:p>
    <w:p>
      <w:r>
        <w:rPr>
          <w:b/>
        </w:rPr>
        <w:t xml:space="preserve">Tulos</w:t>
      </w:r>
    </w:p>
    <w:p>
      <w:r>
        <w:t xml:space="preserve">jigaboo</w:t>
      </w:r>
    </w:p>
    <w:p>
      <w:r>
        <w:rPr>
          <w:b/>
        </w:rPr>
        <w:t xml:space="preserve">Esimerkki 2.436</w:t>
      </w:r>
    </w:p>
    <w:p>
      <w:r>
        <w:t xml:space="preserve">Vielä yksinkertaisempaa on se, miten joku tulee niin kyvyttömäksi ilmaisemaan, miksi jokin asia on huono, tässä tapauksessa natsismi, ja miten hän on niin välinpitämätön puhumaan mitään muuta kuin jälkeenjääneistä, istutetuista ajatusmeemeistä, että se on jotain ihan muuta katseltavaa.</w:t>
      </w:r>
    </w:p>
    <w:p>
      <w:r>
        <w:rPr>
          <w:b/>
        </w:rPr>
        <w:t xml:space="preserve">Tulos</w:t>
      </w:r>
    </w:p>
    <w:p>
      <w:r>
        <w:t xml:space="preserve">ja niin välinpitämättömiä puhumaan mitään muuta kuin jälkeenjääneistä, istutetuista ajatusmeemeistä...</w:t>
      </w:r>
    </w:p>
    <w:p>
      <w:r>
        <w:rPr>
          <w:b/>
        </w:rPr>
        <w:t xml:space="preserve">Esimerkki 2.437</w:t>
      </w:r>
    </w:p>
    <w:p>
      <w:r>
        <w:t xml:space="preserve">kyllä, mutta se ei pysäytä kiinalaisia naisia, on parempi, jos kiinalaiset naiset pääsevät sinne ennen mustia naisia.</w:t>
      </w:r>
    </w:p>
    <w:p>
      <w:r>
        <w:rPr>
          <w:b/>
        </w:rPr>
        <w:t xml:space="preserve">Tulos</w:t>
      </w:r>
    </w:p>
    <w:p>
      <w:r>
        <w:t xml:space="preserve">kiinalaiset naiset ehtivät sinne ennen mustia naisia.</w:t>
      </w:r>
    </w:p>
    <w:p>
      <w:r>
        <w:rPr>
          <w:b/>
        </w:rPr>
        <w:t xml:space="preserve">Esimerkki 2.438</w:t>
      </w:r>
    </w:p>
    <w:p>
      <w:r>
        <w:t xml:space="preserve">&lt;user&gt; ‍ kuinka paljon neekerin kyrpää imet viikossa, hintti?</w:t>
      </w:r>
    </w:p>
    <w:p>
      <w:r>
        <w:rPr>
          <w:b/>
        </w:rPr>
        <w:t xml:space="preserve">Tulos</w:t>
      </w:r>
    </w:p>
    <w:p>
      <w:r>
        <w:t xml:space="preserve">neekerin kyrpä</w:t>
      </w:r>
    </w:p>
    <w:p>
      <w:r>
        <w:rPr>
          <w:b/>
        </w:rPr>
        <w:t xml:space="preserve">Esimerkki 2.439</w:t>
      </w:r>
    </w:p>
    <w:p>
      <w:r>
        <w:t xml:space="preserve">olen iloinen, että vasemmistolaiset näkivät Grover Norquistin tarjoaman hyvän neuvon en halua lakkauttaa oikeistoa, haluan vain pienentää sen kokoon, jossa voin raahata sen kylpyhuoneeseen ja hukuttaa sen kylpyammeeseen, mutta emme olleet jälkeenjääneet siitä hyvästä työstä, kusipäät.</w:t>
      </w:r>
    </w:p>
    <w:p>
      <w:r>
        <w:rPr>
          <w:b/>
        </w:rPr>
        <w:t xml:space="preserve">Tulos</w:t>
      </w:r>
    </w:p>
    <w:p>
      <w:r>
        <w:t xml:space="preserve">En halua lakkauttaa oikeutta, haluan vain vähentää sitä niin pieneksi, että voin raahata sen kylpyhuoneeseen ja hukuttaa sen kylpyammeeseen, mutta en ole sen suhteen jälkeenjäänyt.</w:t>
      </w:r>
    </w:p>
    <w:p>
      <w:r>
        <w:rPr>
          <w:b/>
        </w:rPr>
        <w:t xml:space="preserve">Esimerkki 2.440</w:t>
      </w:r>
    </w:p>
    <w:p>
      <w:r>
        <w:t xml:space="preserve">&lt;user&gt; joo no en pysty kuuntelemaan tätä cernolispy junttihinttiä yli 5 sekuntia</w:t>
      </w:r>
    </w:p>
    <w:p>
      <w:r>
        <w:rPr>
          <w:b/>
        </w:rPr>
        <w:t xml:space="preserve">Tulos</w:t>
      </w:r>
    </w:p>
    <w:p>
      <w:r>
        <w:t xml:space="preserve">cernolispy kike homo</w:t>
      </w:r>
    </w:p>
    <w:p>
      <w:r>
        <w:rPr>
          <w:b/>
        </w:rPr>
        <w:t xml:space="preserve">Esimerkki 2.441</w:t>
      </w:r>
    </w:p>
    <w:p>
      <w:r>
        <w:t xml:space="preserve">laillista vaatia kaikkien valkoisten miesten kuolemaa laitonta vitsailla jalkapalloilijoista laillista potkaista valkoisia naisia päähän huutaen samalla kill the white slag as long as youre muslim turkkilainen moninaisuusupseeri vapautettiin ja syytteet hylättiin myöhemmin tuomari sanoi, että se ei ollut loukkaavaa.</w:t>
      </w:r>
    </w:p>
    <w:p>
      <w:r>
        <w:rPr>
          <w:b/>
        </w:rPr>
        <w:t xml:space="preserve">Tulos</w:t>
      </w:r>
    </w:p>
    <w:p>
      <w:r>
        <w:t xml:space="preserve">laillista potkia valkoisia naisia päähän ja huutaa samalla kill the white slag niin kauan kuin olet muslimi.</w:t>
      </w:r>
    </w:p>
    <w:p>
      <w:r>
        <w:rPr>
          <w:b/>
        </w:rPr>
        <w:t xml:space="preserve">Esimerkki 2.442</w:t>
      </w:r>
    </w:p>
    <w:p>
      <w:r>
        <w:t xml:space="preserve">jälkeenjäänyt x &lt;luku&gt; kusipää x &lt;luku&gt; Justin Trudeau jälkeenjäänyt kusipää</w:t>
      </w:r>
    </w:p>
    <w:p>
      <w:r>
        <w:rPr>
          <w:b/>
        </w:rPr>
        <w:t xml:space="preserve">Tulos</w:t>
      </w:r>
    </w:p>
    <w:p>
      <w:r>
        <w:t xml:space="preserve">jälkeenjäänyt x &lt;luku&gt; kusipää x</w:t>
      </w:r>
    </w:p>
    <w:p>
      <w:r>
        <w:rPr>
          <w:b/>
        </w:rPr>
        <w:t xml:space="preserve">Esimerkki 2.443</w:t>
      </w:r>
    </w:p>
    <w:p>
      <w:r>
        <w:t xml:space="preserve">Jokainen, joka on juutalaisten puolella, on marikita, jolla ei ole munaa...</w:t>
      </w:r>
    </w:p>
    <w:p>
      <w:r>
        <w:rPr>
          <w:b/>
        </w:rPr>
        <w:t xml:space="preserve">Tulos</w:t>
      </w:r>
    </w:p>
    <w:p>
      <w:r>
        <w:t xml:space="preserve">juutalaiset</w:t>
      </w:r>
    </w:p>
    <w:p>
      <w:r>
        <w:rPr>
          <w:b/>
        </w:rPr>
        <w:t xml:space="preserve">Esimerkki 2.444</w:t>
      </w:r>
    </w:p>
    <w:p>
      <w:r>
        <w:t xml:space="preserve">minua huvittaa, että he voivat jakaa sitä koko päivän, mutta eivät kestä sitä, varsinkin &lt;user&gt; tuolla hintillä ei ole mitään kivesten kestävyyttä.</w:t>
      </w:r>
    </w:p>
    <w:p>
      <w:r>
        <w:rPr>
          <w:b/>
        </w:rPr>
        <w:t xml:space="preserve">Tulos</w:t>
      </w:r>
    </w:p>
    <w:p>
      <w:r>
        <w:t xml:space="preserve">erityisesti &lt;user&gt; tuo hintti</w:t>
      </w:r>
    </w:p>
    <w:p>
      <w:r>
        <w:rPr>
          <w:b/>
        </w:rPr>
        <w:t xml:space="preserve">Esimerkki 2.445</w:t>
      </w:r>
    </w:p>
    <w:p>
      <w:r>
        <w:t xml:space="preserve">jotkut teistä tytöistä ja homoista eivät ole koskaan leikkineet valtavan Bratz-nuken pään kanssa, ja se näkyy.</w:t>
      </w:r>
    </w:p>
    <w:p>
      <w:r>
        <w:rPr>
          <w:b/>
        </w:rPr>
        <w:t xml:space="preserve">Tulos</w:t>
      </w:r>
    </w:p>
    <w:p>
      <w:r>
        <w:t xml:space="preserve">tytöt ja homot eivät ole koskaan leikkineet valtavan bratz-nuken pään kanssa...</w:t>
      </w:r>
    </w:p>
    <w:p>
      <w:r>
        <w:rPr>
          <w:b/>
        </w:rPr>
        <w:t xml:space="preserve">Esimerkki 2.446</w:t>
      </w:r>
    </w:p>
    <w:p>
      <w:r>
        <w:t xml:space="preserve">uhrauksia on tehtävä olen samaa mieltä vitut tuosta Newportin tupakoivasta läskiperseestä ja hänen rumasta äidistään.</w:t>
      </w:r>
    </w:p>
    <w:p>
      <w:r>
        <w:rPr>
          <w:b/>
        </w:rPr>
        <w:t xml:space="preserve">Tulos</w:t>
      </w:r>
    </w:p>
    <w:p>
      <w:r>
        <w:t xml:space="preserve">mutahai</w:t>
      </w:r>
    </w:p>
    <w:p>
      <w:r>
        <w:rPr>
          <w:b/>
        </w:rPr>
        <w:t xml:space="preserve">Esimerkki 2.447</w:t>
      </w:r>
    </w:p>
    <w:p>
      <w:r>
        <w:t xml:space="preserve">omg toivon, että hän saa syytteen törkeästä vandalismista, koska jätti kuolleen neekerin hotellihuoneeseen 😳</w:t>
      </w:r>
    </w:p>
    <w:p>
      <w:r>
        <w:rPr>
          <w:b/>
        </w:rPr>
        <w:t xml:space="preserve">Tulos</w:t>
      </w:r>
    </w:p>
    <w:p>
      <w:r>
        <w:t xml:space="preserve">kuollut neekeri</w:t>
      </w:r>
    </w:p>
    <w:p>
      <w:r>
        <w:rPr>
          <w:b/>
        </w:rPr>
        <w:t xml:space="preserve">Esimerkki 2.448</w:t>
      </w:r>
    </w:p>
    <w:p>
      <w:r>
        <w:t xml:space="preserve">muissa jwo-uutisissa trump aikoo tavata kissingerin eilen, että kissinger sanoi haluavansa ydinpommin N-Koreaan.</w:t>
      </w:r>
    </w:p>
    <w:p>
      <w:r>
        <w:rPr>
          <w:b/>
        </w:rPr>
        <w:t xml:space="preserve">Tulos</w:t>
      </w:r>
    </w:p>
    <w:p>
      <w:r>
        <w:t xml:space="preserve">kike</w:t>
      </w:r>
    </w:p>
    <w:p>
      <w:r>
        <w:rPr>
          <w:b/>
        </w:rPr>
        <w:t xml:space="preserve">Esimerkki 2.449</w:t>
      </w:r>
    </w:p>
    <w:p>
      <w:r>
        <w:t xml:space="preserve">&lt;user&gt; &lt;user&gt; kyllä shiff shumer ovat juutalaisia, jotka johtavat tätä noitavainoa.</w:t>
      </w:r>
    </w:p>
    <w:p>
      <w:r>
        <w:rPr>
          <w:b/>
        </w:rPr>
        <w:t xml:space="preserve">Tulos</w:t>
      </w:r>
    </w:p>
    <w:p>
      <w:r>
        <w:t xml:space="preserve">shiff shumer ovat juutalaisia</w:t>
      </w:r>
    </w:p>
    <w:p>
      <w:r>
        <w:rPr>
          <w:b/>
        </w:rPr>
        <w:t xml:space="preserve">Esimerkki 2.450</w:t>
      </w:r>
    </w:p>
    <w:p>
      <w:r>
        <w:t xml:space="preserve">voit ympäröidä itsesi joukolla valkoisia hyveellisyyttä osoittavia bata-uroksia niin paljon kuin haluat, mutta tuo tarina katoaa heti kun mustat puhuvat siitä, kuinka peloissaan he ovat vain siksi, että he hävisivät vaalit tai yksi poliisi ampuu mustan rikollisen itsepuolustukseksi.</w:t>
      </w:r>
    </w:p>
    <w:p>
      <w:r>
        <w:rPr>
          <w:b/>
        </w:rPr>
        <w:t xml:space="preserve">Tulos</w:t>
      </w:r>
    </w:p>
    <w:p>
      <w:r>
        <w:t xml:space="preserve">voit ympäröidä itsesi valkoisilla hyveellisyyttä osoittavilla bata-uroksilla niin paljon kuin haluat.</w:t>
      </w:r>
    </w:p>
    <w:p>
      <w:r>
        <w:rPr>
          <w:b/>
        </w:rPr>
        <w:t xml:space="preserve">Esimerkki 2.451</w:t>
      </w:r>
    </w:p>
    <w:p>
      <w:r>
        <w:t xml:space="preserve">vielä parempi hänen tuleva vid-sarja siitä, millaista on olla yksinhuoltajaäiti sen jälkeen, kun hänen neekeripoikaystävänsä tajuaa, että hänellä on yksi makea pakoauto sen jälkeen, kun hän on tyrmännyt hänet</w:t>
      </w:r>
    </w:p>
    <w:p>
      <w:r>
        <w:rPr>
          <w:b/>
        </w:rPr>
        <w:t xml:space="preserve">Tulos</w:t>
      </w:r>
    </w:p>
    <w:p>
      <w:r>
        <w:t xml:space="preserve">neekeri</w:t>
      </w:r>
    </w:p>
    <w:p>
      <w:r>
        <w:rPr>
          <w:b/>
        </w:rPr>
        <w:t xml:space="preserve">Esimerkki 2.452</w:t>
      </w:r>
    </w:p>
    <w:p>
      <w:r>
        <w:t xml:space="preserve">Ymmärrän valkoisen bernie bro -ilmiön, mutta en rehellisesti sanottuna ymmärrä porvarillista cool kid -kulttuurimarxismia, koska suuri osa siitä ei johdu eikä voi johtua taloudellisesta ahdistuksesta, vaan se on kuin queereja, jotka ovat raivoissaan siitä, että he ovat queereja, tai jotain sellaista, en ymmärrä sitä.</w:t>
      </w:r>
    </w:p>
    <w:p>
      <w:r>
        <w:rPr>
          <w:b/>
        </w:rPr>
        <w:t xml:space="preserve">Tulos</w:t>
      </w:r>
    </w:p>
    <w:p>
      <w:r>
        <w:t xml:space="preserve">se on kuin homot suuttuisivat siitä, että he ovat homoja tai jotain.</w:t>
      </w:r>
    </w:p>
    <w:p>
      <w:r>
        <w:rPr>
          <w:b/>
        </w:rPr>
        <w:t xml:space="preserve">Esimerkki 2.453</w:t>
      </w:r>
    </w:p>
    <w:p>
      <w:r>
        <w:t xml:space="preserve">kenen piilossa minä olen tässä, veli, se olen minä tuossa kuvassa ylhäällä vasemmalla tai joku juutalainen, joka näyttää minulta, en muista, että olen juonut liikaa ja olen liian halpa ostamaan peiliä, joka tapauksessa en piileskele, näytä itsesi, senkin nössö.</w:t>
      </w:r>
    </w:p>
    <w:p>
      <w:r>
        <w:rPr>
          <w:b/>
        </w:rPr>
        <w:t xml:space="preserve">Tulos</w:t>
      </w:r>
    </w:p>
    <w:p>
      <w:r>
        <w:t xml:space="preserve">kike</w:t>
      </w:r>
    </w:p>
    <w:p>
      <w:r>
        <w:rPr>
          <w:b/>
        </w:rPr>
        <w:t xml:space="preserve">Esimerkki 2.454</w:t>
      </w:r>
    </w:p>
    <w:p>
      <w:r>
        <w:t xml:space="preserve">&lt;user&gt; nämä eliitit, mukaan lukien merkel, voivat integroitua perseeni perseeseensä, veikkaan että heillä ei ole yhtään arabia aidatuissa yhteisöissään, mutta he ovat enemmän kuin tyytyväisiä nähdessään maailman palavan, speakfreely merkelmussweg afd deutschland welt eurooppa</w:t>
      </w:r>
    </w:p>
    <w:p>
      <w:r>
        <w:rPr>
          <w:b/>
        </w:rPr>
        <w:t xml:space="preserve">Tulos</w:t>
      </w:r>
    </w:p>
    <w:p>
      <w:r>
        <w:t xml:space="preserve">nämä eliitit, mukaan lukien merkel, voivat integroitua perseeseensä, veikkaan, että heillä ei ole yhtään arabia aidatuissa yhteisöissään, mutta he ovat enemmän kuin tyytyväisiä nähdessään maailman palavan.</w:t>
      </w:r>
    </w:p>
    <w:p>
      <w:r>
        <w:rPr>
          <w:b/>
        </w:rPr>
        <w:t xml:space="preserve">Esimerkki 2.455</w:t>
      </w:r>
    </w:p>
    <w:p>
      <w:r>
        <w:t xml:space="preserve">retarded honky nigger faggot cunt narttu aion olla bannattu &lt;luku&gt; tuntia oh tämä ei ole Twitterissä</w:t>
      </w:r>
    </w:p>
    <w:p>
      <w:r>
        <w:rPr>
          <w:b/>
        </w:rPr>
        <w:t xml:space="preserve">Tulos</w:t>
      </w:r>
    </w:p>
    <w:p>
      <w:r>
        <w:t xml:space="preserve">jälkeenjäänyt valkoinen neekeri hintti narttu...</w:t>
      </w:r>
    </w:p>
    <w:p>
      <w:r>
        <w:rPr>
          <w:b/>
        </w:rPr>
        <w:t xml:space="preserve">Esimerkki 2.456</w:t>
      </w:r>
    </w:p>
    <w:p>
      <w:r>
        <w:t xml:space="preserve">Ilmeisesti tämä neekeri ei tiedä, miten Amerikka luotiin...</w:t>
      </w:r>
    </w:p>
    <w:p>
      <w:r>
        <w:rPr>
          <w:b/>
        </w:rPr>
        <w:t xml:space="preserve">Tulos</w:t>
      </w:r>
    </w:p>
    <w:p>
      <w:r>
        <w:t xml:space="preserve">neekeri</w:t>
      </w:r>
    </w:p>
    <w:p>
      <w:r>
        <w:rPr>
          <w:b/>
        </w:rPr>
        <w:t xml:space="preserve">Esimerkki 2.457</w:t>
      </w:r>
    </w:p>
    <w:p>
      <w:r>
        <w:t xml:space="preserve">ei mitään sanottavaa oikeastaan toivon hän ei t saada raiskata tai saada kutsuttu valkoinen köyhä buggar hän sai melko paska elämä edessä hänen</w:t>
      </w:r>
    </w:p>
    <w:p>
      <w:r>
        <w:rPr>
          <w:b/>
        </w:rPr>
        <w:t xml:space="preserve">Tulos</w:t>
      </w:r>
    </w:p>
    <w:p>
      <w:r>
        <w:t xml:space="preserve">Toivottavasti häntä ei raiskata tai kutsuta valkoihoiseksi!</w:t>
      </w:r>
    </w:p>
    <w:p>
      <w:r>
        <w:rPr>
          <w:b/>
        </w:rPr>
        <w:t xml:space="preserve">Esimerkki 2.458</w:t>
      </w:r>
    </w:p>
    <w:p>
      <w:r>
        <w:t xml:space="preserve">Epäilen, että hän matkusti minnekään vain raiskatakseen ketään, koska muslimit ovat sellaisia, varsinkin muslimi neekerit, jotka raiskaavat ketä tahansa aina kun voivat, missä ikinä he sattuvat olemaan, jopa poni lasten eläintarhassa Saksassa, vakavasti ottaen, katso se ylös 🙄</w:t>
      </w:r>
    </w:p>
    <w:p>
      <w:r>
        <w:rPr>
          <w:b/>
        </w:rPr>
        <w:t xml:space="preserve">Tulos</w:t>
      </w:r>
    </w:p>
    <w:p>
      <w:r>
        <w:t xml:space="preserve">raiskaamaan kenet tahansa, niin muslimit ovat, erityisesti muslimi neekerit, he raiskaavat kenet tahansa milloin tahansa, missä tahansa he sattuvat olemaan, jopa ponin lasten eläintarhassa Saksassa.</w:t>
      </w:r>
    </w:p>
    <w:p>
      <w:r>
        <w:rPr>
          <w:b/>
        </w:rPr>
        <w:t xml:space="preserve">Esimerkki 2.459</w:t>
      </w:r>
    </w:p>
    <w:p>
      <w:r>
        <w:t xml:space="preserve">iljettävä kultti, joka tunnetaan nimellä islam, ei sovi yhteen amerikan tai amerikkalaisten arvojen ja perustuslain kanssa se on inhottava uskonto, joka perustuu väkivaltaan ja saastaisuuteen.</w:t>
      </w:r>
    </w:p>
    <w:p>
      <w:r>
        <w:rPr>
          <w:b/>
        </w:rPr>
        <w:t xml:space="preserve">Tulos</w:t>
      </w:r>
    </w:p>
    <w:p>
      <w:r>
        <w:t xml:space="preserve">iljettävä kultti nimeltä islam</w:t>
      </w:r>
    </w:p>
    <w:p>
      <w:r>
        <w:rPr>
          <w:b/>
        </w:rPr>
        <w:t xml:space="preserve">Esimerkki 2.460</w:t>
      </w:r>
    </w:p>
    <w:p>
      <w:r>
        <w:t xml:space="preserve">kuten olen sanonut ennenkin, jos sinua ei ole kutsuttu kike neekeri homo Gab olet doin se väärin &lt;happy&gt; Toivottavasti paranet pian flunssa imee</w:t>
      </w:r>
    </w:p>
    <w:p>
      <w:r>
        <w:rPr>
          <w:b/>
        </w:rPr>
        <w:t xml:space="preserve">Tulos</w:t>
      </w:r>
    </w:p>
    <w:p>
      <w:r>
        <w:t xml:space="preserve">kike neekeri homo</w:t>
      </w:r>
    </w:p>
    <w:p>
      <w:r>
        <w:rPr>
          <w:b/>
        </w:rPr>
        <w:t xml:space="preserve">Esimerkki 2.461</w:t>
      </w:r>
    </w:p>
    <w:p>
      <w:r>
        <w:t xml:space="preserve">Järjestelmä on tukossa, kun perheet, jotka eivät ole koskaan panostaneet järjestelmään penniäkään, tuovat sinne vanhoja valkoihoisia pakkeja.</w:t>
      </w:r>
    </w:p>
    <w:p>
      <w:r>
        <w:rPr>
          <w:b/>
        </w:rPr>
        <w:t xml:space="preserve">Tulos</w:t>
      </w:r>
    </w:p>
    <w:p>
      <w:r>
        <w:t xml:space="preserve">vanhentuvat paki valkokarvat</w:t>
      </w:r>
    </w:p>
    <w:p>
      <w:r>
        <w:rPr>
          <w:b/>
        </w:rPr>
        <w:t xml:space="preserve">Esimerkki 2.462</w:t>
      </w:r>
    </w:p>
    <w:p>
      <w:r>
        <w:t xml:space="preserve">tuo valehteleva ämmä on kusessa &lt;luku&gt; tavalla sunnuntaista lähtien ja hän tietää sen selittämällä laittomia tekojaan ei auta hänen tapaustaan yhtään, tämä vain tekee hänen osallisuudestaan entistä ilmeisempää.</w:t>
      </w:r>
    </w:p>
    <w:p>
      <w:r>
        <w:rPr>
          <w:b/>
        </w:rPr>
        <w:t xml:space="preserve">Tulos</w:t>
      </w:r>
    </w:p>
    <w:p>
      <w:r>
        <w:t xml:space="preserve">valehteleva ämmä on kusessa</w:t>
      </w:r>
    </w:p>
    <w:p>
      <w:r>
        <w:rPr>
          <w:b/>
        </w:rPr>
        <w:t xml:space="preserve">Esimerkki 2.463</w:t>
      </w:r>
    </w:p>
    <w:p>
      <w:r>
        <w:t xml:space="preserve">&lt;user&gt; he eivät ole pakolaisia he eivät ole pakenemassa he ovat tulossa, koska olet lautta</w:t>
      </w:r>
    </w:p>
    <w:p>
      <w:r>
        <w:rPr>
          <w:b/>
        </w:rPr>
        <w:t xml:space="preserve">Tulos</w:t>
      </w:r>
    </w:p>
    <w:p>
      <w:r>
        <w:t xml:space="preserve">pakolaiset</w:t>
      </w:r>
    </w:p>
    <w:p>
      <w:r>
        <w:rPr>
          <w:b/>
        </w:rPr>
        <w:t xml:space="preserve">Esimerkki 2.464</w:t>
      </w:r>
    </w:p>
    <w:p>
      <w:r>
        <w:t xml:space="preserve">kyllä minä myös kyllä sinä myös kyllä sinä myös kyllä sinä haukut mustia myös ja kiinalaisia ja j00eja dindu nuffins hindu muffins spics micks wops hiekka neekerit ketä kiinnostaa ihmiset puhuvat se on mitä me teemme joten meidän pitäisi mennä tappamaan toisemme kiitos</w:t>
      </w:r>
    </w:p>
    <w:p>
      <w:r>
        <w:rPr>
          <w:b/>
        </w:rPr>
        <w:t xml:space="preserve">Tulos</w:t>
      </w:r>
    </w:p>
    <w:p>
      <w:r>
        <w:t xml:space="preserve">kyllä, haukutte myös mustia ja kiinalaisia ja j00:tta dindu nuffins hindu muffins spics micks wops hiekka neekerit</w:t>
      </w:r>
    </w:p>
    <w:p>
      <w:r>
        <w:rPr>
          <w:b/>
        </w:rPr>
        <w:t xml:space="preserve">Esimerkki 2.465</w:t>
      </w:r>
    </w:p>
    <w:p>
      <w:r>
        <w:t xml:space="preserve">totuus on demokraattien ja liberaalien osalta, että he haluavat avoimet rajat kuten Euroopan unioni päästääkseen kaikki laittomat maahanmuuttajat, jotka ovat rikollisia ja terroristeja, ja he eivät todellakaan välitä tai tue armeijaamme, joka yrittää saada tämän maan takaisin kasaan.</w:t>
      </w:r>
    </w:p>
    <w:p>
      <w:r>
        <w:rPr>
          <w:b/>
        </w:rPr>
        <w:t xml:space="preserve">Tulos</w:t>
      </w:r>
    </w:p>
    <w:p>
      <w:r>
        <w:t xml:space="preserve">antakaa kaikkien laittomien maahanmuuttajien, jotka ovat rikollisia ja terroristeja, -</w:t>
      </w:r>
    </w:p>
    <w:p>
      <w:r>
        <w:rPr>
          <w:b/>
        </w:rPr>
        <w:t xml:space="preserve">Esimerkki 2.466</w:t>
      </w:r>
    </w:p>
    <w:p>
      <w:r>
        <w:t xml:space="preserve">&lt;luku&gt; &lt;luku&gt; &lt;prosentti&gt; briteistä on sitä mieltä että monikulttuurisuus on epäonnistunut... kai muut &lt;prosentti&gt; ovat tyytyväisiä muzzie-mestariinsa... ei ole enää mitään hienoa Britanniassa... pian Big Ben muutetaan minareetiksi....</w:t>
      </w:r>
    </w:p>
    <w:p>
      <w:r>
        <w:rPr>
          <w:b/>
        </w:rPr>
        <w:t xml:space="preserve">Tulos</w:t>
      </w:r>
    </w:p>
    <w:p>
      <w:r>
        <w:t xml:space="preserve">heidän muzzie-herransa</w:t>
      </w:r>
    </w:p>
    <w:p>
      <w:r>
        <w:rPr>
          <w:b/>
        </w:rPr>
        <w:t xml:space="preserve">Esimerkki 2.467</w:t>
      </w:r>
    </w:p>
    <w:p>
      <w:r>
        <w:t xml:space="preserve">typerä neekerinatsi voi ei, älkää lukeko vox day blawgia, siellä ei ole mitään nähtävää, kiinnittäkää huomiota meihin, sillä me vieraannutamme jokaisen normaalin ihmisen, jonka kanssa olemme tekemisissä. typerät neekerinatsit tarvitsevat nenän hieromista paskaan, jonka he jättävät matoille.</w:t>
      </w:r>
    </w:p>
    <w:p>
      <w:r>
        <w:rPr>
          <w:b/>
        </w:rPr>
        <w:t xml:space="preserve">Tulos</w:t>
      </w:r>
    </w:p>
    <w:p>
      <w:r>
        <w:t xml:space="preserve">neekeri</w:t>
      </w:r>
    </w:p>
    <w:p>
      <w:r>
        <w:rPr>
          <w:b/>
        </w:rPr>
        <w:t xml:space="preserve">Esimerkki 2.468</w:t>
      </w:r>
    </w:p>
    <w:p>
      <w:r>
        <w:t xml:space="preserve">Jokainen neekeri, joka antaa itsensä riidellä naisen kanssa, on hintti.</w:t>
      </w:r>
    </w:p>
    <w:p>
      <w:r>
        <w:rPr>
          <w:b/>
        </w:rPr>
        <w:t xml:space="preserve">Tulos</w:t>
      </w:r>
    </w:p>
    <w:p>
      <w:r>
        <w:t xml:space="preserve">nigga</w:t>
      </w:r>
    </w:p>
    <w:p>
      <w:r>
        <w:rPr>
          <w:b/>
        </w:rPr>
        <w:t xml:space="preserve">Esimerkki 2.469</w:t>
      </w:r>
    </w:p>
    <w:p>
      <w:r>
        <w:t xml:space="preserve">w kamau bell liberaali punaniska trae crowder professori alan lichtman naca toimitusjohtaja brice marx professori phil zuckerman ja muita hienoja vieraita miksi et ole tilannut alaston kuppila podcast kansainvälinen podcast päivä ateisti</w:t>
      </w:r>
    </w:p>
    <w:p>
      <w:r>
        <w:rPr>
          <w:b/>
        </w:rPr>
        <w:t xml:space="preserve">Tulos</w:t>
      </w:r>
    </w:p>
    <w:p>
      <w:r>
        <w:t xml:space="preserve">punaniska</w:t>
      </w:r>
    </w:p>
    <w:p>
      <w:r>
        <w:rPr>
          <w:b/>
        </w:rPr>
        <w:t xml:space="preserve">Esimerkki 2.470</w:t>
      </w:r>
    </w:p>
    <w:p>
      <w:r>
        <w:t xml:space="preserve">&lt;käyttäjä&gt; netflix julkaisee homoseksuaalisen elokuvan voitto mohammad juuri ajoissa eid vain ihmettelen</w:t>
      </w:r>
    </w:p>
    <w:p>
      <w:r>
        <w:rPr>
          <w:b/>
        </w:rPr>
        <w:t xml:space="preserve">Tulos</w:t>
      </w:r>
    </w:p>
    <w:p>
      <w:r>
        <w:t xml:space="preserve">homoseksuaalinen elokuva voitto mohammedista juuri sopivasti eidiksi</w:t>
      </w:r>
    </w:p>
    <w:p>
      <w:r>
        <w:rPr>
          <w:b/>
        </w:rPr>
        <w:t xml:space="preserve">Esimerkki 2.471</w:t>
      </w:r>
    </w:p>
    <w:p>
      <w:r>
        <w:t xml:space="preserve">Me olimme Jeesusta myös Tariq rasistinen jälkeenjäänyt neekeri Nasheed...</w:t>
      </w:r>
    </w:p>
    <w:p>
      <w:r>
        <w:rPr>
          <w:b/>
        </w:rPr>
        <w:t xml:space="preserve">Tulos</w:t>
      </w:r>
    </w:p>
    <w:p>
      <w:r>
        <w:t xml:space="preserve">rasistinen jälkeenjäänyt neekeri</w:t>
      </w:r>
    </w:p>
    <w:p>
      <w:r>
        <w:rPr>
          <w:b/>
        </w:rPr>
        <w:t xml:space="preserve">Esimerkki 2.472</w:t>
      </w:r>
    </w:p>
    <w:p>
      <w:r>
        <w:t xml:space="preserve">siksi on niin tärkeää kertoa ihmisille että Hitler laittoi juutalaiset hotelleihin eikä keskitysleireille joissa he viettivät koko sodan nauraen ja pelaten jalkapalloa samalla kun heidän vihollisensa tappoivat toisiaan juutalaisten on maksettava rikoksesta ihmiskuntaa vastaan jota kutsutaan ww2:ksi.</w:t>
      </w:r>
    </w:p>
    <w:p>
      <w:r>
        <w:rPr>
          <w:b/>
        </w:rPr>
        <w:t xml:space="preserve">Tulos</w:t>
      </w:r>
    </w:p>
    <w:p>
      <w:r>
        <w:t xml:space="preserve">juutalaiset</w:t>
      </w:r>
    </w:p>
    <w:p>
      <w:r>
        <w:rPr>
          <w:b/>
        </w:rPr>
        <w:t xml:space="preserve">Esimerkki 2.473</w:t>
      </w:r>
    </w:p>
    <w:p>
      <w:r>
        <w:t xml:space="preserve">en tiennyt että multikultit kääntyivät buddhalaisia vastaan niin kauan sitten käytin heitä aina paskanliberaalien ympärillä kun he sanoivat että trump on kansallinen häpeä he välittävät paljon siitä mitä euro mulkut ja muzzit ajattelevat</w:t>
      </w:r>
    </w:p>
    <w:p>
      <w:r>
        <w:rPr>
          <w:b/>
        </w:rPr>
        <w:t xml:space="preserve">Tulos</w:t>
      </w:r>
    </w:p>
    <w:p>
      <w:r>
        <w:t xml:space="preserve">euro mulkut ja muzzit</w:t>
      </w:r>
    </w:p>
    <w:p>
      <w:r>
        <w:rPr>
          <w:b/>
        </w:rPr>
        <w:t xml:space="preserve">Esimerkki 2.474</w:t>
      </w:r>
    </w:p>
    <w:p>
      <w:r>
        <w:t xml:space="preserve">olet skinhead, senkin ämmä, ei isä, se on leukemia, leuk mitä, lopeta saksan kielen puhuminen, senkin vitun natsit.</w:t>
      </w:r>
    </w:p>
    <w:p>
      <w:r>
        <w:rPr>
          <w:b/>
        </w:rPr>
        <w:t xml:space="preserve">Tulos</w:t>
      </w:r>
    </w:p>
    <w:p>
      <w:r>
        <w:t xml:space="preserve">ämmä</w:t>
      </w:r>
    </w:p>
    <w:p>
      <w:r>
        <w:rPr>
          <w:b/>
        </w:rPr>
        <w:t xml:space="preserve">Esimerkki 2.475</w:t>
      </w:r>
    </w:p>
    <w:p>
      <w:r>
        <w:t xml:space="preserve">seuraat hiekkaneekeriuskontoa, senkin muppet, olet ilmiömäisen epäyhteyksien tasoinen.</w:t>
      </w:r>
    </w:p>
    <w:p>
      <w:r>
        <w:rPr>
          <w:b/>
        </w:rPr>
        <w:t xml:space="preserve">Tulos</w:t>
      </w:r>
    </w:p>
    <w:p>
      <w:r>
        <w:t xml:space="preserve">seuraat hiekkaneekeriuskontoa, senkin muppetit.</w:t>
      </w:r>
    </w:p>
    <w:p>
      <w:r>
        <w:rPr>
          <w:b/>
        </w:rPr>
        <w:t xml:space="preserve">Esimerkki 2.476</w:t>
      </w:r>
    </w:p>
    <w:p>
      <w:r>
        <w:t xml:space="preserve">Lopettakaa kaikki tuo paskanjauhanta-aamun sarjakuvapaska tämä on sitä paskanjauhanta paskaa, joka pilaa koko iltapäiväsi.</w:t>
      </w:r>
    </w:p>
    <w:p>
      <w:r>
        <w:rPr>
          <w:b/>
        </w:rPr>
        <w:t xml:space="preserve">Tulos</w:t>
      </w:r>
    </w:p>
    <w:p>
      <w:r>
        <w:t xml:space="preserve">Pesukarhu</w:t>
      </w:r>
    </w:p>
    <w:p>
      <w:r>
        <w:rPr>
          <w:b/>
        </w:rPr>
        <w:t xml:space="preserve">Esimerkki 2.477</w:t>
      </w:r>
    </w:p>
    <w:p>
      <w:r>
        <w:t xml:space="preserve">&lt;user&gt; miksi ori imisi hihnaa että ' homo kuin helvetti lmao</w:t>
      </w:r>
    </w:p>
    <w:p>
      <w:r>
        <w:rPr>
          <w:b/>
        </w:rPr>
        <w:t xml:space="preserve">Tulos</w:t>
      </w:r>
    </w:p>
    <w:p>
      <w:r>
        <w:t xml:space="preserve">ori imeä hihna että ' homo kuin helvetti</w:t>
      </w:r>
    </w:p>
    <w:p>
      <w:r>
        <w:rPr>
          <w:b/>
        </w:rPr>
        <w:t xml:space="preserve">Esimerkki 2.478</w:t>
      </w:r>
    </w:p>
    <w:p>
      <w:r>
        <w:t xml:space="preserve">nämä juutalaiset ovat niin hyviä rahan kanssa, että ymmärrän miksi meillä on vain &lt;luku&gt; biljoona velkaa oy mcvay!</w:t>
      </w:r>
    </w:p>
    <w:p>
      <w:r>
        <w:rPr>
          <w:b/>
        </w:rPr>
        <w:t xml:space="preserve">Tulos</w:t>
      </w:r>
    </w:p>
    <w:p>
      <w:r>
        <w:t xml:space="preserve">nämä juutalaiset ovat niin hyviä rahan kanssa, että ymmärrän miksi meillä on vain &lt;luku&gt; biljoona velkaa.</w:t>
      </w:r>
    </w:p>
    <w:p>
      <w:r>
        <w:rPr>
          <w:b/>
        </w:rPr>
        <w:t xml:space="preserve">Esimerkki 2.479</w:t>
      </w:r>
    </w:p>
    <w:p>
      <w:r>
        <w:t xml:space="preserve">Venezuelassa tapahtuu se, että juutalaiset ovat määräämässä talmudilaista varallisuuden takavarikointia muille kuin juutalaisille väkisin eli kommunismia, kuten talmud määrää sama prosessi on alkuvaiheessa Yhdysvalloissa, jossa juutalaiset kieltäytyvät kumoamasta rahan takavarikointihuijausta, joka tunnetaan nimellä obamacare.</w:t>
      </w:r>
    </w:p>
    <w:p>
      <w:r>
        <w:rPr>
          <w:b/>
        </w:rPr>
        <w:t xml:space="preserve">Tulos</w:t>
      </w:r>
    </w:p>
    <w:p>
      <w:r>
        <w:t xml:space="preserve">juutalaiset pakottavat talmudilaisen varallisuuden takavarikointia ei-juutalaisille väkisin.</w:t>
      </w:r>
    </w:p>
    <w:p>
      <w:r>
        <w:rPr>
          <w:b/>
        </w:rPr>
        <w:t xml:space="preserve">Esimerkki 2.480</w:t>
      </w:r>
    </w:p>
    <w:p>
      <w:r>
        <w:t xml:space="preserve">oletko koskaan nähnyt jotain tapahtuvan ja vain seisot siinä ja ajattelet "huhhuh, chile ghetto" 💀</w:t>
      </w:r>
    </w:p>
    <w:p>
      <w:r>
        <w:rPr>
          <w:b/>
        </w:rPr>
        <w:t xml:space="preserve">Tulos</w:t>
      </w:r>
    </w:p>
    <w:p>
      <w:r>
        <w:t xml:space="preserve">ghetto</w:t>
      </w:r>
    </w:p>
    <w:p>
      <w:r>
        <w:rPr>
          <w:b/>
        </w:rPr>
        <w:t xml:space="preserve">Esimerkki 2.481</w:t>
      </w:r>
    </w:p>
    <w:p>
      <w:r>
        <w:t xml:space="preserve">kukaan huomannut, miten vasemmistolaiset ovat muuttaneet taktiikkaa nyt heidän waycyst kortti on tullut niin kulunut hyödytön kukaan vastaan massa gimmiegration multicul moslimi fasistit ovat valkoisen ylivallan kannattajia vielä ei voittaa oikeiston olemme nousussa kulttuurimarxismi on rikki huuhtelu</w:t>
      </w:r>
    </w:p>
    <w:p>
      <w:r>
        <w:rPr>
          <w:b/>
        </w:rPr>
        <w:t xml:space="preserve">Tulos</w:t>
      </w:r>
    </w:p>
    <w:p>
      <w:r>
        <w:t xml:space="preserve">massa gimmiegration multicul moslemi fasistit ovat valkoisen ylivallan kannattajia</w:t>
      </w:r>
    </w:p>
    <w:p>
      <w:r>
        <w:rPr>
          <w:b/>
        </w:rPr>
        <w:t xml:space="preserve">Esimerkki 2.482</w:t>
      </w:r>
    </w:p>
    <w:p>
      <w:r>
        <w:t xml:space="preserve">Olen ollut koko päivän boujee ämmä...</w:t>
      </w:r>
    </w:p>
    <w:p>
      <w:r>
        <w:rPr>
          <w:b/>
        </w:rPr>
        <w:t xml:space="preserve">Tulos</w:t>
      </w:r>
    </w:p>
    <w:p>
      <w:r>
        <w:t xml:space="preserve">boujee ämmä</w:t>
      </w:r>
    </w:p>
    <w:p>
      <w:r>
        <w:rPr>
          <w:b/>
        </w:rPr>
        <w:t xml:space="preserve">Esimerkki 2.483</w:t>
      </w:r>
    </w:p>
    <w:p>
      <w:r>
        <w:t xml:space="preserve">valkoihoiset ovat niin tyrmistyneitä xtianismista, että he luulevat juutalaisten olevan vain valkoihoisia, joilla on bbn, mutta eivät he ole eri rotu, vaan eri rotu.</w:t>
      </w:r>
    </w:p>
    <w:p>
      <w:r>
        <w:rPr>
          <w:b/>
        </w:rPr>
        <w:t xml:space="preserve">Tulos</w:t>
      </w:r>
    </w:p>
    <w:p>
      <w:r>
        <w:t xml:space="preserve">valkoihoiset ovat niin häkeltyneitä kristinuskosta, että he luulevat juutalaisten olevan vain valkoihoisten kanssaihmisiä.</w:t>
      </w:r>
    </w:p>
    <w:p>
      <w:r>
        <w:rPr>
          <w:b/>
        </w:rPr>
        <w:t xml:space="preserve">Esimerkki 2.484</w:t>
      </w:r>
    </w:p>
    <w:p>
      <w:r>
        <w:t xml:space="preserve">&lt;user&gt; hän on kommari muzzy valkoista vihaava kusipää joka on sodassa amerikkaa vastaan hirttäkää hänet maanpetoksesta.</w:t>
      </w:r>
    </w:p>
    <w:p>
      <w:r>
        <w:rPr>
          <w:b/>
        </w:rPr>
        <w:t xml:space="preserve">Tulos</w:t>
      </w:r>
    </w:p>
    <w:p>
      <w:r>
        <w:t xml:space="preserve">kommari muzzy valkoista vihaava kusipää</w:t>
      </w:r>
    </w:p>
    <w:p>
      <w:r>
        <w:rPr>
          <w:b/>
        </w:rPr>
        <w:t xml:space="preserve">Esimerkki 2.485</w:t>
      </w:r>
    </w:p>
    <w:p>
      <w:r>
        <w:t xml:space="preserve">en ' t alentaa tai kutsua naisia ulos heidän nimensä tosielämässä minä vain kutsun minun kuningattaret minun nartut cuz että ' miten minut kasvatettiin lol</w:t>
      </w:r>
    </w:p>
    <w:p>
      <w:r>
        <w:rPr>
          <w:b/>
        </w:rPr>
        <w:t xml:space="preserve">Tulos</w:t>
      </w:r>
    </w:p>
    <w:p>
      <w:r>
        <w:t xml:space="preserve">nartut</w:t>
      </w:r>
    </w:p>
    <w:p>
      <w:r>
        <w:rPr>
          <w:b/>
        </w:rPr>
        <w:t xml:space="preserve">Esimerkki 2.486</w:t>
      </w:r>
    </w:p>
    <w:p>
      <w:r>
        <w:t xml:space="preserve">mikään normaali kansakunta ei haluaisi, että muzien biohajoava roska olisi -</w:t>
      </w:r>
    </w:p>
    <w:p>
      <w:r>
        <w:rPr>
          <w:b/>
        </w:rPr>
        <w:t xml:space="preserve">Tulos</w:t>
      </w:r>
    </w:p>
    <w:p>
      <w:r>
        <w:t xml:space="preserve">muzzien biohajoava roska</w:t>
      </w:r>
    </w:p>
    <w:p>
      <w:r>
        <w:rPr>
          <w:b/>
        </w:rPr>
        <w:t xml:space="preserve">Esimerkki 2.487</w:t>
      </w:r>
    </w:p>
    <w:p>
      <w:r>
        <w:t xml:space="preserve">Miksi kukaan välittää siitä, mitä albiinoneekerillä on sanottavaa?</w:t>
      </w:r>
    </w:p>
    <w:p>
      <w:r>
        <w:rPr>
          <w:b/>
        </w:rPr>
        <w:t xml:space="preserve">Tulos</w:t>
      </w:r>
    </w:p>
    <w:p>
      <w:r>
        <w:t xml:space="preserve">albiinoneekeri</w:t>
      </w:r>
    </w:p>
    <w:p>
      <w:r>
        <w:rPr>
          <w:b/>
        </w:rPr>
        <w:t xml:space="preserve">Esimerkki 2.488</w:t>
      </w:r>
    </w:p>
    <w:p>
      <w:r>
        <w:t xml:space="preserve">joka ikinen, jolla on pisara juutalaisverta, miten voitte itse asiassa lietsoa järkevää teoriaa siitä, ketkä ovat ja eivät ole herrasmiehiä, kun natsit ottivat juutalaisia nuorisoon ja laittoivat heidät perhesuuntautuneiden lehtiensä kanteen.</w:t>
      </w:r>
    </w:p>
    <w:p>
      <w:r>
        <w:rPr>
          <w:b/>
        </w:rPr>
        <w:t xml:space="preserve">Tulos</w:t>
      </w:r>
    </w:p>
    <w:p>
      <w:r>
        <w:t xml:space="preserve">juutalaisveri</w:t>
      </w:r>
    </w:p>
    <w:p>
      <w:r>
        <w:rPr>
          <w:b/>
        </w:rPr>
        <w:t xml:space="preserve">Esimerkki 2.489</w:t>
      </w:r>
    </w:p>
    <w:p>
      <w:r>
        <w:t xml:space="preserve">hyvä tietää, että se kerta, kun joukko mustia joukkoraiskasi valkoisen tytön ja kusi sitten hänen kasvoilleen ja kertoi hänelle, että &lt;luku&gt; vuotta orjuutta narttu oli määritelmän mukaan ei rasismia.</w:t>
      </w:r>
    </w:p>
    <w:p>
      <w:r>
        <w:rPr>
          <w:b/>
        </w:rPr>
        <w:t xml:space="preserve">Tulos</w:t>
      </w:r>
    </w:p>
    <w:p>
      <w:r>
        <w:t xml:space="preserve">joukko mustia joukkoraiskasi valkoisen tytön ja kusi sitten hänen kasvoilleen kertoen hänelle, että &lt;luku&gt; vuotta orjuutta narttu</w:t>
      </w:r>
    </w:p>
    <w:p>
      <w:r>
        <w:rPr>
          <w:b/>
        </w:rPr>
        <w:t xml:space="preserve">Esimerkki 2.490</w:t>
      </w:r>
    </w:p>
    <w:p>
      <w:r>
        <w:t xml:space="preserve">Äitini meni ulos ja käytti naamiota ja hän sanoi, että kaksi vanhaa miestä sanoi hänelle, että hän "näyttää aasialaiselta".</w:t>
      </w:r>
    </w:p>
    <w:p>
      <w:r>
        <w:rPr>
          <w:b/>
        </w:rPr>
        <w:t xml:space="preserve">Tulos</w:t>
      </w:r>
    </w:p>
    <w:p>
      <w:r>
        <w:t xml:space="preserve">näyttää aasialaisilta</w:t>
      </w:r>
    </w:p>
    <w:p>
      <w:r>
        <w:rPr>
          <w:b/>
        </w:rPr>
        <w:t xml:space="preserve">Esimerkki 2.491</w:t>
      </w:r>
    </w:p>
    <w:p>
      <w:r>
        <w:t xml:space="preserve">&lt;user&gt; jumalauta nuo ihmiset on jälkeenjäänyttä väkeä veli 😂</w:t>
      </w:r>
    </w:p>
    <w:p>
      <w:r>
        <w:rPr>
          <w:b/>
        </w:rPr>
        <w:t xml:space="preserve">Tulos</w:t>
      </w:r>
    </w:p>
    <w:p>
      <w:r>
        <w:t xml:space="preserve">nuo ihmiset ovat jälkeenjääneitä</w:t>
      </w:r>
    </w:p>
    <w:p>
      <w:r>
        <w:rPr>
          <w:b/>
        </w:rPr>
        <w:t xml:space="preserve">Esimerkki 2.492</w:t>
      </w:r>
    </w:p>
    <w:p>
      <w:r>
        <w:t xml:space="preserve">&lt;user&gt; aiot siis vapauttaa kaikki maahanmuuttajat, jotka ice on vanginnut, siistiä, ryhdy hommiin, lil marco.</w:t>
      </w:r>
    </w:p>
    <w:p>
      <w:r>
        <w:rPr>
          <w:b/>
        </w:rPr>
        <w:t xml:space="preserve">Tulos</w:t>
      </w:r>
    </w:p>
    <w:p>
      <w:r>
        <w:t xml:space="preserve">maahanmuuttajat</w:t>
      </w:r>
    </w:p>
    <w:p>
      <w:r>
        <w:rPr>
          <w:b/>
        </w:rPr>
        <w:t xml:space="preserve">Esimerkki 2.493</w:t>
      </w:r>
    </w:p>
    <w:p>
      <w:r>
        <w:t xml:space="preserve">&lt;user&gt; &lt;user&gt; kerro se Trayvonille tai jollekin muulle tyhmälle neekerille, joka ammuttiin poliisin päälle, siellä on enemmän bodycam-materiaalia, joka kumoaa teoriasi kuin aivosi pystyvät käsittämään.</w:t>
      </w:r>
    </w:p>
    <w:p>
      <w:r>
        <w:rPr>
          <w:b/>
        </w:rPr>
        <w:t xml:space="preserve">Tulos</w:t>
      </w:r>
    </w:p>
    <w:p>
      <w:r>
        <w:t xml:space="preserve">tyhmä neekeri</w:t>
      </w:r>
    </w:p>
    <w:p>
      <w:r>
        <w:rPr>
          <w:b/>
        </w:rPr>
        <w:t xml:space="preserve">Esimerkki 2.494</w:t>
      </w:r>
    </w:p>
    <w:p>
      <w:r>
        <w:t xml:space="preserve">surullinen tarina olla varma sivuhuomautus jotkut kaverit eivät saisi koskaan käyttää tank topit miten kukaan ottaa, että spagetti aseistettu kaveri vakavasti pukeutua kuin valkoinen mies, että neekeri paska ellei olet kuntosalilla</w:t>
      </w:r>
    </w:p>
    <w:p>
      <w:r>
        <w:rPr>
          <w:b/>
        </w:rPr>
        <w:t xml:space="preserve">Tulos</w:t>
      </w:r>
    </w:p>
    <w:p>
      <w:r>
        <w:t xml:space="preserve">että neekeri paska</w:t>
      </w:r>
    </w:p>
    <w:p>
      <w:r>
        <w:rPr>
          <w:b/>
        </w:rPr>
        <w:t xml:space="preserve">Esimerkki 2.495</w:t>
      </w:r>
    </w:p>
    <w:p>
      <w:r>
        <w:t xml:space="preserve">&lt;user&gt; ei ole uutinen, että hänen punaniska kannattajansa pitävät hänestä kiinni, entäpä hänen sponsorinsa ja mainostajansa, jotka ovat varmasti uutisempia 😂</w:t>
      </w:r>
    </w:p>
    <w:p>
      <w:r>
        <w:rPr>
          <w:b/>
        </w:rPr>
        <w:t xml:space="preserve">Tulos</w:t>
      </w:r>
    </w:p>
    <w:p>
      <w:r>
        <w:t xml:space="preserve">punaniskojen seuraajat</w:t>
      </w:r>
    </w:p>
    <w:p>
      <w:r>
        <w:rPr>
          <w:b/>
        </w:rPr>
        <w:t xml:space="preserve">Esimerkki 2.496</w:t>
      </w:r>
    </w:p>
    <w:p>
      <w:r>
        <w:t xml:space="preserve">tuntuu hyvältä tarina spic pakotetaan ulos työpaikastaan rakentaa muuri</w:t>
      </w:r>
    </w:p>
    <w:p>
      <w:r>
        <w:rPr>
          <w:b/>
        </w:rPr>
        <w:t xml:space="preserve">Tulos</w:t>
      </w:r>
    </w:p>
    <w:p>
      <w:r>
        <w:t xml:space="preserve">spic</w:t>
      </w:r>
    </w:p>
    <w:p>
      <w:r>
        <w:rPr>
          <w:b/>
        </w:rPr>
        <w:t xml:space="preserve">Esimerkki 2.497</w:t>
      </w:r>
    </w:p>
    <w:p>
      <w:r>
        <w:t xml:space="preserve">&lt;user&gt; lol sheesh jotkut näistä hoodrat ovat ghetto hieno</w:t>
      </w:r>
    </w:p>
    <w:p>
      <w:r>
        <w:rPr>
          <w:b/>
        </w:rPr>
        <w:t xml:space="preserve">Tulos</w:t>
      </w:r>
    </w:p>
    <w:p>
      <w:r>
        <w:t xml:space="preserve">hoodrat ovat ghettoa</w:t>
      </w:r>
    </w:p>
    <w:p>
      <w:r>
        <w:rPr>
          <w:b/>
        </w:rPr>
        <w:t xml:space="preserve">Esimerkki 2.498</w:t>
      </w:r>
    </w:p>
    <w:p>
      <w:r>
        <w:t xml:space="preserve">Homot eivät todellakaan osaa ajaa...</w:t>
      </w:r>
    </w:p>
    <w:p>
      <w:r>
        <w:rPr>
          <w:b/>
        </w:rPr>
        <w:t xml:space="preserve">Tulos</w:t>
      </w:r>
    </w:p>
    <w:p>
      <w:r>
        <w:t xml:space="preserve">homot</w:t>
      </w:r>
    </w:p>
    <w:p>
      <w:r>
        <w:rPr>
          <w:b/>
        </w:rPr>
        <w:t xml:space="preserve">Esimerkki 2.499</w:t>
      </w:r>
    </w:p>
    <w:p>
      <w:r>
        <w:t xml:space="preserve">Valkoinen ämmä todettiin syylliseksi, kyllä herra.</w:t>
      </w:r>
    </w:p>
    <w:p>
      <w:r>
        <w:rPr>
          <w:b/>
        </w:rPr>
        <w:t xml:space="preserve">Tulos</w:t>
      </w:r>
    </w:p>
    <w:p>
      <w:r>
        <w:t xml:space="preserve">valkoinen ämmä</w:t>
      </w:r>
    </w:p>
    <w:p>
      <w:r>
        <w:rPr>
          <w:b/>
        </w:rPr>
        <w:t xml:space="preserve">Esimerkki 2.500</w:t>
      </w:r>
    </w:p>
    <w:p>
      <w:r>
        <w:t xml:space="preserve">olet vitun soseaivoinen juutalainen tiedän vitun hyvin tuon iq:n enkä ole koskaan sanonut mitään muuta sanoin että paskiainen pitää valkoista naista parannuksena koska he tekevät niin koska hän on olet kuin mossadin erityisopetuksessa hitaille juutalaisille tai jotain.</w:t>
      </w:r>
    </w:p>
    <w:p>
      <w:r>
        <w:rPr>
          <w:b/>
        </w:rPr>
        <w:t xml:space="preserve">Tulos</w:t>
      </w:r>
    </w:p>
    <w:p>
      <w:r>
        <w:t xml:space="preserve">vitun sosea aivot juutalainen</w:t>
      </w:r>
    </w:p>
    <w:p>
      <w:r>
        <w:rPr>
          <w:b/>
        </w:rPr>
        <w:t xml:space="preserve">Esimerkki 2.501</w:t>
      </w:r>
    </w:p>
    <w:p>
      <w:r>
        <w:t xml:space="preserve">dm paypal minulle homot käteistä homo paypig käteistä master käteistä orja</w:t>
      </w:r>
    </w:p>
    <w:p>
      <w:r>
        <w:rPr>
          <w:b/>
        </w:rPr>
        <w:t xml:space="preserve">Tulos</w:t>
      </w:r>
    </w:p>
    <w:p>
      <w:r>
        <w:t xml:space="preserve">hintit käteistä hintti</w:t>
      </w:r>
    </w:p>
    <w:p>
      <w:r>
        <w:rPr>
          <w:b/>
        </w:rPr>
        <w:t xml:space="preserve">Esimerkki 2.502</w:t>
      </w:r>
    </w:p>
    <w:p>
      <w:r>
        <w:t xml:space="preserve">milloin trump ja kongressi aikovat tehdä jotain homojen ja lesbojen sulkemiselle kristittyjen leipomoiden maga</w:t>
      </w:r>
    </w:p>
    <w:p>
      <w:r>
        <w:rPr>
          <w:b/>
        </w:rPr>
        <w:t xml:space="preserve">Tulos</w:t>
      </w:r>
    </w:p>
    <w:p>
      <w:r>
        <w:t xml:space="preserve">homoista ja lesboista</w:t>
      </w:r>
    </w:p>
    <w:p>
      <w:r>
        <w:rPr>
          <w:b/>
        </w:rPr>
        <w:t xml:space="preserve">Esimerkki 2.503</w:t>
      </w:r>
    </w:p>
    <w:p>
      <w:r>
        <w:t xml:space="preserve">Sky Newsin mukaan kaikki italialaiset poliittiset puolueet, jotka vastustavat tiukasti maahanmuuttoa ja EU:ta, ovat uusfasisteja. Nämä vasemmistolaiset, muslimeja rakastavat sekopäät on teurastettava tai lukittava pakkopaitaan, sillä todellisuudessa he ovat fasisteja.</w:t>
      </w:r>
    </w:p>
    <w:p>
      <w:r>
        <w:rPr>
          <w:b/>
        </w:rPr>
        <w:t xml:space="preserve">Tulos</w:t>
      </w:r>
    </w:p>
    <w:p>
      <w:r>
        <w:t xml:space="preserve">nämä vasemmistolaiset multicul-moslemia rakastavat sekopäät</w:t>
      </w:r>
    </w:p>
    <w:p>
      <w:r>
        <w:rPr>
          <w:b/>
        </w:rPr>
        <w:t xml:space="preserve">Esimerkki 2.504</w:t>
      </w:r>
    </w:p>
    <w:p>
      <w:r>
        <w:t xml:space="preserve">näyttää siltä, että tämä läski muzzi ei ole jättänyt väliin kovin montaa ateriaa luultavasti Yhdysvaltain veronmaksajien kustannuksella nämä sisäsiittoiset muslimit ovat maailman rumimpia ihmisiä.</w:t>
      </w:r>
    </w:p>
    <w:p>
      <w:r>
        <w:rPr>
          <w:b/>
        </w:rPr>
        <w:t xml:space="preserve">Tulos</w:t>
      </w:r>
    </w:p>
    <w:p>
      <w:r>
        <w:t xml:space="preserve">läski vittu muzzie</w:t>
      </w:r>
    </w:p>
    <w:p>
      <w:r>
        <w:rPr>
          <w:b/>
        </w:rPr>
        <w:t xml:space="preserve">Esimerkki 2.505</w:t>
      </w:r>
    </w:p>
    <w:p>
      <w:r>
        <w:t xml:space="preserve">kaikkialla missä on paljon juutalaisia, kuten juutalaisessa Yorkissa, on paljon likaa ja roskaa, koska juutalaiset ovat rottia näennäisesti ihmisen muodossa.</w:t>
      </w:r>
    </w:p>
    <w:p>
      <w:r>
        <w:rPr>
          <w:b/>
        </w:rPr>
        <w:t xml:space="preserve">Tulos</w:t>
      </w:r>
    </w:p>
    <w:p>
      <w:r>
        <w:t xml:space="preserve">juutalaiset, kuten juutalainen York löydät paljon likaa ja roskia.</w:t>
      </w:r>
    </w:p>
    <w:p>
      <w:r>
        <w:rPr>
          <w:b/>
        </w:rPr>
        <w:t xml:space="preserve">Esimerkki 2.506</w:t>
      </w:r>
    </w:p>
    <w:p>
      <w:r>
        <w:t xml:space="preserve">en välitä vittuakaan tappakaa heidät kaikki ja antakaa jumalan hoitaa heidät, olen saanut tarpeekseni tästä hiekkaneekeripaskasta.</w:t>
      </w:r>
    </w:p>
    <w:p>
      <w:r>
        <w:rPr>
          <w:b/>
        </w:rPr>
        <w:t xml:space="preserve">Tulos</w:t>
      </w:r>
    </w:p>
    <w:p>
      <w:r>
        <w:t xml:space="preserve">tappaa heidät kaikki</w:t>
      </w:r>
    </w:p>
    <w:p>
      <w:r>
        <w:rPr>
          <w:b/>
        </w:rPr>
        <w:t xml:space="preserve">Esimerkki 2.507</w:t>
      </w:r>
    </w:p>
    <w:p>
      <w:r>
        <w:t xml:space="preserve">Hackney South ei ole nykyään enää aivan niin neekeri, enemmän turkkilaisia turhakkeita, anteeksi kurdit, mutta Hackney North ja Diane Abacus ovat pääasiassa mustia.</w:t>
      </w:r>
    </w:p>
    <w:p>
      <w:r>
        <w:rPr>
          <w:b/>
        </w:rPr>
        <w:t xml:space="preserve">Tulos</w:t>
      </w:r>
    </w:p>
    <w:p>
      <w:r>
        <w:t xml:space="preserve">neekeri</w:t>
      </w:r>
    </w:p>
    <w:p>
      <w:r>
        <w:rPr>
          <w:b/>
        </w:rPr>
        <w:t xml:space="preserve">Esimerkki 2.508</w:t>
      </w:r>
    </w:p>
    <w:p>
      <w:r>
        <w:t xml:space="preserve">kun kylän väki pauhaa &lt;numero&gt; &lt;numero&gt; raideliikenteisestä ghettoblasterista, joka on ripustettu Pollyn olkapäälle.</w:t>
      </w:r>
    </w:p>
    <w:p>
      <w:r>
        <w:rPr>
          <w:b/>
        </w:rPr>
        <w:t xml:space="preserve">Tulos</w:t>
      </w:r>
    </w:p>
    <w:p>
      <w:r>
        <w:t xml:space="preserve">ghetto</w:t>
      </w:r>
    </w:p>
    <w:p>
      <w:r>
        <w:rPr>
          <w:b/>
        </w:rPr>
        <w:t xml:space="preserve">Esimerkki 2.509</w:t>
      </w:r>
    </w:p>
    <w:p>
      <w:r>
        <w:t xml:space="preserve">Hyvä kysymys, jos en olisi jo syönyt, olisin saanut aikaan sen, että olisin saanut sellaisen juuri nyt, mutta se voi odottaa huomenna.</w:t>
      </w:r>
    </w:p>
    <w:p>
      <w:r>
        <w:rPr>
          <w:b/>
        </w:rPr>
        <w:t xml:space="preserve">Tulos</w:t>
      </w:r>
    </w:p>
    <w:p>
      <w:r>
        <w:t xml:space="preserve">hiekkaneekeri</w:t>
      </w:r>
    </w:p>
    <w:p>
      <w:r>
        <w:rPr>
          <w:b/>
        </w:rPr>
        <w:t xml:space="preserve">Esimerkki 2.510</w:t>
      </w:r>
    </w:p>
    <w:p>
      <w:r>
        <w:t xml:space="preserve">Näyttää siltä, että hekin ovat joukko lutkia, tämä on neekeripropagandaa.</w:t>
      </w:r>
    </w:p>
    <w:p>
      <w:r>
        <w:rPr>
          <w:b/>
        </w:rPr>
        <w:t xml:space="preserve">Tulos</w:t>
      </w:r>
    </w:p>
    <w:p>
      <w:r>
        <w:t xml:space="preserve">joukko lutkia</w:t>
      </w:r>
    </w:p>
    <w:p>
      <w:r>
        <w:rPr>
          <w:b/>
        </w:rPr>
        <w:t xml:space="preserve">Esimerkki 2.511</w:t>
      </w:r>
    </w:p>
    <w:p>
      <w:r>
        <w:t xml:space="preserve">&lt;user&gt; toivon, että ice pidättää laittomat maahanmuuttajat ja heidän sponsorinsa</w:t>
      </w:r>
    </w:p>
    <w:p>
      <w:r>
        <w:rPr>
          <w:b/>
        </w:rPr>
        <w:t xml:space="preserve">Tulos</w:t>
      </w:r>
    </w:p>
    <w:p>
      <w:r>
        <w:t xml:space="preserve">toivottavasti jää pidättää laittomia maahanmuuttajia</w:t>
      </w:r>
    </w:p>
    <w:p>
      <w:r>
        <w:rPr>
          <w:b/>
        </w:rPr>
        <w:t xml:space="preserve">Esimerkki 2.512</w:t>
      </w:r>
    </w:p>
    <w:p>
      <w:r>
        <w:t xml:space="preserve">aika realjustice bcuz islam on syöpä ihmiskunnalle, joka on kitkettävä ei mahdollistanut puhdistaa karkottaa ristiretki valkoiset eurooppalaiset on saatava mojo takaisin fireuptheovens</w:t>
      </w:r>
    </w:p>
    <w:p>
      <w:r>
        <w:rPr>
          <w:b/>
        </w:rPr>
        <w:t xml:space="preserve">Tulos</w:t>
      </w:r>
    </w:p>
    <w:p>
      <w:r>
        <w:t xml:space="preserve">islam on ihmiskunnan syöpä, joka on kitkettävä, ei mahdollistettava puhdistaminen karkottaminen.</w:t>
      </w:r>
    </w:p>
    <w:p>
      <w:r>
        <w:rPr>
          <w:b/>
        </w:rPr>
        <w:t xml:space="preserve">Esimerkki 2.513</w:t>
      </w:r>
    </w:p>
    <w:p>
      <w:r>
        <w:t xml:space="preserve">espanjalainen, neekeri, neekeri, kiinalainen ovat vain kolme esimerkkiä.</w:t>
      </w:r>
    </w:p>
    <w:p>
      <w:r>
        <w:rPr>
          <w:b/>
        </w:rPr>
        <w:t xml:space="preserve">Tulos</w:t>
      </w:r>
    </w:p>
    <w:p>
      <w:r>
        <w:t xml:space="preserve">espanjalainen neekeri kinkku</w:t>
      </w:r>
    </w:p>
    <w:p>
      <w:r>
        <w:rPr>
          <w:b/>
        </w:rPr>
        <w:t xml:space="preserve">Esimerkki 2.514</w:t>
      </w:r>
    </w:p>
    <w:p>
      <w:r>
        <w:t xml:space="preserve">kun päätät tehdä täsmälleen samaa kuin homot ja nogit tekevät, koska olet jälkeenjäänyt.</w:t>
      </w:r>
    </w:p>
    <w:p>
      <w:r>
        <w:rPr>
          <w:b/>
        </w:rPr>
        <w:t xml:space="preserve">Tulos</w:t>
      </w:r>
    </w:p>
    <w:p>
      <w:r>
        <w:t xml:space="preserve">homot ja nogit</w:t>
      </w:r>
    </w:p>
    <w:p>
      <w:r>
        <w:rPr>
          <w:b/>
        </w:rPr>
        <w:t xml:space="preserve">Esimerkki 2.515</w:t>
      </w:r>
    </w:p>
    <w:p>
      <w:r>
        <w:t xml:space="preserve">luulen että jotain hyvin pahaa on tekeillä ja luulen että se liittyy Pakistanin muslimien raiskaamiin miljooniin valkoisiin tyttöihin ja kaikkiin pedofiileihin joita metsästäjät nappaavat en ole ylittänyt t:tä enkä pistettä i d:hen, mutta jokin ei täsmää.</w:t>
      </w:r>
    </w:p>
    <w:p>
      <w:r>
        <w:rPr>
          <w:b/>
        </w:rPr>
        <w:t xml:space="preserve">Tulos</w:t>
      </w:r>
    </w:p>
    <w:p>
      <w:r>
        <w:t xml:space="preserve">&lt;luku&gt; miljoona valkoista tyttöä, jotka pakistanilaiset muslimit ovat raiskanneet, sekä kaikki pedofiilit.</w:t>
      </w:r>
    </w:p>
    <w:p>
      <w:r>
        <w:rPr>
          <w:b/>
        </w:rPr>
        <w:t xml:space="preserve">Esimerkki 2.516</w:t>
      </w:r>
    </w:p>
    <w:p>
      <w:r>
        <w:t xml:space="preserve">Ei neekeribich ota viimeistä pakettia kyljyksiä, kun olen paikalla.</w:t>
      </w:r>
    </w:p>
    <w:p>
      <w:r>
        <w:rPr>
          <w:b/>
        </w:rPr>
        <w:t xml:space="preserve">Tulos</w:t>
      </w:r>
    </w:p>
    <w:p>
      <w:r>
        <w:t xml:space="preserve">neekeri bich</w:t>
      </w:r>
    </w:p>
    <w:p>
      <w:r>
        <w:rPr>
          <w:b/>
        </w:rPr>
        <w:t xml:space="preserve">Esimerkki 2.517</w:t>
      </w:r>
    </w:p>
    <w:p>
      <w:r>
        <w:t xml:space="preserve">amerikkalaiset uuskonservatiivit kanadalaiset liberaalit ja eurooppalaiset vasemmistolaiset vihaavat Venäjää miksi koska Venäjä on valkoinen kristitty perinteinen ja konservatiivinen Venäjä rakentaa ortodoksisia kirkkoja hylkää homoseksuaalisen agendan ja vastustaa monikulttuurisuutta Venäjä muistuttaa nykyään Länsi-Eurooppaa &lt;luku&gt; vuotta sitten Venäjä ei ole aisankannattaja</w:t>
      </w:r>
    </w:p>
    <w:p>
      <w:r>
        <w:rPr>
          <w:b/>
        </w:rPr>
        <w:t xml:space="preserve">Tulos</w:t>
      </w:r>
    </w:p>
    <w:p>
      <w:r>
        <w:t xml:space="preserve">Venäjä rakentaa ortodoksikirkkoja hylkää homoseksuaalisen agendan ja vastustaa monikulttuurisuutta</w:t>
      </w:r>
    </w:p>
    <w:p>
      <w:r>
        <w:rPr>
          <w:b/>
        </w:rPr>
        <w:t xml:space="preserve">Esimerkki 2.518</w:t>
      </w:r>
    </w:p>
    <w:p>
      <w:r>
        <w:t xml:space="preserve">siksi jumala käski kansaansa tappamaan homot ja kirosi maan, joka salli heidät, Leviticus &lt;numero&gt;.</w:t>
      </w:r>
    </w:p>
    <w:p>
      <w:r>
        <w:rPr>
          <w:b/>
        </w:rPr>
        <w:t xml:space="preserve">Tulos</w:t>
      </w:r>
    </w:p>
    <w:p>
      <w:r>
        <w:t xml:space="preserve">tappaa homot</w:t>
      </w:r>
    </w:p>
    <w:p>
      <w:r>
        <w:rPr>
          <w:b/>
        </w:rPr>
        <w:t xml:space="preserve">Esimerkki 2.519</w:t>
      </w:r>
    </w:p>
    <w:p>
      <w:r>
        <w:t xml:space="preserve">se on ok, hän on juutalainen joka tapauksessa</w:t>
      </w:r>
    </w:p>
    <w:p>
      <w:r>
        <w:rPr>
          <w:b/>
        </w:rPr>
        <w:t xml:space="preserve">Tulos</w:t>
      </w:r>
    </w:p>
    <w:p>
      <w:r>
        <w:t xml:space="preserve">on jid</w:t>
      </w:r>
    </w:p>
    <w:p>
      <w:r>
        <w:rPr>
          <w:b/>
        </w:rPr>
        <w:t xml:space="preserve">Esimerkki 2.520</w:t>
      </w:r>
    </w:p>
    <w:p>
      <w:r>
        <w:t xml:space="preserve">Normie ei hyväksy hänen Juutalaisten kaasuttamisohjelmaansa, mutta suoran lipun äänestäjät äänestävät suoraa lippua, mikä yleensä riittää voittoon.</w:t>
      </w:r>
    </w:p>
    <w:p>
      <w:r>
        <w:rPr>
          <w:b/>
        </w:rPr>
        <w:t xml:space="preserve">Tulos</w:t>
      </w:r>
    </w:p>
    <w:p>
      <w:r>
        <w:t xml:space="preserve">Juutalaisten kaasutusalusta</w:t>
      </w:r>
    </w:p>
    <w:p>
      <w:r>
        <w:rPr>
          <w:b/>
        </w:rPr>
        <w:t xml:space="preserve">Esimerkki 2.521</w:t>
      </w:r>
    </w:p>
    <w:p>
      <w:r>
        <w:t xml:space="preserve">vasemmistopoliitikot sallivat tämän, jotta muzzrat-äänet saisivat äänensä Jo Cox ei oppinut, kunhan vain sanoin.</w:t>
      </w:r>
    </w:p>
    <w:p>
      <w:r>
        <w:rPr>
          <w:b/>
        </w:rPr>
        <w:t xml:space="preserve">Tulos</w:t>
      </w:r>
    </w:p>
    <w:p>
      <w:r>
        <w:t xml:space="preserve">muzzrat</w:t>
      </w:r>
    </w:p>
    <w:p>
      <w:r>
        <w:rPr>
          <w:b/>
        </w:rPr>
        <w:t xml:space="preserve">Esimerkki 2.522</w:t>
      </w:r>
    </w:p>
    <w:p>
      <w:r>
        <w:t xml:space="preserve">vielä kerran mitä vittua sinä höpötät ei ihme että sinulla on niin surkea postaus-pistemäärä-suhde olet paskanpuhuva neekeri jolla on alle &lt;luku&gt; iq ja alle &lt;luku&gt; sanavarasto sinun pitäisi vaihtaa nimesi obamasucksatgabiksi sinä kelvoton jidiä rakastava kuutamorosvo.</w:t>
      </w:r>
    </w:p>
    <w:p>
      <w:r>
        <w:rPr>
          <w:b/>
        </w:rPr>
        <w:t xml:space="preserve">Tulos</w:t>
      </w:r>
    </w:p>
    <w:p>
      <w:r>
        <w:t xml:space="preserve">räyhäävä neekeri, jolla on alle &lt;lukumäärä&gt; iq ja alle &lt;lukumäärä&gt; sanavarastoa</w:t>
      </w:r>
    </w:p>
    <w:p>
      <w:r>
        <w:rPr>
          <w:b/>
        </w:rPr>
        <w:t xml:space="preserve">Esimerkki 2.523</w:t>
      </w:r>
    </w:p>
    <w:p>
      <w:r>
        <w:t xml:space="preserve">Jos köyhä muslimipakolainen korvaisi sinut, se olisi itse asiassa parempi kuin sinä.</w:t>
      </w:r>
    </w:p>
    <w:p>
      <w:r>
        <w:rPr>
          <w:b/>
        </w:rPr>
        <w:t xml:space="preserve">Tulos</w:t>
      </w:r>
    </w:p>
    <w:p>
      <w:r>
        <w:t xml:space="preserve">köyhä muslimipakolainen korvasi sinut</w:t>
      </w:r>
    </w:p>
    <w:p>
      <w:r>
        <w:rPr>
          <w:b/>
        </w:rPr>
        <w:t xml:space="preserve">Esimerkki 2.524</w:t>
      </w:r>
    </w:p>
    <w:p>
      <w:r>
        <w:t xml:space="preserve">Jos olisin hän, tekisin jumalallisen velvollisuuteni ja polkisin vahingossa tuota narttua leukaan väittäen, että refleksi on tahaton reaktio kutsumattomiin ärsykkeisiin.</w:t>
      </w:r>
    </w:p>
    <w:p>
      <w:r>
        <w:rPr>
          <w:b/>
        </w:rPr>
        <w:t xml:space="preserve">Tulos</w:t>
      </w:r>
    </w:p>
    <w:p>
      <w:r>
        <w:t xml:space="preserve">polvella tuota narttua leukaan väittäen, että se on refleksi.</w:t>
      </w:r>
    </w:p>
    <w:p>
      <w:r>
        <w:rPr>
          <w:b/>
        </w:rPr>
        <w:t xml:space="preserve">Esimerkki 2.525</w:t>
      </w:r>
    </w:p>
    <w:p>
      <w:r>
        <w:t xml:space="preserve">Kävin koulua marc almonds pehmeä solu sisko hän oli hebe btw 😉</w:t>
      </w:r>
    </w:p>
    <w:p>
      <w:r>
        <w:rPr>
          <w:b/>
        </w:rPr>
        <w:t xml:space="preserve">Tulos</w:t>
      </w:r>
    </w:p>
    <w:p>
      <w:r>
        <w:t xml:space="preserve">hebe</w:t>
      </w:r>
    </w:p>
    <w:p>
      <w:r>
        <w:rPr>
          <w:b/>
        </w:rPr>
        <w:t xml:space="preserve">Esimerkki 2.526</w:t>
      </w:r>
    </w:p>
    <w:p>
      <w:r>
        <w:t xml:space="preserve">laittomien ulkomaalaisten asettaminen amerikkalaisten edelle on rikos, ja olen kyllästynyt siihen.</w:t>
      </w:r>
    </w:p>
    <w:p>
      <w:r>
        <w:rPr>
          <w:b/>
        </w:rPr>
        <w:t xml:space="preserve">Tulos</w:t>
      </w:r>
    </w:p>
    <w:p>
      <w:r>
        <w:t xml:space="preserve">laittomat maahanmuuttajat ennen amerikkalaisia</w:t>
      </w:r>
    </w:p>
    <w:p>
      <w:r>
        <w:rPr>
          <w:b/>
        </w:rPr>
        <w:t xml:space="preserve">Esimerkki 2.527</w:t>
      </w:r>
    </w:p>
    <w:p>
      <w:r>
        <w:t xml:space="preserve">En vittuile neekereille, pikkupoika.</w:t>
      </w:r>
    </w:p>
    <w:p>
      <w:r>
        <w:rPr>
          <w:b/>
        </w:rPr>
        <w:t xml:space="preserve">Tulos</w:t>
      </w:r>
    </w:p>
    <w:p>
      <w:r>
        <w:t xml:space="preserve">älä vittuile neekereille</w:t>
      </w:r>
    </w:p>
    <w:p>
      <w:r>
        <w:rPr>
          <w:b/>
        </w:rPr>
        <w:t xml:space="preserve">Esimerkki 2.528</w:t>
      </w:r>
    </w:p>
    <w:p>
      <w:r>
        <w:t xml:space="preserve">&lt;user&gt; i dont give a fuck how muslims feel 😃 👌 🏻</w:t>
      </w:r>
    </w:p>
    <w:p>
      <w:r>
        <w:rPr>
          <w:b/>
        </w:rPr>
        <w:t xml:space="preserve">Tulos</w:t>
      </w:r>
    </w:p>
    <w:p>
      <w:r>
        <w:t xml:space="preserve">vittu mitä muslimit tuntevat</w:t>
      </w:r>
    </w:p>
    <w:p>
      <w:r>
        <w:rPr>
          <w:b/>
        </w:rPr>
        <w:t xml:space="preserve">Esimerkki 2.529</w:t>
      </w:r>
    </w:p>
    <w:p>
      <w:r>
        <w:t xml:space="preserve">&lt;user&gt; apua olen jälkeenjäänyt idk mitä se tarkoittaa</w:t>
      </w:r>
    </w:p>
    <w:p>
      <w:r>
        <w:rPr>
          <w:b/>
        </w:rPr>
        <w:t xml:space="preserve">Tulos</w:t>
      </w:r>
    </w:p>
    <w:p>
      <w:r>
        <w:t xml:space="preserve">jälkeenjäänyt</w:t>
      </w:r>
    </w:p>
    <w:p>
      <w:r>
        <w:rPr>
          <w:b/>
        </w:rPr>
        <w:t xml:space="preserve">Esimerkki 2.530</w:t>
      </w:r>
    </w:p>
    <w:p>
      <w:r>
        <w:t xml:space="preserve">Epäilen, että tuo saastainen bolshevikki ei sanonut niin...</w:t>
      </w:r>
    </w:p>
    <w:p>
      <w:r>
        <w:rPr>
          <w:b/>
        </w:rPr>
        <w:t xml:space="preserve">Tulos</w:t>
      </w:r>
    </w:p>
    <w:p>
      <w:r>
        <w:t xml:space="preserve">saastainen bolshevikki juntti.</w:t>
      </w:r>
    </w:p>
    <w:p>
      <w:r>
        <w:rPr>
          <w:b/>
        </w:rPr>
        <w:t xml:space="preserve">Esimerkki 2.531</w:t>
      </w:r>
    </w:p>
    <w:p>
      <w:r>
        <w:t xml:space="preserve">Tuo tuomari rikkoi liittovaltion lakeja. Hän joutuu Kalifornian muiden jälkeenjääneiden roskaväen joukkoon.</w:t>
      </w:r>
    </w:p>
    <w:p>
      <w:r>
        <w:rPr>
          <w:b/>
        </w:rPr>
        <w:t xml:space="preserve">Tulos</w:t>
      </w:r>
    </w:p>
    <w:p>
      <w:r>
        <w:t xml:space="preserve">pyyhkäistiin muun jälkeenjääneen roskaväen joukkoon -</w:t>
      </w:r>
    </w:p>
    <w:p>
      <w:r>
        <w:rPr>
          <w:b/>
        </w:rPr>
        <w:t xml:space="preserve">Esimerkki 2.532</w:t>
      </w:r>
    </w:p>
    <w:p>
      <w:r>
        <w:t xml:space="preserve">toisaalta minun piti mykistää &lt;number&gt; tai &lt;number&gt; homo nazi tilit ja toisaalta minun täytyy taistella hyttysiä ulkona tänä aamuna ei ole varma, mikä on ärsyttävin</w:t>
      </w:r>
    </w:p>
    <w:p>
      <w:r>
        <w:rPr>
          <w:b/>
        </w:rPr>
        <w:t xml:space="preserve">Tulos</w:t>
      </w:r>
    </w:p>
    <w:p>
      <w:r>
        <w:t xml:space="preserve">homonatsi</w:t>
      </w:r>
    </w:p>
    <w:p>
      <w:r>
        <w:rPr>
          <w:b/>
        </w:rPr>
        <w:t xml:space="preserve">Esimerkki 2.533</w:t>
      </w:r>
    </w:p>
    <w:p>
      <w:r>
        <w:t xml:space="preserve">rikkinäinen likainen funky kainalot haiseva perse narttu 😷 mene ajelemaan karvainen 🤮</w:t>
      </w:r>
    </w:p>
    <w:p>
      <w:r>
        <w:rPr>
          <w:b/>
        </w:rPr>
        <w:t xml:space="preserve">Tulos</w:t>
      </w:r>
    </w:p>
    <w:p>
      <w:r>
        <w:t xml:space="preserve">rikki likainen funky kainalot haiseva perse narttu</w:t>
      </w:r>
    </w:p>
    <w:p>
      <w:r>
        <w:rPr>
          <w:b/>
        </w:rPr>
        <w:t xml:space="preserve">Esimerkki 2.534</w:t>
      </w:r>
    </w:p>
    <w:p>
      <w:r>
        <w:t xml:space="preserve">lesbo menee kutsumaan minua väärennetyksi ämmäksi, sinä väärennät...</w:t>
      </w:r>
    </w:p>
    <w:p>
      <w:r>
        <w:rPr>
          <w:b/>
        </w:rPr>
        <w:t xml:space="preserve">Tulos</w:t>
      </w:r>
    </w:p>
    <w:p>
      <w:r>
        <w:t xml:space="preserve">dyke</w:t>
      </w:r>
    </w:p>
    <w:p>
      <w:r>
        <w:rPr>
          <w:b/>
        </w:rPr>
        <w:t xml:space="preserve">Esimerkki 2.535</w:t>
      </w:r>
    </w:p>
    <w:p>
      <w:r>
        <w:t xml:space="preserve">Huomasin juuri, että neekerillä on vaaleat hiukset... Katsokaa, ihmiset, kaikki häpeä ja synnit, joita valkoisille asetetaan, eivät liity tasa-arvoon tai oikeudenmukaisuuteen jne. vaan valkoisten kontrolloimiseen... He vihaavat valkoisia ja hierovat sitä kasvoihinne.</w:t>
      </w:r>
    </w:p>
    <w:p>
      <w:r>
        <w:rPr>
          <w:b/>
        </w:rPr>
        <w:t xml:space="preserve">Tulos</w:t>
      </w:r>
    </w:p>
    <w:p>
      <w:r>
        <w:t xml:space="preserve">neekeri</w:t>
      </w:r>
    </w:p>
    <w:p>
      <w:r>
        <w:rPr>
          <w:b/>
        </w:rPr>
        <w:t xml:space="preserve">Esimerkki 2.536</w:t>
      </w:r>
    </w:p>
    <w:p>
      <w:r>
        <w:t xml:space="preserve">nukkuminen on vaikeaa, kun juutalaiset yrittävät saada amerikan sotaan Israelin puolesta irania vastaan, joka näyttää olevan nyt taka-alalla, luojan kiitos, vaikka en saa todella hyvää yöunta ennen kuin kaikki semiitit, niin muslimit kuin juutalaisetkin, on kastroitu lopullisesti.</w:t>
      </w:r>
    </w:p>
    <w:p>
      <w:r>
        <w:rPr>
          <w:b/>
        </w:rPr>
        <w:t xml:space="preserve">Tulos</w:t>
      </w:r>
    </w:p>
    <w:p>
      <w:r>
        <w:t xml:space="preserve">juutalaiset yrittävät saada amerikan sotaan israelin puolesta irania vastaan...</w:t>
      </w:r>
    </w:p>
    <w:p>
      <w:r>
        <w:rPr>
          <w:b/>
        </w:rPr>
        <w:t xml:space="preserve">Esimerkki 2.537</w:t>
      </w:r>
    </w:p>
    <w:p>
      <w:r>
        <w:t xml:space="preserve">en hyväksy sitä, että homot pitävät siistinä sitä, että ei-valkoiset liittolaiset tekevät hauskaa ja omituista sisältöä meille, vittu pois täältä, neekerinrakastaja.</w:t>
      </w:r>
    </w:p>
    <w:p>
      <w:r>
        <w:rPr>
          <w:b/>
        </w:rPr>
        <w:t xml:space="preserve">Tulos</w:t>
      </w:r>
    </w:p>
    <w:p>
      <w:r>
        <w:t xml:space="preserve">homot</w:t>
      </w:r>
    </w:p>
    <w:p>
      <w:r>
        <w:rPr>
          <w:b/>
        </w:rPr>
        <w:t xml:space="preserve">Esimerkki 2.538</w:t>
      </w:r>
    </w:p>
    <w:p>
      <w:r>
        <w:t xml:space="preserve">hulvatonta postasin kuvan viimeisimmästä terrori-iskusta twitterissä hastagilla prayforlondon paskiaiset ja muzzit ovat menossa apinoimaan minua totuus sattuu</w:t>
      </w:r>
    </w:p>
    <w:p>
      <w:r>
        <w:rPr>
          <w:b/>
        </w:rPr>
        <w:t xml:space="preserve">Tulos</w:t>
      </w:r>
    </w:p>
    <w:p>
      <w:r>
        <w:t xml:space="preserve">paskiaiset ja muzzit ovat sekoamassa minuun...</w:t>
      </w:r>
    </w:p>
    <w:p>
      <w:r>
        <w:rPr>
          <w:b/>
        </w:rPr>
        <w:t xml:space="preserve">Esimerkki 2.539</w:t>
      </w:r>
    </w:p>
    <w:p>
      <w:r>
        <w:t xml:space="preserve">&lt;user&gt; tuo on helvetin naurettava päätös!</w:t>
      </w:r>
    </w:p>
    <w:p>
      <w:r>
        <w:rPr>
          <w:b/>
        </w:rPr>
        <w:t xml:space="preserve">Tulos</w:t>
      </w:r>
    </w:p>
    <w:p>
      <w:r>
        <w:t xml:space="preserve">vitun</w:t>
      </w:r>
    </w:p>
    <w:p>
      <w:r>
        <w:rPr>
          <w:b/>
        </w:rPr>
        <w:t xml:space="preserve">Esimerkki 2.540</w:t>
      </w:r>
    </w:p>
    <w:p>
      <w:r>
        <w:t xml:space="preserve">wakanda ikuisesti neekerit &lt;käyttäjä&gt;</w:t>
      </w:r>
    </w:p>
    <w:p>
      <w:r>
        <w:rPr>
          <w:b/>
        </w:rPr>
        <w:t xml:space="preserve">Tulos</w:t>
      </w:r>
    </w:p>
    <w:p>
      <w:r>
        <w:t xml:space="preserve">neekerit</w:t>
      </w:r>
    </w:p>
    <w:p>
      <w:r>
        <w:rPr>
          <w:b/>
        </w:rPr>
        <w:t xml:space="preserve">Esimerkki 2.541</w:t>
      </w:r>
    </w:p>
    <w:p>
      <w:r>
        <w:t xml:space="preserve">olen samaa mieltä, että pornografiassa on uusi aggressiivinen, ruma ja ilkeä suuntaus, mutta siinä on valkoisia naisia, joita mustat tai meksikolaiset lyövät, raiskaavat, raiskaavat, sodomisoivat, nöyryyttävät ja kusevat päälle, kun heidän valkoiset miehensä katsovat, ei mitään uutta, tiedän sen, mutta nyt se on suositumpaa kuin koskaan, ei ole hyvä asia.</w:t>
      </w:r>
    </w:p>
    <w:p>
      <w:r>
        <w:rPr>
          <w:b/>
        </w:rPr>
        <w:t xml:space="preserve">Tulos</w:t>
      </w:r>
    </w:p>
    <w:p>
      <w:r>
        <w:t xml:space="preserve">white women being beaten raped sodomized degraded and pissed on often by blacks or mexicans</w:t>
      </w:r>
    </w:p>
    <w:p>
      <w:r>
        <w:rPr>
          <w:b/>
        </w:rPr>
        <w:t xml:space="preserve">Esimerkki 2.542</w:t>
      </w:r>
    </w:p>
    <w:p>
      <w:r>
        <w:t xml:space="preserve">Hän vastasi, mutta emme valitettavasti saa hänestä mitään rakentavaa irti. Luulin, että jos meillä olisi täällä musta nationalisti, voisimme käydä pilkallisia neuvotteluja, mutta hän haluaa vain käyttäytyä kuin valtava neekeri.</w:t>
      </w:r>
    </w:p>
    <w:p>
      <w:r>
        <w:rPr>
          <w:b/>
        </w:rPr>
        <w:t xml:space="preserve">Tulos</w:t>
      </w:r>
    </w:p>
    <w:p>
      <w:r>
        <w:t xml:space="preserve">valtava neekeri</w:t>
      </w:r>
    </w:p>
    <w:p>
      <w:r>
        <w:rPr>
          <w:b/>
        </w:rPr>
        <w:t xml:space="preserve">Esimerkki 2.543</w:t>
      </w:r>
    </w:p>
    <w:p>
      <w:r>
        <w:t xml:space="preserve">Sallikaa minun toistaa tuo viisauskappale: sosialismi on orjuutta, ei vain valkoisten orjuutta, vaan koko ihmiskunnan orjuutta, mutta sitä käytetään meitä valkoisia vastaan historiassa tuntemattomalla voimalla.</w:t>
      </w:r>
    </w:p>
    <w:p>
      <w:r>
        <w:rPr>
          <w:b/>
        </w:rPr>
        <w:t xml:space="preserve">Tulos</w:t>
      </w:r>
    </w:p>
    <w:p>
      <w:r>
        <w:t xml:space="preserve">sosialismi</w:t>
      </w:r>
    </w:p>
    <w:p>
      <w:r>
        <w:rPr>
          <w:b/>
        </w:rPr>
        <w:t xml:space="preserve">Esimerkki 2.544</w:t>
      </w:r>
    </w:p>
    <w:p>
      <w:r>
        <w:t xml:space="preserve">Luuletteko te kaikki, että rapline kuuli toistensa säkeistöt kyynelehtien ja oli kuin nah, minun täytyy kirjoittaa omani uudelleen, tämä neekeri meni vähän liian kovaa.</w:t>
      </w:r>
    </w:p>
    <w:p>
      <w:r>
        <w:rPr>
          <w:b/>
        </w:rPr>
        <w:t xml:space="preserve">Tulos</w:t>
      </w:r>
    </w:p>
    <w:p>
      <w:r>
        <w:t xml:space="preserve">nigga</w:t>
      </w:r>
    </w:p>
    <w:p>
      <w:r>
        <w:rPr>
          <w:b/>
        </w:rPr>
        <w:t xml:space="preserve">Esimerkki 2.545</w:t>
      </w:r>
    </w:p>
    <w:p>
      <w:r>
        <w:t xml:space="preserve">&lt;number&gt; tapauksia häirinnän raportoitu koska trump voitti, että määrä näyttää pieneltä ottaen huomioon siellä lähes &lt;number&gt; miljoonaa rikollista laittomia, jotka tarvitsevat gtfo maga gabfam speakfreely</w:t>
      </w:r>
    </w:p>
    <w:p>
      <w:r>
        <w:rPr>
          <w:b/>
        </w:rPr>
        <w:t xml:space="preserve">Tulos</w:t>
      </w:r>
    </w:p>
    <w:p>
      <w:r>
        <w:t xml:space="preserve">&lt;luku&gt; häirintätapauksia raportoitu sen jälkeen kun trump voitti, että määrä näyttää pieneltä ottaen huomioon siellä lähes &lt;luku&gt; miljoonaa rikollista laittomia, jotka täytyy gtfo</w:t>
      </w:r>
    </w:p>
    <w:p>
      <w:r>
        <w:rPr>
          <w:b/>
        </w:rPr>
        <w:t xml:space="preserve">Esimerkki 2.546</w:t>
      </w:r>
    </w:p>
    <w:p>
      <w:r>
        <w:t xml:space="preserve">En odottanut jotain kike, että pyhä paska i t näyttää niin hyvältä</w:t>
      </w:r>
    </w:p>
    <w:p>
      <w:r>
        <w:rPr>
          <w:b/>
        </w:rPr>
        <w:t xml:space="preserve">Tulos</w:t>
      </w:r>
    </w:p>
    <w:p>
      <w:r>
        <w:t xml:space="preserve">ei odottanut jotain kike, että pyhä paska i t</w:t>
      </w:r>
    </w:p>
    <w:p>
      <w:r>
        <w:rPr>
          <w:b/>
        </w:rPr>
        <w:t xml:space="preserve">Esimerkki 2.547</w:t>
      </w:r>
    </w:p>
    <w:p>
      <w:r>
        <w:t xml:space="preserve">Sinä tykkäät yleistää, eikö totta? Vahingoittuneet ja saalistavat miehet tulevat vahingoittuneista saalistavista äideistä, eivät terveistä miehistä ja naisista.</w:t>
      </w:r>
    </w:p>
    <w:p>
      <w:r>
        <w:rPr>
          <w:b/>
        </w:rPr>
        <w:t xml:space="preserve">Tulos</w:t>
      </w:r>
    </w:p>
    <w:p>
      <w:r>
        <w:t xml:space="preserve">vahingoittuneet ja saalistavat miehet tulevat vahingoittuneista saalistavista äideistä.</w:t>
      </w:r>
    </w:p>
    <w:p>
      <w:r>
        <w:rPr>
          <w:b/>
        </w:rPr>
        <w:t xml:space="preserve">Esimerkki 2.548</w:t>
      </w:r>
    </w:p>
    <w:p>
      <w:r>
        <w:t xml:space="preserve">äärioikeisto on termi, jota käytetään kuvaamaan valkoisia ihmisiä, jotka ovat valmiita puolustamaan perheitämme ja kansakuntiamme vihamielisiltä hyökkääjiltä äärioikeisto perhe länsimaalaiset arvot vapaus tyrannia eurooppalaiset maahanmuuttajat hyökkääjät hyökkääjät</w:t>
      </w:r>
    </w:p>
    <w:p>
      <w:r>
        <w:rPr>
          <w:b/>
        </w:rPr>
        <w:t xml:space="preserve">Tulos</w:t>
      </w:r>
    </w:p>
    <w:p>
      <w:r>
        <w:t xml:space="preserve">äärioikeisto on termi, jota käytetään kuvaamaan valkoisia ihmisiä, jotka ovat valmiita puolustamaan perheitämme ja kansakuntiamme vihamielisiltä hyökkääjiltä äärioikeisto</w:t>
      </w:r>
    </w:p>
    <w:p>
      <w:r>
        <w:rPr>
          <w:b/>
        </w:rPr>
        <w:t xml:space="preserve">Esimerkki 2.549</w:t>
      </w:r>
    </w:p>
    <w:p>
      <w:r>
        <w:t xml:space="preserve">&lt;user&gt; mitä helvettiä tämä uusi paska on?</w:t>
      </w:r>
    </w:p>
    <w:p>
      <w:r>
        <w:rPr>
          <w:b/>
        </w:rPr>
        <w:t xml:space="preserve">Tulos</w:t>
      </w:r>
    </w:p>
    <w:p>
      <w:r>
        <w:t xml:space="preserve">hillbilly</w:t>
      </w:r>
    </w:p>
    <w:p>
      <w:r>
        <w:rPr>
          <w:b/>
        </w:rPr>
        <w:t xml:space="preserve">Esimerkki 2.550</w:t>
      </w:r>
    </w:p>
    <w:p>
      <w:r>
        <w:t xml:space="preserve">Nah se on kuin katsomassa jälkeenjäänyt William F Buckley kuten haluan ajatella itseäni sen pitäisi olla huvittavaa toivottavasti</w:t>
      </w:r>
    </w:p>
    <w:p>
      <w:r>
        <w:rPr>
          <w:b/>
        </w:rPr>
        <w:t xml:space="preserve">Tulos</w:t>
      </w:r>
    </w:p>
    <w:p>
      <w:r>
        <w:t xml:space="preserve">jälkeenjäänyt william f buckley</w:t>
      </w:r>
    </w:p>
    <w:p>
      <w:r>
        <w:rPr>
          <w:b/>
        </w:rPr>
        <w:t xml:space="preserve">Esimerkki 2.551</w:t>
      </w:r>
    </w:p>
    <w:p>
      <w:r>
        <w:t xml:space="preserve">jokainen heistä jopa &lt;luku&gt; 1 2 8 th puolikasrotuisia neljännesvauvoja myöten ja myös oktaroonin junttipaskiaisia.</w:t>
      </w:r>
    </w:p>
    <w:p>
      <w:r>
        <w:rPr>
          <w:b/>
        </w:rPr>
        <w:t xml:space="preserve">Tulos</w:t>
      </w:r>
    </w:p>
    <w:p>
      <w:r>
        <w:t xml:space="preserve">puolikasrotuiset neljännesvauvat ja oktaroonit, juutalaiset kusipäät.</w:t>
      </w:r>
    </w:p>
    <w:p>
      <w:r>
        <w:rPr>
          <w:b/>
        </w:rPr>
        <w:t xml:space="preserve">Esimerkki 2.552</w:t>
      </w:r>
    </w:p>
    <w:p>
      <w:r>
        <w:t xml:space="preserve">oli aika jolloin kuutit tekivät oikeaa musiikkia se loppui alkuvuodesta &lt;luku&gt;</w:t>
      </w:r>
    </w:p>
    <w:p>
      <w:r>
        <w:rPr>
          <w:b/>
        </w:rPr>
        <w:t xml:space="preserve">Tulos</w:t>
      </w:r>
    </w:p>
    <w:p>
      <w:r>
        <w:t xml:space="preserve">Pesukarhut</w:t>
      </w:r>
    </w:p>
    <w:p>
      <w:r>
        <w:rPr>
          <w:b/>
        </w:rPr>
        <w:t xml:space="preserve">Esimerkki 2.553</w:t>
      </w:r>
    </w:p>
    <w:p>
      <w:r>
        <w:t xml:space="preserve">en voi odottaa, että olen suhteessa, joka saa ihmiset jatkuvasti miettimään itsekseen "miksi hän on tuon ruman nekrun kanssa".</w:t>
      </w:r>
    </w:p>
    <w:p>
      <w:r>
        <w:rPr>
          <w:b/>
        </w:rPr>
        <w:t xml:space="preserve">Tulos</w:t>
      </w:r>
    </w:p>
    <w:p>
      <w:r>
        <w:t xml:space="preserve">Miksi hän on tuon ruman neekerin kanssa? Miksi hän on tuon ruman neekerin kanssa?</w:t>
      </w:r>
    </w:p>
    <w:p>
      <w:r>
        <w:rPr>
          <w:b/>
        </w:rPr>
        <w:t xml:space="preserve">Esimerkki 2.554</w:t>
      </w:r>
    </w:p>
    <w:p>
      <w:r>
        <w:t xml:space="preserve">Kuka on suurin pähkinänekru, joka vapauttaa siemennestettä?</w:t>
      </w:r>
    </w:p>
    <w:p>
      <w:r>
        <w:rPr>
          <w:b/>
        </w:rPr>
        <w:t xml:space="preserve">Tulos</w:t>
      </w:r>
    </w:p>
    <w:p>
      <w:r>
        <w:t xml:space="preserve">neekerit</w:t>
      </w:r>
    </w:p>
    <w:p>
      <w:r>
        <w:rPr>
          <w:b/>
        </w:rPr>
        <w:t xml:space="preserve">Esimerkki 2.555</w:t>
      </w:r>
    </w:p>
    <w:p>
      <w:r>
        <w:t xml:space="preserve">Miten Danny edes puhuu, neekerillä ei ole huulia...</w:t>
      </w:r>
    </w:p>
    <w:p>
      <w:r>
        <w:rPr>
          <w:b/>
        </w:rPr>
        <w:t xml:space="preserve">Tulos</w:t>
      </w:r>
    </w:p>
    <w:p>
      <w:r>
        <w:t xml:space="preserve">neekeri</w:t>
      </w:r>
    </w:p>
    <w:p>
      <w:r>
        <w:rPr>
          <w:b/>
        </w:rPr>
        <w:t xml:space="preserve">Esimerkki 2.556</w:t>
      </w:r>
    </w:p>
    <w:p>
      <w:r>
        <w:t xml:space="preserve">ja presidentti Trump ei myöskään kumarra rättipäätä...</w:t>
      </w:r>
    </w:p>
    <w:p>
      <w:r>
        <w:rPr>
          <w:b/>
        </w:rPr>
        <w:t xml:space="preserve">Tulos</w:t>
      </w:r>
    </w:p>
    <w:p>
      <w:r>
        <w:t xml:space="preserve">trump ei kumarra rättipäätä.</w:t>
      </w:r>
    </w:p>
    <w:p>
      <w:r>
        <w:rPr>
          <w:b/>
        </w:rPr>
        <w:t xml:space="preserve">Esimerkki 2.557</w:t>
      </w:r>
    </w:p>
    <w:p>
      <w:r>
        <w:t xml:space="preserve">&lt;user&gt; jumalauta neekeriväestö on edelleen siinä ampumassa toisiaan ja syyttämässä poliiseja omasta vaikutuksestaan neekerikulttuuriinsa tyhmät neekerit aikovat työntää lisää kommunismia ja vihaa koska niin terrorismi mustat ovat pitkälti kommunismin vastaanottajina valkoiset ovat niitä jotka työntävät sitä heitä kohti</w:t>
      </w:r>
    </w:p>
    <w:p>
      <w:r>
        <w:rPr>
          <w:b/>
        </w:rPr>
        <w:t xml:space="preserve">Tulos</w:t>
      </w:r>
    </w:p>
    <w:p>
      <w:r>
        <w:t xml:space="preserve">neekerit populaatio edelleen sitä ampuvat toisiaan ja syyttävät poliiseja omasta vaikutuksestaan heidän neekerikulttuuriinsa tyhmät neekerit aikovat työntää lisää kommunismia ja vihaa niin terrorismina.</w:t>
      </w:r>
    </w:p>
    <w:p>
      <w:r>
        <w:rPr>
          <w:b/>
        </w:rPr>
        <w:t xml:space="preserve">Esimerkki 2.558</w:t>
      </w:r>
    </w:p>
    <w:p>
      <w:r>
        <w:t xml:space="preserve">hullu siitä, että hän on nainen muslimimiehen kanssa, eikö hän ole nainen muslimimiehen kanssa, enkä olisi sanonut sitä niinkään, ainakin siinä ei sanottu ämmä, jolla on hiekkaneekerimies, mitä nämä persereiät oikein haluavat?</w:t>
      </w:r>
    </w:p>
    <w:p>
      <w:r>
        <w:rPr>
          <w:b/>
        </w:rPr>
        <w:t xml:space="preserve">Tulos</w:t>
      </w:r>
    </w:p>
    <w:p>
      <w:r>
        <w:t xml:space="preserve">ämmä hiekkaneekerimiehen kanssa</w:t>
      </w:r>
    </w:p>
    <w:p>
      <w:r>
        <w:rPr>
          <w:b/>
        </w:rPr>
        <w:t xml:space="preserve">Esimerkki 2.559</w:t>
      </w:r>
    </w:p>
    <w:p>
      <w:r>
        <w:t xml:space="preserve">yhteistyön eleenä meksikon hallitus luovutti el chapon Yhdysvaltoihin. trumpin pitäisi lähettää kansainvälinen megajätti soros Venäjälle.</w:t>
      </w:r>
    </w:p>
    <w:p>
      <w:r>
        <w:rPr>
          <w:b/>
        </w:rPr>
        <w:t xml:space="preserve">Tulos</w:t>
      </w:r>
    </w:p>
    <w:p>
      <w:r>
        <w:t xml:space="preserve">megajuutalainen</w:t>
      </w:r>
    </w:p>
    <w:p>
      <w:r>
        <w:rPr>
          <w:b/>
        </w:rPr>
        <w:t xml:space="preserve">Esimerkki 2.560</w:t>
      </w:r>
    </w:p>
    <w:p>
      <w:r>
        <w:t xml:space="preserve">Miten sanotaan retardi gettokielellä?</w:t>
      </w:r>
    </w:p>
    <w:p>
      <w:r>
        <w:rPr>
          <w:b/>
        </w:rPr>
        <w:t xml:space="preserve">Tulos</w:t>
      </w:r>
    </w:p>
    <w:p>
      <w:r>
        <w:t xml:space="preserve">retard</w:t>
      </w:r>
    </w:p>
    <w:p>
      <w:r>
        <w:rPr>
          <w:b/>
        </w:rPr>
        <w:t xml:space="preserve">Esimerkki 2.561</w:t>
      </w:r>
    </w:p>
    <w:p>
      <w:r>
        <w:t xml:space="preserve">En kuule, mitä hallituksen sulkemisessa tapahtuu, koska mummoni huutaa jatkuvasti foxin neekeri-juontajalle 😑.</w:t>
      </w:r>
    </w:p>
    <w:p>
      <w:r>
        <w:rPr>
          <w:b/>
        </w:rPr>
        <w:t xml:space="preserve">Tulos</w:t>
      </w:r>
    </w:p>
    <w:p>
      <w:r>
        <w:t xml:space="preserve">neekeri</w:t>
      </w:r>
    </w:p>
    <w:p>
      <w:r>
        <w:rPr>
          <w:b/>
        </w:rPr>
        <w:t xml:space="preserve">Esimerkki 2.562</w:t>
      </w:r>
    </w:p>
    <w:p>
      <w:r>
        <w:t xml:space="preserve">&lt;user&gt; on keskeytetty twitterissä jälleen näyttää siltä, että Piilaakso aikoo varmistaa, että kaikki konservatiivit ovat siirretty gab ghettoon seuraavaksi vaalikaudeksi</w:t>
      </w:r>
    </w:p>
    <w:p>
      <w:r>
        <w:rPr>
          <w:b/>
        </w:rPr>
        <w:t xml:space="preserve">Tulos</w:t>
      </w:r>
    </w:p>
    <w:p>
      <w:r>
        <w:t xml:space="preserve">kaikki konservatiivit on siirretty ghettoon.</w:t>
      </w:r>
    </w:p>
    <w:p>
      <w:r>
        <w:rPr>
          <w:b/>
        </w:rPr>
        <w:t xml:space="preserve">Esimerkki 2.563</w:t>
      </w:r>
    </w:p>
    <w:p>
      <w:r>
        <w:t xml:space="preserve">demokraattien pitäisi tietää paremmin kuin laittaa laittomia meksikolaisia maahanmuuttajia ennen amerikkalaisia kansalaisia on aivan järkyttävää aiheuttaa hallituksen sulkeminen kieltää maahanmuutto</w:t>
      </w:r>
    </w:p>
    <w:p>
      <w:r>
        <w:rPr>
          <w:b/>
        </w:rPr>
        <w:t xml:space="preserve">Tulos</w:t>
      </w:r>
    </w:p>
    <w:p>
      <w:r>
        <w:t xml:space="preserve">laittomat meksikolaiset maahanmuuttajat amerikkalaisten edellä</w:t>
      </w:r>
    </w:p>
    <w:p>
      <w:r>
        <w:rPr>
          <w:b/>
        </w:rPr>
        <w:t xml:space="preserve">Esimerkki 2.564</w:t>
      </w:r>
    </w:p>
    <w:p>
      <w:r>
        <w:t xml:space="preserve">Yhdysvallat olisi rikkaampi, jos Israel olisi poissa me kaikki olisimme turvallisempia, jos kaikki hiekkaneekerit olisivat kuolleet ydinaseet ovat todella siistejä.</w:t>
      </w:r>
    </w:p>
    <w:p>
      <w:r>
        <w:rPr>
          <w:b/>
        </w:rPr>
        <w:t xml:space="preserve">Tulos</w:t>
      </w:r>
    </w:p>
    <w:p>
      <w:r>
        <w:t xml:space="preserve">Yhdysvallat olisi rikkaampi, jos Israel olisi poissa...</w:t>
      </w:r>
    </w:p>
    <w:p>
      <w:r>
        <w:rPr>
          <w:b/>
        </w:rPr>
        <w:t xml:space="preserve">Esimerkki 2.565</w:t>
      </w:r>
    </w:p>
    <w:p>
      <w:r>
        <w:t xml:space="preserve">Rehellisesti sanottuna, jos lukisit yleistä mediaa, kuten tätä tarinaa neekeri-Baccardista, olettaisit, että valheiden kirjoittaminen tuottaa orgasmeja, tai muuten sinun pitäisi keksiä jokin muu syy siihen, että selvä fakta on viimeinen asia, jonka saat koskaan mistään systemedian artikkelista.</w:t>
      </w:r>
    </w:p>
    <w:p>
      <w:r>
        <w:rPr>
          <w:b/>
        </w:rPr>
        <w:t xml:space="preserve">Tulos</w:t>
      </w:r>
    </w:p>
    <w:p>
      <w:r>
        <w:t xml:space="preserve">neekeri</w:t>
      </w:r>
    </w:p>
    <w:p>
      <w:r>
        <w:rPr>
          <w:b/>
        </w:rPr>
        <w:t xml:space="preserve">Esimerkki 2.566</w:t>
      </w:r>
    </w:p>
    <w:p>
      <w:r>
        <w:t xml:space="preserve">täysin pilalla, kun Rowdy Roddy Piperin sijasta käytettiin soijapoikaviihdyttäjää, joka on naimisissa juutalaisen kanssa...</w:t>
      </w:r>
    </w:p>
    <w:p>
      <w:r>
        <w:rPr>
          <w:b/>
        </w:rPr>
        <w:t xml:space="preserve">Tulos</w:t>
      </w:r>
    </w:p>
    <w:p>
      <w:r>
        <w:t xml:space="preserve">kike</w:t>
      </w:r>
    </w:p>
    <w:p>
      <w:r>
        <w:rPr>
          <w:b/>
        </w:rPr>
        <w:t xml:space="preserve">Esimerkki 2.567</w:t>
      </w:r>
    </w:p>
    <w:p>
      <w:r>
        <w:t xml:space="preserve">eikö tämä sairas juutalainen adoptoinut nuoren aasialaisen tytön vain nussitakseen häntä olen kuullut jotain sellaista vuosia sitten muistaakseni että media vaikeni siitä todella nopeasti 🤔.</w:t>
      </w:r>
    </w:p>
    <w:p>
      <w:r>
        <w:rPr>
          <w:b/>
        </w:rPr>
        <w:t xml:space="preserve">Tulos</w:t>
      </w:r>
    </w:p>
    <w:p>
      <w:r>
        <w:t xml:space="preserve">kike</w:t>
      </w:r>
    </w:p>
    <w:p>
      <w:r>
        <w:rPr>
          <w:b/>
        </w:rPr>
        <w:t xml:space="preserve">Esimerkki 2.568</w:t>
      </w:r>
    </w:p>
    <w:p>
      <w:r>
        <w:t xml:space="preserve">&lt;user&gt; hän yrittää sanoa, että celtic-fanit tekee natsitervehdyksiä 💀 💀 💀</w:t>
      </w:r>
    </w:p>
    <w:p>
      <w:r>
        <w:rPr>
          <w:b/>
        </w:rPr>
        <w:t xml:space="preserve">Tulos</w:t>
      </w:r>
    </w:p>
    <w:p>
      <w:r>
        <w:t xml:space="preserve">celtic-fanit tervehtivät natseja vastaan</w:t>
      </w:r>
    </w:p>
    <w:p>
      <w:r>
        <w:rPr>
          <w:b/>
        </w:rPr>
        <w:t xml:space="preserve">Esimerkki 2.569</w:t>
      </w:r>
    </w:p>
    <w:p>
      <w:r>
        <w:t xml:space="preserve">kristitty juutalainen ja muslimi kävelevät baariin baarimikko kysyy onko tämä jokin vitsi, no jos se on, sanoo muslimi, että tulen takaisin ja tapan kaikki täällä olevat.</w:t>
      </w:r>
    </w:p>
    <w:p>
      <w:r>
        <w:rPr>
          <w:b/>
        </w:rPr>
        <w:t xml:space="preserve">Tulos</w:t>
      </w:r>
    </w:p>
    <w:p>
      <w:r>
        <w:t xml:space="preserve">kristitty juutalainen ja muslimi kävelevät</w:t>
      </w:r>
    </w:p>
    <w:p>
      <w:r>
        <w:rPr>
          <w:b/>
        </w:rPr>
        <w:t xml:space="preserve">Esimerkki 2.570</w:t>
      </w:r>
    </w:p>
    <w:p>
      <w:r>
        <w:t xml:space="preserve">ei ei henkilökohtaista vastuuta täällä eikä valkoisia pidätetty täytyy olla institutionaalista rakenteellista rasismia kyllä se on kyllä kaikki se rasismi estää aasialaisia kasvattamasta lapsiaan ja tekemästä perheitä myös kirotut valkoiset kirotut heistä kirottu amerikka</w:t>
      </w:r>
    </w:p>
    <w:p>
      <w:r>
        <w:rPr>
          <w:b/>
        </w:rPr>
        <w:t xml:space="preserve">Tulos</w:t>
      </w:r>
    </w:p>
    <w:p>
      <w:r>
        <w:t xml:space="preserve">rasismi</w:t>
      </w:r>
    </w:p>
    <w:p>
      <w:r>
        <w:rPr>
          <w:b/>
        </w:rPr>
        <w:t xml:space="preserve">Esimerkki 2.571</w:t>
      </w:r>
    </w:p>
    <w:p>
      <w:r>
        <w:t xml:space="preserve">muhammad oli homo kuten sinäkin muhammadia suojelee valtio jota palvot, koska Saudi-Arabia ostaa poliitikkoja, mene nyt imemään muslimien munaa.</w:t>
      </w:r>
    </w:p>
    <w:p>
      <w:r>
        <w:rPr>
          <w:b/>
        </w:rPr>
        <w:t xml:space="preserve">Tulos</w:t>
      </w:r>
    </w:p>
    <w:p>
      <w:r>
        <w:t xml:space="preserve">muhammad oli homo kuten sinäkin</w:t>
      </w:r>
    </w:p>
    <w:p>
      <w:r>
        <w:rPr>
          <w:b/>
        </w:rPr>
        <w:t xml:space="preserve">Esimerkki 2.572</w:t>
      </w:r>
    </w:p>
    <w:p>
      <w:r>
        <w:t xml:space="preserve">Olen onnellinen, että olen kasvanut valkoisten parissa. Kuvittele, että olisin kasvanut ghetossa...</w:t>
      </w:r>
    </w:p>
    <w:p>
      <w:r>
        <w:rPr>
          <w:b/>
        </w:rPr>
        <w:t xml:space="preserve">Tulos</w:t>
      </w:r>
    </w:p>
    <w:p>
      <w:r>
        <w:t xml:space="preserve">valkoiset</w:t>
      </w:r>
    </w:p>
    <w:p>
      <w:r>
        <w:rPr>
          <w:b/>
        </w:rPr>
        <w:t xml:space="preserve">Esimerkki 2.573</w:t>
      </w:r>
    </w:p>
    <w:p>
      <w:r>
        <w:t xml:space="preserve">lolz kävelin tänään erään muzzien ohi puhelimessa, kun kuulin hänen sanovan teloitus &lt;aika&gt; ja ihmettelin, tarkoittaako hän prinssi Kaarlea.</w:t>
      </w:r>
    </w:p>
    <w:p>
      <w:r>
        <w:rPr>
          <w:b/>
        </w:rPr>
        <w:t xml:space="preserve">Tulos</w:t>
      </w:r>
    </w:p>
    <w:p>
      <w:r>
        <w:t xml:space="preserve">muzzie</w:t>
      </w:r>
    </w:p>
    <w:p>
      <w:r>
        <w:rPr>
          <w:b/>
        </w:rPr>
        <w:t xml:space="preserve">Esimerkki 2.574</w:t>
      </w:r>
    </w:p>
    <w:p>
      <w:r>
        <w:t xml:space="preserve">Useimmat valkoiset sopeutuvat melko helposti vähemmistönä olemiseen niin kauan kuin uusi enemmistö ei ole väkivaltaisia idiootteja kuten mustat valkoiset pakenevat vähemmistönä olemista mustille, mutta hyväksyvät vain vähemmistönä olemisen aasialaisille ja espanjalaisille.</w:t>
      </w:r>
    </w:p>
    <w:p>
      <w:r>
        <w:rPr>
          <w:b/>
        </w:rPr>
        <w:t xml:space="preserve">Tulos</w:t>
      </w:r>
    </w:p>
    <w:p>
      <w:r>
        <w:t xml:space="preserve">väkivaltaiset idiootit kuten mustat</w:t>
      </w:r>
    </w:p>
    <w:p>
      <w:r>
        <w:rPr>
          <w:b/>
        </w:rPr>
        <w:t xml:space="preserve">Esimerkki 2.575</w:t>
      </w:r>
    </w:p>
    <w:p>
      <w:r>
        <w:t xml:space="preserve">lrt olen sanonut tämän ennenkin ja sanon sen uudestaan, jos kutsut minua homoksi, viittaan suoraan sinuun ja koko identiteettiisi homona idc.</w:t>
      </w:r>
    </w:p>
    <w:p>
      <w:r>
        <w:rPr>
          <w:b/>
        </w:rPr>
        <w:t xml:space="preserve">Tulos</w:t>
      </w:r>
    </w:p>
    <w:p>
      <w:r>
        <w:t xml:space="preserve">homo</w:t>
      </w:r>
    </w:p>
    <w:p>
      <w:r>
        <w:rPr>
          <w:b/>
        </w:rPr>
        <w:t xml:space="preserve">Esimerkki 2.576</w:t>
      </w:r>
    </w:p>
    <w:p>
      <w:r>
        <w:t xml:space="preserve">olen varma, että tämä tyhmä ämmä saa paljon ääniä lol.</w:t>
      </w:r>
    </w:p>
    <w:p>
      <w:r>
        <w:rPr>
          <w:b/>
        </w:rPr>
        <w:t xml:space="preserve">Tulos</w:t>
      </w:r>
    </w:p>
    <w:p>
      <w:r>
        <w:t xml:space="preserve">tyhmä ämmä</w:t>
      </w:r>
    </w:p>
    <w:p>
      <w:r>
        <w:rPr>
          <w:b/>
        </w:rPr>
        <w:t xml:space="preserve">Esimerkki 2.577</w:t>
      </w:r>
    </w:p>
    <w:p>
      <w:r>
        <w:t xml:space="preserve">niin se on hänen vikansa itse asiassa se, mitä tapahtui on, että hän nousi junasta ja käveli jotkut neekeri sanat ranska pari vuotta sitten</w:t>
      </w:r>
    </w:p>
    <w:p>
      <w:r>
        <w:rPr>
          <w:b/>
        </w:rPr>
        <w:t xml:space="preserve">Tulos</w:t>
      </w:r>
    </w:p>
    <w:p>
      <w:r>
        <w:t xml:space="preserve">neekeri</w:t>
      </w:r>
    </w:p>
    <w:p>
      <w:r>
        <w:rPr>
          <w:b/>
        </w:rPr>
        <w:t xml:space="preserve">Esimerkki 2.578</w:t>
      </w:r>
    </w:p>
    <w:p>
      <w:r>
        <w:t xml:space="preserve">kuvernööri terry mcauliffe julisti hätätilan sen jälkeen, kun hän oli imenyt tusinaa neekerin kullia</w:t>
      </w:r>
    </w:p>
    <w:p>
      <w:r>
        <w:rPr>
          <w:b/>
        </w:rPr>
        <w:t xml:space="preserve">Tulos</w:t>
      </w:r>
    </w:p>
    <w:p>
      <w:r>
        <w:t xml:space="preserve">imee</w:t>
      </w:r>
    </w:p>
    <w:p>
      <w:r>
        <w:rPr>
          <w:b/>
        </w:rPr>
        <w:t xml:space="preserve">Esimerkki 2.579</w:t>
      </w:r>
    </w:p>
    <w:p>
      <w:r>
        <w:t xml:space="preserve">&lt;user&gt; olet homo</w:t>
      </w:r>
    </w:p>
    <w:p>
      <w:r>
        <w:rPr>
          <w:b/>
        </w:rPr>
        <w:t xml:space="preserve">Tulos</w:t>
      </w:r>
    </w:p>
    <w:p>
      <w:r>
        <w:t xml:space="preserve">homo</w:t>
      </w:r>
    </w:p>
    <w:p>
      <w:r>
        <w:rPr>
          <w:b/>
        </w:rPr>
        <w:t xml:space="preserve">Esimerkki 2.580</w:t>
      </w:r>
    </w:p>
    <w:p>
      <w:r>
        <w:t xml:space="preserve">se ei ole turvallista muzzies lee lee deus vult</w:t>
      </w:r>
    </w:p>
    <w:p>
      <w:r>
        <w:rPr>
          <w:b/>
        </w:rPr>
        <w:t xml:space="preserve">Tulos</w:t>
      </w:r>
    </w:p>
    <w:p>
      <w:r>
        <w:t xml:space="preserve">turvallista muzzeille</w:t>
      </w:r>
    </w:p>
    <w:p>
      <w:r>
        <w:rPr>
          <w:b/>
        </w:rPr>
        <w:t xml:space="preserve">Esimerkki 2.581</w:t>
      </w:r>
    </w:p>
    <w:p>
      <w:r>
        <w:t xml:space="preserve">&lt;user&gt; &lt;user&gt; ei ikinä tunne sympatiaa briteille, vain itsensä kaltaisille luusereille muzzien kanssa.</w:t>
      </w:r>
    </w:p>
    <w:p>
      <w:r>
        <w:rPr>
          <w:b/>
        </w:rPr>
        <w:t xml:space="preserve">Tulos</w:t>
      </w:r>
    </w:p>
    <w:p>
      <w:r>
        <w:t xml:space="preserve">vain luuseri muzzies</w:t>
      </w:r>
    </w:p>
    <w:p>
      <w:r>
        <w:rPr>
          <w:b/>
        </w:rPr>
        <w:t xml:space="preserve">Esimerkki 2.582</w:t>
      </w:r>
    </w:p>
    <w:p>
      <w:r>
        <w:t xml:space="preserve">amerikkalaiset eivät peräänny, jos muslimi raiskaa tyttärentyttäreni, viillän hänen kurkkunsa auki, kuulostaa ehkä kovalta, mutta rakastan häntä niin paljon.</w:t>
      </w:r>
    </w:p>
    <w:p>
      <w:r>
        <w:rPr>
          <w:b/>
        </w:rPr>
        <w:t xml:space="preserve">Tulos</w:t>
      </w:r>
    </w:p>
    <w:p>
      <w:r>
        <w:t xml:space="preserve">muslimi raiskasi tyttärentyttären</w:t>
      </w:r>
    </w:p>
    <w:p>
      <w:r>
        <w:rPr>
          <w:b/>
        </w:rPr>
        <w:t xml:space="preserve">Esimerkki 2.583</w:t>
      </w:r>
    </w:p>
    <w:p>
      <w:r>
        <w:t xml:space="preserve">Minulle tehtiin anaalitutkimus ulkomaalaisen toimesta. Hän sanoi, että se oli rutiinitarkastus, mutta näihin pakilaislääkäreihin ei voi luottaa.</w:t>
      </w:r>
    </w:p>
    <w:p>
      <w:r>
        <w:rPr>
          <w:b/>
        </w:rPr>
        <w:t xml:space="preserve">Tulos</w:t>
      </w:r>
    </w:p>
    <w:p>
      <w:r>
        <w:t xml:space="preserve">ulkomaalainen</w:t>
      </w:r>
    </w:p>
    <w:p>
      <w:r>
        <w:rPr>
          <w:b/>
        </w:rPr>
        <w:t xml:space="preserve">Esimerkki 2.584</w:t>
      </w:r>
    </w:p>
    <w:p>
      <w:r>
        <w:t xml:space="preserve">ja tyttö joka paljasti useita vegasin ampujia tapettiin pari päivää myöhemmin nämä pahat homot tappavat kaikkia 😠 niin vapauttavaa käyttää tuota sanaa täällä 😄</w:t>
      </w:r>
    </w:p>
    <w:p>
      <w:r>
        <w:rPr>
          <w:b/>
        </w:rPr>
        <w:t xml:space="preserve">Tulos</w:t>
      </w:r>
    </w:p>
    <w:p>
      <w:r>
        <w:t xml:space="preserve">nämä pahat homot tappavat kaikki</w:t>
      </w:r>
    </w:p>
    <w:p>
      <w:r>
        <w:rPr>
          <w:b/>
        </w:rPr>
        <w:t xml:space="preserve">Esimerkki 2.585</w:t>
      </w:r>
    </w:p>
    <w:p>
      <w:r>
        <w:t xml:space="preserve">&lt;user&gt; sinäkin lietsot vihaa kutsumalla tavallisia arkipäivän ihmisiä natseiksi, olet yhtä paha.</w:t>
      </w:r>
    </w:p>
    <w:p>
      <w:r>
        <w:rPr>
          <w:b/>
        </w:rPr>
        <w:t xml:space="preserve">Tulos</w:t>
      </w:r>
    </w:p>
    <w:p>
      <w:r>
        <w:t xml:space="preserve">natsit</w:t>
      </w:r>
    </w:p>
    <w:p>
      <w:r>
        <w:rPr>
          <w:b/>
        </w:rPr>
        <w:t xml:space="preserve">Esimerkki 2.586</w:t>
      </w:r>
    </w:p>
    <w:p>
      <w:r>
        <w:t xml:space="preserve">tempauksen teologia tiukasti kietoutuneena ajatuksiin Israelin uudestisyntymisestä on rokottanut lähes kaikki muut kuin päälinjan protestanttiset kirkkokunnat antisemitismiä vastaan sillä välin kun päälinjat ovat soluttautuneet ja ovat tällä hetkellä pakkomielteisiä muzzien ja transujen suhteen xianismi on romahtanut.</w:t>
      </w:r>
    </w:p>
    <w:p>
      <w:r>
        <w:rPr>
          <w:b/>
        </w:rPr>
        <w:t xml:space="preserve">Tulos</w:t>
      </w:r>
    </w:p>
    <w:p>
      <w:r>
        <w:t xml:space="preserve">muzzit ja transut</w:t>
      </w:r>
    </w:p>
    <w:p>
      <w:r>
        <w:rPr>
          <w:b/>
        </w:rPr>
        <w:t xml:space="preserve">Esimerkki 2.587</w:t>
      </w:r>
    </w:p>
    <w:p>
      <w:r>
        <w:t xml:space="preserve">joten kun nuoremme ovat aikuisia ja taistelu on liian myöhäistä, hallituksemme on indoktrinoinut heidät homoiksi ja lesboiksi, unohtakaa esi-isänne ja heidän saavutuksensa 1 1 th &lt;user&gt;</w:t>
      </w:r>
    </w:p>
    <w:p>
      <w:r>
        <w:rPr>
          <w:b/>
        </w:rPr>
        <w:t xml:space="preserve">Tulos</w:t>
      </w:r>
    </w:p>
    <w:p>
      <w:r>
        <w:t xml:space="preserve">hallitus on indoktrinoinut heidät homoiksi ja lesboiksi.</w:t>
      </w:r>
    </w:p>
    <w:p>
      <w:r>
        <w:rPr>
          <w:b/>
        </w:rPr>
        <w:t xml:space="preserve">Esimerkki 2.588</w:t>
      </w:r>
    </w:p>
    <w:p>
      <w:r>
        <w:t xml:space="preserve">Tämä meksikolainen neekeri on niin vitun homo...</w:t>
      </w:r>
    </w:p>
    <w:p>
      <w:r>
        <w:rPr>
          <w:b/>
        </w:rPr>
        <w:t xml:space="preserve">Tulos</w:t>
      </w:r>
    </w:p>
    <w:p>
      <w:r>
        <w:t xml:space="preserve">meksikolainen neekeri</w:t>
      </w:r>
    </w:p>
    <w:p>
      <w:r>
        <w:rPr>
          <w:b/>
        </w:rPr>
        <w:t xml:space="preserve">Esimerkki 2.589</w:t>
      </w:r>
    </w:p>
    <w:p>
      <w:r>
        <w:t xml:space="preserve">Kyllä, koska immeinen tienaa liikaa rahaa rättipää-kavereiltaan.</w:t>
      </w:r>
    </w:p>
    <w:p>
      <w:r>
        <w:rPr>
          <w:b/>
        </w:rPr>
        <w:t xml:space="preserve">Tulos</w:t>
      </w:r>
    </w:p>
    <w:p>
      <w:r>
        <w:t xml:space="preserve">raghead</w:t>
      </w:r>
    </w:p>
    <w:p>
      <w:r>
        <w:rPr>
          <w:b/>
        </w:rPr>
        <w:t xml:space="preserve">Esimerkki 2.590</w:t>
      </w:r>
    </w:p>
    <w:p>
      <w:r>
        <w:t xml:space="preserve">justintrudeau olet taas yksi hölmö ota muslimimaahanmuuttajat vastaan he valtaavat Kanadan tappavat sinut perheesi he halveksivat sinua lue heidän historiansa sharia laki seksiä eläinten kanssa lapsimorsiamet nai pois yhden tytöistäsi justin</w:t>
      </w:r>
    </w:p>
    <w:p>
      <w:r>
        <w:rPr>
          <w:b/>
        </w:rPr>
        <w:t xml:space="preserve">Tulos</w:t>
      </w:r>
    </w:p>
    <w:p>
      <w:r>
        <w:t xml:space="preserve">justintrudeau olet taas yksi hölmö ota muslimimaahanmuuttajat he valtaavat Kanadan tappavat sinut perheesi he halveksivat sinua lue heidän historiansa sharia laki seksiä eläinten kanssa lapsimorsiamet naida pois yksi tytöistäsi</w:t>
      </w:r>
    </w:p>
    <w:p>
      <w:r>
        <w:rPr>
          <w:b/>
        </w:rPr>
        <w:t xml:space="preserve">Esimerkki 2.591</w:t>
      </w:r>
    </w:p>
    <w:p>
      <w:r>
        <w:t xml:space="preserve">Ayo, pysy kaukana &lt;user&gt; tämä ämmä kutsuu sinua Andieksi. Hän ei taida olla kuullutkaan Tanya Gershistä.</w:t>
      </w:r>
    </w:p>
    <w:p>
      <w:r>
        <w:rPr>
          <w:b/>
        </w:rPr>
        <w:t xml:space="preserve">Tulos</w:t>
      </w:r>
    </w:p>
    <w:p>
      <w:r>
        <w:t xml:space="preserve">ämmä</w:t>
      </w:r>
    </w:p>
    <w:p>
      <w:r>
        <w:rPr>
          <w:b/>
        </w:rPr>
        <w:t xml:space="preserve">Esimerkki 2.592</w:t>
      </w:r>
    </w:p>
    <w:p>
      <w:r>
        <w:t xml:space="preserve">jonkun teistä goys täytyy tehdä ensimmäinen goy ampuja kuten black ops zombies mutta sen sijaan, että veli zombies tehdä kike zombies ps4 minä maksaisin &lt;luku&gt; dollaria siitä, että</w:t>
      </w:r>
    </w:p>
    <w:p>
      <w:r>
        <w:rPr>
          <w:b/>
        </w:rPr>
        <w:t xml:space="preserve">Tulos</w:t>
      </w:r>
    </w:p>
    <w:p>
      <w:r>
        <w:t xml:space="preserve">jonkun teistä goottien täytyy tehdä ensimmäinen goy ampuja kuten black ops zombeja mutta sen sijaan veli zombeja tehdä kike zombeja</w:t>
      </w:r>
    </w:p>
    <w:p>
      <w:r>
        <w:rPr>
          <w:b/>
        </w:rPr>
        <w:t xml:space="preserve">Esimerkki 2.593</w:t>
      </w:r>
    </w:p>
    <w:p>
      <w:r>
        <w:t xml:space="preserve">kaikki mitä puhut on neekerikyrviä luulen, että imet ja saat nussittua neekerikyrviä säännöllisesti kaapissa homo</w:t>
      </w:r>
    </w:p>
    <w:p>
      <w:r>
        <w:rPr>
          <w:b/>
        </w:rPr>
        <w:t xml:space="preserve">Tulos</w:t>
      </w:r>
    </w:p>
    <w:p>
      <w:r>
        <w:t xml:space="preserve">neekerikukkojen</w:t>
      </w:r>
    </w:p>
    <w:p>
      <w:r>
        <w:rPr>
          <w:b/>
        </w:rPr>
        <w:t xml:space="preserve">Esimerkki 2.594</w:t>
      </w:r>
    </w:p>
    <w:p>
      <w:r>
        <w:t xml:space="preserve">Jokatapauksessa juutalaiset ja hiekkaneekerit todennäköisesti kuolevat, tämä on erittäin hyvä.</w:t>
      </w:r>
    </w:p>
    <w:p>
      <w:r>
        <w:rPr>
          <w:b/>
        </w:rPr>
        <w:t xml:space="preserve">Tulos</w:t>
      </w:r>
    </w:p>
    <w:p>
      <w:r>
        <w:t xml:space="preserve">Juutalaiset ja hiekkaneekerit kuolevat todennäköisesti...</w:t>
      </w:r>
    </w:p>
    <w:p>
      <w:r>
        <w:rPr>
          <w:b/>
        </w:rPr>
        <w:t xml:space="preserve">Esimerkki 2.595</w:t>
      </w:r>
    </w:p>
    <w:p>
      <w:r>
        <w:t xml:space="preserve">ei im odottaa kunnes kyllästyn ampuminen neekerit gta5 ennen kuin ostan mitään uusia pelejä 🤔</w:t>
      </w:r>
    </w:p>
    <w:p>
      <w:r>
        <w:rPr>
          <w:b/>
        </w:rPr>
        <w:t xml:space="preserve">Tulos</w:t>
      </w:r>
    </w:p>
    <w:p>
      <w:r>
        <w:t xml:space="preserve">tylsistynyt ampua neekereitä</w:t>
      </w:r>
    </w:p>
    <w:p>
      <w:r>
        <w:rPr>
          <w:b/>
        </w:rPr>
        <w:t xml:space="preserve">Esimerkki 2.596</w:t>
      </w:r>
    </w:p>
    <w:p>
      <w:r>
        <w:t xml:space="preserve">ämmillä on oma kämppä, mutta ei huonekaluja, -</w:t>
      </w:r>
    </w:p>
    <w:p>
      <w:r>
        <w:rPr>
          <w:b/>
        </w:rPr>
        <w:t xml:space="preserve">Tulos</w:t>
      </w:r>
    </w:p>
    <w:p>
      <w:r>
        <w:t xml:space="preserve">nartut</w:t>
      </w:r>
    </w:p>
    <w:p>
      <w:r>
        <w:rPr>
          <w:b/>
        </w:rPr>
        <w:t xml:space="preserve">Esimerkki 2.597</w:t>
      </w:r>
    </w:p>
    <w:p>
      <w:r>
        <w:t xml:space="preserve">istu vain ja kuuntele &lt;numero&gt; Roy Moore voittaa &lt;numero&gt; msm julistaa republikaanisen puolueen loppua &lt;numero&gt; valkoinen poliisi ampuu neekerin tai joku väittää, että vanha juutalainen on sodomoinut häntä maailma jatkuu.</w:t>
      </w:r>
    </w:p>
    <w:p>
      <w:r>
        <w:rPr>
          <w:b/>
        </w:rPr>
        <w:t xml:space="preserve">Tulos</w:t>
      </w:r>
    </w:p>
    <w:p>
      <w:r>
        <w:t xml:space="preserve">neekeri</w:t>
      </w:r>
    </w:p>
    <w:p>
      <w:r>
        <w:rPr>
          <w:b/>
        </w:rPr>
        <w:t xml:space="preserve">Esimerkki 2.598</w:t>
      </w:r>
    </w:p>
    <w:p>
      <w:r>
        <w:t xml:space="preserve">miten neekerit uskaltavat lyödä minun fortnite crush pokimaine</w:t>
      </w:r>
    </w:p>
    <w:p>
      <w:r>
        <w:rPr>
          <w:b/>
        </w:rPr>
        <w:t xml:space="preserve">Tulos</w:t>
      </w:r>
    </w:p>
    <w:p>
      <w:r>
        <w:t xml:space="preserve">neekerit</w:t>
      </w:r>
    </w:p>
    <w:p>
      <w:r>
        <w:rPr>
          <w:b/>
        </w:rPr>
        <w:t xml:space="preserve">Esimerkki 2.599</w:t>
      </w:r>
    </w:p>
    <w:p>
      <w:r>
        <w:t xml:space="preserve">edelleen estää twitterissä sameed olet niin vitun muzrat pussy lololololololol</w:t>
      </w:r>
    </w:p>
    <w:p>
      <w:r>
        <w:rPr>
          <w:b/>
        </w:rPr>
        <w:t xml:space="preserve">Tulos</w:t>
      </w:r>
    </w:p>
    <w:p>
      <w:r>
        <w:t xml:space="preserve">vitun muzrat pillu</w:t>
      </w:r>
    </w:p>
    <w:p>
      <w:r>
        <w:rPr>
          <w:b/>
        </w:rPr>
        <w:t xml:space="preserve">Esimerkki 2.600</w:t>
      </w:r>
    </w:p>
    <w:p>
      <w:r>
        <w:t xml:space="preserve">kyborgi se ei ole se, että olen vitun kuisti apina, vaan se, että olen neljäsosa leivänpaahdin neljäsosa lg smart jääkaappi ja osa gamecube</w:t>
      </w:r>
    </w:p>
    <w:p>
      <w:r>
        <w:rPr>
          <w:b/>
        </w:rPr>
        <w:t xml:space="preserve">Tulos</w:t>
      </w:r>
    </w:p>
    <w:p>
      <w:r>
        <w:t xml:space="preserve">kuisti apina</w:t>
      </w:r>
    </w:p>
    <w:p>
      <w:r>
        <w:rPr>
          <w:b/>
        </w:rPr>
        <w:t xml:space="preserve">Esimerkki 2.601</w:t>
      </w:r>
    </w:p>
    <w:p>
      <w:r>
        <w:t xml:space="preserve">&lt;user&gt; jopa heidän aasialaiset lajitoverinsa vihaavat heitä 😂 😂 😂 😂 😂 😂 😂 😂 😂</w:t>
      </w:r>
    </w:p>
    <w:p>
      <w:r>
        <w:rPr>
          <w:b/>
        </w:rPr>
        <w:t xml:space="preserve">Tulos</w:t>
      </w:r>
    </w:p>
    <w:p>
      <w:r>
        <w:t xml:space="preserve">aasialaiset vihaavat heitä</w:t>
      </w:r>
    </w:p>
    <w:p>
      <w:r>
        <w:rPr>
          <w:b/>
        </w:rPr>
        <w:t xml:space="preserve">Esimerkki 2.602</w:t>
      </w:r>
    </w:p>
    <w:p>
      <w:r>
        <w:t xml:space="preserve">&lt;user&gt; tiesin että olet jälkeenjäänyt, mutta en tiennyt että se oli mennyt näin pahaksi...</w:t>
      </w:r>
    </w:p>
    <w:p>
      <w:r>
        <w:rPr>
          <w:b/>
        </w:rPr>
        <w:t xml:space="preserve">Tulos</w:t>
      </w:r>
    </w:p>
    <w:p>
      <w:r>
        <w:t xml:space="preserve">jälkeenjäänyt</w:t>
      </w:r>
    </w:p>
    <w:p>
      <w:r>
        <w:rPr>
          <w:b/>
        </w:rPr>
        <w:t xml:space="preserve">Esimerkki 2.603</w:t>
      </w:r>
    </w:p>
    <w:p>
      <w:r>
        <w:t xml:space="preserve">kuulin tämän likaisen juutalaisen Lars Larsenin ohjelmassa eilen. Hän on ilmeisesti yksi Bibin oikeasta kädestä.</w:t>
      </w:r>
    </w:p>
    <w:p>
      <w:r>
        <w:rPr>
          <w:b/>
        </w:rPr>
        <w:t xml:space="preserve">Tulos</w:t>
      </w:r>
    </w:p>
    <w:p>
      <w:r>
        <w:t xml:space="preserve">likainen juutalainen</w:t>
      </w:r>
    </w:p>
    <w:p>
      <w:r>
        <w:rPr>
          <w:b/>
        </w:rPr>
        <w:t xml:space="preserve">Esimerkki 2.604</w:t>
      </w:r>
    </w:p>
    <w:p>
      <w:r>
        <w:t xml:space="preserve">ja älkäämme unohtako, että Harry saastutti kuninkaallisen verenperimän neekerin kanssa...</w:t>
      </w:r>
    </w:p>
    <w:p>
      <w:r>
        <w:rPr>
          <w:b/>
        </w:rPr>
        <w:t xml:space="preserve">Tulos</w:t>
      </w:r>
    </w:p>
    <w:p>
      <w:r>
        <w:t xml:space="preserve">kuninkaallisen veren saastuttaminen</w:t>
      </w:r>
    </w:p>
    <w:p>
      <w:r>
        <w:rPr>
          <w:b/>
        </w:rPr>
        <w:t xml:space="preserve">Esimerkki 2.605</w:t>
      </w:r>
    </w:p>
    <w:p>
      <w:r>
        <w:t xml:space="preserve">ja kenen luulet työntävän nämä liberaalit pois rationaalisuuden jyrkänteeltä kommunismiin, homouteen, monimuotoisuuteen ja kaikkeen muuhun paskaan, jolla he yrittävät tuhota valkoisia maita samalla kun tarkastelet sitä, voisit ehkä haluta tutkia modernin feministisen ajattelutavan edelläkävijöitä ja tavoitteita.</w:t>
      </w:r>
    </w:p>
    <w:p>
      <w:r>
        <w:rPr>
          <w:b/>
        </w:rPr>
        <w:t xml:space="preserve">Tulos</w:t>
      </w:r>
    </w:p>
    <w:p>
      <w:r>
        <w:t xml:space="preserve">työntämällä nämä liberaalit rationaalisuuden jyrkänteeltä kommunistiseen homouden monimuotoisuuteen...</w:t>
      </w:r>
    </w:p>
    <w:p>
      <w:r>
        <w:rPr>
          <w:b/>
        </w:rPr>
        <w:t xml:space="preserve">Esimerkki 2.606</w:t>
      </w:r>
    </w:p>
    <w:p>
      <w:r>
        <w:t xml:space="preserve">Tarvitsen jonkun vääntää hiukseni minulle ei richmond hoes tho en luota teihin nartut</w:t>
      </w:r>
    </w:p>
    <w:p>
      <w:r>
        <w:rPr>
          <w:b/>
        </w:rPr>
        <w:t xml:space="preserve">Tulos</w:t>
      </w:r>
    </w:p>
    <w:p>
      <w:r>
        <w:t xml:space="preserve">hoes</w:t>
      </w:r>
    </w:p>
    <w:p>
      <w:r>
        <w:rPr>
          <w:b/>
        </w:rPr>
        <w:t xml:space="preserve">Esimerkki 2.607</w:t>
      </w:r>
    </w:p>
    <w:p>
      <w:r>
        <w:t xml:space="preserve">anna lobbaus Trump kieltäytyä sallimasta juutalaisten laittaa menora meidän Valkoisen talon nurmikolla pitäisi aloittaa vetoomus</w:t>
      </w:r>
    </w:p>
    <w:p>
      <w:r>
        <w:rPr>
          <w:b/>
        </w:rPr>
        <w:t xml:space="preserve">Tulos</w:t>
      </w:r>
    </w:p>
    <w:p>
      <w:r>
        <w:t xml:space="preserve">lobbaa trumpia kieltäytymään sallimasta juutalaisten laittaa menora valkoisen talon nurmikolle.</w:t>
      </w:r>
    </w:p>
    <w:p>
      <w:r>
        <w:rPr>
          <w:b/>
        </w:rPr>
        <w:t xml:space="preserve">Esimerkki 2.608</w:t>
      </w:r>
    </w:p>
    <w:p>
      <w:r>
        <w:t xml:space="preserve">teidän neekereiden täytyy lopettaa homofobinen oleminen...</w:t>
      </w:r>
    </w:p>
    <w:p>
      <w:r>
        <w:rPr>
          <w:b/>
        </w:rPr>
        <w:t xml:space="preserve">Tulos</w:t>
      </w:r>
    </w:p>
    <w:p>
      <w:r>
        <w:t xml:space="preserve">neekerit</w:t>
      </w:r>
    </w:p>
    <w:p>
      <w:r>
        <w:rPr>
          <w:b/>
        </w:rPr>
        <w:t xml:space="preserve">Esimerkki 2.609</w:t>
      </w:r>
    </w:p>
    <w:p>
      <w:r>
        <w:t xml:space="preserve">kidd on virallinen nimi vuohenvauvalle ja nsfmw tarkoittaa ei turvallista muslimityötä varten.</w:t>
      </w:r>
    </w:p>
    <w:p>
      <w:r>
        <w:rPr>
          <w:b/>
        </w:rPr>
        <w:t xml:space="preserve">Tulos</w:t>
      </w:r>
    </w:p>
    <w:p>
      <w:r>
        <w:t xml:space="preserve">kidd on virallinen nimi vuohenvauvalle.</w:t>
      </w:r>
    </w:p>
    <w:p>
      <w:r>
        <w:rPr>
          <w:b/>
        </w:rPr>
        <w:t xml:space="preserve">Esimerkki 2.610</w:t>
      </w:r>
    </w:p>
    <w:p>
      <w:r>
        <w:t xml:space="preserve">tekisin neekereilleni sen, mitä he tekevät minulle, kun pidätän kaltaisesi hintin ilmaiseksi.</w:t>
      </w:r>
    </w:p>
    <w:p>
      <w:r>
        <w:rPr>
          <w:b/>
        </w:rPr>
        <w:t xml:space="preserve">Tulos</w:t>
      </w:r>
    </w:p>
    <w:p>
      <w:r>
        <w:t xml:space="preserve">pidättää kaltaisesi hintti</w:t>
      </w:r>
    </w:p>
    <w:p>
      <w:r>
        <w:rPr>
          <w:b/>
        </w:rPr>
        <w:t xml:space="preserve">Esimerkki 2.611</w:t>
      </w:r>
    </w:p>
    <w:p>
      <w:r>
        <w:t xml:space="preserve">👍 hienoa kiitos tiedoista tunnet minut luulen tietäväni kaiken joten siellä oli rako minun bs nyt korjattu lol &lt;happy&gt; 😎 🤡</w:t>
      </w:r>
    </w:p>
    <w:p>
      <w:r>
        <w:rPr>
          <w:b/>
        </w:rPr>
        <w:t xml:space="preserve">Tulos</w:t>
      </w:r>
    </w:p>
    <w:p>
      <w:r>
        <w:t xml:space="preserve">kinkki</w:t>
      </w:r>
    </w:p>
    <w:p>
      <w:r>
        <w:rPr>
          <w:b/>
        </w:rPr>
        <w:t xml:space="preserve">Esimerkki 2.612</w:t>
      </w:r>
    </w:p>
    <w:p>
      <w:r>
        <w:t xml:space="preserve">iloinen vihdoin olla gab menossa tehdä tästä paikasta homo parhaalla mahdollisella tavalla</w:t>
      </w:r>
    </w:p>
    <w:p>
      <w:r>
        <w:rPr>
          <w:b/>
        </w:rPr>
        <w:t xml:space="preserve">Tulos</w:t>
      </w:r>
    </w:p>
    <w:p>
      <w:r>
        <w:t xml:space="preserve">paikka homo</w:t>
      </w:r>
    </w:p>
    <w:p>
      <w:r>
        <w:rPr>
          <w:b/>
        </w:rPr>
        <w:t xml:space="preserve">Esimerkki 2.613</w:t>
      </w:r>
    </w:p>
    <w:p>
      <w:r>
        <w:t xml:space="preserve">&lt;user&gt; hei juutalainen, imetkö yhä juutalaisten munaa twitterissäsi?</w:t>
      </w:r>
    </w:p>
    <w:p>
      <w:r>
        <w:rPr>
          <w:b/>
        </w:rPr>
        <w:t xml:space="preserve">Tulos</w:t>
      </w:r>
    </w:p>
    <w:p>
      <w:r>
        <w:t xml:space="preserve">Hei juutalainen, imetkö yhä juutalaisten kyrpää?</w:t>
      </w:r>
    </w:p>
    <w:p>
      <w:r>
        <w:rPr>
          <w:b/>
        </w:rPr>
        <w:t xml:space="preserve">Esimerkki 2.614</w:t>
      </w:r>
    </w:p>
    <w:p>
      <w:r>
        <w:t xml:space="preserve">&lt;luku&gt; &lt;luku&gt; naisista raiskataan yliopistokampuksilla okei miksi lähetämme naisia yliopistoon ehkä meidän pitäisi olla sukupuolen mukaan erotettuja yliopistoja se, että feministit eivät aja tätä todistaa, että he eivät oikeasti välitä raiskauksista tai ovat liian tyhmiä suojellakseen itseään feminism maga</w:t>
      </w:r>
    </w:p>
    <w:p>
      <w:r>
        <w:rPr>
          <w:b/>
        </w:rPr>
        <w:t xml:space="preserve">Tulos</w:t>
      </w:r>
    </w:p>
    <w:p>
      <w:r>
        <w:t xml:space="preserve">ehkä meidän pitäisi olla sukupuolittain eroteltuja kollegioita se, että feministit eivät vaadi tätä, todistaa, että he eivät itse asiassa välitä raiskauksista tai ovat liian tyhmiä suojellakseen itseään.</w:t>
      </w:r>
    </w:p>
    <w:p>
      <w:r>
        <w:rPr>
          <w:b/>
        </w:rPr>
        <w:t xml:space="preserve">Esimerkki 2.615</w:t>
      </w:r>
    </w:p>
    <w:p>
      <w:r>
        <w:t xml:space="preserve">ei malta odottaa muodostaa rightwingdeathsquad ™ muutaman kaverit ja lynkata joitakin vastenmielinen sheboons tänä mustana perjantaina</w:t>
      </w:r>
    </w:p>
    <w:p>
      <w:r>
        <w:rPr>
          <w:b/>
        </w:rPr>
        <w:t xml:space="preserve">Tulos</w:t>
      </w:r>
    </w:p>
    <w:p>
      <w:r>
        <w:t xml:space="preserve">lynkata joitakin vastenmielisiä shebooneja...</w:t>
      </w:r>
    </w:p>
    <w:p>
      <w:r>
        <w:rPr>
          <w:b/>
        </w:rPr>
        <w:t xml:space="preserve">Esimerkki 2.616</w:t>
      </w:r>
    </w:p>
    <w:p>
      <w:r>
        <w:t xml:space="preserve">&lt;käyttäjä&gt; &lt;käyttäjä&gt; &lt;käyttäjä&gt; &lt;käyttäjä&gt; omg &lt;rahaa&gt; miljoonaa pyhä lehmä ja vain koska he ajattelivat laittomien ulkomaalaisten voisi käyttää sitä hyväkseen ja halusivat puuttua porsaanreikään mikä pomminvarma uutinen kiitos nbc:n varoittamisesta meille</w:t>
      </w:r>
    </w:p>
    <w:p>
      <w:r>
        <w:rPr>
          <w:b/>
        </w:rPr>
        <w:t xml:space="preserve">Tulos</w:t>
      </w:r>
    </w:p>
    <w:p>
      <w:r>
        <w:t xml:space="preserve">laittomat maahanmuuttajat</w:t>
      </w:r>
    </w:p>
    <w:p>
      <w:r>
        <w:rPr>
          <w:b/>
        </w:rPr>
        <w:t xml:space="preserve">Esimerkki 2.617</w:t>
      </w:r>
    </w:p>
    <w:p>
      <w:r>
        <w:t xml:space="preserve">Lopeta tuo vitun tyhmä neekeri ja palaa takaisin Harley Davidson -lehtien pariin.</w:t>
      </w:r>
    </w:p>
    <w:p>
      <w:r>
        <w:rPr>
          <w:b/>
        </w:rPr>
        <w:t xml:space="preserve">Tulos</w:t>
      </w:r>
    </w:p>
    <w:p>
      <w:r>
        <w:t xml:space="preserve">tyhmä vitun neekeri</w:t>
      </w:r>
    </w:p>
    <w:p>
      <w:r>
        <w:rPr>
          <w:b/>
        </w:rPr>
        <w:t xml:space="preserve">Esimerkki 2.618</w:t>
      </w:r>
    </w:p>
    <w:p>
      <w:r>
        <w:t xml:space="preserve">&lt;käyttäjä&gt; ilmoitti ja esti sinut valkoinen roska 💅 🏻</w:t>
      </w:r>
    </w:p>
    <w:p>
      <w:r>
        <w:rPr>
          <w:b/>
        </w:rPr>
        <w:t xml:space="preserve">Tulos</w:t>
      </w:r>
    </w:p>
    <w:p>
      <w:r>
        <w:t xml:space="preserve">valkoinen roska</w:t>
      </w:r>
    </w:p>
    <w:p>
      <w:r>
        <w:rPr>
          <w:b/>
        </w:rPr>
        <w:t xml:space="preserve">Esimerkki 2.619</w:t>
      </w:r>
    </w:p>
    <w:p>
      <w:r>
        <w:t xml:space="preserve">ja sinun tyhmä neekeri perse on edelleen postitetaan suojaamaton linkkejä tunnettujen rikollisten sensoreiden ja bändi inhottavia läskit imgur imgoat com ainoa laillinen img isäntä netissä by &lt;user&gt; on voat co</w:t>
      </w:r>
    </w:p>
    <w:p>
      <w:r>
        <w:rPr>
          <w:b/>
        </w:rPr>
        <w:t xml:space="preserve">Tulos</w:t>
      </w:r>
    </w:p>
    <w:p>
      <w:r>
        <w:t xml:space="preserve">tyhmä neekeri perse</w:t>
      </w:r>
    </w:p>
    <w:p>
      <w:r>
        <w:rPr>
          <w:b/>
        </w:rPr>
        <w:t xml:space="preserve">Esimerkki 2.620</w:t>
      </w:r>
    </w:p>
    <w:p>
      <w:r>
        <w:t xml:space="preserve">koodisana valkoisten kansanmurhasta.</w:t>
      </w:r>
    </w:p>
    <w:p>
      <w:r>
        <w:rPr>
          <w:b/>
        </w:rPr>
        <w:t xml:space="preserve">Tulos</w:t>
      </w:r>
    </w:p>
    <w:p>
      <w:r>
        <w:t xml:space="preserve">valkoisten kansanmurha</w:t>
      </w:r>
    </w:p>
    <w:p>
      <w:r>
        <w:rPr>
          <w:b/>
        </w:rPr>
        <w:t xml:space="preserve">Esimerkki 2.621</w:t>
      </w:r>
    </w:p>
    <w:p>
      <w:r>
        <w:t xml:space="preserve">vain degeneroituneet, joita minä en ole, saattavat haluta kysyä harhaluuloiselta paskanahkaiselta natsilta &lt;user&gt;.</w:t>
      </w:r>
    </w:p>
    <w:p>
      <w:r>
        <w:rPr>
          <w:b/>
        </w:rPr>
        <w:t xml:space="preserve">Tulos</w:t>
      </w:r>
    </w:p>
    <w:p>
      <w:r>
        <w:t xml:space="preserve">shitskin</w:t>
      </w:r>
    </w:p>
    <w:p>
      <w:r>
        <w:rPr>
          <w:b/>
        </w:rPr>
        <w:t xml:space="preserve">Esimerkki 2.622</w:t>
      </w:r>
    </w:p>
    <w:p>
      <w:r>
        <w:t xml:space="preserve">&lt;käyttäjä&gt; &lt;käyttäjä&gt; känninen asuntovaunu-tyttö ei selviäisi kyselytunnista...</w:t>
      </w:r>
    </w:p>
    <w:p>
      <w:r>
        <w:rPr>
          <w:b/>
        </w:rPr>
        <w:t xml:space="preserve">Tulos</w:t>
      </w:r>
    </w:p>
    <w:p>
      <w:r>
        <w:t xml:space="preserve">asuntovaunun tyttö</w:t>
      </w:r>
    </w:p>
    <w:p>
      <w:r>
        <w:rPr>
          <w:b/>
        </w:rPr>
        <w:t xml:space="preserve">Esimerkki 2.623</w:t>
      </w:r>
    </w:p>
    <w:p>
      <w:r>
        <w:t xml:space="preserve">rasistit dentonissa 🤷 🏽 ‍ ♀️ 😂 en olisi uskonut näkeväni sitä, mutta tässä sitä ollaan, minua kutsuttiin neekeriksi home depotissa 😅 ei vain kerran vaan useita kertoja.</w:t>
      </w:r>
    </w:p>
    <w:p>
      <w:r>
        <w:rPr>
          <w:b/>
        </w:rPr>
        <w:t xml:space="preserve">Tulos</w:t>
      </w:r>
    </w:p>
    <w:p>
      <w:r>
        <w:t xml:space="preserve">neekeri</w:t>
      </w:r>
    </w:p>
    <w:p>
      <w:r>
        <w:rPr>
          <w:b/>
        </w:rPr>
        <w:t xml:space="preserve">Esimerkki 2.624</w:t>
      </w:r>
    </w:p>
    <w:p>
      <w:r>
        <w:t xml:space="preserve">Tyttö, ole hiljaa. Tiedän, että pidät homoista.</w:t>
      </w:r>
    </w:p>
    <w:p>
      <w:r>
        <w:rPr>
          <w:b/>
        </w:rPr>
        <w:t xml:space="preserve">Tulos</w:t>
      </w:r>
    </w:p>
    <w:p>
      <w:r>
        <w:t xml:space="preserve">tyttö turpa kiinni</w:t>
      </w:r>
    </w:p>
    <w:p>
      <w:r>
        <w:rPr>
          <w:b/>
        </w:rPr>
        <w:t xml:space="preserve">Esimerkki 2.625</w:t>
      </w:r>
    </w:p>
    <w:p>
      <w:r>
        <w:t xml:space="preserve">&lt;käyttäjä&gt; &lt;käyttäjä&gt; älä koskaan usko jihadisteja, he esiintyvät maallisina, siksi ihmiset eivät luota heihin.</w:t>
      </w:r>
    </w:p>
    <w:p>
      <w:r>
        <w:rPr>
          <w:b/>
        </w:rPr>
        <w:t xml:space="preserve">Tulos</w:t>
      </w:r>
    </w:p>
    <w:p>
      <w:r>
        <w:t xml:space="preserve">jihadistit pukeutuvat maallisiksi</w:t>
      </w:r>
    </w:p>
    <w:p>
      <w:r>
        <w:rPr>
          <w:b/>
        </w:rPr>
        <w:t xml:space="preserve">Esimerkki 2.626</w:t>
      </w:r>
    </w:p>
    <w:p>
      <w:r>
        <w:t xml:space="preserve">laittomat maahanmuuttajat myrkyttävät kaivon kaikille, Steve Wright...</w:t>
      </w:r>
    </w:p>
    <w:p>
      <w:r>
        <w:rPr>
          <w:b/>
        </w:rPr>
        <w:t xml:space="preserve">Tulos</w:t>
      </w:r>
    </w:p>
    <w:p>
      <w:r>
        <w:t xml:space="preserve">laittomat maahanmuuttajat, jotka myrkyttävät kaivon kaikille.</w:t>
      </w:r>
    </w:p>
    <w:p>
      <w:r>
        <w:rPr>
          <w:b/>
        </w:rPr>
        <w:t xml:space="preserve">Esimerkki 2.627</w:t>
      </w:r>
    </w:p>
    <w:p>
      <w:r>
        <w:t xml:space="preserve">Vittu ei, mene takaisin neekerihiekka helvettiin.</w:t>
      </w:r>
    </w:p>
    <w:p>
      <w:r>
        <w:rPr>
          <w:b/>
        </w:rPr>
        <w:t xml:space="preserve">Tulos</w:t>
      </w:r>
    </w:p>
    <w:p>
      <w:r>
        <w:t xml:space="preserve">palaa takaisin</w:t>
      </w:r>
    </w:p>
    <w:p>
      <w:r>
        <w:rPr>
          <w:b/>
        </w:rPr>
        <w:t xml:space="preserve">Esimerkki 2.628</w:t>
      </w:r>
    </w:p>
    <w:p>
      <w:r>
        <w:t xml:space="preserve">muzzien pääkannattajat edustavat vain naisvihaa ja sortoa länsimaiset liberaalit ovat hyödyllisiä idiootteja.</w:t>
      </w:r>
    </w:p>
    <w:p>
      <w:r>
        <w:rPr>
          <w:b/>
        </w:rPr>
        <w:t xml:space="preserve">Tulos</w:t>
      </w:r>
    </w:p>
    <w:p>
      <w:r>
        <w:t xml:space="preserve">muzzie headrag</w:t>
      </w:r>
    </w:p>
    <w:p>
      <w:r>
        <w:rPr>
          <w:b/>
        </w:rPr>
        <w:t xml:space="preserve">Esimerkki 2.629</w:t>
      </w:r>
    </w:p>
    <w:p>
      <w:r>
        <w:t xml:space="preserve">&lt;user&gt; holy fucking shit this is retarded im</w:t>
      </w:r>
    </w:p>
    <w:p>
      <w:r>
        <w:rPr>
          <w:b/>
        </w:rPr>
        <w:t xml:space="preserve">Tulos</w:t>
      </w:r>
    </w:p>
    <w:p>
      <w:r>
        <w:t xml:space="preserve">jälkeenjäänyt</w:t>
      </w:r>
    </w:p>
    <w:p>
      <w:r>
        <w:rPr>
          <w:b/>
        </w:rPr>
        <w:t xml:space="preserve">Esimerkki 2.630</w:t>
      </w:r>
    </w:p>
    <w:p>
      <w:r>
        <w:t xml:space="preserve">että koska olet vitun jälkeenjäänyt yhdessä twp:n kanssa, sinua saa nyt vältellä, sinun olisi pitänyt kuunnella.</w:t>
      </w:r>
    </w:p>
    <w:p>
      <w:r>
        <w:rPr>
          <w:b/>
        </w:rPr>
        <w:t xml:space="preserve">Tulos</w:t>
      </w:r>
    </w:p>
    <w:p>
      <w:r>
        <w:t xml:space="preserve">vitun retard pitkin</w:t>
      </w:r>
    </w:p>
    <w:p>
      <w:r>
        <w:rPr>
          <w:b/>
        </w:rPr>
        <w:t xml:space="preserve">Esimerkki 2.631</w:t>
      </w:r>
    </w:p>
    <w:p>
      <w:r>
        <w:t xml:space="preserve">&lt;user&gt; pahanhajuinen hengitys kouluttamattomat tummat silmänaluset näyttää hymyillessään ihan Jafarilta Aladdinista 🤮 🤮 🤮 whew the ghetto</w:t>
      </w:r>
    </w:p>
    <w:p>
      <w:r>
        <w:rPr>
          <w:b/>
        </w:rPr>
        <w:t xml:space="preserve">Tulos</w:t>
      </w:r>
    </w:p>
    <w:p>
      <w:r>
        <w:t xml:space="preserve">pahanhajuinen hengitys kouluttamaton tummat silmänaluset näyttävät hymyillessään Aladdinin Jafarilta.</w:t>
      </w:r>
    </w:p>
    <w:p>
      <w:r>
        <w:rPr>
          <w:b/>
        </w:rPr>
        <w:t xml:space="preserve">Esimerkki 2.632</w:t>
      </w:r>
    </w:p>
    <w:p>
      <w:r>
        <w:t xml:space="preserve">hänkin on valkoisen ylivallan kannattaja, katsokaa vain tuota ei-valkoisen näköistä valkoista naista, jota hän auttaa, piru vieköön, Drumpf!</w:t>
      </w:r>
    </w:p>
    <w:p>
      <w:r>
        <w:rPr>
          <w:b/>
        </w:rPr>
        <w:t xml:space="preserve">Tulos</w:t>
      </w:r>
    </w:p>
    <w:p>
      <w:r>
        <w:t xml:space="preserve">hän on valkoisen ylivallan kannattaja</w:t>
      </w:r>
    </w:p>
    <w:p>
      <w:r>
        <w:rPr>
          <w:b/>
        </w:rPr>
        <w:t xml:space="preserve">Esimerkki 2.633</w:t>
      </w:r>
    </w:p>
    <w:p>
      <w:r>
        <w:t xml:space="preserve">&lt;user&gt; Kuulin, että flunssan kouluampuja oli kahvipapujen juoja ja munaa imeväisikäinen juutalainen.</w:t>
      </w:r>
    </w:p>
    <w:p>
      <w:r>
        <w:rPr>
          <w:b/>
        </w:rPr>
        <w:t xml:space="preserve">Tulos</w:t>
      </w:r>
    </w:p>
    <w:p>
      <w:r>
        <w:t xml:space="preserve">beaner</w:t>
      </w:r>
    </w:p>
    <w:p>
      <w:r>
        <w:rPr>
          <w:b/>
        </w:rPr>
        <w:t xml:space="preserve">Esimerkki 2.634</w:t>
      </w:r>
    </w:p>
    <w:p>
      <w:r>
        <w:t xml:space="preserve">Heidän täytyy olla suuri vähemmistö Washingtonissa, koska &lt;luku&gt; äänesti paholaisnarttua 😈.</w:t>
      </w:r>
    </w:p>
    <w:p>
      <w:r>
        <w:rPr>
          <w:b/>
        </w:rPr>
        <w:t xml:space="preserve">Tulos</w:t>
      </w:r>
    </w:p>
    <w:p>
      <w:r>
        <w:t xml:space="preserve">paholainen narttu</w:t>
      </w:r>
    </w:p>
    <w:p>
      <w:r>
        <w:rPr>
          <w:b/>
        </w:rPr>
        <w:t xml:space="preserve">Esimerkki 2.635</w:t>
      </w:r>
    </w:p>
    <w:p>
      <w:r>
        <w:t xml:space="preserve">en tarjonnut palkkiota, senkin vitun typerä idiootti, thuthwillout-elokuvat tarjosivat sen, sinun täytyy olla vitun jälkeenjäänein henkilö Gabissa, stfu, vitun kusipää.</w:t>
      </w:r>
    </w:p>
    <w:p>
      <w:r>
        <w:rPr>
          <w:b/>
        </w:rPr>
        <w:t xml:space="preserve">Tulos</w:t>
      </w:r>
    </w:p>
    <w:p>
      <w:r>
        <w:t xml:space="preserve">senkin tyhmä vitun idiootti</w:t>
      </w:r>
    </w:p>
    <w:p>
      <w:r>
        <w:rPr>
          <w:b/>
        </w:rPr>
        <w:t xml:space="preserve">Esimerkki 2.636</w:t>
      </w:r>
    </w:p>
    <w:p>
      <w:r>
        <w:t xml:space="preserve">kaveri voit olla neekereiden ja jenkkien seurassa nussimatta heitä, se on melko helppoa, itse asiassa useimmat ihmiset onnistuvat siinä joka päivä.</w:t>
      </w:r>
    </w:p>
    <w:p>
      <w:r>
        <w:rPr>
          <w:b/>
        </w:rPr>
        <w:t xml:space="preserve">Tulos</w:t>
      </w:r>
    </w:p>
    <w:p>
      <w:r>
        <w:t xml:space="preserve">neekerit ja jenkit panematta heitä</w:t>
      </w:r>
    </w:p>
    <w:p>
      <w:r>
        <w:rPr>
          <w:b/>
        </w:rPr>
        <w:t xml:space="preserve">Esimerkki 2.637</w:t>
      </w:r>
    </w:p>
    <w:p>
      <w:r>
        <w:t xml:space="preserve">yksi neekerivauva kerrallaan 😁</w:t>
      </w:r>
    </w:p>
    <w:p>
      <w:r>
        <w:rPr>
          <w:b/>
        </w:rPr>
        <w:t xml:space="preserve">Tulos</w:t>
      </w:r>
    </w:p>
    <w:p>
      <w:r>
        <w:t xml:space="preserve">neekeri</w:t>
      </w:r>
    </w:p>
    <w:p>
      <w:r>
        <w:rPr>
          <w:b/>
        </w:rPr>
        <w:t xml:space="preserve">Esimerkki 2.638</w:t>
      </w:r>
    </w:p>
    <w:p>
      <w:r>
        <w:t xml:space="preserve">&lt;number&gt; ghettovalkoiset ihmiset jotka käyttivät huumeita ja tekivät abortteja ja jotka eivät pystyneet puhumaan käyttämättä f-sanaa heitä kutsuttiin valkoisiksi neekereiksi mustasta kulttuurista on tullut osa Amerikkaa valkoiset ihmiset tukevat tätä moraalittomuutta ja väkivaltaa, siksi olemme taantumassa.</w:t>
      </w:r>
    </w:p>
    <w:p>
      <w:r>
        <w:rPr>
          <w:b/>
        </w:rPr>
        <w:t xml:space="preserve">Tulos</w:t>
      </w:r>
    </w:p>
    <w:p>
      <w:r>
        <w:t xml:space="preserve">valkoiset neekerit</w:t>
      </w:r>
    </w:p>
    <w:p>
      <w:r>
        <w:rPr>
          <w:b/>
        </w:rPr>
        <w:t xml:space="preserve">Esimerkki 2.639</w:t>
      </w:r>
    </w:p>
    <w:p>
      <w:r>
        <w:t xml:space="preserve">wow olet niin alfa pahoinpitelee naisia internetissä papukaija anglin trolli artikkeleita olet vain dgaf mitä nämä ämmät &lt;luku&gt; jotain naimisissa olevat naiset vastustavat feminismiä youtube sanovat niin niin alfa nyt mene tekemään kotitehtäväsi loppuun ennen kuin äitisi suuttuu</w:t>
      </w:r>
    </w:p>
    <w:p>
      <w:r>
        <w:rPr>
          <w:b/>
        </w:rPr>
        <w:t xml:space="preserve">Tulos</w:t>
      </w:r>
    </w:p>
    <w:p>
      <w:r>
        <w:t xml:space="preserve">nartut</w:t>
      </w:r>
    </w:p>
    <w:p>
      <w:r>
        <w:rPr>
          <w:b/>
        </w:rPr>
        <w:t xml:space="preserve">Esimerkki 2.640</w:t>
      </w:r>
    </w:p>
    <w:p>
      <w:r>
        <w:t xml:space="preserve">leikata ne hoes of quic</w:t>
      </w:r>
    </w:p>
    <w:p>
      <w:r>
        <w:rPr>
          <w:b/>
        </w:rPr>
        <w:t xml:space="preserve">Tulos</w:t>
      </w:r>
    </w:p>
    <w:p>
      <w:r>
        <w:t xml:space="preserve">hoes</w:t>
      </w:r>
    </w:p>
    <w:p>
      <w:r>
        <w:rPr>
          <w:b/>
        </w:rPr>
        <w:t xml:space="preserve">Esimerkki 2.641</w:t>
      </w:r>
    </w:p>
    <w:p>
      <w:r>
        <w:t xml:space="preserve">vaikutelma sinun neekerisi sinun laiha neekerisi taas mikä lesbo pitää itseäsi ympärillä sinun neekerisi vuoksi.</w:t>
      </w:r>
    </w:p>
    <w:p>
      <w:r>
        <w:rPr>
          <w:b/>
        </w:rPr>
        <w:t xml:space="preserve">Tulos</w:t>
      </w:r>
    </w:p>
    <w:p>
      <w:r>
        <w:t xml:space="preserve">neekeri sinun laiha neekeri</w:t>
      </w:r>
    </w:p>
    <w:p>
      <w:r>
        <w:rPr>
          <w:b/>
        </w:rPr>
        <w:t xml:space="preserve">Esimerkki 2.642</w:t>
      </w:r>
    </w:p>
    <w:p>
      <w:r>
        <w:t xml:space="preserve">obama oli rasvainen neekeri vuonna &lt;numero&gt; &lt;numero&gt; ja hän on vieläkin nyt btw mlk malcolmx olivat suuria amerikkalaisia onnellista mlk päivä maga</w:t>
      </w:r>
    </w:p>
    <w:p>
      <w:r>
        <w:rPr>
          <w:b/>
        </w:rPr>
        <w:t xml:space="preserve">Tulos</w:t>
      </w:r>
    </w:p>
    <w:p>
      <w:r>
        <w:t xml:space="preserve">obama oli rasvainen neekeri</w:t>
      </w:r>
    </w:p>
    <w:p>
      <w:r>
        <w:rPr>
          <w:b/>
        </w:rPr>
        <w:t xml:space="preserve">Esimerkki 2.643</w:t>
      </w:r>
    </w:p>
    <w:p>
      <w:r>
        <w:t xml:space="preserve">Samaan aikaan muslimijengit ja raiskaajat eivät saa elinkautista telkien takana tai karkotusta.</w:t>
      </w:r>
    </w:p>
    <w:p>
      <w:r>
        <w:rPr>
          <w:b/>
        </w:rPr>
        <w:t xml:space="preserve">Tulos</w:t>
      </w:r>
    </w:p>
    <w:p>
      <w:r>
        <w:t xml:space="preserve">muslimien huoltajajoukot ja raiskaajat</w:t>
      </w:r>
    </w:p>
    <w:p>
      <w:r>
        <w:rPr>
          <w:b/>
        </w:rPr>
        <w:t xml:space="preserve">Esimerkki 2.644</w:t>
      </w:r>
    </w:p>
    <w:p>
      <w:r>
        <w:t xml:space="preserve">Onneksi neekeri rimmaa neekerin kanssa tai Lil Wayne olisi työtön.</w:t>
      </w:r>
    </w:p>
    <w:p>
      <w:r>
        <w:rPr>
          <w:b/>
        </w:rPr>
        <w:t xml:space="preserve">Tulos</w:t>
      </w:r>
    </w:p>
    <w:p>
      <w:r>
        <w:t xml:space="preserve">Hyvä juttu, että neekeri rimmaa neekerin kanssa.</w:t>
      </w:r>
    </w:p>
    <w:p>
      <w:r>
        <w:rPr>
          <w:b/>
        </w:rPr>
        <w:t xml:space="preserve">Esimerkki 2.645</w:t>
      </w:r>
    </w:p>
    <w:p>
      <w:r>
        <w:t xml:space="preserve">Tarkoitan, kiistinkö minä, että ihmiset paskantavat kaduilla, en, sanon vain, että jos haluat tehdä tuon oletuksen valokuvani perusteella, olet vakavasti jälkeenjäänyt ja epäoriginaalinen.</w:t>
      </w:r>
    </w:p>
    <w:p>
      <w:r>
        <w:rPr>
          <w:b/>
        </w:rPr>
        <w:t xml:space="preserve">Tulos</w:t>
      </w:r>
    </w:p>
    <w:p>
      <w:r>
        <w:t xml:space="preserve">Kiistinkö minä, että ihmiset paskantavat kaduilla?</w:t>
      </w:r>
    </w:p>
    <w:p>
      <w:r>
        <w:rPr>
          <w:b/>
        </w:rPr>
        <w:t xml:space="preserve">Esimerkki 2.646</w:t>
      </w:r>
    </w:p>
    <w:p>
      <w:r>
        <w:t xml:space="preserve">musta lesbo loukkaantunut siitä, että valkoiset heteroseksuaalit naiset tuntevat itsensä uhatuksi ja epämukavaksi hänen stalker-tyyppisen käytöksensä vuoksi, pitää myös mustia pahalta haisevina.</w:t>
      </w:r>
    </w:p>
    <w:p>
      <w:r>
        <w:rPr>
          <w:b/>
        </w:rPr>
        <w:t xml:space="preserve">Tulos</w:t>
      </w:r>
    </w:p>
    <w:p>
      <w:r>
        <w:t xml:space="preserve">musta dyke</w:t>
      </w:r>
    </w:p>
    <w:p>
      <w:r>
        <w:rPr>
          <w:b/>
        </w:rPr>
        <w:t xml:space="preserve">Esimerkki 2.647</w:t>
      </w:r>
    </w:p>
    <w:p>
      <w:r>
        <w:t xml:space="preserve">Muistakaa, että jos x-messujuhlissanne on yksikin juutalainen, teidän on tarjottava vaihtoehto ilmaiselle kinkulle tai hän nostaa kanteen San Bernardino osoittaa, että jos siellä on yksikin muslimi, ilmaisen kinkun syöminen voi aiheuttaa jihadia.</w:t>
      </w:r>
    </w:p>
    <w:p>
      <w:r>
        <w:rPr>
          <w:b/>
        </w:rPr>
        <w:t xml:space="preserve">Tulos</w:t>
      </w:r>
    </w:p>
    <w:p>
      <w:r>
        <w:t xml:space="preserve">Jos x-messujuhlissasi on yksi juutalainen, sinun on tarjottava vaihtoehto ilmaiselle kinkulle tai hän haastaa sinut oikeuteen.</w:t>
      </w:r>
    </w:p>
    <w:p>
      <w:r>
        <w:rPr>
          <w:b/>
        </w:rPr>
        <w:t xml:space="preserve">Esimerkki 2.648</w:t>
      </w:r>
    </w:p>
    <w:p>
      <w:r>
        <w:t xml:space="preserve">&lt;user&gt; mielestäni heidän olisi pitänyt jättää palestiina vs jemen pois heidän typeryydestään loppujen lopuksi sekä ne että monet muzzie-maat tarvitsevat huomiotamme niin inhottavaa että he saivat ne näyttämään vastakkaisilta päämääriltä.</w:t>
      </w:r>
    </w:p>
    <w:p>
      <w:r>
        <w:rPr>
          <w:b/>
        </w:rPr>
        <w:t xml:space="preserve">Tulos</w:t>
      </w:r>
    </w:p>
    <w:p>
      <w:r>
        <w:t xml:space="preserve">muzzie-maat</w:t>
      </w:r>
    </w:p>
    <w:p>
      <w:r>
        <w:rPr>
          <w:b/>
        </w:rPr>
        <w:t xml:space="preserve">Esimerkki 2.649</w:t>
      </w:r>
    </w:p>
    <w:p>
      <w:r>
        <w:t xml:space="preserve">haluan valtavan Trumpin neekeriskandaalin ja juutalaisten haluan ihmisten sanovan, että kyllä, Trump on oikeassa - olen kyllästynyt näihin neekereihin ja juutalaisiin myös</w:t>
      </w:r>
    </w:p>
    <w:p>
      <w:r>
        <w:rPr>
          <w:b/>
        </w:rPr>
        <w:t xml:space="preserve">Tulos</w:t>
      </w:r>
    </w:p>
    <w:p>
      <w:r>
        <w:t xml:space="preserve">neekeriskandaali ja juutalaiset</w:t>
      </w:r>
    </w:p>
    <w:p>
      <w:r>
        <w:rPr>
          <w:b/>
        </w:rPr>
        <w:t xml:space="preserve">Esimerkki 2.650</w:t>
      </w:r>
    </w:p>
    <w:p>
      <w:r>
        <w:t xml:space="preserve">ne murtaisivat neekerien ja laivaston kalloja...</w:t>
      </w:r>
    </w:p>
    <w:p>
      <w:r>
        <w:rPr>
          <w:b/>
        </w:rPr>
        <w:t xml:space="preserve">Tulos</w:t>
      </w:r>
    </w:p>
    <w:p>
      <w:r>
        <w:t xml:space="preserve">neekereiden kallojen murskaaminen</w:t>
      </w:r>
    </w:p>
    <w:p>
      <w:r>
        <w:rPr>
          <w:b/>
        </w:rPr>
        <w:t xml:space="preserve">Esimerkki 2.651</w:t>
      </w:r>
    </w:p>
    <w:p>
      <w:r>
        <w:t xml:space="preserve">Heillä on luultavasti joku muzzie tekemässä sitä</w:t>
      </w:r>
    </w:p>
    <w:p>
      <w:r>
        <w:rPr>
          <w:b/>
        </w:rPr>
        <w:t xml:space="preserve">Tulos</w:t>
      </w:r>
    </w:p>
    <w:p>
      <w:r>
        <w:t xml:space="preserve">muzzie</w:t>
      </w:r>
    </w:p>
    <w:p>
      <w:r>
        <w:rPr>
          <w:b/>
        </w:rPr>
        <w:t xml:space="preserve">Esimerkki 2.652</w:t>
      </w:r>
    </w:p>
    <w:p>
      <w:r>
        <w:t xml:space="preserve">&lt;user&gt; &lt;user&gt; tämän takia kukaan ei pidä rumia homoja poissa silmistäni, senkin torakka!</w:t>
      </w:r>
    </w:p>
    <w:p>
      <w:r>
        <w:rPr>
          <w:b/>
        </w:rPr>
        <w:t xml:space="preserve">Tulos</w:t>
      </w:r>
    </w:p>
    <w:p>
      <w:r>
        <w:t xml:space="preserve">rumat homot</w:t>
      </w:r>
    </w:p>
    <w:p>
      <w:r>
        <w:rPr>
          <w:b/>
        </w:rPr>
        <w:t xml:space="preserve">Esimerkki 2.653</w:t>
      </w:r>
    </w:p>
    <w:p>
      <w:r>
        <w:t xml:space="preserve">Muzzy tappaa sinut, David. Herää.</w:t>
      </w:r>
    </w:p>
    <w:p>
      <w:r>
        <w:rPr>
          <w:b/>
        </w:rPr>
        <w:t xml:space="preserve">Tulos</w:t>
      </w:r>
    </w:p>
    <w:p>
      <w:r>
        <w:t xml:space="preserve">muzzy</w:t>
      </w:r>
    </w:p>
    <w:p>
      <w:r>
        <w:rPr>
          <w:b/>
        </w:rPr>
        <w:t xml:space="preserve">Esimerkki 2.654</w:t>
      </w:r>
    </w:p>
    <w:p>
      <w:r>
        <w:t xml:space="preserve">asioita kellua otetaan narttu jos et tiedä nyt sitten kuten mitä jää lol &lt;numero&gt; &lt;numero&gt;</w:t>
      </w:r>
    </w:p>
    <w:p>
      <w:r>
        <w:rPr>
          <w:b/>
        </w:rPr>
        <w:t xml:space="preserve">Tulos</w:t>
      </w:r>
    </w:p>
    <w:p>
      <w:r>
        <w:t xml:space="preserve">ämmä</w:t>
      </w:r>
    </w:p>
    <w:p>
      <w:r>
        <w:rPr>
          <w:b/>
        </w:rPr>
        <w:t xml:space="preserve">Esimerkki 2.655</w:t>
      </w:r>
    </w:p>
    <w:p>
      <w:r>
        <w:t xml:space="preserve">toivoen valkoista wignat joulua 🎄</w:t>
      </w:r>
    </w:p>
    <w:p>
      <w:r>
        <w:rPr>
          <w:b/>
        </w:rPr>
        <w:t xml:space="preserve">Tulos</w:t>
      </w:r>
    </w:p>
    <w:p>
      <w:r>
        <w:t xml:space="preserve">valkoinen wignat joulu</w:t>
      </w:r>
    </w:p>
    <w:p>
      <w:r>
        <w:rPr>
          <w:b/>
        </w:rPr>
        <w:t xml:space="preserve">Esimerkki 2.656</w:t>
      </w:r>
    </w:p>
    <w:p>
      <w:r>
        <w:t xml:space="preserve">vittu sharia ja vittu muzzies</w:t>
      </w:r>
    </w:p>
    <w:p>
      <w:r>
        <w:rPr>
          <w:b/>
        </w:rPr>
        <w:t xml:space="preserve">Tulos</w:t>
      </w:r>
    </w:p>
    <w:p>
      <w:r>
        <w:t xml:space="preserve">vittu sharia</w:t>
      </w:r>
    </w:p>
    <w:p>
      <w:r>
        <w:rPr>
          <w:b/>
        </w:rPr>
        <w:t xml:space="preserve">Esimerkki 2.657</w:t>
      </w:r>
    </w:p>
    <w:p>
      <w:r>
        <w:t xml:space="preserve">hidastunut lineaarinen ajattelu liberaalit eivät ottaneet instituutioita haltuunsa ampumalla sotaa.</w:t>
      </w:r>
    </w:p>
    <w:p>
      <w:r>
        <w:rPr>
          <w:b/>
        </w:rPr>
        <w:t xml:space="preserve">Tulos</w:t>
      </w:r>
    </w:p>
    <w:p>
      <w:r>
        <w:t xml:space="preserve">jälkeenjäänyt</w:t>
      </w:r>
    </w:p>
    <w:p>
      <w:r>
        <w:rPr>
          <w:b/>
        </w:rPr>
        <w:t xml:space="preserve">Esimerkki 2.658</w:t>
      </w:r>
    </w:p>
    <w:p>
      <w:r>
        <w:t xml:space="preserve">Kutsukaa tämä piski esiin köyhien mustien puolesta, jotka elävät partaalla, kun hän ja hänen pelleilevä ja synkkä cbc käyttävät jokaista keinoa saadakseen huomiota pelkurimaisista esityksistään.</w:t>
      </w:r>
    </w:p>
    <w:p>
      <w:r>
        <w:rPr>
          <w:b/>
        </w:rPr>
        <w:t xml:space="preserve">Tulos</w:t>
      </w:r>
    </w:p>
    <w:p>
      <w:r>
        <w:t xml:space="preserve">Pesukarhu</w:t>
      </w:r>
    </w:p>
    <w:p>
      <w:r>
        <w:rPr>
          <w:b/>
        </w:rPr>
        <w:t xml:space="preserve">Esimerkki 2.659</w:t>
      </w:r>
    </w:p>
    <w:p>
      <w:r>
        <w:t xml:space="preserve">en todellakaan tiennyt, että olen kansallissosialisti ennen kuin gab tiesin aina, että minussa oli rasistinen kiihkoilija, homovastainen, homovastainen, homovastainen, vitun hiekkaneekerit, mutta sosialisti en tiennyt, mitä se oikeasti tarkoitti.</w:t>
      </w:r>
    </w:p>
    <w:p>
      <w:r>
        <w:rPr>
          <w:b/>
        </w:rPr>
        <w:t xml:space="preserve">Tulos</w:t>
      </w:r>
    </w:p>
    <w:p>
      <w:r>
        <w:t xml:space="preserve">rasistinen kiihkoilija anti homo anti antifs vittu hiekka neekerit</w:t>
      </w:r>
    </w:p>
    <w:p>
      <w:r>
        <w:rPr>
          <w:b/>
        </w:rPr>
        <w:t xml:space="preserve">Esimerkki 2.660</w:t>
      </w:r>
    </w:p>
    <w:p>
      <w:r>
        <w:t xml:space="preserve">&lt;user&gt; omistaisi tämän kumouksellisen juntin juuri nyt saiko mike enoch osuman päähänsä juuri ennen tämän keskustelun alkua?</w:t>
      </w:r>
    </w:p>
    <w:p>
      <w:r>
        <w:rPr>
          <w:b/>
        </w:rPr>
        <w:t xml:space="preserve">Tulos</w:t>
      </w:r>
    </w:p>
    <w:p>
      <w:r>
        <w:t xml:space="preserve">kumouksellinen juutalainen</w:t>
      </w:r>
    </w:p>
    <w:p>
      <w:r>
        <w:rPr>
          <w:b/>
        </w:rPr>
        <w:t xml:space="preserve">Esimerkki 2.661</w:t>
      </w:r>
    </w:p>
    <w:p>
      <w:r>
        <w:t xml:space="preserve">hei hei hei se on toisin päin olen laukaiseva sinua lol katso juutalaiset ovat tulossa kieli</w:t>
      </w:r>
    </w:p>
    <w:p>
      <w:r>
        <w:rPr>
          <w:b/>
        </w:rPr>
        <w:t xml:space="preserve">Tulos</w:t>
      </w:r>
    </w:p>
    <w:p>
      <w:r>
        <w:t xml:space="preserve">juutalaiset ovat tulossa</w:t>
      </w:r>
    </w:p>
    <w:p>
      <w:r>
        <w:rPr>
          <w:b/>
        </w:rPr>
        <w:t xml:space="preserve">Esimerkki 2.662</w:t>
      </w:r>
    </w:p>
    <w:p>
      <w:r>
        <w:t xml:space="preserve">Tarkoitan, että muslimit ovat hiekkaneekereitä riippumatta siitä, ovatko he vain neekereitä.</w:t>
      </w:r>
    </w:p>
    <w:p>
      <w:r>
        <w:rPr>
          <w:b/>
        </w:rPr>
        <w:t xml:space="preserve">Tulos</w:t>
      </w:r>
    </w:p>
    <w:p>
      <w:r>
        <w:t xml:space="preserve">muslimit ovat hiekkaneekereitä</w:t>
      </w:r>
    </w:p>
    <w:p>
      <w:r>
        <w:rPr>
          <w:b/>
        </w:rPr>
        <w:t xml:space="preserve">Esimerkki 2.663</w:t>
      </w:r>
    </w:p>
    <w:p>
      <w:r>
        <w:t xml:space="preserve">Pesukarhu kävelee kadulla, kun hän näkee tyhjän kokaiinipurkin ja potkaisee sitä henki ilmestyy purkista ja antaa miehelle yhden toiveen, joka vastaa, että haluan olla valkoinen ja pillun ympäröimä, joten henki muutti hänet tamponiksi.</w:t>
      </w:r>
    </w:p>
    <w:p>
      <w:r>
        <w:rPr>
          <w:b/>
        </w:rPr>
        <w:t xml:space="preserve">Tulos</w:t>
      </w:r>
    </w:p>
    <w:p>
      <w:r>
        <w:t xml:space="preserve">Pesukarhu</w:t>
      </w:r>
    </w:p>
    <w:p>
      <w:r>
        <w:rPr>
          <w:b/>
        </w:rPr>
        <w:t xml:space="preserve">Esimerkki 2.664</w:t>
      </w:r>
    </w:p>
    <w:p>
      <w:r>
        <w:t xml:space="preserve">Niin, eikä kukaan halua nähdä nekrujen tissejä...</w:t>
      </w:r>
    </w:p>
    <w:p>
      <w:r>
        <w:rPr>
          <w:b/>
        </w:rPr>
        <w:t xml:space="preserve">Tulos</w:t>
      </w:r>
    </w:p>
    <w:p>
      <w:r>
        <w:t xml:space="preserve">neekerin tissit</w:t>
      </w:r>
    </w:p>
    <w:p>
      <w:r>
        <w:rPr>
          <w:b/>
        </w:rPr>
        <w:t xml:space="preserve">Esimerkki 2.665</w:t>
      </w:r>
    </w:p>
    <w:p>
      <w:r>
        <w:t xml:space="preserve">raiskaavat ja murhaavat neekerit saavat palkkionsa kaupungin kunniallisilta miehiltä &lt;luku&gt;</w:t>
      </w:r>
    </w:p>
    <w:p>
      <w:r>
        <w:rPr>
          <w:b/>
        </w:rPr>
        <w:t xml:space="preserve">Tulos</w:t>
      </w:r>
    </w:p>
    <w:p>
      <w:r>
        <w:t xml:space="preserve">raiskaavat ja murhaavat neekereitä</w:t>
      </w:r>
    </w:p>
    <w:p>
      <w:r>
        <w:rPr>
          <w:b/>
        </w:rPr>
        <w:t xml:space="preserve">Esimerkki 2.666</w:t>
      </w:r>
    </w:p>
    <w:p>
      <w:r>
        <w:t xml:space="preserve">luota minuun, tiedän myös sen olevan paskapuhetta, mutta valitettavasti muzzit Englannissa nielevät koukun ja siiman, koska heidän sisäsiittoinen älykkyysosamääränsä on alentunut.</w:t>
      </w:r>
    </w:p>
    <w:p>
      <w:r>
        <w:rPr>
          <w:b/>
        </w:rPr>
        <w:t xml:space="preserve">Tulos</w:t>
      </w:r>
    </w:p>
    <w:p>
      <w:r>
        <w:t xml:space="preserve">muzzies</w:t>
      </w:r>
    </w:p>
    <w:p>
      <w:r>
        <w:rPr>
          <w:b/>
        </w:rPr>
        <w:t xml:space="preserve">Esimerkki 2.667</w:t>
      </w:r>
    </w:p>
    <w:p>
      <w:r>
        <w:t xml:space="preserve">Kuulostaa joltain, jonka selvittämiseen tarvitaan haijuutalaisjuristien tiimi.</w:t>
      </w:r>
    </w:p>
    <w:p>
      <w:r>
        <w:rPr>
          <w:b/>
        </w:rPr>
        <w:t xml:space="preserve">Tulos</w:t>
      </w:r>
    </w:p>
    <w:p>
      <w:r>
        <w:t xml:space="preserve">haijuutalaisjuristit</w:t>
      </w:r>
    </w:p>
    <w:p>
      <w:r>
        <w:rPr>
          <w:b/>
        </w:rPr>
        <w:t xml:space="preserve">Esimerkki 2.668</w:t>
      </w:r>
    </w:p>
    <w:p>
      <w:r>
        <w:t xml:space="preserve">&lt;user&gt; serbit ovat aasialaisia, mutta oletan, että matalaluokkainen maantieteellisesti jälkeenjäänyt amerikkalainen ei pystyisi sanomaan sitä.</w:t>
      </w:r>
    </w:p>
    <w:p>
      <w:r>
        <w:rPr>
          <w:b/>
        </w:rPr>
        <w:t xml:space="preserve">Tulos</w:t>
      </w:r>
    </w:p>
    <w:p>
      <w:r>
        <w:t xml:space="preserve">jälkeenjäänyt</w:t>
      </w:r>
    </w:p>
    <w:p>
      <w:r>
        <w:rPr>
          <w:b/>
        </w:rPr>
        <w:t xml:space="preserve">Esimerkki 2.669</w:t>
      </w:r>
    </w:p>
    <w:p>
      <w:r>
        <w:t xml:space="preserve">ei se itse asiassa tekee, koska useimmat ihmiset ovat niin väsyneitä liberalismiin, että he sokeasti reagoivat oudoilla tavoilla, joten he vihaavat globalisteja, mikä tekee heistä isolationisteja, mikä on jälkeenjäänyttä, tai he vihaavat monikulttuurisuutta, mikä tekee heistä valkoisia kansallismielisiä, useimmat ihmiset eivät ole niin fiksuja.</w:t>
      </w:r>
    </w:p>
    <w:p>
      <w:r>
        <w:rPr>
          <w:b/>
        </w:rPr>
        <w:t xml:space="preserve">Tulos</w:t>
      </w:r>
    </w:p>
    <w:p>
      <w:r>
        <w:t xml:space="preserve">se itse asiassa tekee bc useimmat ppl ovat niin väsyneitä liberalismiin, että he sokeasti vastareaktio outoja tapoja, joten he vihaavat globalisteja, joka tekee heistä isolationisteja</w:t>
      </w:r>
    </w:p>
    <w:p>
      <w:r>
        <w:rPr>
          <w:b/>
        </w:rPr>
        <w:t xml:space="preserve">Esimerkki 2.670</w:t>
      </w:r>
    </w:p>
    <w:p>
      <w:r>
        <w:t xml:space="preserve">siivoojan palkkaaminen naisena on gettokeskustelua äidistäsi.</w:t>
      </w:r>
    </w:p>
    <w:p>
      <w:r>
        <w:rPr>
          <w:b/>
        </w:rPr>
        <w:t xml:space="preserve">Tulos</w:t>
      </w:r>
    </w:p>
    <w:p>
      <w:r>
        <w:t xml:space="preserve">ghetto</w:t>
      </w:r>
    </w:p>
    <w:p>
      <w:r>
        <w:rPr>
          <w:b/>
        </w:rPr>
        <w:t xml:space="preserve">Esimerkki 2.671</w:t>
      </w:r>
    </w:p>
    <w:p>
      <w:r>
        <w:t xml:space="preserve">iljettävä paskiainen, joka kidnappasi raskaana olevan naisen, hakkasi ja kidutti häntä ja pääsi ulos 10 000 takuita vastaan musiikkiteollisuuden juutalaisasianajajiensa ansiosta.</w:t>
      </w:r>
    </w:p>
    <w:p>
      <w:r>
        <w:rPr>
          <w:b/>
        </w:rPr>
        <w:t xml:space="preserve">Tulos</w:t>
      </w:r>
    </w:p>
    <w:p>
      <w:r>
        <w:t xml:space="preserve">Juutalaisjuristit</w:t>
      </w:r>
    </w:p>
    <w:p>
      <w:r>
        <w:rPr>
          <w:b/>
        </w:rPr>
        <w:t xml:space="preserve">Esimerkki 2.672</w:t>
      </w:r>
    </w:p>
    <w:p>
      <w:r>
        <w:t xml:space="preserve">kun olet juutalainen ja nämä herrat potkaisevat ovesi sisään.</w:t>
      </w:r>
    </w:p>
    <w:p>
      <w:r>
        <w:rPr>
          <w:b/>
        </w:rPr>
        <w:t xml:space="preserve">Tulos</w:t>
      </w:r>
    </w:p>
    <w:p>
      <w:r>
        <w:t xml:space="preserve">kike</w:t>
      </w:r>
    </w:p>
    <w:p>
      <w:r>
        <w:rPr>
          <w:b/>
        </w:rPr>
        <w:t xml:space="preserve">Esimerkki 2.673</w:t>
      </w:r>
    </w:p>
    <w:p>
      <w:r>
        <w:t xml:space="preserve">meillä on naispuolisia professoreita täällä, jotka kouluttavat noin &lt;luku&gt; kapasiteetti heidän miespuolisia kollegojaan alempi iq keskimäärin laiska laiskuri liian heikko ja cucked hallita laumoja hiekka neekerit ja tavalliset neekerit mikä sääli</w:t>
      </w:r>
    </w:p>
    <w:p>
      <w:r>
        <w:rPr>
          <w:b/>
        </w:rPr>
        <w:t xml:space="preserve">Tulos</w:t>
      </w:r>
    </w:p>
    <w:p>
      <w:r>
        <w:t xml:space="preserve">meillä on naispuolisia professoreita täällä jotka kouluttavat noin &lt;luku&gt; kapasiteetti heidän miespuolisia kollegojaan alempi iq keskimäärin laiska lannistunut liian heikko ja cucked hallita laumoja hiekka neekerit ja tavalliset neekerit</w:t>
      </w:r>
    </w:p>
    <w:p>
      <w:r>
        <w:rPr>
          <w:b/>
        </w:rPr>
        <w:t xml:space="preserve">Esimerkki 2.674</w:t>
      </w:r>
    </w:p>
    <w:p>
      <w:r>
        <w:t xml:space="preserve">lol &lt;user&gt; päähenkilö hulu handmaid tale on mutahai ja sitä näyttelee skientologi paha hedelmättömän vaimon näyttelee kaunis puolalainen tyttö luulen, että pidän tästä sarjasta kaikista vääristä syistä se on kuin näkisi hollywoodin johtajan pään sisälle</w:t>
      </w:r>
    </w:p>
    <w:p>
      <w:r>
        <w:rPr>
          <w:b/>
        </w:rPr>
        <w:t xml:space="preserve">Tulos</w:t>
      </w:r>
    </w:p>
    <w:p>
      <w:r>
        <w:t xml:space="preserve">mutahai</w:t>
      </w:r>
    </w:p>
    <w:p>
      <w:r>
        <w:rPr>
          <w:b/>
        </w:rPr>
        <w:t xml:space="preserve">Esimerkki 2.675</w:t>
      </w:r>
    </w:p>
    <w:p>
      <w:r>
        <w:t xml:space="preserve">suurin osa näistä niin kutsutuista pakolaisista on nuoria taisteluikäisiä miehiä, jotka lähtevät valloittamaan koko maailmaa ja tappamaan kaikki, jotka eivät käänny islamiin.</w:t>
      </w:r>
    </w:p>
    <w:p>
      <w:r>
        <w:rPr>
          <w:b/>
        </w:rPr>
        <w:t xml:space="preserve">Tulos</w:t>
      </w:r>
    </w:p>
    <w:p>
      <w:r>
        <w:t xml:space="preserve">niin sanotut pakolaiset</w:t>
      </w:r>
    </w:p>
    <w:p>
      <w:r>
        <w:rPr>
          <w:b/>
        </w:rPr>
        <w:t xml:space="preserve">Esimerkki 2.676</w:t>
      </w:r>
    </w:p>
    <w:p>
      <w:r>
        <w:t xml:space="preserve">kutsukaamme terrorismia siksi mitä se on Juutalaisten tukema juonittelu, jolla yritetään manipuloida gootteja Jihadistiset hiekkaneekerit ovat pahoja, saatanalliset juutalaiset ovat pahempia.</w:t>
      </w:r>
    </w:p>
    <w:p>
      <w:r>
        <w:rPr>
          <w:b/>
        </w:rPr>
        <w:t xml:space="preserve">Tulos</w:t>
      </w:r>
    </w:p>
    <w:p>
      <w:r>
        <w:t xml:space="preserve">terrorismi</w:t>
      </w:r>
    </w:p>
    <w:p>
      <w:r>
        <w:rPr>
          <w:b/>
        </w:rPr>
        <w:t xml:space="preserve">Esimerkki 2.677</w:t>
      </w:r>
    </w:p>
    <w:p>
      <w:r>
        <w:t xml:space="preserve">bs moralfaggotry salinger fyi oli juutalainen pedo</w:t>
      </w:r>
    </w:p>
    <w:p>
      <w:r>
        <w:rPr>
          <w:b/>
        </w:rPr>
        <w:t xml:space="preserve">Tulos</w:t>
      </w:r>
    </w:p>
    <w:p>
      <w:r>
        <w:t xml:space="preserve">moralfaggotry</w:t>
      </w:r>
    </w:p>
    <w:p>
      <w:r>
        <w:rPr>
          <w:b/>
        </w:rPr>
        <w:t xml:space="preserve">Esimerkki 2.678</w:t>
      </w:r>
    </w:p>
    <w:p>
      <w:r>
        <w:t xml:space="preserve">Vitut tästä neekeri ämmästä</w:t>
      </w:r>
    </w:p>
    <w:p>
      <w:r>
        <w:rPr>
          <w:b/>
        </w:rPr>
        <w:t xml:space="preserve">Tulos</w:t>
      </w:r>
    </w:p>
    <w:p>
      <w:r>
        <w:t xml:space="preserve">vittu</w:t>
      </w:r>
    </w:p>
    <w:p>
      <w:r>
        <w:rPr>
          <w:b/>
        </w:rPr>
        <w:t xml:space="preserve">Esimerkki 2.679</w:t>
      </w:r>
    </w:p>
    <w:p>
      <w:r>
        <w:t xml:space="preserve">karkotukset ovat käynnissä oi sitä tunnetta, muistakaa vain kun olette kaikki mukavasti sängyssänne yöllä, jonkun papuparan on nukuttava toinen silmä auki, ettei oikeiston karkotusryhmä poimi sitä piilopaikastaan ragnar ds</w:t>
      </w:r>
    </w:p>
    <w:p>
      <w:r>
        <w:rPr>
          <w:b/>
        </w:rPr>
        <w:t xml:space="preserve">Tulos</w:t>
      </w:r>
    </w:p>
    <w:p>
      <w:r>
        <w:t xml:space="preserve">jonkun papuparan on nukuttava toinen silmä auki, jottei oikeiston karkotusryhmä poimi sitä piilopaikastaan.</w:t>
      </w:r>
    </w:p>
    <w:p>
      <w:r>
        <w:rPr>
          <w:b/>
        </w:rPr>
        <w:t xml:space="preserve">Esimerkki 2.680</w:t>
      </w:r>
    </w:p>
    <w:p>
      <w:r>
        <w:t xml:space="preserve">tänä viikonloppuna luen Thrawn-trilogiani sen sijaan, että menisin katsomaan tuota kauheaa sjw-parodiaa ne teistä, joilla on lapsia, lukekaa heille Tuhannen kasvojen sankari tai vain vanhanaikainen satu, he tulevat olemaan rikkaampia siitä, ei tuo feministilutka Kathleen Kennedy Starwarslastjedi gabfam.</w:t>
      </w:r>
    </w:p>
    <w:p>
      <w:r>
        <w:rPr>
          <w:b/>
        </w:rPr>
        <w:t xml:space="preserve">Tulos</w:t>
      </w:r>
    </w:p>
    <w:p>
      <w:r>
        <w:t xml:space="preserve">feministilutka</w:t>
      </w:r>
    </w:p>
    <w:p>
      <w:r>
        <w:rPr>
          <w:b/>
        </w:rPr>
        <w:t xml:space="preserve">Esimerkki 2.681</w:t>
      </w:r>
    </w:p>
    <w:p>
      <w:r>
        <w:t xml:space="preserve">&lt;user&gt; tyttöystäväsi tekee ja wtf valehtelisin, että ching chong antaa sinulle hänen tavaroitaan.</w:t>
      </w:r>
    </w:p>
    <w:p>
      <w:r>
        <w:rPr>
          <w:b/>
        </w:rPr>
        <w:t xml:space="preserve">Tulos</w:t>
      </w:r>
    </w:p>
    <w:p>
      <w:r>
        <w:t xml:space="preserve">että ching chong</w:t>
      </w:r>
    </w:p>
    <w:p>
      <w:r>
        <w:rPr>
          <w:b/>
        </w:rPr>
        <w:t xml:space="preserve">Esimerkki 2.682</w:t>
      </w:r>
    </w:p>
    <w:p>
      <w:r>
        <w:t xml:space="preserve">Tunnusta, että se oli alastomat neekerin tissit, kun olit nuori...</w:t>
      </w:r>
    </w:p>
    <w:p>
      <w:r>
        <w:rPr>
          <w:b/>
        </w:rPr>
        <w:t xml:space="preserve">Tulos</w:t>
      </w:r>
    </w:p>
    <w:p>
      <w:r>
        <w:t xml:space="preserve">negress tissit</w:t>
      </w:r>
    </w:p>
    <w:p>
      <w:r>
        <w:rPr>
          <w:b/>
        </w:rPr>
        <w:t xml:space="preserve">Esimerkki 2.683</w:t>
      </w:r>
    </w:p>
    <w:p>
      <w:r>
        <w:t xml:space="preserve">homot olymipc:ssä ovat samanlaisia armeijassa valtava vitun virhe</w:t>
      </w:r>
    </w:p>
    <w:p>
      <w:r>
        <w:rPr>
          <w:b/>
        </w:rPr>
        <w:t xml:space="preserve">Tulos</w:t>
      </w:r>
    </w:p>
    <w:p>
      <w:r>
        <w:t xml:space="preserve">queers</w:t>
      </w:r>
    </w:p>
    <w:p>
      <w:r>
        <w:rPr>
          <w:b/>
        </w:rPr>
        <w:t xml:space="preserve">Esimerkki 2.684</w:t>
      </w:r>
    </w:p>
    <w:p>
      <w:r>
        <w:t xml:space="preserve">Mene neekeriksi jonnekin muualle</w:t>
      </w:r>
    </w:p>
    <w:p>
      <w:r>
        <w:rPr>
          <w:b/>
        </w:rPr>
        <w:t xml:space="preserve">Tulos</w:t>
      </w:r>
    </w:p>
    <w:p>
      <w:r>
        <w:t xml:space="preserve">neekeri</w:t>
      </w:r>
    </w:p>
    <w:p>
      <w:r>
        <w:rPr>
          <w:b/>
        </w:rPr>
        <w:t xml:space="preserve">Esimerkki 2.685</w:t>
      </w:r>
    </w:p>
    <w:p>
      <w:r>
        <w:t xml:space="preserve">Ihmiset ovat suuttuneet pahasta muzrat-kultista ja hallituksen osallisuudesta.</w:t>
      </w:r>
    </w:p>
    <w:p>
      <w:r>
        <w:rPr>
          <w:b/>
        </w:rPr>
        <w:t xml:space="preserve">Tulos</w:t>
      </w:r>
    </w:p>
    <w:p>
      <w:r>
        <w:t xml:space="preserve">paha muzrat-kultti</w:t>
      </w:r>
    </w:p>
    <w:p>
      <w:r>
        <w:rPr>
          <w:b/>
        </w:rPr>
        <w:t xml:space="preserve">Esimerkki 2.686</w:t>
      </w:r>
    </w:p>
    <w:p>
      <w:r>
        <w:t xml:space="preserve">Haluaisin nähdä jonkun lyövän tuon omahyväisen virneen pois tuon neekerihuoran naamalta...</w:t>
      </w:r>
    </w:p>
    <w:p>
      <w:r>
        <w:rPr>
          <w:b/>
        </w:rPr>
        <w:t xml:space="preserve">Tulos</w:t>
      </w:r>
    </w:p>
    <w:p>
      <w:r>
        <w:t xml:space="preserve">neekerihomo</w:t>
      </w:r>
    </w:p>
    <w:p>
      <w:r>
        <w:rPr>
          <w:b/>
        </w:rPr>
        <w:t xml:space="preserve">Esimerkki 2.687</w:t>
      </w:r>
    </w:p>
    <w:p>
      <w:r>
        <w:t xml:space="preserve">pyhä mies Sveitsistä kertoo Daily Mailille, että syöpä johtuu maahanmuuttajista 😅</w:t>
      </w:r>
    </w:p>
    <w:p>
      <w:r>
        <w:rPr>
          <w:b/>
        </w:rPr>
        <w:t xml:space="preserve">Tulos</w:t>
      </w:r>
    </w:p>
    <w:p>
      <w:r>
        <w:t xml:space="preserve">maahanmuuttajien aiheuttama syöpä</w:t>
      </w:r>
    </w:p>
    <w:p>
      <w:r>
        <w:rPr>
          <w:b/>
        </w:rPr>
        <w:t xml:space="preserve">Esimerkki 2.688</w:t>
      </w:r>
    </w:p>
    <w:p>
      <w:r>
        <w:t xml:space="preserve">Inhottavaa kuin tarvitsisimme lisää hiekkaneekereitä tänne...</w:t>
      </w:r>
    </w:p>
    <w:p>
      <w:r>
        <w:rPr>
          <w:b/>
        </w:rPr>
        <w:t xml:space="preserve">Tulos</w:t>
      </w:r>
    </w:p>
    <w:p>
      <w:r>
        <w:t xml:space="preserve">hiekkaneekerit</w:t>
      </w:r>
    </w:p>
    <w:p>
      <w:r>
        <w:rPr>
          <w:b/>
        </w:rPr>
        <w:t xml:space="preserve">Esimerkki 2.689</w:t>
      </w:r>
    </w:p>
    <w:p>
      <w:r>
        <w:t xml:space="preserve">gab fam leaky weiner puhua vapaasti jos et usko neekeri obama armahtaa että kiero vanha nainen olet huijaa itseäsi classifiedinfomatters</w:t>
      </w:r>
    </w:p>
    <w:p>
      <w:r>
        <w:rPr>
          <w:b/>
        </w:rPr>
        <w:t xml:space="preserve">Tulos</w:t>
      </w:r>
    </w:p>
    <w:p>
      <w:r>
        <w:t xml:space="preserve">neekeri obama</w:t>
      </w:r>
    </w:p>
    <w:p>
      <w:r>
        <w:rPr>
          <w:b/>
        </w:rPr>
        <w:t xml:space="preserve">Esimerkki 2.690</w:t>
      </w:r>
    </w:p>
    <w:p>
      <w:r>
        <w:t xml:space="preserve">kenen yllätys on, että jenkit ovat jenkkejä</w:t>
      </w:r>
    </w:p>
    <w:p>
      <w:r>
        <w:rPr>
          <w:b/>
        </w:rPr>
        <w:t xml:space="preserve">Tulos</w:t>
      </w:r>
    </w:p>
    <w:p>
      <w:r>
        <w:t xml:space="preserve">kikes</w:t>
      </w:r>
    </w:p>
    <w:p>
      <w:r>
        <w:rPr>
          <w:b/>
        </w:rPr>
        <w:t xml:space="preserve">Esimerkki 2.691</w:t>
      </w:r>
    </w:p>
    <w:p>
      <w:r>
        <w:t xml:space="preserve">kun olin nuori tavoitteeni oli olla kuin Jane Curtin Snl tietämätön lutka vihdoin toteutui tavoitteeni</w:t>
      </w:r>
    </w:p>
    <w:p>
      <w:r>
        <w:rPr>
          <w:b/>
        </w:rPr>
        <w:t xml:space="preserve">Tulos</w:t>
      </w:r>
    </w:p>
    <w:p>
      <w:r>
        <w:t xml:space="preserve">tietämätön lutka</w:t>
      </w:r>
    </w:p>
    <w:p>
      <w:r>
        <w:rPr>
          <w:b/>
        </w:rPr>
        <w:t xml:space="preserve">Esimerkki 2.692</w:t>
      </w:r>
    </w:p>
    <w:p>
      <w:r>
        <w:t xml:space="preserve">hiekkaneekeri, jolla on agenda</w:t>
      </w:r>
    </w:p>
    <w:p>
      <w:r>
        <w:rPr>
          <w:b/>
        </w:rPr>
        <w:t xml:space="preserve">Tulos</w:t>
      </w:r>
    </w:p>
    <w:p>
      <w:r>
        <w:t xml:space="preserve">hiekkaneekeri</w:t>
      </w:r>
    </w:p>
    <w:p>
      <w:r>
        <w:rPr>
          <w:b/>
        </w:rPr>
        <w:t xml:space="preserve">Esimerkki 2.693</w:t>
      </w:r>
    </w:p>
    <w:p>
      <w:r>
        <w:t xml:space="preserve">jonkun tykkääminen on ghettoa, siksi minä tykkään tehdä sitä.</w:t>
      </w:r>
    </w:p>
    <w:p>
      <w:r>
        <w:rPr>
          <w:b/>
        </w:rPr>
        <w:t xml:space="preserve">Tulos</w:t>
      </w:r>
    </w:p>
    <w:p>
      <w:r>
        <w:t xml:space="preserve">ghetto</w:t>
      </w:r>
    </w:p>
    <w:p>
      <w:r>
        <w:rPr>
          <w:b/>
        </w:rPr>
        <w:t xml:space="preserve">Esimerkki 2.694</w:t>
      </w:r>
    </w:p>
    <w:p>
      <w:r>
        <w:t xml:space="preserve">ja trump rakastaa sitä, hän on juutalaisten sätkynukke.</w:t>
      </w:r>
    </w:p>
    <w:p>
      <w:r>
        <w:rPr>
          <w:b/>
        </w:rPr>
        <w:t xml:space="preserve">Tulos</w:t>
      </w:r>
    </w:p>
    <w:p>
      <w:r>
        <w:t xml:space="preserve">kike</w:t>
      </w:r>
    </w:p>
    <w:p>
      <w:r>
        <w:rPr>
          <w:b/>
        </w:rPr>
        <w:t xml:space="preserve">Esimerkki 2.695</w:t>
      </w:r>
    </w:p>
    <w:p>
      <w:r>
        <w:t xml:space="preserve">Kun republikaanit sanovat, että tarvitsemme maahanmuuttajia pysyäksemme kilpailukykyisinä, he tarkoittavat, että he haluavat palkkojen olevan kilpailukykyisiä kiinalaisten palkkojen kanssa.</w:t>
      </w:r>
    </w:p>
    <w:p>
      <w:r>
        <w:rPr>
          <w:b/>
        </w:rPr>
        <w:t xml:space="preserve">Tulos</w:t>
      </w:r>
    </w:p>
    <w:p>
      <w:r>
        <w:t xml:space="preserve">republikaanit sanovat, että tarvitsemme maahanmuuttajia</w:t>
      </w:r>
    </w:p>
    <w:p>
      <w:r>
        <w:rPr>
          <w:b/>
        </w:rPr>
        <w:t xml:space="preserve">Esimerkki 2.696</w:t>
      </w:r>
    </w:p>
    <w:p>
      <w:r>
        <w:t xml:space="preserve">hoes olla liian liukas älä luota, että narttu</w:t>
      </w:r>
    </w:p>
    <w:p>
      <w:r>
        <w:rPr>
          <w:b/>
        </w:rPr>
        <w:t xml:space="preserve">Tulos</w:t>
      </w:r>
    </w:p>
    <w:p>
      <w:r>
        <w:t xml:space="preserve">hoes</w:t>
      </w:r>
    </w:p>
    <w:p>
      <w:r>
        <w:rPr>
          <w:b/>
        </w:rPr>
        <w:t xml:space="preserve">Esimerkki 2.697</w:t>
      </w:r>
    </w:p>
    <w:p>
      <w:r>
        <w:t xml:space="preserve">Että aperp post hakkaaminen tai ei rayciss hyvä whyte jälkeen mudshark päiväys</w:t>
      </w:r>
    </w:p>
    <w:p>
      <w:r>
        <w:rPr>
          <w:b/>
        </w:rPr>
        <w:t xml:space="preserve">Tulos</w:t>
      </w:r>
    </w:p>
    <w:p>
      <w:r>
        <w:t xml:space="preserve">mutahai</w:t>
      </w:r>
    </w:p>
    <w:p>
      <w:r>
        <w:rPr>
          <w:b/>
        </w:rPr>
        <w:t xml:space="preserve">Esimerkki 2.698</w:t>
      </w:r>
    </w:p>
    <w:p>
      <w:r>
        <w:t xml:space="preserve">elämä neekerien vallan alla &lt;numero&gt;</w:t>
      </w:r>
    </w:p>
    <w:p>
      <w:r>
        <w:rPr>
          <w:b/>
        </w:rPr>
        <w:t xml:space="preserve">Tulos</w:t>
      </w:r>
    </w:p>
    <w:p>
      <w:r>
        <w:t xml:space="preserve">neekerin sääntö</w:t>
      </w:r>
    </w:p>
    <w:p>
      <w:r>
        <w:rPr>
          <w:b/>
        </w:rPr>
        <w:t xml:space="preserve">Esimerkki 2.699</w:t>
      </w:r>
    </w:p>
    <w:p>
      <w:r>
        <w:t xml:space="preserve">jos israelilaiset voivat ampua rajalle hyökkääviä pallislaisia, miksi me emme voi ampua rajallamme olevia papuja konekiväärillä, miksi kaksinaismoraalia el presidente</w:t>
      </w:r>
    </w:p>
    <w:p>
      <w:r>
        <w:rPr>
          <w:b/>
        </w:rPr>
        <w:t xml:space="preserve">Tulos</w:t>
      </w:r>
    </w:p>
    <w:p>
      <w:r>
        <w:t xml:space="preserve">konekivääriaseet rajallamme oleville papuille</w:t>
      </w:r>
    </w:p>
    <w:p>
      <w:r>
        <w:rPr>
          <w:b/>
        </w:rPr>
        <w:t xml:space="preserve">Esimerkki 2.700</w:t>
      </w:r>
    </w:p>
    <w:p>
      <w:r>
        <w:t xml:space="preserve">minun ei tarvitse lukea mitään raporttia minun aikanani vihasimme pakisteja tiesimme, että he olivat saastaa, he eivät voineet pitää näppejään irti nuorista tytöistä, ja meidät lajiteltiin säännöllisesti ja siirrettiin kaupunkeihin, joissa heillä oli veljiä, jotka olivat turvassa lukumäärissä, Yorkshirea kutsuttiin nimellä paki land.</w:t>
      </w:r>
    </w:p>
    <w:p>
      <w:r>
        <w:rPr>
          <w:b/>
        </w:rPr>
        <w:t xml:space="preserve">Tulos</w:t>
      </w:r>
    </w:p>
    <w:p>
      <w:r>
        <w:t xml:space="preserve">Vihasimme pakisteja, tiesimme että he olivat saastaa...</w:t>
      </w:r>
    </w:p>
    <w:p>
      <w:r>
        <w:rPr>
          <w:b/>
        </w:rPr>
        <w:t xml:space="preserve">Esimerkki 2.701</w:t>
      </w:r>
    </w:p>
    <w:p>
      <w:r>
        <w:t xml:space="preserve">ottaa kinkkipostitukset vakavasti hahahahahahahahahahahahahahahahahahahahahahahahahahahahahahahahahahahahahahahaha</w:t>
      </w:r>
    </w:p>
    <w:p>
      <w:r>
        <w:rPr>
          <w:b/>
        </w:rPr>
        <w:t xml:space="preserve">Tulos</w:t>
      </w:r>
    </w:p>
    <w:p>
      <w:r>
        <w:t xml:space="preserve">kinkki</w:t>
      </w:r>
    </w:p>
    <w:p>
      <w:r>
        <w:rPr>
          <w:b/>
        </w:rPr>
        <w:t xml:space="preserve">Esimerkki 2.702</w:t>
      </w:r>
    </w:p>
    <w:p>
      <w:r>
        <w:t xml:space="preserve">Kunnioitan arabeja, jotka tappavat juutalaisia sinun tapauksessasi sanot, että esi-isäsi ovat kristittyjä, joten se selittää, miksi olet sionistien sätkynukke.</w:t>
      </w:r>
    </w:p>
    <w:p>
      <w:r>
        <w:rPr>
          <w:b/>
        </w:rPr>
        <w:t xml:space="preserve">Tulos</w:t>
      </w:r>
    </w:p>
    <w:p>
      <w:r>
        <w:t xml:space="preserve">kunnioitan arabeja, jotka tappavat juutalaisia</w:t>
      </w:r>
    </w:p>
    <w:p>
      <w:r>
        <w:rPr>
          <w:b/>
        </w:rPr>
        <w:t xml:space="preserve">Esimerkki 2.703</w:t>
      </w:r>
    </w:p>
    <w:p>
      <w:r>
        <w:t xml:space="preserve">pimeä keskiaika oli myytti siinä ei ollut mitään pimeää olet kuunnellut liikaa juutalaisten inspiroimaa väärennettyä historiaa kuten tavallista ja vihaat omaa kansaasi niin paljon että uskot heti kaiken mitä juutalaiset kertovat sinulle.</w:t>
      </w:r>
    </w:p>
    <w:p>
      <w:r>
        <w:rPr>
          <w:b/>
        </w:rPr>
        <w:t xml:space="preserve">Tulos</w:t>
      </w:r>
    </w:p>
    <w:p>
      <w:r>
        <w:t xml:space="preserve">kike</w:t>
      </w:r>
    </w:p>
    <w:p>
      <w:r>
        <w:rPr>
          <w:b/>
        </w:rPr>
        <w:t xml:space="preserve">Esimerkki 2.704</w:t>
      </w:r>
    </w:p>
    <w:p>
      <w:r>
        <w:t xml:space="preserve">aina suosikki kohtaus piti neekerin paikallaan, eikö niin?</w:t>
      </w:r>
    </w:p>
    <w:p>
      <w:r>
        <w:rPr>
          <w:b/>
        </w:rPr>
        <w:t xml:space="preserve">Tulos</w:t>
      </w:r>
    </w:p>
    <w:p>
      <w:r>
        <w:t xml:space="preserve">neekeri</w:t>
      </w:r>
    </w:p>
    <w:p>
      <w:r>
        <w:rPr>
          <w:b/>
        </w:rPr>
        <w:t xml:space="preserve">Esimerkki 2.705</w:t>
      </w:r>
    </w:p>
    <w:p>
      <w:r>
        <w:t xml:space="preserve">Eivätkö juutalaiset tee elokuvia, joissa ylistetään massamurhaaja Nelson Mandelaa?</w:t>
      </w:r>
    </w:p>
    <w:p>
      <w:r>
        <w:rPr>
          <w:b/>
        </w:rPr>
        <w:t xml:space="preserve">Tulos</w:t>
      </w:r>
    </w:p>
    <w:p>
      <w:r>
        <w:t xml:space="preserve">juutalaiset</w:t>
      </w:r>
    </w:p>
    <w:p>
      <w:r>
        <w:rPr>
          <w:b/>
        </w:rPr>
        <w:t xml:space="preserve">Esimerkki 2.706</w:t>
      </w:r>
    </w:p>
    <w:p>
      <w:r>
        <w:t xml:space="preserve">im uhri täällä voisin olla kuin alt right rosa parks vain olin todella syrjitty im ei vain joitakin ruikuttavia neekeri 😡</w:t>
      </w:r>
    </w:p>
    <w:p>
      <w:r>
        <w:rPr>
          <w:b/>
        </w:rPr>
        <w:t xml:space="preserve">Tulos</w:t>
      </w:r>
    </w:p>
    <w:p>
      <w:r>
        <w:t xml:space="preserve">ruikuttava neekeri</w:t>
      </w:r>
    </w:p>
    <w:p>
      <w:r>
        <w:rPr>
          <w:b/>
        </w:rPr>
        <w:t xml:space="preserve">Esimerkki 2.707</w:t>
      </w:r>
    </w:p>
    <w:p>
      <w:r>
        <w:t xml:space="preserve">&lt;käyttäjä&gt; hei kiitos kun seuraat minua takaisin olet se kaveri jolla on kike avatar vnnforumilta olen fani btw &lt;wink&gt; onko sinulla twitter accia</w:t>
      </w:r>
    </w:p>
    <w:p>
      <w:r>
        <w:rPr>
          <w:b/>
        </w:rPr>
        <w:t xml:space="preserve">Tulos</w:t>
      </w:r>
    </w:p>
    <w:p>
      <w:r>
        <w:t xml:space="preserve">kike</w:t>
      </w:r>
    </w:p>
    <w:p>
      <w:r>
        <w:rPr>
          <w:b/>
        </w:rPr>
        <w:t xml:space="preserve">Esimerkki 2.708</w:t>
      </w:r>
    </w:p>
    <w:p>
      <w:r>
        <w:t xml:space="preserve">toinen neekeri kuollut luultavasti pelasti &lt;määrän&gt; ihmishenkiä &lt;happy&gt;</w:t>
      </w:r>
    </w:p>
    <w:p>
      <w:r>
        <w:rPr>
          <w:b/>
        </w:rPr>
        <w:t xml:space="preserve">Tulos</w:t>
      </w:r>
    </w:p>
    <w:p>
      <w:r>
        <w:t xml:space="preserve">neekerin kuolema luultavasti pelasti &lt;määrän&gt; ihmishenkiä.</w:t>
      </w:r>
    </w:p>
    <w:p>
      <w:r>
        <w:rPr>
          <w:b/>
        </w:rPr>
        <w:t xml:space="preserve">Esimerkki 2.709</w:t>
      </w:r>
    </w:p>
    <w:p>
      <w:r>
        <w:t xml:space="preserve">&lt;käyttäjä&gt; &lt;käyttäjä&gt; tämä amy winehousen biisi mä sanon sulle mene karaokeen missä tahansa ja valkoiset ämmät kaikki yksimielisesti huokaa kun se tulee, koska ne hulluna halusivat laulaa sen 😂</w:t>
      </w:r>
    </w:p>
    <w:p>
      <w:r>
        <w:rPr>
          <w:b/>
        </w:rPr>
        <w:t xml:space="preserve">Tulos</w:t>
      </w:r>
    </w:p>
    <w:p>
      <w:r>
        <w:t xml:space="preserve">valkoiset ämmät</w:t>
      </w:r>
    </w:p>
    <w:p>
      <w:r>
        <w:rPr>
          <w:b/>
        </w:rPr>
        <w:t xml:space="preserve">Esimerkki 2.710</w:t>
      </w:r>
    </w:p>
    <w:p>
      <w:r>
        <w:t xml:space="preserve">Hei kuten sanoin asiasi on oikeudenmukainen kannatan eurooppalaista perintöä ja monille se on kirkko, joten olen tukenasi muzzeja ja ateisteja vastaan kiitos vinkistä katson asiaa kun saan tilaisuuden.</w:t>
      </w:r>
    </w:p>
    <w:p>
      <w:r>
        <w:rPr>
          <w:b/>
        </w:rPr>
        <w:t xml:space="preserve">Tulos</w:t>
      </w:r>
    </w:p>
    <w:p>
      <w:r>
        <w:t xml:space="preserve">muzzies</w:t>
      </w:r>
    </w:p>
    <w:p>
      <w:r>
        <w:rPr>
          <w:b/>
        </w:rPr>
        <w:t xml:space="preserve">Esimerkki 2.711</w:t>
      </w:r>
    </w:p>
    <w:p>
      <w:r>
        <w:t xml:space="preserve">En ole kiinnostunut siitä, mitä älytöntä argumenttia yrität esittää.</w:t>
      </w:r>
    </w:p>
    <w:p>
      <w:r>
        <w:rPr>
          <w:b/>
        </w:rPr>
        <w:t xml:space="preserve">Tulos</w:t>
      </w:r>
    </w:p>
    <w:p>
      <w:r>
        <w:t xml:space="preserve">jälkeenjäänyt</w:t>
      </w:r>
    </w:p>
    <w:p>
      <w:r>
        <w:rPr>
          <w:b/>
        </w:rPr>
        <w:t xml:space="preserve">Esimerkki 2.712</w:t>
      </w:r>
    </w:p>
    <w:p>
      <w:r>
        <w:t xml:space="preserve">vittu amerikka auttakaa meitä me juuri laitoimme somalimuslimin johtamaan Kanadan maahanmuuttoa en voi taistella en voi sanoa ei minulla ei ole ääntä maga meillä ei ole hiljaista enemmistöä</w:t>
      </w:r>
    </w:p>
    <w:p>
      <w:r>
        <w:rPr>
          <w:b/>
        </w:rPr>
        <w:t xml:space="preserve">Tulos</w:t>
      </w:r>
    </w:p>
    <w:p>
      <w:r>
        <w:t xml:space="preserve">vittu amerikka auttakaa meitä, me juuri laitoimme somalimuslimin johtamaan Kanadan maahanmuuttoa.</w:t>
      </w:r>
    </w:p>
    <w:p>
      <w:r>
        <w:rPr>
          <w:b/>
        </w:rPr>
        <w:t xml:space="preserve">Esimerkki 2.713</w:t>
      </w:r>
    </w:p>
    <w:p>
      <w:r>
        <w:t xml:space="preserve">Luoja, vihaan Flynniä helvetin typerä idiootti hintti, vihaan häntä, vihaan häntä, vihaan häntä, vihaan häntä...</w:t>
      </w:r>
    </w:p>
    <w:p>
      <w:r>
        <w:rPr>
          <w:b/>
        </w:rPr>
        <w:t xml:space="preserve">Tulos</w:t>
      </w:r>
    </w:p>
    <w:p>
      <w:r>
        <w:t xml:space="preserve">vitun idiootti homo</w:t>
      </w:r>
    </w:p>
    <w:p>
      <w:r>
        <w:rPr>
          <w:b/>
        </w:rPr>
        <w:t xml:space="preserve">Esimerkki 2.714</w:t>
      </w:r>
    </w:p>
    <w:p>
      <w:r>
        <w:t xml:space="preserve">faith goldy alt lite laittomien raiskaajien ja pakolaisten vastainen marssi gaybec jeworkin rajalla päättyi siihen, että kiinalainen lauloi cucknadian kansallishymnin ffs pellemaailman ehdoton tila</w:t>
      </w:r>
    </w:p>
    <w:p>
      <w:r>
        <w:rPr>
          <w:b/>
        </w:rPr>
        <w:t xml:space="preserve">Tulos</w:t>
      </w:r>
    </w:p>
    <w:p>
      <w:r>
        <w:t xml:space="preserve">faith goldy alt lite laittomien raiskaajien ja pakolaisten vastainen marssi gaybec jeworkin rajalla päättyi siihen, että kiinalainen lauloi cucknadian kansallishymniä ffs</w:t>
      </w:r>
    </w:p>
    <w:p>
      <w:r>
        <w:rPr>
          <w:b/>
        </w:rPr>
        <w:t xml:space="preserve">Esimerkki 2.715</w:t>
      </w:r>
    </w:p>
    <w:p>
      <w:r>
        <w:t xml:space="preserve">ehkä hänet pitäisi raiskata sen sijaan, että se voisi opettaa hänelle, ettei hän ole inhottava alhainen elukka, joka uhkaa hallituksen työntekijää cnn r i p lepääköön pian palasina.</w:t>
      </w:r>
    </w:p>
    <w:p>
      <w:r>
        <w:rPr>
          <w:b/>
        </w:rPr>
        <w:t xml:space="preserve">Tulos</w:t>
      </w:r>
    </w:p>
    <w:p>
      <w:r>
        <w:t xml:space="preserve">ehkä hänet pitäisi raiskata sen sijaan, se voisi opettaa hänelle, ettei hän ole inhottava alhainen ihminen, joka uhkaa hallituksen työntekijää cnn r i p lepääköön palasina...</w:t>
      </w:r>
    </w:p>
    <w:p>
      <w:r>
        <w:rPr>
          <w:b/>
        </w:rPr>
        <w:t xml:space="preserve">Esimerkki 2.716</w:t>
      </w:r>
    </w:p>
    <w:p>
      <w:r>
        <w:t xml:space="preserve">&lt;user&gt; &lt;user&gt; tarvitsemme rohkaisevia sanoja tämä hallinto on tehnyt Ameriasta yhden paskamaista, lopettakaa tämä hulluus.</w:t>
      </w:r>
    </w:p>
    <w:p>
      <w:r>
        <w:rPr>
          <w:b/>
        </w:rPr>
        <w:t xml:space="preserve">Tulos</w:t>
      </w:r>
    </w:p>
    <w:p>
      <w:r>
        <w:t xml:space="preserve">paskamaat</w:t>
      </w:r>
    </w:p>
    <w:p>
      <w:r>
        <w:rPr>
          <w:b/>
        </w:rPr>
        <w:t xml:space="preserve">Esimerkki 2.717</w:t>
      </w:r>
    </w:p>
    <w:p>
      <w:r>
        <w:t xml:space="preserve">Muista &lt;luku&gt; nyt aseet lolol jos olemme vähemmistö oletko laskenut zhid rotat määrä lol voimme käsitellä teitä kuten teimme ennenkin</w:t>
      </w:r>
    </w:p>
    <w:p>
      <w:r>
        <w:rPr>
          <w:b/>
        </w:rPr>
        <w:t xml:space="preserve">Tulos</w:t>
      </w:r>
    </w:p>
    <w:p>
      <w:r>
        <w:t xml:space="preserve">zhid rotat</w:t>
      </w:r>
    </w:p>
    <w:p>
      <w:r>
        <w:rPr>
          <w:b/>
        </w:rPr>
        <w:t xml:space="preserve">Esimerkki 2.718</w:t>
      </w:r>
    </w:p>
    <w:p>
      <w:r>
        <w:t xml:space="preserve">muslimien hiekkaneekerit</w:t>
      </w:r>
    </w:p>
    <w:p>
      <w:r>
        <w:rPr>
          <w:b/>
        </w:rPr>
        <w:t xml:space="preserve">Tulos</w:t>
      </w:r>
    </w:p>
    <w:p>
      <w:r>
        <w:t xml:space="preserve">muslimi hiekkasotilas</w:t>
      </w:r>
    </w:p>
    <w:p>
      <w:r>
        <w:rPr>
          <w:b/>
        </w:rPr>
        <w:t xml:space="preserve">Esimerkki 2.719</w:t>
      </w:r>
    </w:p>
    <w:p>
      <w:r>
        <w:t xml:space="preserve">Olet super cool, saat varmaan helposti janoisen retardin pillua...</w:t>
      </w:r>
    </w:p>
    <w:p>
      <w:r>
        <w:rPr>
          <w:b/>
        </w:rPr>
        <w:t xml:space="preserve">Tulos</w:t>
      </w:r>
    </w:p>
    <w:p>
      <w:r>
        <w:t xml:space="preserve">janoinen jälkeenjäänyt pimppi</w:t>
      </w:r>
    </w:p>
    <w:p>
      <w:r>
        <w:rPr>
          <w:b/>
        </w:rPr>
        <w:t xml:space="preserve">Esimerkki 2.720</w:t>
      </w:r>
    </w:p>
    <w:p>
      <w:r>
        <w:t xml:space="preserve">karkean näköiset neekerit kauniit pojat</w:t>
      </w:r>
    </w:p>
    <w:p>
      <w:r>
        <w:rPr>
          <w:b/>
        </w:rPr>
        <w:t xml:space="preserve">Tulos</w:t>
      </w:r>
    </w:p>
    <w:p>
      <w:r>
        <w:t xml:space="preserve">karkean näköinen neekerit kaunis</w:t>
      </w:r>
    </w:p>
    <w:p>
      <w:r>
        <w:rPr>
          <w:b/>
        </w:rPr>
        <w:t xml:space="preserve">Esimerkki 2.721</w:t>
      </w:r>
    </w:p>
    <w:p>
      <w:r>
        <w:t xml:space="preserve">Floridassa on suuri muzrat-ongelma, ja se on levinnyt hallitukseen.</w:t>
      </w:r>
    </w:p>
    <w:p>
      <w:r>
        <w:rPr>
          <w:b/>
        </w:rPr>
        <w:t xml:space="preserve">Tulos</w:t>
      </w:r>
    </w:p>
    <w:p>
      <w:r>
        <w:t xml:space="preserve">suuri muzrat-ongelma</w:t>
      </w:r>
    </w:p>
    <w:p>
      <w:r>
        <w:rPr>
          <w:b/>
        </w:rPr>
        <w:t xml:space="preserve">Esimerkki 2.722</w:t>
      </w:r>
    </w:p>
    <w:p>
      <w:r>
        <w:t xml:space="preserve">ämmä puhuu im dtm kun olet velkaa minulle &lt;numero&gt; se on minun mfering rahaa</w:t>
      </w:r>
    </w:p>
    <w:p>
      <w:r>
        <w:rPr>
          <w:b/>
        </w:rPr>
        <w:t xml:space="preserve">Tulos</w:t>
      </w:r>
    </w:p>
    <w:p>
      <w:r>
        <w:t xml:space="preserve">ämmä</w:t>
      </w:r>
    </w:p>
    <w:p>
      <w:r>
        <w:rPr>
          <w:b/>
        </w:rPr>
        <w:t xml:space="preserve">Esimerkki 2.723</w:t>
      </w:r>
    </w:p>
    <w:p>
      <w:r>
        <w:t xml:space="preserve">homot ja lesbot ylittävät rajansa, joka päättyy kaapin kynnykselle.</w:t>
      </w:r>
    </w:p>
    <w:p>
      <w:r>
        <w:rPr>
          <w:b/>
        </w:rPr>
        <w:t xml:space="preserve">Tulos</w:t>
      </w:r>
    </w:p>
    <w:p>
      <w:r>
        <w:t xml:space="preserve">homot ja lesbot</w:t>
      </w:r>
    </w:p>
    <w:p>
      <w:r>
        <w:rPr>
          <w:b/>
        </w:rPr>
        <w:t xml:space="preserve">Esimerkki 2.724</w:t>
      </w:r>
    </w:p>
    <w:p>
      <w:r>
        <w:t xml:space="preserve">dat ylimielinen neekeri kanye uskalsi puhua hän ei tule olemaan talon neekeri enää laittaa hänen musta perse pellolle, kun olet piiskannut häntä hyvin demokraatit ja edistysmieliset rakastan sitä, kun he osoittavat todellisen värinsä niin selvästi</w:t>
      </w:r>
    </w:p>
    <w:p>
      <w:r>
        <w:rPr>
          <w:b/>
        </w:rPr>
        <w:t xml:space="preserve">Tulos</w:t>
      </w:r>
    </w:p>
    <w:p>
      <w:r>
        <w:t xml:space="preserve">dat ylimielinen neekeri kanye uskalsi puhua hän ei tule olemaan talon neekeri enää laittaa hänen musta perse pellolle, kun olet piiskannut hänet kunnolla</w:t>
      </w:r>
    </w:p>
    <w:p>
      <w:r>
        <w:rPr>
          <w:b/>
        </w:rPr>
        <w:t xml:space="preserve">Esimerkki 2.725</w:t>
      </w:r>
    </w:p>
    <w:p>
      <w:r>
        <w:t xml:space="preserve">katsomassa rugby-peliä ja koko toisella joukkueella on pitkät hiukset tämä tuntuu olevan vastakkainen dyke-eetokselle.</w:t>
      </w:r>
    </w:p>
    <w:p>
      <w:r>
        <w:rPr>
          <w:b/>
        </w:rPr>
        <w:t xml:space="preserve">Tulos</w:t>
      </w:r>
    </w:p>
    <w:p>
      <w:r>
        <w:t xml:space="preserve">dyke ethos</w:t>
      </w:r>
    </w:p>
    <w:p>
      <w:r>
        <w:rPr>
          <w:b/>
        </w:rPr>
        <w:t xml:space="preserve">Esimerkki 2.726</w:t>
      </w:r>
    </w:p>
    <w:p>
      <w:r>
        <w:t xml:space="preserve">heidät voi viedä pois ghetosta, mutta...</w:t>
      </w:r>
    </w:p>
    <w:p>
      <w:r>
        <w:rPr>
          <w:b/>
        </w:rPr>
        <w:t xml:space="preserve">Tulos</w:t>
      </w:r>
    </w:p>
    <w:p>
      <w:r>
        <w:t xml:space="preserve">ghetto</w:t>
      </w:r>
    </w:p>
    <w:p>
      <w:r>
        <w:rPr>
          <w:b/>
        </w:rPr>
        <w:t xml:space="preserve">Esimerkki 2.727</w:t>
      </w:r>
    </w:p>
    <w:p>
      <w:r>
        <w:t xml:space="preserve">Mitä he tekivät hänelle? Kutsuivat häntä neekeri-sanalla?</w:t>
      </w:r>
    </w:p>
    <w:p>
      <w:r>
        <w:rPr>
          <w:b/>
        </w:rPr>
        <w:t xml:space="preserve">Tulos</w:t>
      </w:r>
    </w:p>
    <w:p>
      <w:r>
        <w:t xml:space="preserve">neekeri</w:t>
      </w:r>
    </w:p>
    <w:p>
      <w:r>
        <w:rPr>
          <w:b/>
        </w:rPr>
        <w:t xml:space="preserve">Esimerkki 2.728</w:t>
      </w:r>
    </w:p>
    <w:p>
      <w:r>
        <w:t xml:space="preserve">Asennoitukaa siihen mielen neekeri, tulkaa luokseni ja kertokaa minulle kuinka Jeesus palasi kuolleista, koska se on väite, se on väite, se on tosiasia, sitä ei esitetä myytiksi, joten nouskaa ylös ja kertokaa minulle, että se on totta, senkin mielen neekeri.</w:t>
      </w:r>
    </w:p>
    <w:p>
      <w:r>
        <w:rPr>
          <w:b/>
        </w:rPr>
        <w:t xml:space="preserve">Tulos</w:t>
      </w:r>
    </w:p>
    <w:p>
      <w:r>
        <w:t xml:space="preserve">henkinen neekeri</w:t>
      </w:r>
    </w:p>
    <w:p>
      <w:r>
        <w:rPr>
          <w:b/>
        </w:rPr>
        <w:t xml:space="preserve">Esimerkki 2.729</w:t>
      </w:r>
    </w:p>
    <w:p>
      <w:r>
        <w:t xml:space="preserve">Kanadasta on tulossa muzien paskakuoppa.</w:t>
      </w:r>
    </w:p>
    <w:p>
      <w:r>
        <w:rPr>
          <w:b/>
        </w:rPr>
        <w:t xml:space="preserve">Tulos</w:t>
      </w:r>
    </w:p>
    <w:p>
      <w:r>
        <w:t xml:space="preserve">muzzien paskakuoppa</w:t>
      </w:r>
    </w:p>
    <w:p>
      <w:r>
        <w:rPr>
          <w:b/>
        </w:rPr>
        <w:t xml:space="preserve">Esimerkki 2.730</w:t>
      </w:r>
    </w:p>
    <w:p>
      <w:r>
        <w:t xml:space="preserve">Beavis, punaniska, osti asuntovaunun ja unohti sitten, mitä tapahtui, ennen kuin heräsi maanjäristykseen.</w:t>
      </w:r>
    </w:p>
    <w:p>
      <w:r>
        <w:rPr>
          <w:b/>
        </w:rPr>
        <w:t xml:space="preserve">Tulos</w:t>
      </w:r>
    </w:p>
    <w:p>
      <w:r>
        <w:t xml:space="preserve">beavis punaniska</w:t>
      </w:r>
    </w:p>
    <w:p>
      <w:r>
        <w:rPr>
          <w:b/>
        </w:rPr>
        <w:t xml:space="preserve">Esimerkki 2.731</w:t>
      </w:r>
    </w:p>
    <w:p>
      <w:r>
        <w:t xml:space="preserve">sisäsiittoinen paki luulee voivansa valloittaa lännen lolzy doe</w:t>
      </w:r>
    </w:p>
    <w:p>
      <w:r>
        <w:rPr>
          <w:b/>
        </w:rPr>
        <w:t xml:space="preserve">Tulos</w:t>
      </w:r>
    </w:p>
    <w:p>
      <w:r>
        <w:t xml:space="preserve">sisäsiittoinen paki</w:t>
      </w:r>
    </w:p>
    <w:p>
      <w:r>
        <w:rPr>
          <w:b/>
        </w:rPr>
        <w:t xml:space="preserve">Esimerkki 2.732</w:t>
      </w:r>
    </w:p>
    <w:p>
      <w:r>
        <w:t xml:space="preserve">hänellä on narttuja ja minulla on neekereitä, mutta tiedämme, mitä on tekeillä 🤫</w:t>
      </w:r>
    </w:p>
    <w:p>
      <w:r>
        <w:rPr>
          <w:b/>
        </w:rPr>
        <w:t xml:space="preserve">Tulos</w:t>
      </w:r>
    </w:p>
    <w:p>
      <w:r>
        <w:t xml:space="preserve">nartut</w:t>
      </w:r>
    </w:p>
    <w:p>
      <w:r>
        <w:rPr>
          <w:b/>
        </w:rPr>
        <w:t xml:space="preserve">Esimerkki 2.733</w:t>
      </w:r>
    </w:p>
    <w:p>
      <w:r>
        <w:t xml:space="preserve">miten tämä retardi sai 6 k gab pisteet osaako se edes englantia?</w:t>
      </w:r>
    </w:p>
    <w:p>
      <w:r>
        <w:rPr>
          <w:b/>
        </w:rPr>
        <w:t xml:space="preserve">Tulos</w:t>
      </w:r>
    </w:p>
    <w:p>
      <w:r>
        <w:t xml:space="preserve">retard</w:t>
      </w:r>
    </w:p>
    <w:p>
      <w:r>
        <w:rPr>
          <w:b/>
        </w:rPr>
        <w:t xml:space="preserve">Esimerkki 2.734</w:t>
      </w:r>
    </w:p>
    <w:p>
      <w:r>
        <w:t xml:space="preserve">Matt olet luultavasti väittelemässä juutalainen he ovat mitä he syyttävät muita sen ajanhukkaa</w:t>
      </w:r>
    </w:p>
    <w:p>
      <w:r>
        <w:rPr>
          <w:b/>
        </w:rPr>
        <w:t xml:space="preserve">Tulos</w:t>
      </w:r>
    </w:p>
    <w:p>
      <w:r>
        <w:t xml:space="preserve">riiteleminen juutalaisen kanssa</w:t>
      </w:r>
    </w:p>
    <w:p>
      <w:r>
        <w:rPr>
          <w:b/>
        </w:rPr>
        <w:t xml:space="preserve">Esimerkki 2.735</w:t>
      </w:r>
    </w:p>
    <w:p>
      <w:r>
        <w:t xml:space="preserve">&lt;käyttäjä&gt; &lt;luku&gt; tuumaa on kaikki mitä nämä huorat ansaitsevat.</w:t>
      </w:r>
    </w:p>
    <w:p>
      <w:r>
        <w:rPr>
          <w:b/>
        </w:rPr>
        <w:t xml:space="preserve">Tulos</w:t>
      </w:r>
    </w:p>
    <w:p>
      <w:r>
        <w:t xml:space="preserve">hoes</w:t>
      </w:r>
    </w:p>
    <w:p>
      <w:r>
        <w:rPr>
          <w:b/>
        </w:rPr>
        <w:t xml:space="preserve">Esimerkki 2.736</w:t>
      </w:r>
    </w:p>
    <w:p>
      <w:r>
        <w:t xml:space="preserve">naiset pettää aviomies on jälkeenjäänyt, jos hän seisoo hänen hän luultavasti koskaan nähnyt sitä tulossa nainen on saanut hänet hyppäämään renkaiden läpi</w:t>
      </w:r>
    </w:p>
    <w:p>
      <w:r>
        <w:rPr>
          <w:b/>
        </w:rPr>
        <w:t xml:space="preserve">Tulos</w:t>
      </w:r>
    </w:p>
    <w:p>
      <w:r>
        <w:t xml:space="preserve">naiset pettää aviomies on jälkeenjäänyt, jos hän seisoo hänen rinnallaan</w:t>
      </w:r>
    </w:p>
    <w:p>
      <w:r>
        <w:rPr>
          <w:b/>
        </w:rPr>
        <w:t xml:space="preserve">Esimerkki 2.737</w:t>
      </w:r>
    </w:p>
    <w:p>
      <w:r>
        <w:t xml:space="preserve">&lt;user&gt; no se on ensisijainen syy, mutta sitä tukee lähinnä se, että neekerit eivät koskaan pidä samaa energiaa kaikki sanat ei tekoja</w:t>
      </w:r>
    </w:p>
    <w:p>
      <w:r>
        <w:rPr>
          <w:b/>
        </w:rPr>
        <w:t xml:space="preserve">Tulos</w:t>
      </w:r>
    </w:p>
    <w:p>
      <w:r>
        <w:t xml:space="preserve">neekerit</w:t>
      </w:r>
    </w:p>
    <w:p>
      <w:r>
        <w:rPr>
          <w:b/>
        </w:rPr>
        <w:t xml:space="preserve">Esimerkki 2.738</w:t>
      </w:r>
    </w:p>
    <w:p>
      <w:r>
        <w:t xml:space="preserve">haluaisin myös nähdä saman sovellettavan omaan laiska valkoiseen alaluokkaamme, joka on paljon suurempi sosiaalitukivarojen viejä kuin islam ja mustat yhteensä, koska heillä ei ole mitään kunnollisia brittiläisiä arvoja, koska he kieltäytyvät tekemästä työtä ja lisääntyvät kuin jänikset.</w:t>
      </w:r>
    </w:p>
    <w:p>
      <w:r>
        <w:rPr>
          <w:b/>
        </w:rPr>
        <w:t xml:space="preserve">Tulos</w:t>
      </w:r>
    </w:p>
    <w:p>
      <w:r>
        <w:t xml:space="preserve">laiska valkoinen alaluokka</w:t>
      </w:r>
    </w:p>
    <w:p>
      <w:r>
        <w:rPr>
          <w:b/>
        </w:rPr>
        <w:t xml:space="preserve">Esimerkki 2.739</w:t>
      </w:r>
    </w:p>
    <w:p>
      <w:r>
        <w:t xml:space="preserve">&lt;user&gt; vihaan sitä, koska olen nähnyt niin monia kulttuuriini perustuvia kuumia otteita, ja kaikki uskovat heidän sanaansa.</w:t>
      </w:r>
    </w:p>
    <w:p>
      <w:r>
        <w:rPr>
          <w:b/>
        </w:rPr>
        <w:t xml:space="preserve">Tulos</w:t>
      </w:r>
    </w:p>
    <w:p>
      <w:r>
        <w:t xml:space="preserve">vitun vihaan sitä</w:t>
      </w:r>
    </w:p>
    <w:p>
      <w:r>
        <w:rPr>
          <w:b/>
        </w:rPr>
        <w:t xml:space="preserve">Esimerkki 2.740</w:t>
      </w:r>
    </w:p>
    <w:p>
      <w:r>
        <w:t xml:space="preserve">ja tämä ny kike liberaali pitäisi lähettää pakettiin täysin epäpätevä kuten suurin osa Browardin piirikunnan givin fl huonoa nimeä</w:t>
      </w:r>
    </w:p>
    <w:p>
      <w:r>
        <w:rPr>
          <w:b/>
        </w:rPr>
        <w:t xml:space="preserve">Tulos</w:t>
      </w:r>
    </w:p>
    <w:p>
      <w:r>
        <w:t xml:space="preserve">kike</w:t>
      </w:r>
    </w:p>
    <w:p>
      <w:r>
        <w:rPr>
          <w:b/>
        </w:rPr>
        <w:t xml:space="preserve">Esimerkki 2.741</w:t>
      </w:r>
    </w:p>
    <w:p>
      <w:r>
        <w:t xml:space="preserve">kutsuin &lt;käyttäjää&gt; tyhmäksi neekeriksi joka päivä kuukauden ajan.</w:t>
      </w:r>
    </w:p>
    <w:p>
      <w:r>
        <w:rPr>
          <w:b/>
        </w:rPr>
        <w:t xml:space="preserve">Tulos</w:t>
      </w:r>
    </w:p>
    <w:p>
      <w:r>
        <w:t xml:space="preserve">tyhmä neekeri</w:t>
      </w:r>
    </w:p>
    <w:p>
      <w:r>
        <w:rPr>
          <w:b/>
        </w:rPr>
        <w:t xml:space="preserve">Esimerkki 2.742</w:t>
      </w:r>
    </w:p>
    <w:p>
      <w:r>
        <w:t xml:space="preserve">feministeillä ei ollut mitään sanottavaa kolmen muslimimiehen joukkoraiskaamasta ruotsalaisesta naisesta facebook-livessä, kai heillä oli liian kiire pukeutua jättimäisiksi vaginoiksi ja ruikuttaa myyttisestä palkkaerosta?</w:t>
      </w:r>
    </w:p>
    <w:p>
      <w:r>
        <w:rPr>
          <w:b/>
        </w:rPr>
        <w:t xml:space="preserve">Tulos</w:t>
      </w:r>
    </w:p>
    <w:p>
      <w:r>
        <w:t xml:space="preserve">feministeillä ei ollut mitään sanottavaa</w:t>
      </w:r>
    </w:p>
    <w:p>
      <w:r>
        <w:rPr>
          <w:b/>
        </w:rPr>
        <w:t xml:space="preserve">Esimerkki 2.743</w:t>
      </w:r>
    </w:p>
    <w:p>
      <w:r>
        <w:t xml:space="preserve">Ison-Britannian poliisit, entäpä happohyökkääjien ja machete-murhaajien jahtaaminen, muzzrat-jengiläiset, jotka hoitavat lapsia katujen paskiaisten parissa jne. jne. jne. jne.</w:t>
      </w:r>
    </w:p>
    <w:p>
      <w:r>
        <w:rPr>
          <w:b/>
        </w:rPr>
        <w:t xml:space="preserve">Tulos</w:t>
      </w:r>
    </w:p>
    <w:p>
      <w:r>
        <w:t xml:space="preserve">muzzrat jengit valmistelevat lapsia kadun paskiaisiksi</w:t>
      </w:r>
    </w:p>
    <w:p>
      <w:r>
        <w:rPr>
          <w:b/>
        </w:rPr>
        <w:t xml:space="preserve">Esimerkki 2.744</w:t>
      </w:r>
    </w:p>
    <w:p>
      <w:r>
        <w:t xml:space="preserve">bts vuorovaikutuksessa kaverin kanssa, joka luultavasti kutsuisi minua ragheadiksi tämä on niin 💔 💔 💔</w:t>
      </w:r>
    </w:p>
    <w:p>
      <w:r>
        <w:rPr>
          <w:b/>
        </w:rPr>
        <w:t xml:space="preserve">Tulos</w:t>
      </w:r>
    </w:p>
    <w:p>
      <w:r>
        <w:t xml:space="preserve">kaveri, joka luultavasti kutsuisi minua rättipäätä</w:t>
      </w:r>
    </w:p>
    <w:p>
      <w:r>
        <w:rPr>
          <w:b/>
        </w:rPr>
        <w:t xml:space="preserve">Esimerkki 2.745</w:t>
      </w:r>
    </w:p>
    <w:p>
      <w:r>
        <w:t xml:space="preserve">toivoi, että poistaisit mykistyksen minulta natsihintti &lt;user&gt; et edes yritä enää narttu</w:t>
      </w:r>
    </w:p>
    <w:p>
      <w:r>
        <w:rPr>
          <w:b/>
        </w:rPr>
        <w:t xml:space="preserve">Tulos</w:t>
      </w:r>
    </w:p>
    <w:p>
      <w:r>
        <w:t xml:space="preserve">Toivoin, että poistaisit mykistykseni, natsihintti!</w:t>
      </w:r>
    </w:p>
    <w:p>
      <w:r>
        <w:rPr>
          <w:b/>
        </w:rPr>
        <w:t xml:space="preserve">Esimerkki 2.746</w:t>
      </w:r>
    </w:p>
    <w:p>
      <w:r>
        <w:t xml:space="preserve">Kuka sanoo, että hän edes polttaa wediä? Lyön vetoa, että hän kantaa sitä mukanaan siltä varalta, että joku neekeri suuttuu, ja hän voi heittää sitä kuin syöttiä tulevaan liikenteeseen saadakseen ne tappamaan itsensä.</w:t>
      </w:r>
    </w:p>
    <w:p>
      <w:r>
        <w:rPr>
          <w:b/>
        </w:rPr>
        <w:t xml:space="preserve">Tulos</w:t>
      </w:r>
    </w:p>
    <w:p>
      <w:r>
        <w:t xml:space="preserve">negro</w:t>
      </w:r>
    </w:p>
    <w:p>
      <w:r>
        <w:rPr>
          <w:b/>
        </w:rPr>
        <w:t xml:space="preserve">Esimerkki 2.747</w:t>
      </w:r>
    </w:p>
    <w:p>
      <w:r>
        <w:t xml:space="preserve">Hitto, minä aion tehdä töitä kuin puuvillapellon orja, neekeri...</w:t>
      </w:r>
    </w:p>
    <w:p>
      <w:r>
        <w:rPr>
          <w:b/>
        </w:rPr>
        <w:t xml:space="preserve">Tulos</w:t>
      </w:r>
    </w:p>
    <w:p>
      <w:r>
        <w:t xml:space="preserve">puuvillapellon orja neekeri</w:t>
      </w:r>
    </w:p>
    <w:p>
      <w:r>
        <w:rPr>
          <w:b/>
        </w:rPr>
        <w:t xml:space="preserve">Esimerkki 2.748</w:t>
      </w:r>
    </w:p>
    <w:p>
      <w:r>
        <w:t xml:space="preserve">schumer hänen sponsoroimansa monimuotoisuusviisumiohjelma on suoraan vastuussa siitä, että tämä muslimiterroristi pääsi maahamme &lt;luku&gt;:n maahanmuuttolaki perusti nykyisen pysyvän monimuotoisuusviisumiohjelman, jossa &lt;luku&gt; maahanmuuttajaviisumia, joiden määrä on alennettu &lt;lukuun&gt;, on saatavissa vuotuisessa arvonnassa.</w:t>
      </w:r>
    </w:p>
    <w:p>
      <w:r>
        <w:rPr>
          <w:b/>
        </w:rPr>
        <w:t xml:space="preserve">Tulos</w:t>
      </w:r>
    </w:p>
    <w:p>
      <w:r>
        <w:t xml:space="preserve">päästämällä tämän muslimiterroristin maahamme</w:t>
      </w:r>
    </w:p>
    <w:p>
      <w:r>
        <w:rPr>
          <w:b/>
        </w:rPr>
        <w:t xml:space="preserve">Esimerkki 2.749</w:t>
      </w:r>
    </w:p>
    <w:p>
      <w:r>
        <w:t xml:space="preserve">en ymmärrä miksi kukaan katsoisi alle &lt;luku&gt;-ikäisten miesten tappelua en myöskään ymmärrä miksi kukaan katsoisi rumien lesbojen tappelua, joten ehkä se on vain minua varten.</w:t>
      </w:r>
    </w:p>
    <w:p>
      <w:r>
        <w:rPr>
          <w:b/>
        </w:rPr>
        <w:t xml:space="preserve">Tulos</w:t>
      </w:r>
    </w:p>
    <w:p>
      <w:r>
        <w:t xml:space="preserve">rumat lesbot</w:t>
      </w:r>
    </w:p>
    <w:p>
      <w:r>
        <w:rPr>
          <w:b/>
        </w:rPr>
        <w:t xml:space="preserve">Esimerkki 2.750</w:t>
      </w:r>
    </w:p>
    <w:p>
      <w:r>
        <w:t xml:space="preserve">ihmiset, jotka luulevat, että heillä on henkilökohtainen suhde puhua kuvitteellinen Juutalainen perverssi pasifisti keppi ovat hulluja perverssejä sanakirjan kliinisten määritelmien mukaan useimmat ihmiset ovat hulluja se on astekysymys</w:t>
      </w:r>
    </w:p>
    <w:p>
      <w:r>
        <w:rPr>
          <w:b/>
        </w:rPr>
        <w:t xml:space="preserve">Tulos</w:t>
      </w:r>
    </w:p>
    <w:p>
      <w:r>
        <w:t xml:space="preserve">kike</w:t>
      </w:r>
    </w:p>
    <w:p>
      <w:r>
        <w:rPr>
          <w:b/>
        </w:rPr>
        <w:t xml:space="preserve">Esimerkki 2.751</w:t>
      </w:r>
    </w:p>
    <w:p>
      <w:r>
        <w:t xml:space="preserve">hän on lihava juutalainen lol</w:t>
      </w:r>
    </w:p>
    <w:p>
      <w:r>
        <w:rPr>
          <w:b/>
        </w:rPr>
        <w:t xml:space="preserve">Tulos</w:t>
      </w:r>
    </w:p>
    <w:p>
      <w:r>
        <w:t xml:space="preserve">lihava juutalainen</w:t>
      </w:r>
    </w:p>
    <w:p>
      <w:r>
        <w:rPr>
          <w:b/>
        </w:rPr>
        <w:t xml:space="preserve">Esimerkki 2.752</w:t>
      </w:r>
    </w:p>
    <w:p>
      <w:r>
        <w:t xml:space="preserve">pieru neekerin nänni</w:t>
      </w:r>
    </w:p>
    <w:p>
      <w:r>
        <w:rPr>
          <w:b/>
        </w:rPr>
        <w:t xml:space="preserve">Tulos</w:t>
      </w:r>
    </w:p>
    <w:p>
      <w:r>
        <w:t xml:space="preserve">neekeri</w:t>
      </w:r>
    </w:p>
    <w:p>
      <w:r>
        <w:rPr>
          <w:b/>
        </w:rPr>
        <w:t xml:space="preserve">Esimerkki 2.753</w:t>
      </w:r>
    </w:p>
    <w:p>
      <w:r>
        <w:t xml:space="preserve">tlc tarvitsee tehdä parempaa työtä seulomalla nämä ihmiset pos Laura ei olisi pitänyt olla show hän oli täällä laittomasti puhumattakaan hän on velkaa elatusmaksuja yksi hänen lapsistaan ja imee sängyssä per hänen ex-miehensä todellinen traileri roskaväki 90 päivän sulhanen</w:t>
      </w:r>
    </w:p>
    <w:p>
      <w:r>
        <w:rPr>
          <w:b/>
        </w:rPr>
        <w:t xml:space="preserve">Tulos</w:t>
      </w:r>
    </w:p>
    <w:p>
      <w:r>
        <w:t xml:space="preserve">asuntovaunu roskasakki</w:t>
      </w:r>
    </w:p>
    <w:p>
      <w:r>
        <w:rPr>
          <w:b/>
        </w:rPr>
        <w:t xml:space="preserve">Esimerkki 2.754</w:t>
      </w:r>
    </w:p>
    <w:p>
      <w:r>
        <w:t xml:space="preserve">&lt;user&gt; huumeidenkäytön suvaitseminen ei ole lainkaan juntti kiitos tuosta paljastuksesta.</w:t>
      </w:r>
    </w:p>
    <w:p>
      <w:r>
        <w:rPr>
          <w:b/>
        </w:rPr>
        <w:t xml:space="preserve">Tulos</w:t>
      </w:r>
    </w:p>
    <w:p>
      <w:r>
        <w:t xml:space="preserve">kike</w:t>
      </w:r>
    </w:p>
    <w:p>
      <w:r>
        <w:rPr>
          <w:b/>
        </w:rPr>
        <w:t xml:space="preserve">Esimerkki 2.755</w:t>
      </w:r>
    </w:p>
    <w:p>
      <w:r>
        <w:t xml:space="preserve">valkoinen wamin voittaa neekeri wamin tosiasiaa</w:t>
      </w:r>
    </w:p>
    <w:p>
      <w:r>
        <w:rPr>
          <w:b/>
        </w:rPr>
        <w:t xml:space="preserve">Tulos</w:t>
      </w:r>
    </w:p>
    <w:p>
      <w:r>
        <w:t xml:space="preserve">valkoinen wamin voittaa neekeri wamin</w:t>
      </w:r>
    </w:p>
    <w:p>
      <w:r>
        <w:rPr>
          <w:b/>
        </w:rPr>
        <w:t xml:space="preserve">Esimerkki 2.756</w:t>
      </w:r>
    </w:p>
    <w:p>
      <w:r>
        <w:t xml:space="preserve">&lt;käyttäjä&gt; lukekaa historiaa arabit eivät koskaan halunneet rauhaa he ovat &lt;luvusta&gt; lähtien juonineet Israelin tuhoamista vuosikymmeniä gaza ja länsirannikko olivat arabien hallinnassa eivätkä he luoneet vapaata palestiinaa.</w:t>
      </w:r>
    </w:p>
    <w:p>
      <w:r>
        <w:rPr>
          <w:b/>
        </w:rPr>
        <w:t xml:space="preserve">Tulos</w:t>
      </w:r>
    </w:p>
    <w:p>
      <w:r>
        <w:t xml:space="preserve">arabit eivät ole koskaan halunneet rauhaa, he ovat &lt;luvusta&gt; lähtien juonineet Israelin tuhoamista.</w:t>
      </w:r>
    </w:p>
    <w:p>
      <w:r>
        <w:rPr>
          <w:b/>
        </w:rPr>
        <w:t xml:space="preserve">Esimerkki 2.757</w:t>
      </w:r>
    </w:p>
    <w:p>
      <w:r>
        <w:t xml:space="preserve">&lt;user&gt; mielestäni fadel on homo jos ihmiset haluavat kääntää sen irti asiayhteydestä ja loukkaantua itsestään niin se on heidän asiansa en ole vastuussa siitä miten muut reagoivat ja tuntevat siitä mitä sanon olen vastuussa vain itsestäni vitriolini kohdistuu tuohon mulkvistiiin</w:t>
      </w:r>
    </w:p>
    <w:p>
      <w:r>
        <w:rPr>
          <w:b/>
        </w:rPr>
        <w:t xml:space="preserve">Tulos</w:t>
      </w:r>
    </w:p>
    <w:p>
      <w:r>
        <w:t xml:space="preserve">homo</w:t>
      </w:r>
    </w:p>
    <w:p>
      <w:r>
        <w:rPr>
          <w:b/>
        </w:rPr>
        <w:t xml:space="preserve">Esimerkki 2.758</w:t>
      </w:r>
    </w:p>
    <w:p>
      <w:r>
        <w:t xml:space="preserve">koska tiedän, että ämmä voi olla jossain imemässä munaa...</w:t>
      </w:r>
    </w:p>
    <w:p>
      <w:r>
        <w:rPr>
          <w:b/>
        </w:rPr>
        <w:t xml:space="preserve">Tulos</w:t>
      </w:r>
    </w:p>
    <w:p>
      <w:r>
        <w:t xml:space="preserve">narttu voi olla</w:t>
      </w:r>
    </w:p>
    <w:p>
      <w:r>
        <w:rPr>
          <w:b/>
        </w:rPr>
        <w:t xml:space="preserve">Esimerkki 2.759</w:t>
      </w:r>
    </w:p>
    <w:p>
      <w:r>
        <w:t xml:space="preserve">Murray on pehmeä puhuja, keskitien keskellä oleva pussitettu mulkku, joka kirjoitti yhden kirjan laajasta aiheesta, jossa oli yksi ainoa luku, jossa käsiteltiin neekereiden tyhmyyden syvyyttä, kuten kovat luvut osoittavat, yksi luku, ja vasemmisto on pitänyt häntä kk:n suurvelhona siitä lähtien.</w:t>
      </w:r>
    </w:p>
    <w:p>
      <w:r>
        <w:rPr>
          <w:b/>
        </w:rPr>
        <w:t xml:space="preserve">Tulos</w:t>
      </w:r>
    </w:p>
    <w:p>
      <w:r>
        <w:t xml:space="preserve">neekerin tyhmyyden syvyys</w:t>
      </w:r>
    </w:p>
    <w:p>
      <w:r>
        <w:rPr>
          <w:b/>
        </w:rPr>
        <w:t xml:space="preserve">Esimerkki 2.760</w:t>
      </w:r>
    </w:p>
    <w:p>
      <w:r>
        <w:t xml:space="preserve">varo John nuo rottajuutalaiset rakastavat leikkiä ulostepaskalla, hän saattaa ottaa sinut kiinni tuosta 😐</w:t>
      </w:r>
    </w:p>
    <w:p>
      <w:r>
        <w:rPr>
          <w:b/>
        </w:rPr>
        <w:t xml:space="preserve">Tulos</w:t>
      </w:r>
    </w:p>
    <w:p>
      <w:r>
        <w:t xml:space="preserve">nuo rottajuutalaiset rakastavat leikkiä ulostepaskalla...</w:t>
      </w:r>
    </w:p>
    <w:p>
      <w:r>
        <w:rPr>
          <w:b/>
        </w:rPr>
        <w:t xml:space="preserve">Esimerkki 2.761</w:t>
      </w:r>
    </w:p>
    <w:p>
      <w:r>
        <w:t xml:space="preserve">hän kirjoitti profeetta kuin voitto lol puhut juutalainen veli</w:t>
      </w:r>
    </w:p>
    <w:p>
      <w:r>
        <w:rPr>
          <w:b/>
        </w:rPr>
        <w:t xml:space="preserve">Tulos</w:t>
      </w:r>
    </w:p>
    <w:p>
      <w:r>
        <w:t xml:space="preserve">kike</w:t>
      </w:r>
    </w:p>
    <w:p>
      <w:r>
        <w:rPr>
          <w:b/>
        </w:rPr>
        <w:t xml:space="preserve">Esimerkki 2.762</w:t>
      </w:r>
    </w:p>
    <w:p>
      <w:r>
        <w:t xml:space="preserve">hänen olisi pitänyt lyödä sitä neekeriä, joka sanoi hänelle, että hän on häpeäksi maalle. Nuo niin sanotut toimittajat ovat häpeäksi maalle.</w:t>
      </w:r>
    </w:p>
    <w:p>
      <w:r>
        <w:rPr>
          <w:b/>
        </w:rPr>
        <w:t xml:space="preserve">Tulos</w:t>
      </w:r>
    </w:p>
    <w:p>
      <w:r>
        <w:t xml:space="preserve">lutka läimäytti sitä neekeriä</w:t>
      </w:r>
    </w:p>
    <w:p>
      <w:r>
        <w:rPr>
          <w:b/>
        </w:rPr>
        <w:t xml:space="preserve">Esimerkki 2.763</w:t>
      </w:r>
    </w:p>
    <w:p>
      <w:r>
        <w:t xml:space="preserve">Jos rättipää on autossa, jossa heidän äänensä on vaimea, huutavatko he yhä sitä vai rullaavatko he ikkunan alas?</w:t>
      </w:r>
    </w:p>
    <w:p>
      <w:r>
        <w:rPr>
          <w:b/>
        </w:rPr>
        <w:t xml:space="preserve">Tulos</w:t>
      </w:r>
    </w:p>
    <w:p>
      <w:r>
        <w:t xml:space="preserve">raghead</w:t>
      </w:r>
    </w:p>
    <w:p>
      <w:r>
        <w:rPr>
          <w:b/>
        </w:rPr>
        <w:t xml:space="preserve">Esimerkki 2.764</w:t>
      </w:r>
    </w:p>
    <w:p>
      <w:r>
        <w:t xml:space="preserve">jos minun olisi pakko valita, asuisin mieluummin valkoisen puolalaisen perheen naapurissa, jonka englannin kielen taito on rajallinen, kuin paki-moslemien naapurissa, jotka ovat syntyneet täällä ja puhuvat täydellistä englantia.</w:t>
      </w:r>
    </w:p>
    <w:p>
      <w:r>
        <w:rPr>
          <w:b/>
        </w:rPr>
        <w:t xml:space="preserve">Tulos</w:t>
      </w:r>
    </w:p>
    <w:p>
      <w:r>
        <w:t xml:space="preserve">paki-moslem</w:t>
      </w:r>
    </w:p>
    <w:p>
      <w:r>
        <w:rPr>
          <w:b/>
        </w:rPr>
        <w:t xml:space="preserve">Esimerkki 2.765</w:t>
      </w:r>
    </w:p>
    <w:p>
      <w:r>
        <w:t xml:space="preserve">jos luulet, että idris elba on britti ja richard spencer ei ole, olet luultavasti tyhmä neekeri, joka ei kykene ymmärtämään, mitä britit ovat.</w:t>
      </w:r>
    </w:p>
    <w:p>
      <w:r>
        <w:rPr>
          <w:b/>
        </w:rPr>
        <w:t xml:space="preserve">Tulos</w:t>
      </w:r>
    </w:p>
    <w:p>
      <w:r>
        <w:t xml:space="preserve">tyhmä neekeri</w:t>
      </w:r>
    </w:p>
    <w:p>
      <w:r>
        <w:rPr>
          <w:b/>
        </w:rPr>
        <w:t xml:space="preserve">Esimerkki 2.766</w:t>
      </w:r>
    </w:p>
    <w:p>
      <w:r>
        <w:t xml:space="preserve">Eaton Collegen ja kuninkaallisen merivoimien saxon-huorat</w:t>
      </w:r>
    </w:p>
    <w:p>
      <w:r>
        <w:rPr>
          <w:b/>
        </w:rPr>
        <w:t xml:space="preserve">Tulos</w:t>
      </w:r>
    </w:p>
    <w:p>
      <w:r>
        <w:t xml:space="preserve">homot</w:t>
      </w:r>
    </w:p>
    <w:p>
      <w:r>
        <w:rPr>
          <w:b/>
        </w:rPr>
        <w:t xml:space="preserve">Esimerkki 2.767</w:t>
      </w:r>
    </w:p>
    <w:p>
      <w:r>
        <w:t xml:space="preserve">&lt;user&gt; todiste siitä, että olet jälkeenjäänyt, koska pelaat xboxia, joka ei ole edes tarkka lmao</w:t>
      </w:r>
    </w:p>
    <w:p>
      <w:r>
        <w:rPr>
          <w:b/>
        </w:rPr>
        <w:t xml:space="preserve">Tulos</w:t>
      </w:r>
    </w:p>
    <w:p>
      <w:r>
        <w:t xml:space="preserve">olet jälkeenjäänyt</w:t>
      </w:r>
    </w:p>
    <w:p>
      <w:r>
        <w:rPr>
          <w:b/>
        </w:rPr>
        <w:t xml:space="preserve">Esimerkki 2.768</w:t>
      </w:r>
    </w:p>
    <w:p>
      <w:r>
        <w:t xml:space="preserve">&lt;user&gt; kuinka monta naista uber-kuljettajat ovat raiskanneet ja milloin ' uber maksaa heidän &lt;number&gt; miljardin arvonlisäveron laskunsa.</w:t>
      </w:r>
    </w:p>
    <w:p>
      <w:r>
        <w:rPr>
          <w:b/>
        </w:rPr>
        <w:t xml:space="preserve">Tulos</w:t>
      </w:r>
    </w:p>
    <w:p>
      <w:r>
        <w:t xml:space="preserve">kuinka monta naista Uber-kuljettajat ovat raiskanneet?</w:t>
      </w:r>
    </w:p>
    <w:p>
      <w:r>
        <w:rPr>
          <w:b/>
        </w:rPr>
        <w:t xml:space="preserve">Esimerkki 2.769</w:t>
      </w:r>
    </w:p>
    <w:p>
      <w:r>
        <w:t xml:space="preserve">neekeri luulee, että on olemassa absoluuttinen vapaus, ehkä suhteellisesti ottaen miljardööreille, mutta muuten ei, varsinkaan vaippahiuksisille ghettonuorille.</w:t>
      </w:r>
    </w:p>
    <w:p>
      <w:r>
        <w:rPr>
          <w:b/>
        </w:rPr>
        <w:t xml:space="preserve">Tulos</w:t>
      </w:r>
    </w:p>
    <w:p>
      <w:r>
        <w:t xml:space="preserve">neekeri luulee, että on olemassa absoluuttinen vapaus</w:t>
      </w:r>
    </w:p>
    <w:p>
      <w:r>
        <w:rPr>
          <w:b/>
        </w:rPr>
        <w:t xml:space="preserve">Esimerkki 2.770</w:t>
      </w:r>
    </w:p>
    <w:p>
      <w:r>
        <w:t xml:space="preserve">näin paljon meteliä ei ole ollut Minnesotan pesukarhusta sen jälkeen, kun Philando Castille ammuttiin -</w:t>
      </w:r>
    </w:p>
    <w:p>
      <w:r>
        <w:rPr>
          <w:b/>
        </w:rPr>
        <w:t xml:space="preserve">Tulos</w:t>
      </w:r>
    </w:p>
    <w:p>
      <w:r>
        <w:t xml:space="preserve">Pesukarhu</w:t>
      </w:r>
    </w:p>
    <w:p>
      <w:r>
        <w:rPr>
          <w:b/>
        </w:rPr>
        <w:t xml:space="preserve">Esimerkki 2.771</w:t>
      </w:r>
    </w:p>
    <w:p>
      <w:r>
        <w:t xml:space="preserve">No voitko tulla hakemaan kaikki meidän, kiitos jo etukäteen, teistä tulee pian muslimimaa joka tapauksessa, merkel rofl</w:t>
      </w:r>
    </w:p>
    <w:p>
      <w:r>
        <w:rPr>
          <w:b/>
        </w:rPr>
        <w:t xml:space="preserve">Tulos</w:t>
      </w:r>
    </w:p>
    <w:p>
      <w:r>
        <w:t xml:space="preserve">teistä tulee joka tapauksessa pian muslimimaa</w:t>
      </w:r>
    </w:p>
    <w:p>
      <w:r>
        <w:rPr>
          <w:b/>
        </w:rPr>
        <w:t xml:space="preserve">Esimerkki 2.772</w:t>
      </w:r>
    </w:p>
    <w:p>
      <w:r>
        <w:t xml:space="preserve">tosissaan myytte vitun gook-panimoa yuenglingiä amerikan vanhimpana panimona gtfo yleensä myönnän helposti, että usa on suurin kansakunta maan päällä ja että mikä tahansa muu kansakunta päihittää merkelin saksan mutta oluenne tuntuu, näyttää, haisee ja maistuu kuselta.</w:t>
      </w:r>
    </w:p>
    <w:p>
      <w:r>
        <w:rPr>
          <w:b/>
        </w:rPr>
        <w:t xml:space="preserve">Tulos</w:t>
      </w:r>
    </w:p>
    <w:p>
      <w:r>
        <w:t xml:space="preserve">vitun gook-olut</w:t>
      </w:r>
    </w:p>
    <w:p>
      <w:r>
        <w:rPr>
          <w:b/>
        </w:rPr>
        <w:t xml:space="preserve">Esimerkki 2.773</w:t>
      </w:r>
    </w:p>
    <w:p>
      <w:r>
        <w:t xml:space="preserve">sen aina lihava nartut sanovat he näyttävät kuin välipala ei kultaseni näytät kuin pallo rasvaa dont vittu minua</w:t>
      </w:r>
    </w:p>
    <w:p>
      <w:r>
        <w:rPr>
          <w:b/>
        </w:rPr>
        <w:t xml:space="preserve">Tulos</w:t>
      </w:r>
    </w:p>
    <w:p>
      <w:r>
        <w:t xml:space="preserve">lihavat ämmät</w:t>
      </w:r>
    </w:p>
    <w:p>
      <w:r>
        <w:rPr>
          <w:b/>
        </w:rPr>
        <w:t xml:space="preserve">Esimerkki 2.774</w:t>
      </w:r>
    </w:p>
    <w:p>
      <w:r>
        <w:t xml:space="preserve">on tuskallisen selvää, miksi mudslime heittää nämä ihmiset katoilta...</w:t>
      </w:r>
    </w:p>
    <w:p>
      <w:r>
        <w:rPr>
          <w:b/>
        </w:rPr>
        <w:t xml:space="preserve">Tulos</w:t>
      </w:r>
    </w:p>
    <w:p>
      <w:r>
        <w:t xml:space="preserve">mudslime</w:t>
      </w:r>
    </w:p>
    <w:p>
      <w:r>
        <w:rPr>
          <w:b/>
        </w:rPr>
        <w:t xml:space="preserve">Esimerkki 2.775</w:t>
      </w:r>
    </w:p>
    <w:p>
      <w:r>
        <w:t xml:space="preserve">&lt;user&gt; stg that bd shit ghetto in general lol</w:t>
      </w:r>
    </w:p>
    <w:p>
      <w:r>
        <w:rPr>
          <w:b/>
        </w:rPr>
        <w:t xml:space="preserve">Tulos</w:t>
      </w:r>
    </w:p>
    <w:p>
      <w:r>
        <w:t xml:space="preserve">bd shit ghetto</w:t>
      </w:r>
    </w:p>
    <w:p>
      <w:r>
        <w:rPr>
          <w:b/>
        </w:rPr>
        <w:t xml:space="preserve">Esimerkki 2.776</w:t>
      </w:r>
    </w:p>
    <w:p>
      <w:r>
        <w:t xml:space="preserve">&lt;user&gt; &lt;user&gt; pieniä sanoja pieneltä mieheltä, mutta juuri sellainen homoperse vastaus, jota odotin NASA on cgi-porukalta.</w:t>
      </w:r>
    </w:p>
    <w:p>
      <w:r>
        <w:rPr>
          <w:b/>
        </w:rPr>
        <w:t xml:space="preserve">Tulos</w:t>
      </w:r>
    </w:p>
    <w:p>
      <w:r>
        <w:t xml:space="preserve">homo perse</w:t>
      </w:r>
    </w:p>
    <w:p>
      <w:r>
        <w:rPr>
          <w:b/>
        </w:rPr>
        <w:t xml:space="preserve">Esimerkki 2.777</w:t>
      </w:r>
    </w:p>
    <w:p>
      <w:r>
        <w:t xml:space="preserve">mandela antoi heille vapauden nyt se valkoinen kansanmurha Etelä-Afrikassa et voi ottaa huppu pois neekeri todiste 👹 👹 👹 👹 👹 👹 👹 👹 👹 👹 👹 👹 👹 👹 .</w:t>
      </w:r>
    </w:p>
    <w:p>
      <w:r>
        <w:rPr>
          <w:b/>
        </w:rPr>
        <w:t xml:space="preserve">Tulos</w:t>
      </w:r>
    </w:p>
    <w:p>
      <w:r>
        <w:t xml:space="preserve">et voi ottaa huppua pois neekerin todisteesta -</w:t>
      </w:r>
    </w:p>
    <w:p>
      <w:r>
        <w:rPr>
          <w:b/>
        </w:rPr>
        <w:t xml:space="preserve">Esimerkki 2.778</w:t>
      </w:r>
    </w:p>
    <w:p>
      <w:r>
        <w:t xml:space="preserve">lol david hogg fbi väärien lippujen asiantuntija isä kunnossa david epäonnistuit rangaistuksena olet täysi homo nyt tässä uusi poikaystäväsi meidän fbi varat osasto nyt queer se ylös kameran edessä</w:t>
      </w:r>
    </w:p>
    <w:p>
      <w:r>
        <w:rPr>
          <w:b/>
        </w:rPr>
        <w:t xml:space="preserve">Tulos</w:t>
      </w:r>
    </w:p>
    <w:p>
      <w:r>
        <w:t xml:space="preserve">rangaistukseksi olet nyt täysi homo...</w:t>
      </w:r>
    </w:p>
    <w:p>
      <w:r>
        <w:rPr>
          <w:b/>
        </w:rPr>
        <w:t xml:space="preserve">Esimerkki 2.779</w:t>
      </w:r>
    </w:p>
    <w:p>
      <w:r>
        <w:t xml:space="preserve">ei tarvitse dox luin artikkelin, että West Point on jo aloittanut tutkinnan tästä dumbassery hän mokasi iso aika tekemällä sich jälkeenjäänyt poliittinen lausunto kun univormussa olen arvelen ainoa paikka jäljellä hänelle mennä on starbucks</w:t>
      </w:r>
    </w:p>
    <w:p>
      <w:r>
        <w:rPr>
          <w:b/>
        </w:rPr>
        <w:t xml:space="preserve">Tulos</w:t>
      </w:r>
    </w:p>
    <w:p>
      <w:r>
        <w:t xml:space="preserve">tutkinta tästä typeryydestä, hän mokasi pahasti tehden itsensä jälkeenjääneeksi poliittisen lausunnon ollessaan univormussa.</w:t>
      </w:r>
    </w:p>
    <w:p>
      <w:r>
        <w:rPr>
          <w:b/>
        </w:rPr>
        <w:t xml:space="preserve">Esimerkki 2.780</w:t>
      </w:r>
    </w:p>
    <w:p>
      <w:r>
        <w:t xml:space="preserve">kiitos demokraattien la on uusi detroitin ghetto paskakuoppa &lt;user&gt; ‍ l.a. asunnottomien kriisi kasvaa huolimatta poliittisista lupauksista monet puheet ja miljoonia dollareita miten me korjaamme tämän äänestää korruptoituneet demokraatit ulos?</w:t>
      </w:r>
    </w:p>
    <w:p>
      <w:r>
        <w:rPr>
          <w:b/>
        </w:rPr>
        <w:t xml:space="preserve">Tulos</w:t>
      </w:r>
    </w:p>
    <w:p>
      <w:r>
        <w:t xml:space="preserve">la on uusi detroitin ghetto &lt;user&gt; ‍ l.a.:n asunnottomien kriisi kasvaa poliittisista lupauksista huolimatta</w:t>
      </w:r>
    </w:p>
    <w:p>
      <w:r>
        <w:rPr>
          <w:b/>
        </w:rPr>
        <w:t xml:space="preserve">Esimerkki 2.781</w:t>
      </w:r>
    </w:p>
    <w:p>
      <w:r>
        <w:t xml:space="preserve">&lt;user&gt; &lt;user&gt; islamilaisen valtion roskaväki pitäisi tuomita Syyriassa ja vangita.</w:t>
      </w:r>
    </w:p>
    <w:p>
      <w:r>
        <w:rPr>
          <w:b/>
        </w:rPr>
        <w:t xml:space="preserve">Tulos</w:t>
      </w:r>
    </w:p>
    <w:p>
      <w:r>
        <w:t xml:space="preserve">islamilaisen valtion roskaväki</w:t>
      </w:r>
    </w:p>
    <w:p>
      <w:r>
        <w:rPr>
          <w:b/>
        </w:rPr>
        <w:t xml:space="preserve">Esimerkki 2.782</w:t>
      </w:r>
    </w:p>
    <w:p>
      <w:r>
        <w:t xml:space="preserve">Tilaa kanavani hintit &lt;numero&gt; youtube com c drezekiel</w:t>
      </w:r>
    </w:p>
    <w:p>
      <w:r>
        <w:rPr>
          <w:b/>
        </w:rPr>
        <w:t xml:space="preserve">Tulos</w:t>
      </w:r>
    </w:p>
    <w:p>
      <w:r>
        <w:t xml:space="preserve">kanavahomot</w:t>
      </w:r>
    </w:p>
    <w:p>
      <w:r>
        <w:rPr>
          <w:b/>
        </w:rPr>
        <w:t xml:space="preserve">Esimerkki 2.783</w:t>
      </w:r>
    </w:p>
    <w:p>
      <w:r>
        <w:t xml:space="preserve">paul pidän sinusta ja arvostan sitä, mitä teet, mutta olet nyt jälkeenjäänyt.</w:t>
      </w:r>
    </w:p>
    <w:p>
      <w:r>
        <w:rPr>
          <w:b/>
        </w:rPr>
        <w:t xml:space="preserve">Tulos</w:t>
      </w:r>
    </w:p>
    <w:p>
      <w:r>
        <w:t xml:space="preserve">retard</w:t>
      </w:r>
    </w:p>
    <w:p>
      <w:r>
        <w:rPr>
          <w:b/>
        </w:rPr>
        <w:t xml:space="preserve">Esimerkki 2.784</w:t>
      </w:r>
    </w:p>
    <w:p>
      <w:r>
        <w:t xml:space="preserve">Säästä tämä seuraavaan kertaan, kun joku vuohenpaskiainen käyttää kuorma-autoa...</w:t>
      </w:r>
    </w:p>
    <w:p>
      <w:r>
        <w:rPr>
          <w:b/>
        </w:rPr>
        <w:t xml:space="preserve">Tulos</w:t>
      </w:r>
    </w:p>
    <w:p>
      <w:r>
        <w:t xml:space="preserve">Goatfucker</w:t>
      </w:r>
    </w:p>
    <w:p>
      <w:r>
        <w:rPr>
          <w:b/>
        </w:rPr>
        <w:t xml:space="preserve">Esimerkki 2.785</w:t>
      </w:r>
    </w:p>
    <w:p>
      <w:r>
        <w:t xml:space="preserve">&lt;user&gt; tarkoitat wypepo dindu nuffin nuffin damn</w:t>
      </w:r>
    </w:p>
    <w:p>
      <w:r>
        <w:rPr>
          <w:b/>
        </w:rPr>
        <w:t xml:space="preserve">Tulos</w:t>
      </w:r>
    </w:p>
    <w:p>
      <w:r>
        <w:t xml:space="preserve">dindu nuffin</w:t>
      </w:r>
    </w:p>
    <w:p>
      <w:r>
        <w:rPr>
          <w:b/>
        </w:rPr>
        <w:t xml:space="preserve">Esimerkki 2.786</w:t>
      </w:r>
    </w:p>
    <w:p>
      <w:r>
        <w:t xml:space="preserve">Tarvitsen uuden homo hashtagin minulla on söpöjä kuvia postattavaksi hitto vieköön</w:t>
      </w:r>
    </w:p>
    <w:p>
      <w:r>
        <w:rPr>
          <w:b/>
        </w:rPr>
        <w:t xml:space="preserve">Tulos</w:t>
      </w:r>
    </w:p>
    <w:p>
      <w:r>
        <w:t xml:space="preserve">homo</w:t>
      </w:r>
    </w:p>
    <w:p>
      <w:r>
        <w:rPr>
          <w:b/>
        </w:rPr>
        <w:t xml:space="preserve">Esimerkki 2.787</w:t>
      </w:r>
    </w:p>
    <w:p>
      <w:r>
        <w:t xml:space="preserve">demokraattien seuraava obama on valmiina muslimilääkäri sitä he kutsuvat monimuotoisuudeksi, minä kutsun sitä typeryydeksi 👹.</w:t>
      </w:r>
    </w:p>
    <w:p>
      <w:r>
        <w:rPr>
          <w:b/>
        </w:rPr>
        <w:t xml:space="preserve">Tulos</w:t>
      </w:r>
    </w:p>
    <w:p>
      <w:r>
        <w:t xml:space="preserve">Demokraateilla on seuraava Obama valmiina muslimilääkäri, jota he kutsuvat monimuotoisuudeksi, minä kutsun sitä tyhmäksi.</w:t>
      </w:r>
    </w:p>
    <w:p>
      <w:r>
        <w:rPr>
          <w:b/>
        </w:rPr>
        <w:t xml:space="preserve">Esimerkki 2.788</w:t>
      </w:r>
    </w:p>
    <w:p>
      <w:r>
        <w:t xml:space="preserve">olet kikeä rakastava neekeri, joka yhä käyttää äitisi solvauksia sinun pitäisi tehdä maailmalle palvelus ja kiinnittää itsesi köyden päähän.</w:t>
      </w:r>
    </w:p>
    <w:p>
      <w:r>
        <w:rPr>
          <w:b/>
        </w:rPr>
        <w:t xml:space="preserve">Tulos</w:t>
      </w:r>
    </w:p>
    <w:p>
      <w:r>
        <w:t xml:space="preserve">kikeä rakastava neekeri</w:t>
      </w:r>
    </w:p>
    <w:p>
      <w:r>
        <w:rPr>
          <w:b/>
        </w:rPr>
        <w:t xml:space="preserve">Esimerkki 2.789</w:t>
      </w:r>
    </w:p>
    <w:p>
      <w:r>
        <w:t xml:space="preserve">&lt;user&gt; &lt;user&gt; Rakastan tätä hinttarin lutkamaista ääntä...</w:t>
      </w:r>
    </w:p>
    <w:p>
      <w:r>
        <w:rPr>
          <w:b/>
        </w:rPr>
        <w:t xml:space="preserve">Tulos</w:t>
      </w:r>
    </w:p>
    <w:p>
      <w:r>
        <w:t xml:space="preserve">homo lutka</w:t>
      </w:r>
    </w:p>
    <w:p>
      <w:r>
        <w:rPr>
          <w:b/>
        </w:rPr>
        <w:t xml:space="preserve">Esimerkki 2.790</w:t>
      </w:r>
    </w:p>
    <w:p>
      <w:r>
        <w:t xml:space="preserve">demokraattien, rinojen, valtavirran median, liberaalien, edistysmielisten ja sosiaalisen oikeudenmukaisuuden sotureiden mukaan tämä murhaaja ansaitsee armahduksen ja turvapaikan, koska hän on unelmoija. Ilmeisesti tämä mies, uhri ja uhrin perhe eivät ole oikeutettuja unelmiin, koska vain rikolliset maahanmuuttajat ja tunkeutujat voivat unelmoida.</w:t>
      </w:r>
    </w:p>
    <w:p>
      <w:r>
        <w:rPr>
          <w:b/>
        </w:rPr>
        <w:t xml:space="preserve">Tulos</w:t>
      </w:r>
    </w:p>
    <w:p>
      <w:r>
        <w:t xml:space="preserve">demokraattien, rinojen, valtavirran median, liberaalien, edistysmielisten ja sosiaalisen oikeudenmukaisuuden sotureiden mukaan tämä murhaaja ansaitsee armahduksen ja turvapaikan, koska hän on haaveilija.</w:t>
      </w:r>
    </w:p>
    <w:p>
      <w:r>
        <w:rPr>
          <w:b/>
        </w:rPr>
        <w:t xml:space="preserve">Esimerkki 2.791</w:t>
      </w:r>
    </w:p>
    <w:p>
      <w:r>
        <w:t xml:space="preserve">&lt;user&gt; te kaikki tulette aina homojen kimppuun.</w:t>
      </w:r>
    </w:p>
    <w:p>
      <w:r>
        <w:rPr>
          <w:b/>
        </w:rPr>
        <w:t xml:space="preserve">Tulos</w:t>
      </w:r>
    </w:p>
    <w:p>
      <w:r>
        <w:t xml:space="preserve">homot</w:t>
      </w:r>
    </w:p>
    <w:p>
      <w:r>
        <w:rPr>
          <w:b/>
        </w:rPr>
        <w:t xml:space="preserve">Esimerkki 2.792</w:t>
      </w:r>
    </w:p>
    <w:p>
      <w:r>
        <w:t xml:space="preserve">Se nekru meni ulos tupakalle ja drinkille noin vuosi sitten...</w:t>
      </w:r>
    </w:p>
    <w:p>
      <w:r>
        <w:rPr>
          <w:b/>
        </w:rPr>
        <w:t xml:space="preserve">Tulos</w:t>
      </w:r>
    </w:p>
    <w:p>
      <w:r>
        <w:t xml:space="preserve">neekeri</w:t>
      </w:r>
    </w:p>
    <w:p>
      <w:r>
        <w:rPr>
          <w:b/>
        </w:rPr>
        <w:t xml:space="preserve">Esimerkki 2.793</w:t>
      </w:r>
    </w:p>
    <w:p>
      <w:r>
        <w:t xml:space="preserve">Kanadan hallituksen liberaalit jälkeenjääneet kusipäät eivät pidä siitä, että joku puhuu totta.</w:t>
      </w:r>
    </w:p>
    <w:p>
      <w:r>
        <w:rPr>
          <w:b/>
        </w:rPr>
        <w:t xml:space="preserve">Tulos</w:t>
      </w:r>
    </w:p>
    <w:p>
      <w:r>
        <w:t xml:space="preserve">liberaalit jälkeenjääneet kusipäät</w:t>
      </w:r>
    </w:p>
    <w:p>
      <w:r>
        <w:rPr>
          <w:b/>
        </w:rPr>
        <w:t xml:space="preserve">Esimerkki 2.794</w:t>
      </w:r>
    </w:p>
    <w:p>
      <w:r>
        <w:t xml:space="preserve">meidän on puhuttava siitä, miten itäaasialaiset ja juutalaiset hyötyvät valkoisten etuoikeuksista. kukaan ei ole koskaan valittanut siitä, että hänet pysäytetään keltaisena ajamisesta, eihän?</w:t>
      </w:r>
    </w:p>
    <w:p>
      <w:r>
        <w:rPr>
          <w:b/>
        </w:rPr>
        <w:t xml:space="preserve">Tulos</w:t>
      </w:r>
    </w:p>
    <w:p>
      <w:r>
        <w:t xml:space="preserve">miten itäaasialaiset ja juutalaiset hyötyvät valkoisten etuoikeudesta</w:t>
      </w:r>
    </w:p>
    <w:p>
      <w:r>
        <w:rPr>
          <w:b/>
        </w:rPr>
        <w:t xml:space="preserve">Esimerkki 2.795</w:t>
      </w:r>
    </w:p>
    <w:p>
      <w:r>
        <w:t xml:space="preserve">Meksikolaiset voivat olla niin jälkeenjääneitä tai hienostuneita kuin haluavat Meksikossa, jossa se ei ole minun ongelmani.</w:t>
      </w:r>
    </w:p>
    <w:p>
      <w:r>
        <w:rPr>
          <w:b/>
        </w:rPr>
        <w:t xml:space="preserve">Tulos</w:t>
      </w:r>
    </w:p>
    <w:p>
      <w:r>
        <w:t xml:space="preserve">meksikolaiset voivat olla yhtä jälkeenjäänyt</w:t>
      </w:r>
    </w:p>
    <w:p>
      <w:r>
        <w:rPr>
          <w:b/>
        </w:rPr>
        <w:t xml:space="preserve">Esimerkki 2.796</w:t>
      </w:r>
    </w:p>
    <w:p>
      <w:r>
        <w:t xml:space="preserve">suurin osa muzzeista lännessä ja ne jotka pakenevat Lähi-idästä ovat sunneja tai suoranaisia neekereitä, joten ainoa hyvä muzzi on kuollut sunni tai neekeri, ja ne jotka pysyvät maassaan, eivät haittaa minua, kunhan he sanovat kotimaassaan.</w:t>
      </w:r>
    </w:p>
    <w:p>
      <w:r>
        <w:rPr>
          <w:b/>
        </w:rPr>
        <w:t xml:space="preserve">Tulos</w:t>
      </w:r>
    </w:p>
    <w:p>
      <w:r>
        <w:t xml:space="preserve">suurin osa lännen muzzeista ja Lähi-idästä pakenevista on sunneja tai neekereitä, joten ainoa hyvä muzzi on kuollut sunni tai neekeri.</w:t>
      </w:r>
    </w:p>
    <w:p>
      <w:r>
        <w:rPr>
          <w:b/>
        </w:rPr>
        <w:t xml:space="preserve">Esimerkki 2.797</w:t>
      </w:r>
    </w:p>
    <w:p>
      <w:r>
        <w:t xml:space="preserve">&lt;käyttäjä&gt; hemmetti joo kannustan sinua kumppanini menee queer jooga luokka sunnuntaisin klo &lt;numero&gt; pm jos haluat yksityiskohtia voin löytää ne sinulle</w:t>
      </w:r>
    </w:p>
    <w:p>
      <w:r>
        <w:rPr>
          <w:b/>
        </w:rPr>
        <w:t xml:space="preserve">Tulos</w:t>
      </w:r>
    </w:p>
    <w:p>
      <w:r>
        <w:t xml:space="preserve">queer</w:t>
      </w:r>
    </w:p>
    <w:p>
      <w:r>
        <w:rPr>
          <w:b/>
        </w:rPr>
        <w:t xml:space="preserve">Esimerkki 2.798</w:t>
      </w:r>
    </w:p>
    <w:p>
      <w:r>
        <w:t xml:space="preserve">varasteleva pikku narkkarilutka eastenders</w:t>
      </w:r>
    </w:p>
    <w:p>
      <w:r>
        <w:rPr>
          <w:b/>
        </w:rPr>
        <w:t xml:space="preserve">Tulos</w:t>
      </w:r>
    </w:p>
    <w:p>
      <w:r>
        <w:t xml:space="preserve">lutka</w:t>
      </w:r>
    </w:p>
    <w:p>
      <w:r>
        <w:rPr>
          <w:b/>
        </w:rPr>
        <w:t xml:space="preserve">Esimerkki 2.799</w:t>
      </w:r>
    </w:p>
    <w:p>
      <w:r>
        <w:t xml:space="preserve">ihmiset eivät tiedä, kuka Tyler on vain sanoa vihaat neekerit ja mennä</w:t>
      </w:r>
    </w:p>
    <w:p>
      <w:r>
        <w:rPr>
          <w:b/>
        </w:rPr>
        <w:t xml:space="preserve">Tulos</w:t>
      </w:r>
    </w:p>
    <w:p>
      <w:r>
        <w:t xml:space="preserve">sano, että vihaat neekereitä</w:t>
      </w:r>
    </w:p>
    <w:p>
      <w:r>
        <w:rPr>
          <w:b/>
        </w:rPr>
        <w:t xml:space="preserve">Esimerkki 2.800</w:t>
      </w:r>
    </w:p>
    <w:p>
      <w:r>
        <w:t xml:space="preserve">joukko likaisia neekerien rakastajia ja tissipäisiä miehiä...</w:t>
      </w:r>
    </w:p>
    <w:p>
      <w:r>
        <w:rPr>
          <w:b/>
        </w:rPr>
        <w:t xml:space="preserve">Tulos</w:t>
      </w:r>
    </w:p>
    <w:p>
      <w:r>
        <w:t xml:space="preserve">likaiset neekerien rakastajat</w:t>
      </w:r>
    </w:p>
    <w:p>
      <w:r>
        <w:rPr>
          <w:b/>
        </w:rPr>
        <w:t xml:space="preserve">Esimerkki 2.801</w:t>
      </w:r>
    </w:p>
    <w:p>
      <w:r>
        <w:t xml:space="preserve">jos miehet ovat hyviä vain rahan takia, naiset ovat hyviä vain vauvojen synnyttämiseksi, seuraava yhteiskunta muistaa tämän.</w:t>
      </w:r>
    </w:p>
    <w:p>
      <w:r>
        <w:rPr>
          <w:b/>
        </w:rPr>
        <w:t xml:space="preserve">Tulos</w:t>
      </w:r>
    </w:p>
    <w:p>
      <w:r>
        <w:t xml:space="preserve">Sitten naiset ovat hyviä vain synnyttämään lapsia.</w:t>
      </w:r>
    </w:p>
    <w:p>
      <w:r>
        <w:rPr>
          <w:b/>
        </w:rPr>
        <w:t xml:space="preserve">Esimerkki 2.802</w:t>
      </w:r>
    </w:p>
    <w:p>
      <w:r>
        <w:t xml:space="preserve">&lt;user&gt; samat ääliöt, jotka luulevat, että ar tarkoittaa rynnäkkökivääriä.</w:t>
      </w:r>
    </w:p>
    <w:p>
      <w:r>
        <w:rPr>
          <w:b/>
        </w:rPr>
        <w:t xml:space="preserve">Tulos</w:t>
      </w:r>
    </w:p>
    <w:p>
      <w:r>
        <w:t xml:space="preserve">jälkeenjääneet</w:t>
      </w:r>
    </w:p>
    <w:p>
      <w:r>
        <w:rPr>
          <w:b/>
        </w:rPr>
        <w:t xml:space="preserve">Esimerkki 2.803</w:t>
      </w:r>
    </w:p>
    <w:p>
      <w:r>
        <w:t xml:space="preserve">merkitsemättömien moslimien joukkohautojen</w:t>
      </w:r>
    </w:p>
    <w:p>
      <w:r>
        <w:rPr>
          <w:b/>
        </w:rPr>
        <w:t xml:space="preserve">Tulos</w:t>
      </w:r>
    </w:p>
    <w:p>
      <w:r>
        <w:t xml:space="preserve">merkitsemättömät muslimien joukkohautoja</w:t>
      </w:r>
    </w:p>
    <w:p>
      <w:r>
        <w:rPr>
          <w:b/>
        </w:rPr>
        <w:t xml:space="preserve">Esimerkki 2.804</w:t>
      </w:r>
    </w:p>
    <w:p>
      <w:r>
        <w:t xml:space="preserve">&lt;user&gt; kaunis Richmond itken sinun puolestasi kerran Dixien jalokivi, jonka globohomo ja kaupunkilaisnuoret ovat pilanneet, en malta odottaa, että he ottavat alas kaikki konfederaatiopatsaat monument avenuen varrella ja korvaavat ne Trayvonin muistomerkillä hevosen selässä, koska hän ei tehnyt mitään.</w:t>
      </w:r>
    </w:p>
    <w:p>
      <w:r>
        <w:rPr>
          <w:b/>
        </w:rPr>
        <w:t xml:space="preserve">Tulos</w:t>
      </w:r>
    </w:p>
    <w:p>
      <w:r>
        <w:t xml:space="preserve">globohomo</w:t>
      </w:r>
    </w:p>
    <w:p>
      <w:r>
        <w:rPr>
          <w:b/>
        </w:rPr>
        <w:t xml:space="preserve">Esimerkki 2.805</w:t>
      </w:r>
    </w:p>
    <w:p>
      <w:r>
        <w:t xml:space="preserve">Voi, olet yksi niistä valkoisista sharia-tyypeistä, anteeksi, veli, meidän naisemme ovat syy miksi taistelemme, emmekä nouse uppoavaan laivaanne.</w:t>
      </w:r>
    </w:p>
    <w:p>
      <w:r>
        <w:rPr>
          <w:b/>
        </w:rPr>
        <w:t xml:space="preserve">Tulos</w:t>
      </w:r>
    </w:p>
    <w:p>
      <w:r>
        <w:t xml:space="preserve">yksi noista valkoisista sharia-tyypeistä</w:t>
      </w:r>
    </w:p>
    <w:p>
      <w:r>
        <w:rPr>
          <w:b/>
        </w:rPr>
        <w:t xml:space="preserve">Esimerkki 2.806</w:t>
      </w:r>
    </w:p>
    <w:p>
      <w:r>
        <w:t xml:space="preserve">&lt;käyttäjä&gt; &lt;käyttäjä&gt; lol tässä toinen hullu ämmä mene lukemaan toinen twiitti ma am</w:t>
      </w:r>
    </w:p>
    <w:p>
      <w:r>
        <w:rPr>
          <w:b/>
        </w:rPr>
        <w:t xml:space="preserve">Tulos</w:t>
      </w:r>
    </w:p>
    <w:p>
      <w:r>
        <w:t xml:space="preserve">hullu ämmä</w:t>
      </w:r>
    </w:p>
    <w:p>
      <w:r>
        <w:rPr>
          <w:b/>
        </w:rPr>
        <w:t xml:space="preserve">Esimerkki 2.807</w:t>
      </w:r>
    </w:p>
    <w:p>
      <w:r>
        <w:t xml:space="preserve">kiinalainen kolonialismi tarkoittaa, että neekerin aikakausi lähestyy sukupuuttoon ottaen huomioon kuinka homoja olemme olleet viime aikoina valkoinen mies ansaitsee tulla työnnetyksi pois tuolta mantereelta, me otimme Pohjois-Amerikan, he ottavat Afrikan, ja niin todellinen suuri kilpailu alkaa.</w:t>
      </w:r>
    </w:p>
    <w:p>
      <w:r>
        <w:rPr>
          <w:b/>
        </w:rPr>
        <w:t xml:space="preserve">Tulos</w:t>
      </w:r>
    </w:p>
    <w:p>
      <w:r>
        <w:t xml:space="preserve">neekerin aikakausi lähestyy sukupuuttoa</w:t>
      </w:r>
    </w:p>
    <w:p>
      <w:r>
        <w:rPr>
          <w:b/>
        </w:rPr>
        <w:t xml:space="preserve">Esimerkki 2.808</w:t>
      </w:r>
    </w:p>
    <w:p>
      <w:r>
        <w:t xml:space="preserve">Miksi Lil Kim teki tuon paskan itselleen lmao tämä ämmä näyttää siltä kuin hän olisi riippuvainen plastiikkakirurgiasta?</w:t>
      </w:r>
    </w:p>
    <w:p>
      <w:r>
        <w:rPr>
          <w:b/>
        </w:rPr>
        <w:t xml:space="preserve">Tulos</w:t>
      </w:r>
    </w:p>
    <w:p>
      <w:r>
        <w:t xml:space="preserve">ämmä</w:t>
      </w:r>
    </w:p>
    <w:p>
      <w:r>
        <w:rPr>
          <w:b/>
        </w:rPr>
        <w:t xml:space="preserve">Esimerkki 2.809</w:t>
      </w:r>
    </w:p>
    <w:p>
      <w:r>
        <w:t xml:space="preserve">pepsi on mudslime johtajana ja tukee myös massiivista armahdusta.</w:t>
      </w:r>
    </w:p>
    <w:p>
      <w:r>
        <w:rPr>
          <w:b/>
        </w:rPr>
        <w:t xml:space="preserve">Tulos</w:t>
      </w:r>
    </w:p>
    <w:p>
      <w:r>
        <w:t xml:space="preserve">mudslime</w:t>
      </w:r>
    </w:p>
    <w:p>
      <w:r>
        <w:rPr>
          <w:b/>
        </w:rPr>
        <w:t xml:space="preserve">Esimerkki 2.810</w:t>
      </w:r>
    </w:p>
    <w:p>
      <w:r>
        <w:t xml:space="preserve">Voi paska, neekerien irtisanomiset ovat alkamassa.</w:t>
      </w:r>
    </w:p>
    <w:p>
      <w:r>
        <w:rPr>
          <w:b/>
        </w:rPr>
        <w:t xml:space="preserve">Tulos</w:t>
      </w:r>
    </w:p>
    <w:p>
      <w:r>
        <w:t xml:space="preserve">neekerien irtisanomiset</w:t>
      </w:r>
    </w:p>
    <w:p>
      <w:r>
        <w:rPr>
          <w:b/>
        </w:rPr>
        <w:t xml:space="preserve">Esimerkki 2.811</w:t>
      </w:r>
    </w:p>
    <w:p>
      <w:r>
        <w:t xml:space="preserve">sanoo mamzer-maalainen kääpiö, jolla on david hoggin ruumiinrakenne ja joka itkee painojen nostamisesta.</w:t>
      </w:r>
    </w:p>
    <w:p>
      <w:r>
        <w:rPr>
          <w:b/>
        </w:rPr>
        <w:t xml:space="preserve">Tulos</w:t>
      </w:r>
    </w:p>
    <w:p>
      <w:r>
        <w:t xml:space="preserve">espanjalainen kääpiö</w:t>
      </w:r>
    </w:p>
    <w:p>
      <w:r>
        <w:rPr>
          <w:b/>
        </w:rPr>
        <w:t xml:space="preserve">Esimerkki 2.812</w:t>
      </w:r>
    </w:p>
    <w:p>
      <w:r>
        <w:t xml:space="preserve">siunatkoon hänen sydäntään hän on arvokas aion pitää sinut neekeri Joe kiitos kaikesta!</w:t>
      </w:r>
    </w:p>
    <w:p>
      <w:r>
        <w:rPr>
          <w:b/>
        </w:rPr>
        <w:t xml:space="preserve">Tulos</w:t>
      </w:r>
    </w:p>
    <w:p>
      <w:r>
        <w:t xml:space="preserve">Senkin neekeri-Joe</w:t>
      </w:r>
    </w:p>
    <w:p>
      <w:r>
        <w:rPr>
          <w:b/>
        </w:rPr>
        <w:t xml:space="preserve">Esimerkki 2.813</w:t>
      </w:r>
    </w:p>
    <w:p>
      <w:r>
        <w:t xml:space="preserve">Missoula Montanassa on yksi, joka tekee juuri niin, mutta hiekkaneekerit eivät arvosta raakoja talviamme, joten he todennäköisesti muuttavat etelään erityisesti viimeisimmän kylmimmän talven jälkeen, joka on ollut kylmin sitten alkuvuoden.</w:t>
      </w:r>
    </w:p>
    <w:p>
      <w:r>
        <w:rPr>
          <w:b/>
        </w:rPr>
        <w:t xml:space="preserve">Tulos</w:t>
      </w:r>
    </w:p>
    <w:p>
      <w:r>
        <w:t xml:space="preserve">hiekkaneekerit</w:t>
      </w:r>
    </w:p>
    <w:p>
      <w:r>
        <w:rPr>
          <w:b/>
        </w:rPr>
        <w:t xml:space="preserve">Esimerkki 2.814</w:t>
      </w:r>
    </w:p>
    <w:p>
      <w:r>
        <w:t xml:space="preserve">Kuulen ihmisten sanovan, että &lt;käyttäjä&gt; nauttii katsellessaan, kun hänen vaimonsa nai &lt;luku&gt; jalkaa viisi metriä pitkää somalialaista neekeripoikaa, kun hän masturboi nurkassa vanhan miehen sodan kopiolle.</w:t>
      </w:r>
    </w:p>
    <w:p>
      <w:r>
        <w:rPr>
          <w:b/>
        </w:rPr>
        <w:t xml:space="preserve">Tulos</w:t>
      </w:r>
    </w:p>
    <w:p>
      <w:r>
        <w:t xml:space="preserve">jalka viisi somalialaista neekeripoikaa.</w:t>
      </w:r>
    </w:p>
    <w:p>
      <w:r>
        <w:rPr>
          <w:b/>
        </w:rPr>
        <w:t xml:space="preserve">Esimerkki 2.815</w:t>
      </w:r>
    </w:p>
    <w:p>
      <w:r>
        <w:t xml:space="preserve">desert fox sanoo &lt;päivämäärä&gt; &lt;numero&gt; klo &lt;aika&gt; mitä odottaisit Chicagon ghettoväeltä ja mitään aavistusta vailla olevat suuret tiedotusvälineet rakastavat heitä, koska he ovat samaa kaliiberia.</w:t>
      </w:r>
    </w:p>
    <w:p>
      <w:r>
        <w:rPr>
          <w:b/>
        </w:rPr>
        <w:t xml:space="preserve">Tulos</w:t>
      </w:r>
    </w:p>
    <w:p>
      <w:r>
        <w:t xml:space="preserve">mitä odottaisit Chicagon ghettolaisilta -</w:t>
      </w:r>
    </w:p>
    <w:p>
      <w:r>
        <w:rPr>
          <w:b/>
        </w:rPr>
        <w:t xml:space="preserve">Esimerkki 2.816</w:t>
      </w:r>
    </w:p>
    <w:p>
      <w:r>
        <w:t xml:space="preserve">katson sano kyllä mekolle ja minun on sanottava, että ihmiset ovat todella narttumaista oml.</w:t>
      </w:r>
    </w:p>
    <w:p>
      <w:r>
        <w:rPr>
          <w:b/>
        </w:rPr>
        <w:t xml:space="preserve">Tulos</w:t>
      </w:r>
    </w:p>
    <w:p>
      <w:r>
        <w:t xml:space="preserve">bitchy</w:t>
      </w:r>
    </w:p>
    <w:p>
      <w:r>
        <w:rPr>
          <w:b/>
        </w:rPr>
        <w:t xml:space="preserve">Esimerkki 2.817</w:t>
      </w:r>
    </w:p>
    <w:p>
      <w:r>
        <w:t xml:space="preserve">hallitsijamme ovat dumpanneet muzzit Nashvilleen luultavasti juuri tästä syystä.</w:t>
      </w:r>
    </w:p>
    <w:p>
      <w:r>
        <w:rPr>
          <w:b/>
        </w:rPr>
        <w:t xml:space="preserve">Tulos</w:t>
      </w:r>
    </w:p>
    <w:p>
      <w:r>
        <w:t xml:space="preserve">muzzies</w:t>
      </w:r>
    </w:p>
    <w:p>
      <w:r>
        <w:rPr>
          <w:b/>
        </w:rPr>
        <w:t xml:space="preserve">Esimerkki 2.818</w:t>
      </w:r>
    </w:p>
    <w:p>
      <w:r>
        <w:t xml:space="preserve">niin elinvoimainen, että kaikki, mihin neekeri koskee, on pilalla.</w:t>
      </w:r>
    </w:p>
    <w:p>
      <w:r>
        <w:rPr>
          <w:b/>
        </w:rPr>
        <w:t xml:space="preserve">Tulos</w:t>
      </w:r>
    </w:p>
    <w:p>
      <w:r>
        <w:t xml:space="preserve">neekeri</w:t>
      </w:r>
    </w:p>
    <w:p>
      <w:r>
        <w:rPr>
          <w:b/>
        </w:rPr>
        <w:t xml:space="preserve">Esimerkki 2.819</w:t>
      </w:r>
    </w:p>
    <w:p>
      <w:r>
        <w:t xml:space="preserve">&lt;user&gt; vihaan sinua 😂</w:t>
      </w:r>
    </w:p>
    <w:p>
      <w:r>
        <w:rPr>
          <w:b/>
        </w:rPr>
        <w:t xml:space="preserve">Tulos</w:t>
      </w:r>
    </w:p>
    <w:p>
      <w:r>
        <w:t xml:space="preserve">vihaan sinua</w:t>
      </w:r>
    </w:p>
    <w:p>
      <w:r>
        <w:rPr>
          <w:b/>
        </w:rPr>
        <w:t xml:space="preserve">Esimerkki 2.820</w:t>
      </w:r>
    </w:p>
    <w:p>
      <w:r>
        <w:t xml:space="preserve">Tiedän, olin niin homo, kun isäni opetti minulle, miten homo tehdään...</w:t>
      </w:r>
    </w:p>
    <w:p>
      <w:r>
        <w:rPr>
          <w:b/>
        </w:rPr>
        <w:t xml:space="preserve">Tulos</w:t>
      </w:r>
    </w:p>
    <w:p>
      <w:r>
        <w:t xml:space="preserve">niin homo</w:t>
      </w:r>
    </w:p>
    <w:p>
      <w:r>
        <w:rPr>
          <w:b/>
        </w:rPr>
        <w:t xml:space="preserve">Esimerkki 2.821</w:t>
      </w:r>
    </w:p>
    <w:p>
      <w:r>
        <w:t xml:space="preserve">&lt;user&gt; tuon jälkeenjääneen tyypin ei pitäisi olla toimittaja.</w:t>
      </w:r>
    </w:p>
    <w:p>
      <w:r>
        <w:rPr>
          <w:b/>
        </w:rPr>
        <w:t xml:space="preserve">Tulos</w:t>
      </w:r>
    </w:p>
    <w:p>
      <w:r>
        <w:t xml:space="preserve">jälkeenjäänyt</w:t>
      </w:r>
    </w:p>
    <w:p>
      <w:r>
        <w:rPr>
          <w:b/>
        </w:rPr>
        <w:t xml:space="preserve">Esimerkki 2.822</w:t>
      </w:r>
    </w:p>
    <w:p>
      <w:r>
        <w:t xml:space="preserve">osa suurkaupungissa asumista lontoo muzzie-pormestari sadiq khan lontoo muzzie-pormestari sadiq khan</w:t>
      </w:r>
    </w:p>
    <w:p>
      <w:r>
        <w:rPr>
          <w:b/>
        </w:rPr>
        <w:t xml:space="preserve">Tulos</w:t>
      </w:r>
    </w:p>
    <w:p>
      <w:r>
        <w:t xml:space="preserve">muzzie</w:t>
      </w:r>
    </w:p>
    <w:p>
      <w:r>
        <w:rPr>
          <w:b/>
        </w:rPr>
        <w:t xml:space="preserve">Esimerkki 2.823</w:t>
      </w:r>
    </w:p>
    <w:p>
      <w:r>
        <w:t xml:space="preserve">englannin kieli on vahvin koskaan luotu miekka nyt kun afrikkalaiset ja arabit sopeutuvat siihen sopeutuva säteily vieraslaji sitä käytetään meitä vastaan pakkomääritelmää käytetään riisumaan meidät henkisesti aseista ja saamaan meidät sivuuttamaan perustavanlaatuiset eloonjäämisvaistomme älkää lankeako siihen.</w:t>
      </w:r>
    </w:p>
    <w:p>
      <w:r>
        <w:rPr>
          <w:b/>
        </w:rPr>
        <w:t xml:space="preserve">Tulos</w:t>
      </w:r>
    </w:p>
    <w:p>
      <w:r>
        <w:t xml:space="preserve">kun afrikkalaiset ja arabit sopeutuvat siihen sopeutuva säteily vieraslaji</w:t>
      </w:r>
    </w:p>
    <w:p>
      <w:r>
        <w:rPr>
          <w:b/>
        </w:rPr>
        <w:t xml:space="preserve">Esimerkki 2.824</w:t>
      </w:r>
    </w:p>
    <w:p>
      <w:r>
        <w:t xml:space="preserve">podhoretz on juutalaista roskaväkeä, joka tarvitsee hirvittävän tilinteon.</w:t>
      </w:r>
    </w:p>
    <w:p>
      <w:r>
        <w:rPr>
          <w:b/>
        </w:rPr>
        <w:t xml:space="preserve">Tulos</w:t>
      </w:r>
    </w:p>
    <w:p>
      <w:r>
        <w:t xml:space="preserve">Juutalainen roskaväki</w:t>
      </w:r>
    </w:p>
    <w:p>
      <w:r>
        <w:rPr>
          <w:b/>
        </w:rPr>
        <w:t xml:space="preserve">Esimerkki 2.825</w:t>
      </w:r>
    </w:p>
    <w:p>
      <w:r>
        <w:t xml:space="preserve">neekeri ja valkoinen</w:t>
      </w:r>
    </w:p>
    <w:p>
      <w:r>
        <w:rPr>
          <w:b/>
        </w:rPr>
        <w:t xml:space="preserve">Tulos</w:t>
      </w:r>
    </w:p>
    <w:p>
      <w:r>
        <w:t xml:space="preserve">neekeri</w:t>
      </w:r>
    </w:p>
    <w:p>
      <w:r>
        <w:rPr>
          <w:b/>
        </w:rPr>
        <w:t xml:space="preserve">Esimerkki 2.826</w:t>
      </w:r>
    </w:p>
    <w:p>
      <w:r>
        <w:t xml:space="preserve">Alan todella kyllästyä siihen, että teille kerrotaan jatkuvasti kuinka tyhmiä amerikkalaiset ovat. Luuletteko olevanne yhtään parempia näiden hiekkaneekereiden ollessa tilallanne, helvetti sentään meillä oli järkeä olla päästämättä heitä tänne, hinttarit, tai ainakaan venelasteittain.</w:t>
      </w:r>
    </w:p>
    <w:p>
      <w:r>
        <w:rPr>
          <w:b/>
        </w:rPr>
        <w:t xml:space="preserve">Tulos</w:t>
      </w:r>
    </w:p>
    <w:p>
      <w:r>
        <w:t xml:space="preserve">Alan todella kyllästyä siihen, että teille kerrotaan jatkuvasti kuinka tyhmiä amerikkalaiset ovat. Luuletteko olevanne yhtään parempia näiden hiekkaneekereiden ollessa tilallanne, helvetti sentään meillä oli järkeä olla päästämättä heitä tänne, hintit.</w:t>
      </w:r>
    </w:p>
    <w:p>
      <w:r>
        <w:rPr>
          <w:b/>
        </w:rPr>
        <w:t xml:space="preserve">Esimerkki 2.827</w:t>
      </w:r>
    </w:p>
    <w:p>
      <w:r>
        <w:t xml:space="preserve">&lt;käyttäjä&gt; onko tuo henkilö tyhmä ovat aasialaisia ei poc omg</w:t>
      </w:r>
    </w:p>
    <w:p>
      <w:r>
        <w:rPr>
          <w:b/>
        </w:rPr>
        <w:t xml:space="preserve">Tulos</w:t>
      </w:r>
    </w:p>
    <w:p>
      <w:r>
        <w:t xml:space="preserve">Onko tuo henkilö tyhmä ovat aasialaisia ei poc</w:t>
      </w:r>
    </w:p>
    <w:p>
      <w:r>
        <w:rPr>
          <w:b/>
        </w:rPr>
        <w:t xml:space="preserve">Esimerkki 2.828</w:t>
      </w:r>
    </w:p>
    <w:p>
      <w:r>
        <w:t xml:space="preserve">sait minut kiinni olen päivittäinen maahanmuuttajien ahdistelija tosielämässä en koskaan anna tilaisuuden mennä ohi olen ollut onnekas toistaiseksi väkivallan suhteen mutta mitä helvettiä teen parhaani kun se tulee onneksi tiedän hieman taistelemisesta.</w:t>
      </w:r>
    </w:p>
    <w:p>
      <w:r>
        <w:rPr>
          <w:b/>
        </w:rPr>
        <w:t xml:space="preserve">Tulos</w:t>
      </w:r>
    </w:p>
    <w:p>
      <w:r>
        <w:t xml:space="preserve">ahdistelen maahanmuuttajia päivittäin tosielämässä.</w:t>
      </w:r>
    </w:p>
    <w:p>
      <w:r>
        <w:rPr>
          <w:b/>
        </w:rPr>
        <w:t xml:space="preserve">Esimerkki 2.829</w:t>
      </w:r>
    </w:p>
    <w:p>
      <w:r>
        <w:t xml:space="preserve">&lt;user&gt; mutta on laittomia ulkomaalaisia niin f ny</w:t>
      </w:r>
    </w:p>
    <w:p>
      <w:r>
        <w:rPr>
          <w:b/>
        </w:rPr>
        <w:t xml:space="preserve">Tulos</w:t>
      </w:r>
    </w:p>
    <w:p>
      <w:r>
        <w:t xml:space="preserve">laittomat maahanmuuttajat</w:t>
      </w:r>
    </w:p>
    <w:p>
      <w:r>
        <w:rPr>
          <w:b/>
        </w:rPr>
        <w:t xml:space="preserve">Esimerkki 2.830</w:t>
      </w:r>
    </w:p>
    <w:p>
      <w:r>
        <w:t xml:space="preserve">Söin juuri valkoisimmat tacot tänä iltana, -</w:t>
      </w:r>
    </w:p>
    <w:p>
      <w:r>
        <w:rPr>
          <w:b/>
        </w:rPr>
        <w:t xml:space="preserve">Tulos</w:t>
      </w:r>
    </w:p>
    <w:p>
      <w:r>
        <w:t xml:space="preserve">valkoiseksi pestyjä tacoja</w:t>
      </w:r>
    </w:p>
    <w:p>
      <w:r>
        <w:rPr>
          <w:b/>
        </w:rPr>
        <w:t xml:space="preserve">Esimerkki 2.831</w:t>
      </w:r>
    </w:p>
    <w:p>
      <w:r>
        <w:t xml:space="preserve">rosie o tekee minut fyysisesti sairaaksi katsomalla hänen transu lesbo perse on sietämätön ja nähdä hänen twiittejä on vain yksinkertaisesti naurettavaa hyvä asia minulla on trump loukkauksia hänen saada minut läpi se liberaalit ovat henkisesti sairaita</w:t>
      </w:r>
    </w:p>
    <w:p>
      <w:r>
        <w:rPr>
          <w:b/>
        </w:rPr>
        <w:t xml:space="preserve">Tulos</w:t>
      </w:r>
    </w:p>
    <w:p>
      <w:r>
        <w:t xml:space="preserve">transu lesbo</w:t>
      </w:r>
    </w:p>
    <w:p>
      <w:r>
        <w:rPr>
          <w:b/>
        </w:rPr>
        <w:t xml:space="preserve">Esimerkki 2.832</w:t>
      </w:r>
    </w:p>
    <w:p>
      <w:r>
        <w:t xml:space="preserve">ei tai oksentaa narttuja kuin lapsi</w:t>
      </w:r>
    </w:p>
    <w:p>
      <w:r>
        <w:rPr>
          <w:b/>
        </w:rPr>
        <w:t xml:space="preserve">Tulos</w:t>
      </w:r>
    </w:p>
    <w:p>
      <w:r>
        <w:t xml:space="preserve">nartut</w:t>
      </w:r>
    </w:p>
    <w:p>
      <w:r>
        <w:rPr>
          <w:b/>
        </w:rPr>
        <w:t xml:space="preserve">Esimerkki 2.833</w:t>
      </w:r>
    </w:p>
    <w:p>
      <w:r>
        <w:t xml:space="preserve">Mitä tekemistä roomalaiskatolilaisilla on juutalaisten kanssa? Eivätkö katolilaiset olleet ristiretkeläisiä? Meidän on taisteltava arabeja vastaan, ei juutalaisia vastaan, ei ainakaan vielä.</w:t>
      </w:r>
    </w:p>
    <w:p>
      <w:r>
        <w:rPr>
          <w:b/>
        </w:rPr>
        <w:t xml:space="preserve">Tulos</w:t>
      </w:r>
    </w:p>
    <w:p>
      <w:r>
        <w:t xml:space="preserve">meidän on taisteltava arabeja vastaan</w:t>
      </w:r>
    </w:p>
    <w:p>
      <w:r>
        <w:rPr>
          <w:b/>
        </w:rPr>
        <w:t xml:space="preserve">Esimerkki 2.834</w:t>
      </w:r>
    </w:p>
    <w:p>
      <w:r>
        <w:t xml:space="preserve">se on kuin dejavu Hamasin orkestroimasta ruotsalaisten marxilaisten rahoittamasta aseellisesta taistelusta, jossa käytettiin anc-joukkoja Etelä-Afrikassa, joka johtaa viimeiseen lukuun, valkoisten kristittyjen kansanmurhaan, aivan kuten cair oic tulee orkestroimaan koko Amerikassa käyttäen libretardistisia demareita, hoggs- homoja.</w:t>
      </w:r>
    </w:p>
    <w:p>
      <w:r>
        <w:rPr>
          <w:b/>
        </w:rPr>
        <w:t xml:space="preserve">Tulos</w:t>
      </w:r>
    </w:p>
    <w:p>
      <w:r>
        <w:t xml:space="preserve">libretarded</w:t>
      </w:r>
    </w:p>
    <w:p>
      <w:r>
        <w:rPr>
          <w:b/>
        </w:rPr>
        <w:t xml:space="preserve">Esimerkki 2.835</w:t>
      </w:r>
    </w:p>
    <w:p>
      <w:r>
        <w:t xml:space="preserve">&lt;user&gt; hemmo tämä ohjelma oli retarded mitä hyvää siinä oli?</w:t>
      </w:r>
    </w:p>
    <w:p>
      <w:r>
        <w:rPr>
          <w:b/>
        </w:rPr>
        <w:t xml:space="preserve">Tulos</w:t>
      </w:r>
    </w:p>
    <w:p>
      <w:r>
        <w:t xml:space="preserve">jälkeenjäänyt</w:t>
      </w:r>
    </w:p>
    <w:p>
      <w:r>
        <w:rPr>
          <w:b/>
        </w:rPr>
        <w:t xml:space="preserve">Esimerkki 2.836</w:t>
      </w:r>
    </w:p>
    <w:p>
      <w:r>
        <w:t xml:space="preserve">huomaa pikku pupu juonimassa ghettovihannespuutarhassani rakastan häntä yhä.</w:t>
      </w:r>
    </w:p>
    <w:p>
      <w:r>
        <w:rPr>
          <w:b/>
        </w:rPr>
        <w:t xml:space="preserve">Tulos</w:t>
      </w:r>
    </w:p>
    <w:p>
      <w:r>
        <w:t xml:space="preserve">ghetto vihannespuutarha</w:t>
      </w:r>
    </w:p>
    <w:p>
      <w:r>
        <w:rPr>
          <w:b/>
        </w:rPr>
        <w:t xml:space="preserve">Esimerkki 2.837</w:t>
      </w:r>
    </w:p>
    <w:p>
      <w:r>
        <w:t xml:space="preserve">&lt;user&gt; mitä nämä ihmiset ovat ovat valkoisia miehiä väsynyt näkemään neekeri kanssa he naiset väsynyt näkemään laittomien työskentelevät kovasti thier turf väsynyt näkemään heidän valkoinen maailma hitaasti muuttuu lyhyesti klaani mitä he eivät ymmärrä valitettavasti on, että tämä ei ole t &lt;number&gt; eikä &lt;number&gt;</w:t>
      </w:r>
    </w:p>
    <w:p>
      <w:r>
        <w:rPr>
          <w:b/>
        </w:rPr>
        <w:t xml:space="preserve">Tulos</w:t>
      </w:r>
    </w:p>
    <w:p>
      <w:r>
        <w:t xml:space="preserve">valkoiset miehet ovat kyllästyneet näkemään neekereitä ja naisia, jotka ovat kyllästyneet näkemään laittomia, jotka työskentelevät ahkerasti heidän alueellaan.</w:t>
      </w:r>
    </w:p>
    <w:p>
      <w:r>
        <w:rPr>
          <w:b/>
        </w:rPr>
        <w:t xml:space="preserve">Esimerkki 2.838</w:t>
      </w:r>
    </w:p>
    <w:p>
      <w:r>
        <w:t xml:space="preserve">hyvää joulua kaikille toivottavasti teillä on siunattu onnellista uutta vuotta ellei ur anti american goat humpin moslem u voi syödä vuohen paskaa</w:t>
      </w:r>
    </w:p>
    <w:p>
      <w:r>
        <w:rPr>
          <w:b/>
        </w:rPr>
        <w:t xml:space="preserve">Tulos</w:t>
      </w:r>
    </w:p>
    <w:p>
      <w:r>
        <w:t xml:space="preserve">vuohipukki moslemi</w:t>
      </w:r>
    </w:p>
    <w:p>
      <w:r>
        <w:rPr>
          <w:b/>
        </w:rPr>
        <w:t xml:space="preserve">Esimerkki 2.839</w:t>
      </w:r>
    </w:p>
    <w:p>
      <w:r>
        <w:t xml:space="preserve">mutta en laita itseäni ulos front st koska se saa sinut näyttämään epä-älykäs postitse faktoja sen sijaan, että lörpöttely kike tämä ja neekeri että ja Pohjois-Korea on rauhallinen sinun täytyy olla kuin &lt;luku&gt; vuotta vanha tai jotain</w:t>
      </w:r>
    </w:p>
    <w:p>
      <w:r>
        <w:rPr>
          <w:b/>
        </w:rPr>
        <w:t xml:space="preserve">Tulos</w:t>
      </w:r>
    </w:p>
    <w:p>
      <w:r>
        <w:t xml:space="preserve">kike tämä ja neekeri</w:t>
      </w:r>
    </w:p>
    <w:p>
      <w:r>
        <w:rPr>
          <w:b/>
        </w:rPr>
        <w:t xml:space="preserve">Esimerkki 2.840</w:t>
      </w:r>
    </w:p>
    <w:p>
      <w:r>
        <w:t xml:space="preserve">Soittaisitko ice:lle ilmoittaaksesi laittomasta maahanmuuttajasta merkitse muistiin ice:n puhelinnumero &lt;numero&gt; dhs &lt;numero&gt; ice</w:t>
      </w:r>
    </w:p>
    <w:p>
      <w:r>
        <w:rPr>
          <w:b/>
        </w:rPr>
        <w:t xml:space="preserve">Tulos</w:t>
      </w:r>
    </w:p>
    <w:p>
      <w:r>
        <w:t xml:space="preserve">laiton maahanmuuttaja</w:t>
      </w:r>
    </w:p>
    <w:p>
      <w:r>
        <w:rPr>
          <w:b/>
        </w:rPr>
        <w:t xml:space="preserve">Esimerkki 2.841</w:t>
      </w:r>
    </w:p>
    <w:p>
      <w:r>
        <w:t xml:space="preserve">&lt;numero&gt; ja minä olen junttiyritys, joka alkoi nähdä, miten asialista etenee.</w:t>
      </w:r>
    </w:p>
    <w:p>
      <w:r>
        <w:rPr>
          <w:b/>
        </w:rPr>
        <w:t xml:space="preserve">Tulos</w:t>
      </w:r>
    </w:p>
    <w:p>
      <w:r>
        <w:t xml:space="preserve">juutalainen</w:t>
      </w:r>
    </w:p>
    <w:p>
      <w:r>
        <w:rPr>
          <w:b/>
        </w:rPr>
        <w:t xml:space="preserve">Esimerkki 2.842</w:t>
      </w:r>
    </w:p>
    <w:p>
      <w:r>
        <w:t xml:space="preserve">Viikingit kulkivat kauas Bysanttiin ja Bagdadiin ja kauemmas ei ole mitään järkyttävää tässä löydössä tai aikaisemmissa löydöissä, jotka koskivat arabialaisten kolikoiden ja sormuksen, johon oli kaiverrettu allah, löytymistä.</w:t>
      </w:r>
    </w:p>
    <w:p>
      <w:r>
        <w:rPr>
          <w:b/>
        </w:rPr>
        <w:t xml:space="preserve">Tulos</w:t>
      </w:r>
    </w:p>
    <w:p>
      <w:r>
        <w:t xml:space="preserve">moslime</w:t>
      </w:r>
    </w:p>
    <w:p>
      <w:r>
        <w:rPr>
          <w:b/>
        </w:rPr>
        <w:t xml:space="preserve">Esimerkki 2.843</w:t>
      </w:r>
    </w:p>
    <w:p>
      <w:r>
        <w:t xml:space="preserve">&lt;user&gt; luulisi, että kaikkien homoseksuaaleihin kohdistuneiden islamilaisten väkivallantekojen jälkeen homoyhteisö lakkaisi yrittämästä rakentaa jotain outoa koalitiota muslimien kanssa, mutta silti he yrittävät tehdä niin vielä tänäkin päivänä, minä ainakin olen ymmälläni.</w:t>
      </w:r>
    </w:p>
    <w:p>
      <w:r>
        <w:rPr>
          <w:b/>
        </w:rPr>
        <w:t xml:space="preserve">Tulos</w:t>
      </w:r>
    </w:p>
    <w:p>
      <w:r>
        <w:t xml:space="preserve">luulisi, että kaikkien homoseksuaaleihin kohdistuneiden islamilaisten väkivallantekojen jälkeen homoyhteisö lakkaisi yrittämästä rakentaa jotain outoa koalitiota muslimien kanssa, mutta he yrittävät sitä edelleen.</w:t>
      </w:r>
    </w:p>
    <w:p>
      <w:r>
        <w:rPr>
          <w:b/>
        </w:rPr>
        <w:t xml:space="preserve">Esimerkki 2.844</w:t>
      </w:r>
    </w:p>
    <w:p>
      <w:r>
        <w:t xml:space="preserve">et ole vielä esittänyt argumenttia miksi natsit olivat roskaväkeä anna minun miettiä motiivejasi valkoisten vastaisuuteen 🤔 ehkä se johtuu siitä että olet roska huora joka on ottanut &lt;luku&gt; neekerin kyrpiä aikanaan</w:t>
      </w:r>
    </w:p>
    <w:p>
      <w:r>
        <w:rPr>
          <w:b/>
        </w:rPr>
        <w:t xml:space="preserve">Tulos</w:t>
      </w:r>
    </w:p>
    <w:p>
      <w:r>
        <w:t xml:space="preserve">lutka huora, joka otti &lt;luku&gt; neekerimulkkuja</w:t>
      </w:r>
    </w:p>
    <w:p>
      <w:r>
        <w:rPr>
          <w:b/>
        </w:rPr>
        <w:t xml:space="preserve">Esimerkki 2.845</w:t>
      </w:r>
    </w:p>
    <w:p>
      <w:r>
        <w:t xml:space="preserve">supermies luotiin &lt;numero&gt; jike dweebs takaisin 3 0 sarjakuvat on aina ollut juu ohjattu maila aivopesu nuorille pojille.</w:t>
      </w:r>
    </w:p>
    <w:p>
      <w:r>
        <w:rPr>
          <w:b/>
        </w:rPr>
        <w:t xml:space="preserve">Tulos</w:t>
      </w:r>
    </w:p>
    <w:p>
      <w:r>
        <w:t xml:space="preserve">Juutalaiset dweebs</w:t>
      </w:r>
    </w:p>
    <w:p>
      <w:r>
        <w:rPr>
          <w:b/>
        </w:rPr>
        <w:t xml:space="preserve">Esimerkki 2.846</w:t>
      </w:r>
    </w:p>
    <w:p>
      <w:r>
        <w:t xml:space="preserve">Omg, minäkin tapaan valkoisen paholaisen Lanan ensi viikolla. Minä tapaan...</w:t>
      </w:r>
    </w:p>
    <w:p>
      <w:r>
        <w:rPr>
          <w:b/>
        </w:rPr>
        <w:t xml:space="preserve">Tulos</w:t>
      </w:r>
    </w:p>
    <w:p>
      <w:r>
        <w:t xml:space="preserve">valkoinen paholainen</w:t>
      </w:r>
    </w:p>
    <w:p>
      <w:r>
        <w:rPr>
          <w:b/>
        </w:rPr>
        <w:t xml:space="preserve">Esimerkki 2.847</w:t>
      </w:r>
    </w:p>
    <w:p>
      <w:r>
        <w:t xml:space="preserve">Korjaus jaa sunnuntai kesäkuu &lt;numero&gt; yksi &lt;numero&gt; pm freetommyrobinson mielenosoitus Yhdistyneen kuningaskunnan suurlähetystö washington d.c. &lt;numero&gt; massachusetts avenue nw vapaata puhetta vastaan annettu tuomio &lt;numero&gt; kuukautta on kuolemantuomio tommyrobinsonille, jonka muslimivangit tappavat varmasti freetommyrobinsonille</w:t>
      </w:r>
    </w:p>
    <w:p>
      <w:r>
        <w:rPr>
          <w:b/>
        </w:rPr>
        <w:t xml:space="preserve">Tulos</w:t>
      </w:r>
    </w:p>
    <w:p>
      <w:r>
        <w:t xml:space="preserve">jotka muslimivangit varmasti tappavat...</w:t>
      </w:r>
    </w:p>
    <w:p>
      <w:r>
        <w:rPr>
          <w:b/>
        </w:rPr>
        <w:t xml:space="preserve">Esimerkki 2.848</w:t>
      </w:r>
    </w:p>
    <w:p>
      <w:r>
        <w:t xml:space="preserve">nämä mielisairaat naiset ansaitsevat tulla karkotetuiksi ja jätetyiksi neekerighettoon keskiyön jälkeen. naturesjustice</w:t>
      </w:r>
    </w:p>
    <w:p>
      <w:r>
        <w:rPr>
          <w:b/>
        </w:rPr>
        <w:t xml:space="preserve">Tulos</w:t>
      </w:r>
    </w:p>
    <w:p>
      <w:r>
        <w:t xml:space="preserve">henkisesti sairaat naiset ansaitsevat tulla karkotetuiksi ja jätetyiksi neekerighettoon keskiyön jälkeen.</w:t>
      </w:r>
    </w:p>
    <w:p>
      <w:r>
        <w:rPr>
          <w:b/>
        </w:rPr>
        <w:t xml:space="preserve">Esimerkki 2.849</w:t>
      </w:r>
    </w:p>
    <w:p>
      <w:r>
        <w:t xml:space="preserve">Mene kunniamurhaamaan paskanahkaiset vanhempasi, senkin ruma ämmä!</w:t>
      </w:r>
    </w:p>
    <w:p>
      <w:r>
        <w:rPr>
          <w:b/>
        </w:rPr>
        <w:t xml:space="preserve">Tulos</w:t>
      </w:r>
    </w:p>
    <w:p>
      <w:r>
        <w:t xml:space="preserve">paskahousujen vanhemmat</w:t>
      </w:r>
    </w:p>
    <w:p>
      <w:r>
        <w:rPr>
          <w:b/>
        </w:rPr>
        <w:t xml:space="preserve">Esimerkki 2.850</w:t>
      </w:r>
    </w:p>
    <w:p>
      <w:r>
        <w:t xml:space="preserve">joitakin tärkeitä eroja, jos tw**ter &lt;sensuroitu&gt; loi ghetto, jossa se lähetti kaikki kielletyt ja he menivät tai jos kaikki vain menivät piiloon, olisit oikeilla jäljillä, tämä on enemmän kuin juutalaisten pakeneminen Israeliin.</w:t>
      </w:r>
    </w:p>
    <w:p>
      <w:r>
        <w:rPr>
          <w:b/>
        </w:rPr>
        <w:t xml:space="preserve">Tulos</w:t>
      </w:r>
    </w:p>
    <w:p>
      <w:r>
        <w:t xml:space="preserve">ghetto</w:t>
      </w:r>
    </w:p>
    <w:p>
      <w:r>
        <w:rPr>
          <w:b/>
        </w:rPr>
        <w:t xml:space="preserve">Esimerkki 2.851</w:t>
      </w:r>
    </w:p>
    <w:p>
      <w:r>
        <w:t xml:space="preserve">hieno loppu jos lapsesi ovat mustia tai muzzy kuten niiden pitäisi olla sinun pitäisi ehkä ymmärtää viha on sinulle yksinään</w:t>
      </w:r>
    </w:p>
    <w:p>
      <w:r>
        <w:rPr>
          <w:b/>
        </w:rPr>
        <w:t xml:space="preserve">Tulos</w:t>
      </w:r>
    </w:p>
    <w:p>
      <w:r>
        <w:t xml:space="preserve">musta tai muzzy</w:t>
      </w:r>
    </w:p>
    <w:p>
      <w:r>
        <w:rPr>
          <w:b/>
        </w:rPr>
        <w:t xml:space="preserve">Esimerkki 2.852</w:t>
      </w:r>
    </w:p>
    <w:p>
      <w:r>
        <w:t xml:space="preserve">super ruma neekeri ämmä hukuttaa &lt;luku&gt; päivän ikäisen vauvansa</w:t>
      </w:r>
    </w:p>
    <w:p>
      <w:r>
        <w:rPr>
          <w:b/>
        </w:rPr>
        <w:t xml:space="preserve">Tulos</w:t>
      </w:r>
    </w:p>
    <w:p>
      <w:r>
        <w:t xml:space="preserve">super ruma neekeri narttu</w:t>
      </w:r>
    </w:p>
    <w:p>
      <w:r>
        <w:rPr>
          <w:b/>
        </w:rPr>
        <w:t xml:space="preserve">Esimerkki 2.853</w:t>
      </w:r>
    </w:p>
    <w:p>
      <w:r>
        <w:t xml:space="preserve">koska pakolaiset luokitellaan nyt teknologiaksi</w:t>
      </w:r>
    </w:p>
    <w:p>
      <w:r>
        <w:rPr>
          <w:b/>
        </w:rPr>
        <w:t xml:space="preserve">Tulos</w:t>
      </w:r>
    </w:p>
    <w:p>
      <w:r>
        <w:t xml:space="preserve">pakolaiset luokitellaan teknologiaksi</w:t>
      </w:r>
    </w:p>
    <w:p>
      <w:r>
        <w:rPr>
          <w:b/>
        </w:rPr>
        <w:t xml:space="preserve">Esimerkki 2.854</w:t>
      </w:r>
    </w:p>
    <w:p>
      <w:r>
        <w:t xml:space="preserve">billy graham oli sympaattinen kierrätysjuutalainen myyntimies, joka pimitti tärkeimmän tietämänsä asian hölmöläisten kokouksilta.</w:t>
      </w:r>
    </w:p>
    <w:p>
      <w:r>
        <w:rPr>
          <w:b/>
        </w:rPr>
        <w:t xml:space="preserve">Tulos</w:t>
      </w:r>
    </w:p>
    <w:p>
      <w:r>
        <w:t xml:space="preserve">Juutalainen myyntimies</w:t>
      </w:r>
    </w:p>
    <w:p>
      <w:r>
        <w:rPr>
          <w:b/>
        </w:rPr>
        <w:t xml:space="preserve">Esimerkki 2.855</w:t>
      </w:r>
    </w:p>
    <w:p>
      <w:r>
        <w:t xml:space="preserve">lol me kaikki tiedämme, että &lt;user&gt; ‍ tykkää työskennellä juutalaisten kanssa sillä ei ole mitään tekemistä rasismin kanssa, vaan vain juutalaisten nepotismin kanssa, joka on todella korkealla ryhmäpreferenssissä teeskennellen, että sillä on moraalinen auktoriteetti, ja se on syy, helvetti, se ei ole niin kuin että aa työskentelee idf:lle ja ampuu umpimähkäisesti väkijoukkoja goyimeita kohti</w:t>
      </w:r>
    </w:p>
    <w:p>
      <w:r>
        <w:rPr>
          <w:b/>
        </w:rPr>
        <w:t xml:space="preserve">Tulos</w:t>
      </w:r>
    </w:p>
    <w:p>
      <w:r>
        <w:t xml:space="preserve">Juutalainen nepotismi</w:t>
      </w:r>
    </w:p>
    <w:p>
      <w:r>
        <w:rPr>
          <w:b/>
        </w:rPr>
        <w:t xml:space="preserve">Esimerkki 2.856</w:t>
      </w:r>
    </w:p>
    <w:p>
      <w:r>
        <w:t xml:space="preserve">koska sosiaalisessa mediassa jos sanot totta neekereistä ja arabeista saat porttikiellon, mutta tosielämässä he lukitsevat sinut häkkiin 🇺</w:t>
      </w:r>
    </w:p>
    <w:p>
      <w:r>
        <w:rPr>
          <w:b/>
        </w:rPr>
        <w:t xml:space="preserve">Tulos</w:t>
      </w:r>
    </w:p>
    <w:p>
      <w:r>
        <w:t xml:space="preserve">neekerit ja arabit</w:t>
      </w:r>
    </w:p>
    <w:p>
      <w:r>
        <w:rPr>
          <w:b/>
        </w:rPr>
        <w:t xml:space="preserve">Esimerkki 2.857</w:t>
      </w:r>
    </w:p>
    <w:p>
      <w:r>
        <w:t xml:space="preserve">pidän valkoisesta ihostani me löysimme amerikan ja rakensimme sen, mukaan lukien useimmat keksinnöt, anteeksi neekerit, pavut ja kinkit.</w:t>
      </w:r>
    </w:p>
    <w:p>
      <w:r>
        <w:rPr>
          <w:b/>
        </w:rPr>
        <w:t xml:space="preserve">Tulos</w:t>
      </w:r>
    </w:p>
    <w:p>
      <w:r>
        <w:t xml:space="preserve">neekerit pavut</w:t>
      </w:r>
    </w:p>
    <w:p>
      <w:r>
        <w:rPr>
          <w:b/>
        </w:rPr>
        <w:t xml:space="preserve">Esimerkki 2.858</w:t>
      </w:r>
    </w:p>
    <w:p>
      <w:r>
        <w:t xml:space="preserve">Jeesus ei koskaan tarvitsisi asetta tappaa sinut ritilät riittää ja hän ei koskaan kuunnella pesukarhun sävelet muuta kuin että cool unelma toivottavasti se toimii sinulle</w:t>
      </w:r>
    </w:p>
    <w:p>
      <w:r>
        <w:rPr>
          <w:b/>
        </w:rPr>
        <w:t xml:space="preserve">Tulos</w:t>
      </w:r>
    </w:p>
    <w:p>
      <w:r>
        <w:t xml:space="preserve">pesukarhun sävelet</w:t>
      </w:r>
    </w:p>
    <w:p>
      <w:r>
        <w:rPr>
          <w:b/>
        </w:rPr>
        <w:t xml:space="preserve">Esimerkki 2.859</w:t>
      </w:r>
    </w:p>
    <w:p>
      <w:r>
        <w:t xml:space="preserve">tuomioistuin numero yksi vanha Bailey ensi vuonna luuletko että sinä tai kuka tahansa neekeri väärästä valasta vannova pääsee pälkähästä valkoinen mies marssii eteenpäin?</w:t>
      </w:r>
    </w:p>
    <w:p>
      <w:r>
        <w:rPr>
          <w:b/>
        </w:rPr>
        <w:t xml:space="preserve">Tulos</w:t>
      </w:r>
    </w:p>
    <w:p>
      <w:r>
        <w:t xml:space="preserve">neekeri</w:t>
      </w:r>
    </w:p>
    <w:p>
      <w:r>
        <w:rPr>
          <w:b/>
        </w:rPr>
        <w:t xml:space="preserve">Esimerkki 2.860</w:t>
      </w:r>
    </w:p>
    <w:p>
      <w:r>
        <w:t xml:space="preserve">jukra te kaikki trauma 😭 😭 vihaan teitä valkoisia narttuja joo spring view middle school im talking to you</w:t>
      </w:r>
    </w:p>
    <w:p>
      <w:r>
        <w:rPr>
          <w:b/>
        </w:rPr>
        <w:t xml:space="preserve">Tulos</w:t>
      </w:r>
    </w:p>
    <w:p>
      <w:r>
        <w:t xml:space="preserve">vihaan valkoisia narttuja</w:t>
      </w:r>
    </w:p>
    <w:p>
      <w:r>
        <w:rPr>
          <w:b/>
        </w:rPr>
        <w:t xml:space="preserve">Esimerkki 2.861</w:t>
      </w:r>
    </w:p>
    <w:p>
      <w:r>
        <w:t xml:space="preserve">stg mä vittu vihaan valkoisia tyttöjä yo</w:t>
      </w:r>
    </w:p>
    <w:p>
      <w:r>
        <w:rPr>
          <w:b/>
        </w:rPr>
        <w:t xml:space="preserve">Tulos</w:t>
      </w:r>
    </w:p>
    <w:p>
      <w:r>
        <w:t xml:space="preserve">Vihaan valkoisia tyttöjä</w:t>
      </w:r>
    </w:p>
    <w:p>
      <w:r>
        <w:rPr>
          <w:b/>
        </w:rPr>
        <w:t xml:space="preserve">Esimerkki 2.862</w:t>
      </w:r>
    </w:p>
    <w:p>
      <w:r>
        <w:t xml:space="preserve">&lt;user&gt; hyvä ricky odota kun nuo diesel lesbot saavat hänen pyöreän pikku perseensä käsiinsä.</w:t>
      </w:r>
    </w:p>
    <w:p>
      <w:r>
        <w:rPr>
          <w:b/>
        </w:rPr>
        <w:t xml:space="preserve">Tulos</w:t>
      </w:r>
    </w:p>
    <w:p>
      <w:r>
        <w:t xml:space="preserve">dieselpadot</w:t>
      </w:r>
    </w:p>
    <w:p>
      <w:r>
        <w:rPr>
          <w:b/>
        </w:rPr>
        <w:t xml:space="preserve">Esimerkki 2.863</w:t>
      </w:r>
    </w:p>
    <w:p>
      <w:r>
        <w:t xml:space="preserve">Teksas on saanut mustien väkivallan pyörremyrskyn wetback-väkivalta muzzee-väkivalta he ovat suurissa vaikeuksissa siellä alhaalla</w:t>
      </w:r>
    </w:p>
    <w:p>
      <w:r>
        <w:rPr>
          <w:b/>
        </w:rPr>
        <w:t xml:space="preserve">Tulos</w:t>
      </w:r>
    </w:p>
    <w:p>
      <w:r>
        <w:t xml:space="preserve">mustien väkivalta wetback-väkivalta muzzee-väkivalta</w:t>
      </w:r>
    </w:p>
    <w:p>
      <w:r>
        <w:rPr>
          <w:b/>
        </w:rPr>
        <w:t xml:space="preserve">Esimerkki 2.864</w:t>
      </w:r>
    </w:p>
    <w:p>
      <w:r>
        <w:t xml:space="preserve">rakas laowai aasialaiset ovat mallikansalaisia ks.</w:t>
      </w:r>
    </w:p>
    <w:p>
      <w:r>
        <w:rPr>
          <w:b/>
        </w:rPr>
        <w:t xml:space="preserve">Tulos</w:t>
      </w:r>
    </w:p>
    <w:p>
      <w:r>
        <w:t xml:space="preserve">rakas laowai aasialaiset ovat mallikansalaisia</w:t>
      </w:r>
    </w:p>
    <w:p>
      <w:r>
        <w:rPr>
          <w:b/>
        </w:rPr>
        <w:t xml:space="preserve">Esimerkki 2.865</w:t>
      </w:r>
    </w:p>
    <w:p>
      <w:r>
        <w:t xml:space="preserve">lol ikään kuin näillä &lt;luku&gt; iq hiekkaneekereillä olisi virastoa järjestää maailmanlaajuinen poliittinen kampanja, jotta ne saisivat saastuttaa kaikki valkoiset maat.</w:t>
      </w:r>
    </w:p>
    <w:p>
      <w:r>
        <w:rPr>
          <w:b/>
        </w:rPr>
        <w:t xml:space="preserve">Tulos</w:t>
      </w:r>
    </w:p>
    <w:p>
      <w:r>
        <w:t xml:space="preserve">nämä &lt;luku&gt; iq hiekkaneekerit</w:t>
      </w:r>
    </w:p>
    <w:p>
      <w:r>
        <w:rPr>
          <w:b/>
        </w:rPr>
        <w:t xml:space="preserve">Esimerkki 2.866</w:t>
      </w:r>
    </w:p>
    <w:p>
      <w:r>
        <w:t xml:space="preserve">Jos on, niin mikä ämmä uskalsi koskea häneen?</w:t>
      </w:r>
    </w:p>
    <w:p>
      <w:r>
        <w:rPr>
          <w:b/>
        </w:rPr>
        <w:t xml:space="preserve">Tulos</w:t>
      </w:r>
    </w:p>
    <w:p>
      <w:r>
        <w:t xml:space="preserve">ämmä</w:t>
      </w:r>
    </w:p>
    <w:p>
      <w:r>
        <w:rPr>
          <w:b/>
        </w:rPr>
        <w:t xml:space="preserve">Esimerkki 2.867</w:t>
      </w:r>
    </w:p>
    <w:p>
      <w:r>
        <w:t xml:space="preserve">Mitä luulet, että huomenna maailma herää ja huomaa, että kaikki darkie flathead dindunuffins ottavat viimeisen henkäyksensä?</w:t>
      </w:r>
    </w:p>
    <w:p>
      <w:r>
        <w:rPr>
          <w:b/>
        </w:rPr>
        <w:t xml:space="preserve">Tulos</w:t>
      </w:r>
    </w:p>
    <w:p>
      <w:r>
        <w:t xml:space="preserve">kaikki darkie flathead dindunuffinsit</w:t>
      </w:r>
    </w:p>
    <w:p>
      <w:r>
        <w:rPr>
          <w:b/>
        </w:rPr>
        <w:t xml:space="preserve">Esimerkki 2.868</w:t>
      </w:r>
    </w:p>
    <w:p>
      <w:r>
        <w:t xml:space="preserve">ilmavoimat ja neekeri kaksoisvaikutus</w:t>
      </w:r>
    </w:p>
    <w:p>
      <w:r>
        <w:rPr>
          <w:b/>
        </w:rPr>
        <w:t xml:space="preserve">Tulos</w:t>
      </w:r>
    </w:p>
    <w:p>
      <w:r>
        <w:t xml:space="preserve">neekeri</w:t>
      </w:r>
    </w:p>
    <w:p>
      <w:r>
        <w:rPr>
          <w:b/>
        </w:rPr>
        <w:t xml:space="preserve">Esimerkki 2.869</w:t>
      </w:r>
    </w:p>
    <w:p>
      <w:r>
        <w:t xml:space="preserve">tuo juutalainen juutalainen on täysin sisäsiittoinen. Vain toinen roskaväki makaisi hänen kanssaan.</w:t>
      </w:r>
    </w:p>
    <w:p>
      <w:r>
        <w:rPr>
          <w:b/>
        </w:rPr>
        <w:t xml:space="preserve">Tulos</w:t>
      </w:r>
    </w:p>
    <w:p>
      <w:r>
        <w:t xml:space="preserve">Juutalainen juutalainen täysin sisäsiittoinen vain</w:t>
      </w:r>
    </w:p>
    <w:p>
      <w:r>
        <w:rPr>
          <w:b/>
        </w:rPr>
        <w:t xml:space="preserve">Esimerkki 2.870</w:t>
      </w:r>
    </w:p>
    <w:p>
      <w:r>
        <w:t xml:space="preserve">&lt;käyttäjä&gt; kiinalainen saatanisti Lee Hsien Loong rikollinen oli kuultavissa puheita &lt;numero&gt; Wellington Circle Singaporessa hän käveli edestakaisin katsoen perheeni siirtomaatyylinen bungalow Admiralty Roadilla myöhään 1 9 7 0 tämä tieto kuultavissa puheissa muutama vuosi sitten.</w:t>
      </w:r>
    </w:p>
    <w:p>
      <w:r>
        <w:rPr>
          <w:b/>
        </w:rPr>
        <w:t xml:space="preserve">Tulos</w:t>
      </w:r>
    </w:p>
    <w:p>
      <w:r>
        <w:t xml:space="preserve">kiinalainen satanisti lee hsien loong</w:t>
      </w:r>
    </w:p>
    <w:p>
      <w:r>
        <w:rPr>
          <w:b/>
        </w:rPr>
        <w:t xml:space="preserve">Esimerkki 2.871</w:t>
      </w:r>
    </w:p>
    <w:p>
      <w:r>
        <w:t xml:space="preserve">&lt;user&gt; se on edelleen pätevä, mutta huutaminen cuck kaikille, joiden kanssa olet eri mieltä, on vain jälkeenjäänyttä ja saa sinut kuulostamaan lapselta, mutta vähemmän seksikkäältä.</w:t>
      </w:r>
    </w:p>
    <w:p>
      <w:r>
        <w:rPr>
          <w:b/>
        </w:rPr>
        <w:t xml:space="preserve">Tulos</w:t>
      </w:r>
    </w:p>
    <w:p>
      <w:r>
        <w:t xml:space="preserve">se silti pätevä, mutta huutaa cuck kaikille olet eri mieltä on vain jälkeenjäänyt ja saa sinut kuulostaa lapsi</w:t>
      </w:r>
    </w:p>
    <w:p>
      <w:r>
        <w:rPr>
          <w:b/>
        </w:rPr>
        <w:t xml:space="preserve">Esimerkki 2.872</w:t>
      </w:r>
    </w:p>
    <w:p>
      <w:r>
        <w:t xml:space="preserve">ei anteeksipyyntöjä ice-päällikkö sanoo, että laittomien maahanmuuttajien pitäisi elää karkotuksen pelossa hotpagenews com r &lt;number&gt;</w:t>
      </w:r>
    </w:p>
    <w:p>
      <w:r>
        <w:rPr>
          <w:b/>
        </w:rPr>
        <w:t xml:space="preserve">Tulos</w:t>
      </w:r>
    </w:p>
    <w:p>
      <w:r>
        <w:t xml:space="preserve">laittomien maahanmuuttajien pitäisi elää karkotuksen pelossa.</w:t>
      </w:r>
    </w:p>
    <w:p>
      <w:r>
        <w:rPr>
          <w:b/>
        </w:rPr>
        <w:t xml:space="preserve">Esimerkki 2.873</w:t>
      </w:r>
    </w:p>
    <w:p>
      <w:r>
        <w:t xml:space="preserve">onko väärin, että vihaan aasialaisia, vaikka olen aasialainen speekfreely newgabber gab gab followattack</w:t>
      </w:r>
    </w:p>
    <w:p>
      <w:r>
        <w:rPr>
          <w:b/>
        </w:rPr>
        <w:t xml:space="preserve">Tulos</w:t>
      </w:r>
    </w:p>
    <w:p>
      <w:r>
        <w:t xml:space="preserve">että vihaan aasialaisia, vaikka olen aasialainen.</w:t>
      </w:r>
    </w:p>
    <w:p>
      <w:r>
        <w:rPr>
          <w:b/>
        </w:rPr>
        <w:t xml:space="preserve">Esimerkki 2.874</w:t>
      </w:r>
    </w:p>
    <w:p>
      <w:r>
        <w:t xml:space="preserve">&lt;user&gt; tappaa itsesi o 🙄</w:t>
      </w:r>
    </w:p>
    <w:p>
      <w:r>
        <w:rPr>
          <w:b/>
        </w:rPr>
        <w:t xml:space="preserve">Tulos</w:t>
      </w:r>
    </w:p>
    <w:p>
      <w:r>
        <w:t xml:space="preserve">tappaa itsesi</w:t>
      </w:r>
    </w:p>
    <w:p>
      <w:r>
        <w:rPr>
          <w:b/>
        </w:rPr>
        <w:t xml:space="preserve">Esimerkki 2.875</w:t>
      </w:r>
    </w:p>
    <w:p>
      <w:r>
        <w:t xml:space="preserve">Tiedän, että sanon tämän usein, mutta vihaan teitä nekruja, veli.</w:t>
      </w:r>
    </w:p>
    <w:p>
      <w:r>
        <w:rPr>
          <w:b/>
        </w:rPr>
        <w:t xml:space="preserve">Tulos</w:t>
      </w:r>
    </w:p>
    <w:p>
      <w:r>
        <w:t xml:space="preserve">vihaan teitä neekereitä</w:t>
      </w:r>
    </w:p>
    <w:p>
      <w:r>
        <w:rPr>
          <w:b/>
        </w:rPr>
        <w:t xml:space="preserve">Esimerkki 2.876</w:t>
      </w:r>
    </w:p>
    <w:p>
      <w:r>
        <w:t xml:space="preserve">aurinkoinen päivä pitää muzzies loitolla 😎 👌</w:t>
      </w:r>
    </w:p>
    <w:p>
      <w:r>
        <w:rPr>
          <w:b/>
        </w:rPr>
        <w:t xml:space="preserve">Tulos</w:t>
      </w:r>
    </w:p>
    <w:p>
      <w:r>
        <w:t xml:space="preserve">pitää muzzit loitolla</w:t>
      </w:r>
    </w:p>
    <w:p>
      <w:r>
        <w:rPr>
          <w:b/>
        </w:rPr>
        <w:t xml:space="preserve">Esimerkki 2.877</w:t>
      </w:r>
    </w:p>
    <w:p>
      <w:r>
        <w:t xml:space="preserve">kuinka mielenkiintoista, että korkeimman turvallisuuden vankilassa on &lt;luku&gt; muslimi väestö, mitkä ovat kertoimet?</w:t>
      </w:r>
    </w:p>
    <w:p>
      <w:r>
        <w:rPr>
          <w:b/>
        </w:rPr>
        <w:t xml:space="preserve">Tulos</w:t>
      </w:r>
    </w:p>
    <w:p>
      <w:r>
        <w:t xml:space="preserve">kuinka mielenkiintoista, että korkeimman turvallisuuden vankilassa on &lt;luku&gt; muslimiväestöä.</w:t>
      </w:r>
    </w:p>
    <w:p>
      <w:r>
        <w:rPr>
          <w:b/>
        </w:rPr>
        <w:t xml:space="preserve">Esimerkki 2.878</w:t>
      </w:r>
    </w:p>
    <w:p>
      <w:r>
        <w:t xml:space="preserve">kaikki mustat miehet vihreissä näyttävät samalta samat muslimiparrat</w:t>
      </w:r>
    </w:p>
    <w:p>
      <w:r>
        <w:rPr>
          <w:b/>
        </w:rPr>
        <w:t xml:space="preserve">Tulos</w:t>
      </w:r>
    </w:p>
    <w:p>
      <w:r>
        <w:t xml:space="preserve">mustat kaverit</w:t>
      </w:r>
    </w:p>
    <w:p>
      <w:r>
        <w:rPr>
          <w:b/>
        </w:rPr>
        <w:t xml:space="preserve">Esimerkki 2.879</w:t>
      </w:r>
    </w:p>
    <w:p>
      <w:r>
        <w:t xml:space="preserve">Olen varma, että teidän bf dindunuffins joko</w:t>
      </w:r>
    </w:p>
    <w:p>
      <w:r>
        <w:rPr>
          <w:b/>
        </w:rPr>
        <w:t xml:space="preserve">Tulos</w:t>
      </w:r>
    </w:p>
    <w:p>
      <w:r>
        <w:t xml:space="preserve">bf dindunuffins</w:t>
      </w:r>
    </w:p>
    <w:p>
      <w:r>
        <w:rPr>
          <w:b/>
        </w:rPr>
        <w:t xml:space="preserve">Esimerkki 2.880</w:t>
      </w:r>
    </w:p>
    <w:p>
      <w:r>
        <w:t xml:space="preserve">Mitä järkeä on olla neekeri, jos ei voi käyttäytyä kuin neekeri?</w:t>
      </w:r>
    </w:p>
    <w:p>
      <w:r>
        <w:rPr>
          <w:b/>
        </w:rPr>
        <w:t xml:space="preserve">Tulos</w:t>
      </w:r>
    </w:p>
    <w:p>
      <w:r>
        <w:t xml:space="preserve">olla neekeri</w:t>
      </w:r>
    </w:p>
    <w:p>
      <w:r>
        <w:rPr>
          <w:b/>
        </w:rPr>
        <w:t xml:space="preserve">Esimerkki 2.881</w:t>
      </w:r>
    </w:p>
    <w:p>
      <w:r>
        <w:t xml:space="preserve">Nartut ovat niin vihaisia jostain paskasta, jota he eivät voi hallita.</w:t>
      </w:r>
    </w:p>
    <w:p>
      <w:r>
        <w:rPr>
          <w:b/>
        </w:rPr>
        <w:t xml:space="preserve">Tulos</w:t>
      </w:r>
    </w:p>
    <w:p>
      <w:r>
        <w:t xml:space="preserve">nartut</w:t>
      </w:r>
    </w:p>
    <w:p>
      <w:r>
        <w:rPr>
          <w:b/>
        </w:rPr>
        <w:t xml:space="preserve">Esimerkki 2.882</w:t>
      </w:r>
    </w:p>
    <w:p>
      <w:r>
        <w:t xml:space="preserve">oletusten tekeminen lil neekeri on tunnettu seksuaalisena häirintänä yrityksissä ja voin vakuuttaa teille, että miehet, joilla on sumeat persreiät ja piikikkäät parrat, eivät saa minun nuppiani ylös, poika.</w:t>
      </w:r>
    </w:p>
    <w:p>
      <w:r>
        <w:rPr>
          <w:b/>
        </w:rPr>
        <w:t xml:space="preserve">Tulos</w:t>
      </w:r>
    </w:p>
    <w:p>
      <w:r>
        <w:t xml:space="preserve">pikku neekeri</w:t>
      </w:r>
    </w:p>
    <w:p>
      <w:r>
        <w:rPr>
          <w:b/>
        </w:rPr>
        <w:t xml:space="preserve">Esimerkki 2.883</w:t>
      </w:r>
    </w:p>
    <w:p>
      <w:r>
        <w:t xml:space="preserve">et ole neekeri tapaus suljettu</w:t>
      </w:r>
    </w:p>
    <w:p>
      <w:r>
        <w:rPr>
          <w:b/>
        </w:rPr>
        <w:t xml:space="preserve">Tulos</w:t>
      </w:r>
    </w:p>
    <w:p>
      <w:r>
        <w:t xml:space="preserve">ei neekeri</w:t>
      </w:r>
    </w:p>
    <w:p>
      <w:r>
        <w:rPr>
          <w:b/>
        </w:rPr>
        <w:t xml:space="preserve">Esimerkki 2.884</w:t>
      </w:r>
    </w:p>
    <w:p>
      <w:r>
        <w:t xml:space="preserve">Minnesota vasemmistolainen idiootti valtio koti al Frankenstein ei ole vastavuoroisuutta Texasin kanssa he ovat liian kiireisiä antaa muzzies ottaa haltuunsa tehdä mitään järkevää suon ankat</w:t>
      </w:r>
    </w:p>
    <w:p>
      <w:r>
        <w:rPr>
          <w:b/>
        </w:rPr>
        <w:t xml:space="preserve">Tulos</w:t>
      </w:r>
    </w:p>
    <w:p>
      <w:r>
        <w:t xml:space="preserve">muzzies</w:t>
      </w:r>
    </w:p>
    <w:p>
      <w:r>
        <w:rPr>
          <w:b/>
        </w:rPr>
        <w:t xml:space="preserve">Esimerkki 2.885</w:t>
      </w:r>
    </w:p>
    <w:p>
      <w:r>
        <w:t xml:space="preserve">päivitetty todellinen perse narttu et vihaa nähdä sitä</w:t>
      </w:r>
    </w:p>
    <w:p>
      <w:r>
        <w:rPr>
          <w:b/>
        </w:rPr>
        <w:t xml:space="preserve">Tulos</w:t>
      </w:r>
    </w:p>
    <w:p>
      <w:r>
        <w:t xml:space="preserve">persläpi</w:t>
      </w:r>
    </w:p>
    <w:p>
      <w:r>
        <w:rPr>
          <w:b/>
        </w:rPr>
        <w:t xml:space="preserve">Esimerkki 2.886</w:t>
      </w:r>
    </w:p>
    <w:p>
      <w:r>
        <w:t xml:space="preserve">&lt;user&gt; tag että idiootti hän ei edes nähnyt lainattu tweet aa gayi baat karne bedimaag besharam</w:t>
      </w:r>
    </w:p>
    <w:p>
      <w:r>
        <w:rPr>
          <w:b/>
        </w:rPr>
        <w:t xml:space="preserve">Tulos</w:t>
      </w:r>
    </w:p>
    <w:p>
      <w:r>
        <w:t xml:space="preserve">merkitä tuo idiootti</w:t>
      </w:r>
    </w:p>
    <w:p>
      <w:r>
        <w:rPr>
          <w:b/>
        </w:rPr>
        <w:t xml:space="preserve">Esimerkki 2.887</w:t>
      </w:r>
    </w:p>
    <w:p>
      <w:r>
        <w:t xml:space="preserve">&lt;user&gt; mies tuo on perseestä no ainakin siellä on liian kylmä keihäänheittäjille, entä hiekkaswoogit eli arabit?</w:t>
      </w:r>
    </w:p>
    <w:p>
      <w:r>
        <w:rPr>
          <w:b/>
        </w:rPr>
        <w:t xml:space="preserve">Tulos</w:t>
      </w:r>
    </w:p>
    <w:p>
      <w:r>
        <w:t xml:space="preserve">imee</w:t>
      </w:r>
    </w:p>
    <w:p>
      <w:r>
        <w:rPr>
          <w:b/>
        </w:rPr>
        <w:t xml:space="preserve">Esimerkki 2.888</w:t>
      </w:r>
    </w:p>
    <w:p>
      <w:r>
        <w:t xml:space="preserve">&lt;user&gt; noille neekereille maksetaan</w:t>
      </w:r>
    </w:p>
    <w:p>
      <w:r>
        <w:rPr>
          <w:b/>
        </w:rPr>
        <w:t xml:space="preserve">Tulos</w:t>
      </w:r>
    </w:p>
    <w:p>
      <w:r>
        <w:t xml:space="preserve">neekerit</w:t>
      </w:r>
    </w:p>
    <w:p>
      <w:r>
        <w:rPr>
          <w:b/>
        </w:rPr>
        <w:t xml:space="preserve">Esimerkki 2.889</w:t>
      </w:r>
    </w:p>
    <w:p>
      <w:r>
        <w:t xml:space="preserve">nämä huorat niin huono</w:t>
      </w:r>
    </w:p>
    <w:p>
      <w:r>
        <w:rPr>
          <w:b/>
        </w:rPr>
        <w:t xml:space="preserve">Tulos</w:t>
      </w:r>
    </w:p>
    <w:p>
      <w:r>
        <w:t xml:space="preserve">hoes</w:t>
      </w:r>
    </w:p>
    <w:p>
      <w:r>
        <w:rPr>
          <w:b/>
        </w:rPr>
        <w:t xml:space="preserve">Esimerkki 2.890</w:t>
      </w:r>
    </w:p>
    <w:p>
      <w:r>
        <w:t xml:space="preserve">&lt;user&gt; vitut islamista tai mistään uskonnosta joka rajoittaa tällaista perusviihdettä</w:t>
      </w:r>
    </w:p>
    <w:p>
      <w:r>
        <w:rPr>
          <w:b/>
        </w:rPr>
        <w:t xml:space="preserve">Tulos</w:t>
      </w:r>
    </w:p>
    <w:p>
      <w:r>
        <w:t xml:space="preserve">vitut islamista tai mistään uskonnosta</w:t>
      </w:r>
    </w:p>
    <w:p>
      <w:r>
        <w:rPr>
          <w:b/>
        </w:rPr>
        <w:t xml:space="preserve">Esimerkki 2.891</w:t>
      </w:r>
    </w:p>
    <w:p>
      <w:r>
        <w:t xml:space="preserve">jos vielä kerran postaat tuon homojuutalaisen milon ja moly-juutalaisen, saatan itse puukottaa sinua twitterissä...</w:t>
      </w:r>
    </w:p>
    <w:p>
      <w:r>
        <w:rPr>
          <w:b/>
        </w:rPr>
        <w:t xml:space="preserve">Tulos</w:t>
      </w:r>
    </w:p>
    <w:p>
      <w:r>
        <w:t xml:space="preserve">homo juutalainen milo ja moly juutalainen jälleen saatan vain puukottaa sinua.</w:t>
      </w:r>
    </w:p>
    <w:p>
      <w:r>
        <w:rPr>
          <w:b/>
        </w:rPr>
        <w:t xml:space="preserve">Esimerkki 2.892</w:t>
      </w:r>
    </w:p>
    <w:p>
      <w:r>
        <w:t xml:space="preserve">Laittakaa suihkut käyntiin, siitä tulee iloinen joulu. Kaipa jopa hiekkaneekeritkin voivat välillä tehdä jotain hyvää.</w:t>
      </w:r>
    </w:p>
    <w:p>
      <w:r>
        <w:rPr>
          <w:b/>
        </w:rPr>
        <w:t xml:space="preserve">Tulos</w:t>
      </w:r>
    </w:p>
    <w:p>
      <w:r>
        <w:t xml:space="preserve">hiekkaneekerit</w:t>
      </w:r>
    </w:p>
    <w:p>
      <w:r>
        <w:rPr>
          <w:b/>
        </w:rPr>
        <w:t xml:space="preserve">Esimerkki 2.893</w:t>
      </w:r>
    </w:p>
    <w:p>
      <w:r>
        <w:t xml:space="preserve">twittrs homo kuin vittu fb</w:t>
      </w:r>
    </w:p>
    <w:p>
      <w:r>
        <w:rPr>
          <w:b/>
        </w:rPr>
        <w:t xml:space="preserve">Tulos</w:t>
      </w:r>
    </w:p>
    <w:p>
      <w:r>
        <w:t xml:space="preserve">homo kuin vittu</w:t>
      </w:r>
    </w:p>
    <w:p>
      <w:r>
        <w:rPr>
          <w:b/>
        </w:rPr>
        <w:t xml:space="preserve">Esimerkki 2.894</w:t>
      </w:r>
    </w:p>
    <w:p>
      <w:r>
        <w:t xml:space="preserve">Onko tarkoituksenmukaisuus legitiimiyden mittapuu tutkimusten avulla? Kykynne taivuttaa järkeä on saavuttanut uusia korkeuksia ja on nyt samaa tasoa kuin neekereiden edustajat hallituksessa.</w:t>
      </w:r>
    </w:p>
    <w:p>
      <w:r>
        <w:rPr>
          <w:b/>
        </w:rPr>
        <w:t xml:space="preserve">Tulos</w:t>
      </w:r>
    </w:p>
    <w:p>
      <w:r>
        <w:t xml:space="preserve">neekeri</w:t>
      </w:r>
    </w:p>
    <w:p>
      <w:r>
        <w:rPr>
          <w:b/>
        </w:rPr>
        <w:t xml:space="preserve">Esimerkki 2.895</w:t>
      </w:r>
    </w:p>
    <w:p>
      <w:r>
        <w:t xml:space="preserve">onneksi Yhdysvalloissa konservatiiviset naiset hyväksyvät naisellisuuden voiman, he juhlivat sukupuolten välisten erojen kunniaa toisin kuin liberaalit feministit, jotka kasvattavat kainalokarvoja ja uskovat sen tekevän heistä jotenkin ylivertaisia.</w:t>
      </w:r>
    </w:p>
    <w:p>
      <w:r>
        <w:rPr>
          <w:b/>
        </w:rPr>
        <w:t xml:space="preserve">Tulos</w:t>
      </w:r>
    </w:p>
    <w:p>
      <w:r>
        <w:t xml:space="preserve">toisin kuin liberaalit feministit</w:t>
      </w:r>
    </w:p>
    <w:p>
      <w:r>
        <w:rPr>
          <w:b/>
        </w:rPr>
        <w:t xml:space="preserve">Esimerkki 2.896</w:t>
      </w:r>
    </w:p>
    <w:p>
      <w:r>
        <w:t xml:space="preserve">&lt;käyttäjä&gt; miksi ihmiset eivät ole sekoamassa tästä kuumasta lesboenergiasta en vain tajua sitä tarvitsen Sandy-faniklubin</w:t>
      </w:r>
    </w:p>
    <w:p>
      <w:r>
        <w:rPr>
          <w:b/>
        </w:rPr>
        <w:t xml:space="preserve">Tulos</w:t>
      </w:r>
    </w:p>
    <w:p>
      <w:r>
        <w:t xml:space="preserve">kuuma lesbo</w:t>
      </w:r>
    </w:p>
    <w:p>
      <w:r>
        <w:rPr>
          <w:b/>
        </w:rPr>
        <w:t xml:space="preserve">Esimerkki 2.897</w:t>
      </w:r>
    </w:p>
    <w:p>
      <w:r>
        <w:t xml:space="preserve">zucc ei halua lakeja lasten suojelemiseksi verkossa, mikä sairas vittu tämä juutalainen on.</w:t>
      </w:r>
    </w:p>
    <w:p>
      <w:r>
        <w:rPr>
          <w:b/>
        </w:rPr>
        <w:t xml:space="preserve">Tulos</w:t>
      </w:r>
    </w:p>
    <w:p>
      <w:r>
        <w:t xml:space="preserve">kike</w:t>
      </w:r>
    </w:p>
    <w:p>
      <w:r>
        <w:rPr>
          <w:b/>
        </w:rPr>
        <w:t xml:space="preserve">Esimerkki 2.898</w:t>
      </w:r>
    </w:p>
    <w:p>
      <w:r>
        <w:t xml:space="preserve">nogs juutalaiset ja dykes kuinka rikastuttavaa</w:t>
      </w:r>
    </w:p>
    <w:p>
      <w:r>
        <w:rPr>
          <w:b/>
        </w:rPr>
        <w:t xml:space="preserve">Tulos</w:t>
      </w:r>
    </w:p>
    <w:p>
      <w:r>
        <w:t xml:space="preserve">nogit juutalaiset ja dyykit</w:t>
      </w:r>
    </w:p>
    <w:p>
      <w:r>
        <w:rPr>
          <w:b/>
        </w:rPr>
        <w:t xml:space="preserve">Esimerkki 2.899</w:t>
      </w:r>
    </w:p>
    <w:p>
      <w:r>
        <w:t xml:space="preserve">&lt;user&gt; valehtelee yrittäessään kieltää transsukupuoliset ihmiset on sinun prioriteettisi ja ottaen huomioon, että slutlania oli lesbopornon statisti sanon, että vittu häntä kohtaan.</w:t>
      </w:r>
    </w:p>
    <w:p>
      <w:r>
        <w:rPr>
          <w:b/>
        </w:rPr>
        <w:t xml:space="preserve">Tulos</w:t>
      </w:r>
    </w:p>
    <w:p>
      <w:r>
        <w:t xml:space="preserve">slutlania</w:t>
      </w:r>
    </w:p>
    <w:p>
      <w:r>
        <w:rPr>
          <w:b/>
        </w:rPr>
        <w:t xml:space="preserve">Esimerkki 2.900</w:t>
      </w:r>
    </w:p>
    <w:p>
      <w:r>
        <w:t xml:space="preserve">&lt;käyttäjä&gt; en ymmärrä miksi &lt;luku&gt; ihmisistä tässä kommenttiosastossa on natsia tai natsia, mutta piirtää turkistarhaista pimppiä</w:t>
      </w:r>
    </w:p>
    <w:p>
      <w:r>
        <w:rPr>
          <w:b/>
        </w:rPr>
        <w:t xml:space="preserve">Tulos</w:t>
      </w:r>
    </w:p>
    <w:p>
      <w:r>
        <w:t xml:space="preserve">weeaboosit tai natsit</w:t>
      </w:r>
    </w:p>
    <w:p>
      <w:r>
        <w:rPr>
          <w:b/>
        </w:rPr>
        <w:t xml:space="preserve">Esimerkki 2.901</w:t>
      </w:r>
    </w:p>
    <w:p>
      <w:r>
        <w:t xml:space="preserve">mm i d eroavat paljon huoria juutalainen puun nieleminen päivittäin, mutta he ovat jatkuvasti niellä vihjeen valheita mitä arabit totesi sodissa juutalaisia vastaan juutalaiset oli vahva juutalainen identiteetti, joten he voittivat toinen talmud on edict että juutalaiset pitäisi auttaa muita juutalaisia juutalaiset verkosto ja salaliitto mobiili etno valtio</w:t>
      </w:r>
    </w:p>
    <w:p>
      <w:r>
        <w:rPr>
          <w:b/>
        </w:rPr>
        <w:t xml:space="preserve">Tulos</w:t>
      </w:r>
    </w:p>
    <w:p>
      <w:r>
        <w:t xml:space="preserve">paljon huoria juutalaisessa metsässä nieleskelemässä päivittäin, mutta he nieleskelevät jatkuvasti.</w:t>
      </w:r>
    </w:p>
    <w:p>
      <w:r>
        <w:rPr>
          <w:b/>
        </w:rPr>
        <w:t xml:space="preserve">Esimerkki 2.902</w:t>
      </w:r>
    </w:p>
    <w:p>
      <w:r>
        <w:t xml:space="preserve">"En usko, että hän on sosiopaatti, hän on vain jälkeenjäänyt."</w:t>
      </w:r>
    </w:p>
    <w:p>
      <w:r>
        <w:rPr>
          <w:b/>
        </w:rPr>
        <w:t xml:space="preserve">Tulos</w:t>
      </w:r>
    </w:p>
    <w:p>
      <w:r>
        <w:t xml:space="preserve">sosiopaatti luulen, että hän on vain jälkeenjäänyt.</w:t>
      </w:r>
    </w:p>
    <w:p>
      <w:r>
        <w:rPr>
          <w:b/>
        </w:rPr>
        <w:t xml:space="preserve">Esimerkki 2.903</w:t>
      </w:r>
    </w:p>
    <w:p>
      <w:r>
        <w:t xml:space="preserve">sen sijaan, että valkoiset naiset saisivat lisää lapsia, joihin heillä ei todennäköisesti ole varaa, olisi ehkä parempi lisätä Lähi-idän vesivarastoihin ainetta, joka tekee miehistä impotentteja. parempi idea.</w:t>
      </w:r>
    </w:p>
    <w:p>
      <w:r>
        <w:rPr>
          <w:b/>
        </w:rPr>
        <w:t xml:space="preserve">Tulos</w:t>
      </w:r>
    </w:p>
    <w:p>
      <w:r>
        <w:t xml:space="preserve">sen sijaan, että valkoisille naisille annetaan lisää lapsia, joihin heillä ei todennäköisesti ole varaa, olisi ehkä parempi lisätä Lähi-idän vesivarastoihin ainetta, joka tekee miehistä impotentteja.</w:t>
      </w:r>
    </w:p>
    <w:p>
      <w:r>
        <w:rPr>
          <w:b/>
        </w:rPr>
        <w:t xml:space="preserve">Esimerkki 2.904</w:t>
      </w:r>
    </w:p>
    <w:p>
      <w:r>
        <w:t xml:space="preserve">&lt;user&gt; siksi kourallinen ihmisiä äänesti &lt;user&gt;, jotta kaikki laittomat muslimimaahanmuuttajat heitettäisiin ulos, eikö se ole sitä, mitä teemme rikkaruohoille kauniissa puutarhassa?</w:t>
      </w:r>
    </w:p>
    <w:p>
      <w:r>
        <w:rPr>
          <w:b/>
        </w:rPr>
        <w:t xml:space="preserve">Tulos</w:t>
      </w:r>
    </w:p>
    <w:p>
      <w:r>
        <w:t xml:space="preserve">kaikki laittomat muslimimaahanmuuttajat heitetään ulos</w:t>
      </w:r>
    </w:p>
    <w:p>
      <w:r>
        <w:rPr>
          <w:b/>
        </w:rPr>
        <w:t xml:space="preserve">Esimerkki 2.905</w:t>
      </w:r>
    </w:p>
    <w:p>
      <w:r>
        <w:t xml:space="preserve">teillä on myös paljon seuraa, joka päivä enemmän ja enemmän, koska lähes kaikki meksikolaiset ja muslimit tuntevat samoin kuin te, joten teillä ei ole yksinäisyyttä, mahtavaa.</w:t>
      </w:r>
    </w:p>
    <w:p>
      <w:r>
        <w:rPr>
          <w:b/>
        </w:rPr>
        <w:t xml:space="preserve">Tulos</w:t>
      </w:r>
    </w:p>
    <w:p>
      <w:r>
        <w:t xml:space="preserve">moslemi</w:t>
      </w:r>
    </w:p>
    <w:p>
      <w:r>
        <w:rPr>
          <w:b/>
        </w:rPr>
        <w:t xml:space="preserve">Esimerkki 2.906</w:t>
      </w:r>
    </w:p>
    <w:p>
      <w:r>
        <w:t xml:space="preserve">mustat ihmiset vihaavat homoja voit testata tämän teorian itse menemällä ghettoon ja pyytämällä mustia ihmisiä imemään munaa ja katsomalla, mikä heidän reaktionsa on mpcstatusupdates</w:t>
      </w:r>
    </w:p>
    <w:p>
      <w:r>
        <w:rPr>
          <w:b/>
        </w:rPr>
        <w:t xml:space="preserve">Tulos</w:t>
      </w:r>
    </w:p>
    <w:p>
      <w:r>
        <w:t xml:space="preserve">pyytää mustia ihmisiä ottamaan suihin ja katsoa, miten he reagoivat.</w:t>
      </w:r>
    </w:p>
    <w:p>
      <w:r>
        <w:rPr>
          <w:b/>
        </w:rPr>
        <w:t xml:space="preserve">Esimerkki 2.907</w:t>
      </w:r>
    </w:p>
    <w:p>
      <w:r>
        <w:t xml:space="preserve">epileptinen gammajuutalainen kurt eichenwald kutsuu alt-oikeistoa lapsettomiksi sinkkumiehiksi, jotka masturboivat animelle 4 chan lähettää hänelle hakaristimuemejä, kunnes hän näpyttelee kuvakaappauksen, joka paljastaa hentai-selaimensa välilehden, jonka hän peittää läpinäkyvästi valheellisella valheella, jossa on hänen vaimonsa lapset ja lonkeropornoa.</w:t>
      </w:r>
    </w:p>
    <w:p>
      <w:r>
        <w:rPr>
          <w:b/>
        </w:rPr>
        <w:t xml:space="preserve">Tulos</w:t>
      </w:r>
    </w:p>
    <w:p>
      <w:r>
        <w:t xml:space="preserve">epileptinen gammakike</w:t>
      </w:r>
    </w:p>
    <w:p>
      <w:r>
        <w:rPr>
          <w:b/>
        </w:rPr>
        <w:t xml:space="preserve">Esimerkki 2.908</w:t>
      </w:r>
    </w:p>
    <w:p>
      <w:r>
        <w:t xml:space="preserve">Olen varma, että täällä Yhdysvalloissa on joitakin ghettoneekereitä, jotka ovat täysin jälkeenjääneitä, monet eivät pysty rakentamaan edes yksinkertaisimpia lauseita, vain neekerin höpötystä.</w:t>
      </w:r>
    </w:p>
    <w:p>
      <w:r>
        <w:rPr>
          <w:b/>
        </w:rPr>
        <w:t xml:space="preserve">Tulos</w:t>
      </w:r>
    </w:p>
    <w:p>
      <w:r>
        <w:t xml:space="preserve">ghetto neekerit</w:t>
      </w:r>
    </w:p>
    <w:p>
      <w:r>
        <w:rPr>
          <w:b/>
        </w:rPr>
        <w:t xml:space="preserve">Esimerkki 2.909</w:t>
      </w:r>
    </w:p>
    <w:p>
      <w:r>
        <w:t xml:space="preserve">sain booted fb &lt;numero&gt; kutsuu lapio lapio hyvin homo homo mutta ya tiedä tomaatti tomaatti mitä ihmiset</w:t>
      </w:r>
    </w:p>
    <w:p>
      <w:r>
        <w:rPr>
          <w:b/>
        </w:rPr>
        <w:t xml:space="preserve">Tulos</w:t>
      </w:r>
    </w:p>
    <w:p>
      <w:r>
        <w:t xml:space="preserve">homo homo</w:t>
      </w:r>
    </w:p>
    <w:p>
      <w:r>
        <w:rPr>
          <w:b/>
        </w:rPr>
        <w:t xml:space="preserve">Esimerkki 2.910</w:t>
      </w:r>
    </w:p>
    <w:p>
      <w:r>
        <w:t xml:space="preserve">se on kuin kauhuelokuva, jossa kaveri muuttuu ihmissudeksi he näyttävät siltä, että he ovat neekerit, jotka muuttuvat neekeristrippareiksi 🤔</w:t>
      </w:r>
    </w:p>
    <w:p>
      <w:r>
        <w:rPr>
          <w:b/>
        </w:rPr>
        <w:t xml:space="preserve">Tulos</w:t>
      </w:r>
    </w:p>
    <w:p>
      <w:r>
        <w:t xml:space="preserve">wereniggers</w:t>
      </w:r>
    </w:p>
    <w:p>
      <w:r>
        <w:rPr>
          <w:b/>
        </w:rPr>
        <w:t xml:space="preserve">Esimerkki 2.911</w:t>
      </w:r>
    </w:p>
    <w:p>
      <w:r>
        <w:t xml:space="preserve">&lt;käyttäjä&gt; &lt;luku&gt; m dollaria maahanmuuttajille lmao eeppinen amerikkalainen voitto</w:t>
      </w:r>
    </w:p>
    <w:p>
      <w:r>
        <w:rPr>
          <w:b/>
        </w:rPr>
        <w:t xml:space="preserve">Tulos</w:t>
      </w:r>
    </w:p>
    <w:p>
      <w:r>
        <w:t xml:space="preserve">&lt;number&gt; m dollaria maahanmuuttajille lmao</w:t>
      </w:r>
    </w:p>
    <w:p>
      <w:r>
        <w:rPr>
          <w:b/>
        </w:rPr>
        <w:t xml:space="preserve">Esimerkki 2.912</w:t>
      </w:r>
    </w:p>
    <w:p>
      <w:r>
        <w:t xml:space="preserve">Twitteristä annan valkoisen henkilön kutsua Jr Smithiä neekeriksi tänä iltana se ei varmaankaan ole hyvä asia, että välitän niin paljon jostain, minkä Jr Smith voi mokata muutamassa sekunnissa.</w:t>
      </w:r>
    </w:p>
    <w:p>
      <w:r>
        <w:rPr>
          <w:b/>
        </w:rPr>
        <w:t xml:space="preserve">Tulos</w:t>
      </w:r>
    </w:p>
    <w:p>
      <w:r>
        <w:t xml:space="preserve">neekeri</w:t>
      </w:r>
    </w:p>
    <w:p>
      <w:r>
        <w:rPr>
          <w:b/>
        </w:rPr>
        <w:t xml:space="preserve">Esimerkki 2.913</w:t>
      </w:r>
    </w:p>
    <w:p>
      <w:r>
        <w:t xml:space="preserve">pakollinen muistutus puhua autoja ostavista lesboista seuraavassa hyde warsissa &lt;user&gt;</w:t>
      </w:r>
    </w:p>
    <w:p>
      <w:r>
        <w:rPr>
          <w:b/>
        </w:rPr>
        <w:t xml:space="preserve">Tulos</w:t>
      </w:r>
    </w:p>
    <w:p>
      <w:r>
        <w:t xml:space="preserve">dykes</w:t>
      </w:r>
    </w:p>
    <w:p>
      <w:r>
        <w:rPr>
          <w:b/>
        </w:rPr>
        <w:t xml:space="preserve">Esimerkki 2.914</w:t>
      </w:r>
    </w:p>
    <w:p>
      <w:r>
        <w:t xml:space="preserve">im loukkaantunut kaikki beaners kiinalaiset neekerit ja hiekkaneekerit, jotka ajavat ja käyttävät autoja autoja ne kuuluvat minun kulttuuriini valkoinen mies tämä rasismi on lopetettava löytää muita liikennevälineitä</w:t>
      </w:r>
    </w:p>
    <w:p>
      <w:r>
        <w:rPr>
          <w:b/>
        </w:rPr>
        <w:t xml:space="preserve">Tulos</w:t>
      </w:r>
    </w:p>
    <w:p>
      <w:r>
        <w:t xml:space="preserve">pavut, vinosilmät, neekerit ja hiekkaneekerit</w:t>
      </w:r>
    </w:p>
    <w:p>
      <w:r>
        <w:rPr>
          <w:b/>
        </w:rPr>
        <w:t xml:space="preserve">Esimerkki 2.915</w:t>
      </w:r>
    </w:p>
    <w:p>
      <w:r>
        <w:t xml:space="preserve">Liian monet teistä naisista muuttuvat jälkeenjääneiksi ja epävakaiksi olennoiksi, kun teillä ei ole neekeriä.</w:t>
      </w:r>
    </w:p>
    <w:p>
      <w:r>
        <w:rPr>
          <w:b/>
        </w:rPr>
        <w:t xml:space="preserve">Tulos</w:t>
      </w:r>
    </w:p>
    <w:p>
      <w:r>
        <w:t xml:space="preserve">jälkeenjäänyt perse</w:t>
      </w:r>
    </w:p>
    <w:p>
      <w:r>
        <w:rPr>
          <w:b/>
        </w:rPr>
        <w:t xml:space="preserve">Esimerkki 2.916</w:t>
      </w:r>
    </w:p>
    <w:p>
      <w:r>
        <w:t xml:space="preserve">&lt;user&gt; homo muzzie mulatti lakkautti rajat &lt;päivämäärä&gt; kynänvedollaan siksi ei jää eikä lainvalvontaviranomaiset voi pitää lakia yllä ne on korvattu toimeenpanomääräyksellä.</w:t>
      </w:r>
    </w:p>
    <w:p>
      <w:r>
        <w:rPr>
          <w:b/>
        </w:rPr>
        <w:t xml:space="preserve">Tulos</w:t>
      </w:r>
    </w:p>
    <w:p>
      <w:r>
        <w:t xml:space="preserve">homo muzzie mulatti</w:t>
      </w:r>
    </w:p>
    <w:p>
      <w:r>
        <w:rPr>
          <w:b/>
        </w:rPr>
        <w:t xml:space="preserve">Esimerkki 2.917</w:t>
      </w:r>
    </w:p>
    <w:p>
      <w:r>
        <w:t xml:space="preserve">että jälkeenjäänyt pukumies</w:t>
      </w:r>
    </w:p>
    <w:p>
      <w:r>
        <w:rPr>
          <w:b/>
        </w:rPr>
        <w:t xml:space="preserve">Tulos</w:t>
      </w:r>
    </w:p>
    <w:p>
      <w:r>
        <w:t xml:space="preserve">retard</w:t>
      </w:r>
    </w:p>
    <w:p>
      <w:r>
        <w:rPr>
          <w:b/>
        </w:rPr>
        <w:t xml:space="preserve">Esimerkki 2.918</w:t>
      </w:r>
    </w:p>
    <w:p>
      <w:r>
        <w:t xml:space="preserve">muzzit ja mustat kirkot ovat aina saaneet kulkuluvan tämä auttaa ensisijaisesti konservatiivisia kirkkoja, jotka ovat olleet hiljaa poliittisista kysymyksistä peläten menettävänsä 5 0 1 c3-statuksensa.</w:t>
      </w:r>
    </w:p>
    <w:p>
      <w:r>
        <w:rPr>
          <w:b/>
        </w:rPr>
        <w:t xml:space="preserve">Tulos</w:t>
      </w:r>
    </w:p>
    <w:p>
      <w:r>
        <w:t xml:space="preserve">muzzit ja mustat kirkot</w:t>
      </w:r>
    </w:p>
    <w:p>
      <w:r>
        <w:rPr>
          <w:b/>
        </w:rPr>
        <w:t xml:space="preserve">Esimerkki 2.919</w:t>
      </w:r>
    </w:p>
    <w:p>
      <w:r>
        <w:t xml:space="preserve">Kuinka monta neekeriä on karkotettu Italiasta? Käsi korvalle kuin grinch odottaen, kuka itkee.</w:t>
      </w:r>
    </w:p>
    <w:p>
      <w:r>
        <w:rPr>
          <w:b/>
        </w:rPr>
        <w:t xml:space="preserve">Tulos</w:t>
      </w:r>
    </w:p>
    <w:p>
      <w:r>
        <w:t xml:space="preserve">neekerit</w:t>
      </w:r>
    </w:p>
    <w:p>
      <w:r>
        <w:rPr>
          <w:b/>
        </w:rPr>
        <w:t xml:space="preserve">Esimerkki 2.920</w:t>
      </w:r>
    </w:p>
    <w:p>
      <w:r>
        <w:t xml:space="preserve">&lt;user&gt; no homo ofcourse 👌 💍 💍</w:t>
      </w:r>
    </w:p>
    <w:p>
      <w:r>
        <w:rPr>
          <w:b/>
        </w:rPr>
        <w:t xml:space="preserve">Tulos</w:t>
      </w:r>
    </w:p>
    <w:p>
      <w:r>
        <w:t xml:space="preserve">homo</w:t>
      </w:r>
    </w:p>
    <w:p>
      <w:r>
        <w:rPr>
          <w:b/>
        </w:rPr>
        <w:t xml:space="preserve">Esimerkki 2.921</w:t>
      </w:r>
    </w:p>
    <w:p>
      <w:r>
        <w:t xml:space="preserve">&lt;user&gt; seksin aseellistaminen ilmeisesti ainoa valta, joka naisilla on, koska harkittu keskustelu logiikka ja äänestäminen on niin &lt;number&gt;</w:t>
      </w:r>
    </w:p>
    <w:p>
      <w:r>
        <w:rPr>
          <w:b/>
        </w:rPr>
        <w:t xml:space="preserve">Tulos</w:t>
      </w:r>
    </w:p>
    <w:p>
      <w:r>
        <w:t xml:space="preserve">seksin aseellistaminen on ilmeisesti ainoa valta, joka naisilla on.</w:t>
      </w:r>
    </w:p>
    <w:p>
      <w:r>
        <w:rPr>
          <w:b/>
        </w:rPr>
        <w:t xml:space="preserve">Esimerkki 2.922</w:t>
      </w:r>
    </w:p>
    <w:p>
      <w:r>
        <w:t xml:space="preserve">olen laittoman maahanmuuttajan raiskauksen uhri kun asuin Texasissa, kusipää kävelee vapaana, kyllä, kävin sairaalassa, kyllä, kävin poliisin luona, ettekö rakasta rajakaupunkeja, jotka suojelevat omiaan?</w:t>
      </w:r>
    </w:p>
    <w:p>
      <w:r>
        <w:rPr>
          <w:b/>
        </w:rPr>
        <w:t xml:space="preserve">Tulos</w:t>
      </w:r>
    </w:p>
    <w:p>
      <w:r>
        <w:t xml:space="preserve">olen laittoman maahanmuuttajan raiskauksen uhri asuessani Texasissa, ja se kusipää pääsee vapaaksi.</w:t>
      </w:r>
    </w:p>
    <w:p>
      <w:r>
        <w:rPr>
          <w:b/>
        </w:rPr>
        <w:t xml:space="preserve">Esimerkki 2.923</w:t>
      </w:r>
    </w:p>
    <w:p>
      <w:r>
        <w:t xml:space="preserve">kristinuskoa vastaan käydään sotaa kristittyjen syrjintä demokraattipuolueen muslimiryhmät ovat liittoutuneet kommunismin levittämiseksi sharia noshariaa vastaan</w:t>
      </w:r>
    </w:p>
    <w:p>
      <w:r>
        <w:rPr>
          <w:b/>
        </w:rPr>
        <w:t xml:space="preserve">Tulos</w:t>
      </w:r>
    </w:p>
    <w:p>
      <w:r>
        <w:t xml:space="preserve">demokraattisen puolueen muslimiryhmien liittolaiset</w:t>
      </w:r>
    </w:p>
    <w:p>
      <w:r>
        <w:rPr>
          <w:b/>
        </w:rPr>
        <w:t xml:space="preserve">Esimerkki 2.924</w:t>
      </w:r>
    </w:p>
    <w:p>
      <w:r>
        <w:t xml:space="preserve">tuo Michael Winner on ääliö ja valehtelija, luultavasti todellisuudessa joku vitun rättipää.</w:t>
      </w:r>
    </w:p>
    <w:p>
      <w:r>
        <w:rPr>
          <w:b/>
        </w:rPr>
        <w:t xml:space="preserve">Tulos</w:t>
      </w:r>
    </w:p>
    <w:p>
      <w:r>
        <w:t xml:space="preserve">Michael Winner on ääliö ja valehtelija, luultavasti vitun rättipää.</w:t>
      </w:r>
    </w:p>
    <w:p>
      <w:r>
        <w:rPr>
          <w:b/>
        </w:rPr>
        <w:t xml:space="preserve">Esimerkki 2.925</w:t>
      </w:r>
    </w:p>
    <w:p>
      <w:r>
        <w:t xml:space="preserve">näin käy kun neekerit saavat vallan, ei ole yhtään katua, naapurustoa, kaupunkia, valtiota tai maata joka olisi parempi kun neekeri on saastuttanut sen.</w:t>
      </w:r>
    </w:p>
    <w:p>
      <w:r>
        <w:rPr>
          <w:b/>
        </w:rPr>
        <w:t xml:space="preserve">Tulos</w:t>
      </w:r>
    </w:p>
    <w:p>
      <w:r>
        <w:t xml:space="preserve">neekerit</w:t>
      </w:r>
    </w:p>
    <w:p>
      <w:r>
        <w:rPr>
          <w:b/>
        </w:rPr>
        <w:t xml:space="preserve">Esimerkki 2.926</w:t>
      </w:r>
    </w:p>
    <w:p>
      <w:r>
        <w:t xml:space="preserve">jokainen papu väittää olevansa intiaani, joten eihän sitä koskaan tiedä.</w:t>
      </w:r>
    </w:p>
    <w:p>
      <w:r>
        <w:rPr>
          <w:b/>
        </w:rPr>
        <w:t xml:space="preserve">Tulos</w:t>
      </w:r>
    </w:p>
    <w:p>
      <w:r>
        <w:t xml:space="preserve">beaner</w:t>
      </w:r>
    </w:p>
    <w:p>
      <w:r>
        <w:rPr>
          <w:b/>
        </w:rPr>
        <w:t xml:space="preserve">Esimerkki 2.927</w:t>
      </w:r>
    </w:p>
    <w:p>
      <w:r>
        <w:t xml:space="preserve">pelottaa työskennellä tuon valkoisen ämmän kanssa tänä iltana 🙄 täytyy päästä normaalia korkeammalle</w:t>
      </w:r>
    </w:p>
    <w:p>
      <w:r>
        <w:rPr>
          <w:b/>
        </w:rPr>
        <w:t xml:space="preserve">Tulos</w:t>
      </w:r>
    </w:p>
    <w:p>
      <w:r>
        <w:t xml:space="preserve">valkoinen ämmä</w:t>
      </w:r>
    </w:p>
    <w:p>
      <w:r>
        <w:rPr>
          <w:b/>
        </w:rPr>
        <w:t xml:space="preserve">Esimerkki 2.928</w:t>
      </w:r>
    </w:p>
    <w:p>
      <w:r>
        <w:t xml:space="preserve">huorat on ghetto</w:t>
      </w:r>
    </w:p>
    <w:p>
      <w:r>
        <w:rPr>
          <w:b/>
        </w:rPr>
        <w:t xml:space="preserve">Tulos</w:t>
      </w:r>
    </w:p>
    <w:p>
      <w:r>
        <w:t xml:space="preserve">hoes</w:t>
      </w:r>
    </w:p>
    <w:p>
      <w:r>
        <w:rPr>
          <w:b/>
        </w:rPr>
        <w:t xml:space="preserve">Esimerkki 2.929</w:t>
      </w:r>
    </w:p>
    <w:p>
      <w:r>
        <w:t xml:space="preserve">valkoisten on sopeuduttava todellisuuteen ikuiseen likaiseen sotaan, jossa neekerit tappavat, ryöstävät ja raiskaavat heitä yleensä heidän heikkoja ja puolustuskyvyttömiä tuhansittain vuosittain, koska niin se on huokaus</w:t>
      </w:r>
    </w:p>
    <w:p>
      <w:r>
        <w:rPr>
          <w:b/>
        </w:rPr>
        <w:t xml:space="preserve">Tulos</w:t>
      </w:r>
    </w:p>
    <w:p>
      <w:r>
        <w:t xml:space="preserve">neekerit tappavat ryöstävät ja raiskaavat heidät</w:t>
      </w:r>
    </w:p>
    <w:p>
      <w:r>
        <w:rPr>
          <w:b/>
        </w:rPr>
        <w:t xml:space="preserve">Esimerkki 2.930</w:t>
      </w:r>
    </w:p>
    <w:p>
      <w:r>
        <w:t xml:space="preserve">Toivottavasti &lt;user&gt; jää junan alle yhdessä sen likaisen juutalaisvaimon kanssa, jolla on toivoa, on suojattua laillista puhetta, lil nigga.</w:t>
      </w:r>
    </w:p>
    <w:p>
      <w:r>
        <w:rPr>
          <w:b/>
        </w:rPr>
        <w:t xml:space="preserve">Tulos</w:t>
      </w:r>
    </w:p>
    <w:p>
      <w:r>
        <w:t xml:space="preserve">likainen juutalainen</w:t>
      </w:r>
    </w:p>
    <w:p>
      <w:r>
        <w:rPr>
          <w:b/>
        </w:rPr>
        <w:t xml:space="preserve">Esimerkki 2.931</w:t>
      </w:r>
    </w:p>
    <w:p>
      <w:r>
        <w:t xml:space="preserve">voisitko yksityiskohtaisesti osoittaa minulle, miten natsi-Saksa oli kukoistava kapitalistinen yhteiskunta ja miksi natsit antoivat rättipäille erityisoikeuksia Saksassa? Ai niin, Hitler unelmoi 9-vuotiaasta vaimosta.</w:t>
      </w:r>
    </w:p>
    <w:p>
      <w:r>
        <w:rPr>
          <w:b/>
        </w:rPr>
        <w:t xml:space="preserve">Tulos</w:t>
      </w:r>
    </w:p>
    <w:p>
      <w:r>
        <w:t xml:space="preserve">natsit antavat ragheads</w:t>
      </w:r>
    </w:p>
    <w:p>
      <w:r>
        <w:rPr>
          <w:b/>
        </w:rPr>
        <w:t xml:space="preserve">Esimerkki 2.932</w:t>
      </w:r>
    </w:p>
    <w:p>
      <w:r>
        <w:t xml:space="preserve">Kalifornia tarvitsee johtajan, joka asettaa karkottamisen ja marxismin vastaisen toiminnan etusijalle, kunnes pystyt siihen, olet vain kinkkinen boomercon.</w:t>
      </w:r>
    </w:p>
    <w:p>
      <w:r>
        <w:rPr>
          <w:b/>
        </w:rPr>
        <w:t xml:space="preserve">Tulos</w:t>
      </w:r>
    </w:p>
    <w:p>
      <w:r>
        <w:t xml:space="preserve">ensin karkotus ja marxilaisuuden vastainen toiminta</w:t>
      </w:r>
    </w:p>
    <w:p>
      <w:r>
        <w:rPr>
          <w:b/>
        </w:rPr>
        <w:t xml:space="preserve">Esimerkki 2.933</w:t>
      </w:r>
    </w:p>
    <w:p>
      <w:r>
        <w:t xml:space="preserve">Tässä Kennedyn homopuheessa ei ole edes mitään järkeä, se on epäjohdonmukaista jaarittelua.</w:t>
      </w:r>
    </w:p>
    <w:p>
      <w:r>
        <w:rPr>
          <w:b/>
        </w:rPr>
        <w:t xml:space="preserve">Tulos</w:t>
      </w:r>
    </w:p>
    <w:p>
      <w:r>
        <w:t xml:space="preserve">homo Kennedyn puhe</w:t>
      </w:r>
    </w:p>
    <w:p>
      <w:r>
        <w:rPr>
          <w:b/>
        </w:rPr>
        <w:t xml:space="preserve">Esimerkki 2.934</w:t>
      </w:r>
    </w:p>
    <w:p>
      <w:r>
        <w:t xml:space="preserve">kutsuu heitä jopa mustiksi kunnioituksesta neekerijumaliaan kohtaan.</w:t>
      </w:r>
    </w:p>
    <w:p>
      <w:r>
        <w:rPr>
          <w:b/>
        </w:rPr>
        <w:t xml:space="preserve">Tulos</w:t>
      </w:r>
    </w:p>
    <w:p>
      <w:r>
        <w:t xml:space="preserve">neekeri</w:t>
      </w:r>
    </w:p>
    <w:p>
      <w:r>
        <w:rPr>
          <w:b/>
        </w:rPr>
        <w:t xml:space="preserve">Esimerkki 2.935</w:t>
      </w:r>
    </w:p>
    <w:p>
      <w:r>
        <w:t xml:space="preserve">Siksi nämä hiekkaneekerit ja muut paskanahat pitäisi kieltää tästä maasta.</w:t>
      </w:r>
    </w:p>
    <w:p>
      <w:r>
        <w:rPr>
          <w:b/>
        </w:rPr>
        <w:t xml:space="preserve">Tulos</w:t>
      </w:r>
    </w:p>
    <w:p>
      <w:r>
        <w:t xml:space="preserve">hiekkaneekerit ja muut paskahousut pitäisi kieltää.</w:t>
      </w:r>
    </w:p>
    <w:p>
      <w:r>
        <w:rPr>
          <w:b/>
        </w:rPr>
        <w:t xml:space="preserve">Esimerkki 2.936</w:t>
      </w:r>
    </w:p>
    <w:p>
      <w:r>
        <w:t xml:space="preserve">harjoittavat ortodoksijuutalaiset ehkä, mutta on yleisesti tiedossa, että Hitlerin suuri ystävä oli persereppari, samoin on yleisesti tiedossa, että Hitlerin suonissa oli &lt;luku&gt; juutalaista verta, joten sankarinne ovat homoja ja juutalaisia.</w:t>
      </w:r>
    </w:p>
    <w:p>
      <w:r>
        <w:rPr>
          <w:b/>
        </w:rPr>
        <w:t xml:space="preserve">Tulos</w:t>
      </w:r>
    </w:p>
    <w:p>
      <w:r>
        <w:t xml:space="preserve">Hitlerin suuri ystävä oli peppumerirosvo</w:t>
      </w:r>
    </w:p>
    <w:p>
      <w:r>
        <w:rPr>
          <w:b/>
        </w:rPr>
        <w:t xml:space="preserve">Esimerkki 2.937</w:t>
      </w:r>
    </w:p>
    <w:p>
      <w:r>
        <w:t xml:space="preserve">miksi mustan vallan neekerin nyrkki on hyväksyttävä, mutta roomalainen tervehdys ei ole.</w:t>
      </w:r>
    </w:p>
    <w:p>
      <w:r>
        <w:rPr>
          <w:b/>
        </w:rPr>
        <w:t xml:space="preserve">Tulos</w:t>
      </w:r>
    </w:p>
    <w:p>
      <w:r>
        <w:t xml:space="preserve">neekeri</w:t>
      </w:r>
    </w:p>
    <w:p>
      <w:r>
        <w:rPr>
          <w:b/>
        </w:rPr>
        <w:t xml:space="preserve">Esimerkki 2.938</w:t>
      </w:r>
    </w:p>
    <w:p>
      <w:r>
        <w:t xml:space="preserve">ian ei koskaan tarvitse jahdata neekeri narttu im da saalis</w:t>
      </w:r>
    </w:p>
    <w:p>
      <w:r>
        <w:rPr>
          <w:b/>
        </w:rPr>
        <w:t xml:space="preserve">Tulos</w:t>
      </w:r>
    </w:p>
    <w:p>
      <w:r>
        <w:t xml:space="preserve">nigga ämmä</w:t>
      </w:r>
    </w:p>
    <w:p>
      <w:r>
        <w:rPr>
          <w:b/>
        </w:rPr>
        <w:t xml:space="preserve">Esimerkki 2.939</w:t>
      </w:r>
    </w:p>
    <w:p>
      <w:r>
        <w:t xml:space="preserve">jopa down-syndroomainen juutalainen tietää, että Toora kirjoitettiin vankeuden aikana Babyloniassa, vertaa myyttejä!</w:t>
      </w:r>
    </w:p>
    <w:p>
      <w:r>
        <w:rPr>
          <w:b/>
        </w:rPr>
        <w:t xml:space="preserve">Tulos</w:t>
      </w:r>
    </w:p>
    <w:p>
      <w:r>
        <w:t xml:space="preserve">down-oireyhtymäinen juutalainen</w:t>
      </w:r>
    </w:p>
    <w:p>
      <w:r>
        <w:rPr>
          <w:b/>
        </w:rPr>
        <w:t xml:space="preserve">Esimerkki 2.940</w:t>
      </w:r>
    </w:p>
    <w:p>
      <w:r>
        <w:t xml:space="preserve">toimii hyvin myös muzzeihin</w:t>
      </w:r>
    </w:p>
    <w:p>
      <w:r>
        <w:rPr>
          <w:b/>
        </w:rPr>
        <w:t xml:space="preserve">Tulos</w:t>
      </w:r>
    </w:p>
    <w:p>
      <w:r>
        <w:t xml:space="preserve">muzzies</w:t>
      </w:r>
    </w:p>
    <w:p>
      <w:r>
        <w:rPr>
          <w:b/>
        </w:rPr>
        <w:t xml:space="preserve">Esimerkki 2.941</w:t>
      </w:r>
    </w:p>
    <w:p>
      <w:r>
        <w:t xml:space="preserve">Rikkaan neekerin olisi pitänyt vain allekirjoittaa ja maksaa lippunsa sen sijaan, että puhuu rasistista paskaa.</w:t>
      </w:r>
    </w:p>
    <w:p>
      <w:r>
        <w:rPr>
          <w:b/>
        </w:rPr>
        <w:t xml:space="preserve">Tulos</w:t>
      </w:r>
    </w:p>
    <w:p>
      <w:r>
        <w:t xml:space="preserve">neekeri</w:t>
      </w:r>
    </w:p>
    <w:p>
      <w:r>
        <w:rPr>
          <w:b/>
        </w:rPr>
        <w:t xml:space="preserve">Esimerkki 2.942</w:t>
      </w:r>
    </w:p>
    <w:p>
      <w:r>
        <w:t xml:space="preserve">&lt;user&gt; ching chong oil 🤧</w:t>
      </w:r>
    </w:p>
    <w:p>
      <w:r>
        <w:rPr>
          <w:b/>
        </w:rPr>
        <w:t xml:space="preserve">Tulos</w:t>
      </w:r>
    </w:p>
    <w:p>
      <w:r>
        <w:t xml:space="preserve">ching chong</w:t>
      </w:r>
    </w:p>
    <w:p>
      <w:r>
        <w:rPr>
          <w:b/>
        </w:rPr>
        <w:t xml:space="preserve">Esimerkki 2.943</w:t>
      </w:r>
    </w:p>
    <w:p>
      <w:r>
        <w:t xml:space="preserve">muslimien tekemät jatkuvat happoterrori-iskut eivät häiritse monia lontoolaisia, jotka kieltäytyvät syyttämästä musliminaapureitaan muslimit ovat niin kuin täysin rauhallisia, sanoi Brian &lt;numero&gt;, joka opiskelee sukupuolentutkimusta paikallisessa yliopistossa, ja hänen kumppaninsa Tom, joka on joogaohjaaja, oli samaa mieltä, että rakastan heidän kebabeitaan, koska ne ovat todella herkullisia</w:t>
      </w:r>
    </w:p>
    <w:p>
      <w:r>
        <w:rPr>
          <w:b/>
        </w:rPr>
        <w:t xml:space="preserve">Tulos</w:t>
      </w:r>
    </w:p>
    <w:p>
      <w:r>
        <w:t xml:space="preserve">monet lontoolaiset kieltäytyvät syyttämästä musliminaapureitaan muslimeja muslimeista.</w:t>
      </w:r>
    </w:p>
    <w:p>
      <w:r>
        <w:rPr>
          <w:b/>
        </w:rPr>
        <w:t xml:space="preserve">Esimerkki 2.944</w:t>
      </w:r>
    </w:p>
    <w:p>
      <w:r>
        <w:t xml:space="preserve">&lt;number&gt; muslimi paki saasta &lt;number&gt; van job done</w:t>
      </w:r>
    </w:p>
    <w:p>
      <w:r>
        <w:rPr>
          <w:b/>
        </w:rPr>
        <w:t xml:space="preserve">Tulos</w:t>
      </w:r>
    </w:p>
    <w:p>
      <w:r>
        <w:t xml:space="preserve">muslimi paki saasta</w:t>
      </w:r>
    </w:p>
    <w:p>
      <w:r>
        <w:rPr>
          <w:b/>
        </w:rPr>
        <w:t xml:space="preserve">Esimerkki 2.945</w:t>
      </w:r>
    </w:p>
    <w:p>
      <w:r>
        <w:t xml:space="preserve">ja se liiketoiminta &lt;number&gt; aika sama paska uutinen päivittäin libtardit ovat ääliöitä ja yrittää tappaa kaikki muzzies miss mutta fuckem</w:t>
      </w:r>
    </w:p>
    <w:p>
      <w:r>
        <w:rPr>
          <w:b/>
        </w:rPr>
        <w:t xml:space="preserve">Tulos</w:t>
      </w:r>
    </w:p>
    <w:p>
      <w:r>
        <w:t xml:space="preserve">libtardit ovat ääliöitä ja yrittävät tappaa kaikki muzzit...</w:t>
      </w:r>
    </w:p>
    <w:p>
      <w:r>
        <w:rPr>
          <w:b/>
        </w:rPr>
        <w:t xml:space="preserve">Esimerkki 2.946</w:t>
      </w:r>
    </w:p>
    <w:p>
      <w:r>
        <w:t xml:space="preserve">ja kun tajuaa, että vasemmistopuolueet haluavat maahanmuuttajia miljoonittain, jotta he saisivat enemmän ääniä vaaleissa, alkaa miettiä, ovatko he oikeastaan kelpoisia politiikkaan ollenkaan, sillä demokraatit ovat selvästi kelpaamattomia hallitsemaan.</w:t>
      </w:r>
    </w:p>
    <w:p>
      <w:r>
        <w:rPr>
          <w:b/>
        </w:rPr>
        <w:t xml:space="preserve">Tulos</w:t>
      </w:r>
    </w:p>
    <w:p>
      <w:r>
        <w:t xml:space="preserve">haluavat vain, että maahanmuuttajia tulee miljoonittain, jotta he saisivat enemmän ääniä vaaleissa.</w:t>
      </w:r>
    </w:p>
    <w:p>
      <w:r>
        <w:rPr>
          <w:b/>
        </w:rPr>
        <w:t xml:space="preserve">Esimerkki 2.947</w:t>
      </w:r>
    </w:p>
    <w:p>
      <w:r>
        <w:t xml:space="preserve">tuo pieni lumihiutale ei käsittele noita isoja dieselkärryjä kovin hyvin teoilla on seurauksensa lumihiutaleet</w:t>
      </w:r>
    </w:p>
    <w:p>
      <w:r>
        <w:rPr>
          <w:b/>
        </w:rPr>
        <w:t xml:space="preserve">Tulos</w:t>
      </w:r>
    </w:p>
    <w:p>
      <w:r>
        <w:t xml:space="preserve">isot diesel-kuilut</w:t>
      </w:r>
    </w:p>
    <w:p>
      <w:r>
        <w:rPr>
          <w:b/>
        </w:rPr>
        <w:t xml:space="preserve">Esimerkki 2.948</w:t>
      </w:r>
    </w:p>
    <w:p>
      <w:r>
        <w:t xml:space="preserve">Myönnän, että hän on juutalainen nainen, jonka kanssa minulla on erimielisyyksiä hänen politiikassaan, mutta en aio alentua tuolle tasolle, koska hän ei ole tehnyt tarpeeksi lietsoakseen vihaani tuolle tasolle, ja lisäksi se, että häntä kutsutaan juutalaiseksi, on kohteliaisuus nyky-yhteiskunnassa, kiitos lil dickey</w:t>
      </w:r>
    </w:p>
    <w:p>
      <w:r>
        <w:rPr>
          <w:b/>
        </w:rPr>
        <w:t xml:space="preserve">Tulos</w:t>
      </w:r>
    </w:p>
    <w:p>
      <w:r>
        <w:t xml:space="preserve">kike</w:t>
      </w:r>
    </w:p>
    <w:p>
      <w:r>
        <w:rPr>
          <w:b/>
        </w:rPr>
        <w:t xml:space="preserve">Esimerkki 2.949</w:t>
      </w:r>
    </w:p>
    <w:p>
      <w:r>
        <w:t xml:space="preserve">tämä mies näyttää niin vitun hienolta pelkkä valkoinen t-paita ja kultaketju päällä - brb aion tehdä hänestä mieheni</w:t>
      </w:r>
    </w:p>
    <w:p>
      <w:r>
        <w:rPr>
          <w:b/>
        </w:rPr>
        <w:t xml:space="preserve">Tulos</w:t>
      </w:r>
    </w:p>
    <w:p>
      <w:r>
        <w:t xml:space="preserve">vitun</w:t>
      </w:r>
    </w:p>
    <w:p>
      <w:r>
        <w:rPr>
          <w:b/>
        </w:rPr>
        <w:t xml:space="preserve">Esimerkki 2.950</w:t>
      </w:r>
    </w:p>
    <w:p>
      <w:r>
        <w:t xml:space="preserve">tarpeettomat tunnustukset obama palkkaan naisia, koska he ovat isoja lihavia höpöttäjiä evelynfarkas susanrice</w:t>
      </w:r>
    </w:p>
    <w:p>
      <w:r>
        <w:rPr>
          <w:b/>
        </w:rPr>
        <w:t xml:space="preserve">Tulos</w:t>
      </w:r>
    </w:p>
    <w:p>
      <w:r>
        <w:t xml:space="preserve">palkkaan naisia, koska he ovat isoja läskisuujia.</w:t>
      </w:r>
    </w:p>
    <w:p>
      <w:r>
        <w:rPr>
          <w:b/>
        </w:rPr>
        <w:t xml:space="preserve">Esimerkki 2.951</w:t>
      </w:r>
    </w:p>
    <w:p>
      <w:r>
        <w:t xml:space="preserve">että neekeri on sattumanvaraisesti väkivaltainen, mikä on täysin ennennäkemätöntä.</w:t>
      </w:r>
    </w:p>
    <w:p>
      <w:r>
        <w:rPr>
          <w:b/>
        </w:rPr>
        <w:t xml:space="preserve">Tulos</w:t>
      </w:r>
    </w:p>
    <w:p>
      <w:r>
        <w:t xml:space="preserve">neekeri</w:t>
      </w:r>
    </w:p>
    <w:p>
      <w:r>
        <w:rPr>
          <w:b/>
        </w:rPr>
        <w:t xml:space="preserve">Esimerkki 2.952</w:t>
      </w:r>
    </w:p>
    <w:p>
      <w:r>
        <w:t xml:space="preserve">kun isäsi melkein kutsuu sinua homoksi haha</w:t>
      </w:r>
    </w:p>
    <w:p>
      <w:r>
        <w:rPr>
          <w:b/>
        </w:rPr>
        <w:t xml:space="preserve">Tulos</w:t>
      </w:r>
    </w:p>
    <w:p>
      <w:r>
        <w:t xml:space="preserve">homo</w:t>
      </w:r>
    </w:p>
    <w:p>
      <w:r>
        <w:rPr>
          <w:b/>
        </w:rPr>
        <w:t xml:space="preserve">Esimerkki 2.953</w:t>
      </w:r>
    </w:p>
    <w:p>
      <w:r>
        <w:t xml:space="preserve">Muistan, että tae bo oli joku mainosfilmi, jossa neekeri opetti valkoisia naisia spandexissa tekemään pieniä iskuja ja potkuja, jos ostat videon &lt;luku&gt; taalaa kappaleelta.</w:t>
      </w:r>
    </w:p>
    <w:p>
      <w:r>
        <w:rPr>
          <w:b/>
        </w:rPr>
        <w:t xml:space="preserve">Tulos</w:t>
      </w:r>
    </w:p>
    <w:p>
      <w:r>
        <w:t xml:space="preserve">neekeri opettaa valkoisia naisia</w:t>
      </w:r>
    </w:p>
    <w:p>
      <w:r>
        <w:rPr>
          <w:b/>
        </w:rPr>
        <w:t xml:space="preserve">Esimerkki 2.954</w:t>
      </w:r>
    </w:p>
    <w:p>
      <w:r>
        <w:t xml:space="preserve">altretard tämä tagi kuvaa ironisesti kaikkia teitä kusipäitä, jotka palvotte voxia, miksi ette kasvata munaa ja ryhdy valkoisten kannattajiksi sen sijaan, että olette valkoisten vastustajia, jotka vastustavat sananvapautta, teidän kaikkien täytyy olla osa &lt;user&gt; ja &lt;user&gt; pedorengasta.</w:t>
      </w:r>
    </w:p>
    <w:p>
      <w:r>
        <w:rPr>
          <w:b/>
        </w:rPr>
        <w:t xml:space="preserve">Tulos</w:t>
      </w:r>
    </w:p>
    <w:p>
      <w:r>
        <w:t xml:space="preserve">tämä tagi ironisesti kuvaa kaikkia teitä mulkkuja, jotka palvovat Voxia, miksi ette kasvata munaa ja tule valkoisten kannattajiksi sen sijaan, että vastustatte valkoisia ja sananvapautta.</w:t>
      </w:r>
    </w:p>
    <w:p>
      <w:r>
        <w:rPr>
          <w:b/>
        </w:rPr>
        <w:t xml:space="preserve">Esimerkki 2.955</w:t>
      </w:r>
    </w:p>
    <w:p>
      <w:r>
        <w:t xml:space="preserve">useampien valkoisten on ymmärrettävä tämä olemme ansainneet valtamme ja arvovaltamme, se on meidän säilytettävissämme, emme saa koskaan luopua siitä neekereille, arabeille tai muille ei-valkoisille.</w:t>
      </w:r>
    </w:p>
    <w:p>
      <w:r>
        <w:rPr>
          <w:b/>
        </w:rPr>
        <w:t xml:space="preserve">Tulos</w:t>
      </w:r>
    </w:p>
    <w:p>
      <w:r>
        <w:t xml:space="preserve">olemme ansainneet</w:t>
      </w:r>
    </w:p>
    <w:p>
      <w:r>
        <w:rPr>
          <w:b/>
        </w:rPr>
        <w:t xml:space="preserve">Esimerkki 2.956</w:t>
      </w:r>
    </w:p>
    <w:p>
      <w:r>
        <w:t xml:space="preserve">uskon vakaasti, että tulee olemaan konservatiiveja, jotka eivät ole lähelläkään alt right, jotka saavat puhdistetaan twitter politiikka on puhtaasti tilannekohtaista ja he määrittelevät väkivallan mitään konservatiivin tai libertaari twiittaa</w:t>
      </w:r>
    </w:p>
    <w:p>
      <w:r>
        <w:rPr>
          <w:b/>
        </w:rPr>
        <w:t xml:space="preserve">Tulos</w:t>
      </w:r>
    </w:p>
    <w:p>
      <w:r>
        <w:t xml:space="preserve">konservatiivit, jotka eivät ole lähelläkään alt-oikeistoa, jotka puhdistetaan, -</w:t>
      </w:r>
    </w:p>
    <w:p>
      <w:r>
        <w:rPr>
          <w:b/>
        </w:rPr>
        <w:t xml:space="preserve">Esimerkki 2.957</w:t>
      </w:r>
    </w:p>
    <w:p>
      <w:r>
        <w:t xml:space="preserve">hienoa kaksi neekeriä toinen ajelee hiusrajansa toinen ei ajele hiusrajojaan mutta ajelee kasvokarvojaan, mikä tekee eron neekerin ja apinan välille.</w:t>
      </w:r>
    </w:p>
    <w:p>
      <w:r>
        <w:rPr>
          <w:b/>
        </w:rPr>
        <w:t xml:space="preserve">Tulos</w:t>
      </w:r>
    </w:p>
    <w:p>
      <w:r>
        <w:t xml:space="preserve">kaksi suurta neekeriä</w:t>
      </w:r>
    </w:p>
    <w:p>
      <w:r>
        <w:rPr>
          <w:b/>
        </w:rPr>
        <w:t xml:space="preserve">Esimerkki 2.958</w:t>
      </w:r>
    </w:p>
    <w:p>
      <w:r>
        <w:t xml:space="preserve">seison Brianna Brochun rinnalla, koska pakko asua jonkun äänekkään positiivisten toimien sheboonin kanssa saa parhaimmatkin meistä tekemään hulluja asioita University of Hartford Justice for Jazzy -yliopisto</w:t>
      </w:r>
    </w:p>
    <w:p>
      <w:r>
        <w:rPr>
          <w:b/>
        </w:rPr>
        <w:t xml:space="preserve">Tulos</w:t>
      </w:r>
    </w:p>
    <w:p>
      <w:r>
        <w:t xml:space="preserve">sheboon</w:t>
      </w:r>
    </w:p>
    <w:p>
      <w:r>
        <w:rPr>
          <w:b/>
        </w:rPr>
        <w:t xml:space="preserve">Esimerkki 2.959</w:t>
      </w:r>
    </w:p>
    <w:p>
      <w:r>
        <w:t xml:space="preserve">&lt;user&gt; miltäköhän kaikista islamilaisen terrorismin uhreista tuntuisi, jos tietäisivät, että hallituksessa on kamelipoika?</w:t>
      </w:r>
    </w:p>
    <w:p>
      <w:r>
        <w:rPr>
          <w:b/>
        </w:rPr>
        <w:t xml:space="preserve">Tulos</w:t>
      </w:r>
    </w:p>
    <w:p>
      <w:r>
        <w:t xml:space="preserve">kamelin ratsastaja</w:t>
      </w:r>
    </w:p>
    <w:p>
      <w:r>
        <w:rPr>
          <w:b/>
        </w:rPr>
        <w:t xml:space="preserve">Esimerkki 2.960</w:t>
      </w:r>
    </w:p>
    <w:p>
      <w:r>
        <w:t xml:space="preserve">vitun juutalainen aina</w:t>
      </w:r>
    </w:p>
    <w:p>
      <w:r>
        <w:rPr>
          <w:b/>
        </w:rPr>
        <w:t xml:space="preserve">Tulos</w:t>
      </w:r>
    </w:p>
    <w:p>
      <w:r>
        <w:t xml:space="preserve">yid</w:t>
      </w:r>
    </w:p>
    <w:p>
      <w:r>
        <w:rPr>
          <w:b/>
        </w:rPr>
        <w:t xml:space="preserve">Esimerkki 2.961</w:t>
      </w:r>
    </w:p>
    <w:p>
      <w:r>
        <w:t xml:space="preserve">Affirmattive ei voi luottaa poliisiin tai hallitukseen he ovat positiivisesti syrjiviä näille vitun wogs ja moslemi sisäsiittoisille.</w:t>
      </w:r>
    </w:p>
    <w:p>
      <w:r>
        <w:rPr>
          <w:b/>
        </w:rPr>
        <w:t xml:space="preserve">Tulos</w:t>
      </w:r>
    </w:p>
    <w:p>
      <w:r>
        <w:t xml:space="preserve">wogs</w:t>
      </w:r>
    </w:p>
    <w:p>
      <w:r>
        <w:rPr>
          <w:b/>
        </w:rPr>
        <w:t xml:space="preserve">Esimerkki 2.962</w:t>
      </w:r>
    </w:p>
    <w:p>
      <w:r>
        <w:t xml:space="preserve">alt right on &lt;number&gt; &lt;number&gt; e julkkis homot ja noin &lt;number&gt; fanboys loput liikkeen on oikeastaan vain ihmisiä, jotka ovat kyllästyneet mitään establishment meidän pitäisi julistaa itsemme alt establishment mutta olemme laiskoja ja ei keskitetty ja monipuolinen siten arvaamaton hallitsematon</w:t>
      </w:r>
    </w:p>
    <w:p>
      <w:r>
        <w:rPr>
          <w:b/>
        </w:rPr>
        <w:t xml:space="preserve">Tulos</w:t>
      </w:r>
    </w:p>
    <w:p>
      <w:r>
        <w:t xml:space="preserve">e julkkis homot</w:t>
      </w:r>
    </w:p>
    <w:p>
      <w:r>
        <w:rPr>
          <w:b/>
        </w:rPr>
        <w:t xml:space="preserve">Esimerkki 2.963</w:t>
      </w:r>
    </w:p>
    <w:p>
      <w:r>
        <w:t xml:space="preserve">&lt;käyttäjä&gt; siinä sinä olet, me houkuttelimme libtardeja muutama viikko sitten minut on hyllytetty twatterista, koska kutsuin Minajia ghettohuoraksi.</w:t>
      </w:r>
    </w:p>
    <w:p>
      <w:r>
        <w:rPr>
          <w:b/>
        </w:rPr>
        <w:t xml:space="preserve">Tulos</w:t>
      </w:r>
    </w:p>
    <w:p>
      <w:r>
        <w:t xml:space="preserve">libtardit</w:t>
      </w:r>
    </w:p>
    <w:p>
      <w:r>
        <w:rPr>
          <w:b/>
        </w:rPr>
        <w:t xml:space="preserve">Esimerkki 2.964</w:t>
      </w:r>
    </w:p>
    <w:p>
      <w:r>
        <w:t xml:space="preserve">lyndon johnson selitti päätöstään nimittää thurgood marshall korkeimpaan oikeuteen vähemmän kuuluisan mustan tuomarin sijaan sanomalla, että kun nimitän neekerin tuomariksi, haluan kaikkien tietävän, että hän on neekeri.</w:t>
      </w:r>
    </w:p>
    <w:p>
      <w:r>
        <w:rPr>
          <w:b/>
        </w:rPr>
        <w:t xml:space="preserve">Tulos</w:t>
      </w:r>
    </w:p>
    <w:p>
      <w:r>
        <w:t xml:space="preserve">neekeri</w:t>
      </w:r>
    </w:p>
    <w:p>
      <w:r>
        <w:rPr>
          <w:b/>
        </w:rPr>
        <w:t xml:space="preserve">Esimerkki 2.965</w:t>
      </w:r>
    </w:p>
    <w:p>
      <w:r>
        <w:t xml:space="preserve">En ole poliisivoimien fani, mutta acab on jälkeenjäänyt imo...</w:t>
      </w:r>
    </w:p>
    <w:p>
      <w:r>
        <w:rPr>
          <w:b/>
        </w:rPr>
        <w:t xml:space="preserve">Tulos</w:t>
      </w:r>
    </w:p>
    <w:p>
      <w:r>
        <w:t xml:space="preserve">acab on jälkeenjäänyt</w:t>
      </w:r>
    </w:p>
    <w:p>
      <w:r>
        <w:rPr>
          <w:b/>
        </w:rPr>
        <w:t xml:space="preserve">Esimerkki 2.966</w:t>
      </w:r>
    </w:p>
    <w:p>
      <w:r>
        <w:t xml:space="preserve">nykyiset poliitikkonne ovat juutalaisten sätkynukkeja Eurooppa maksaa pakolaisilleen, jotta he lähtisivät Iso-Britanniaan ja Ranskaan, tuleville muslimien joutomaille. churchillwillpay</w:t>
      </w:r>
    </w:p>
    <w:p>
      <w:r>
        <w:rPr>
          <w:b/>
        </w:rPr>
        <w:t xml:space="preserve">Tulos</w:t>
      </w:r>
    </w:p>
    <w:p>
      <w:r>
        <w:t xml:space="preserve">nykyiset poliitikkonne ovat juutalaisten sätkynukkeja Eurooppa maksaa pakolaisilleen, jotta he lähtisivät Iso-Britanniaan ja Ranskaan, jotka ovat tulevia muslimien joutomaita.</w:t>
      </w:r>
    </w:p>
    <w:p>
      <w:r>
        <w:rPr>
          <w:b/>
        </w:rPr>
        <w:t xml:space="preserve">Esimerkki 2.967</w:t>
      </w:r>
    </w:p>
    <w:p>
      <w:r>
        <w:t xml:space="preserve">&lt;user&gt; &lt;user&gt; olet muslimi, joten sinulla ei ole mitään sananvaltaa juutalaisuuteen.</w:t>
      </w:r>
    </w:p>
    <w:p>
      <w:r>
        <w:rPr>
          <w:b/>
        </w:rPr>
        <w:t xml:space="preserve">Tulos</w:t>
      </w:r>
    </w:p>
    <w:p>
      <w:r>
        <w:t xml:space="preserve">muslimi</w:t>
      </w:r>
    </w:p>
    <w:p>
      <w:r>
        <w:rPr>
          <w:b/>
        </w:rPr>
        <w:t xml:space="preserve">Esimerkki 2.968</w:t>
      </w:r>
    </w:p>
    <w:p>
      <w:r>
        <w:t xml:space="preserve">nyt kun trump on voittanut voi musta mimmit elokuva pyydän tehdä &lt;luku&gt; valkoinen koomikot musta naama satiirinen stereotyyppinen mustien naisten tasa-arvo</w:t>
      </w:r>
    </w:p>
    <w:p>
      <w:r>
        <w:rPr>
          <w:b/>
        </w:rPr>
        <w:t xml:space="preserve">Tulos</w:t>
      </w:r>
    </w:p>
    <w:p>
      <w:r>
        <w:t xml:space="preserve">voisiko musta mimmi elokuva tehdä &lt;luku&gt; valkoiset koomikot mustissa naamoissa satiirisoivat stereotyyppisiä mustia naisia</w:t>
      </w:r>
    </w:p>
    <w:p>
      <w:r>
        <w:rPr>
          <w:b/>
        </w:rPr>
        <w:t xml:space="preserve">Esimerkki 2.969</w:t>
      </w:r>
    </w:p>
    <w:p>
      <w:r>
        <w:t xml:space="preserve">sado &lt;numero&gt; suoraan mäeltä puroon rover likaiset vedet kristallinkirkas sika koirat kiinni suoleton nyt ripustettu puuhun kuiva lävistetty sydän tulet kärpäsen ja toukkien kanssa elämä eletty syödä löytyi homoja budi</w:t>
      </w:r>
    </w:p>
    <w:p>
      <w:r>
        <w:rPr>
          <w:b/>
        </w:rPr>
        <w:t xml:space="preserve">Tulos</w:t>
      </w:r>
    </w:p>
    <w:p>
      <w:r>
        <w:t xml:space="preserve">homot</w:t>
      </w:r>
    </w:p>
    <w:p>
      <w:r>
        <w:rPr>
          <w:b/>
        </w:rPr>
        <w:t xml:space="preserve">Esimerkki 2.970</w:t>
      </w:r>
    </w:p>
    <w:p>
      <w:r>
        <w:t xml:space="preserve">elämä on ghetto amp i ' m yläpuolella kaikki tämä paska</w:t>
      </w:r>
    </w:p>
    <w:p>
      <w:r>
        <w:rPr>
          <w:b/>
        </w:rPr>
        <w:t xml:space="preserve">Tulos</w:t>
      </w:r>
    </w:p>
    <w:p>
      <w:r>
        <w:t xml:space="preserve">elämä on ghetto amp</w:t>
      </w:r>
    </w:p>
    <w:p>
      <w:r>
        <w:rPr>
          <w:b/>
        </w:rPr>
        <w:t xml:space="preserve">Esimerkki 2.971</w:t>
      </w:r>
    </w:p>
    <w:p>
      <w:r>
        <w:t xml:space="preserve">en enää ikinä pidä kuntosalia itsestäänselvyytenä kotitreenit ovat ghetto 😫</w:t>
      </w:r>
    </w:p>
    <w:p>
      <w:r>
        <w:rPr>
          <w:b/>
        </w:rPr>
        <w:t xml:space="preserve">Tulos</w:t>
      </w:r>
    </w:p>
    <w:p>
      <w:r>
        <w:t xml:space="preserve">kotitreenit ovat gettoa</w:t>
      </w:r>
    </w:p>
    <w:p>
      <w:r>
        <w:rPr>
          <w:b/>
        </w:rPr>
        <w:t xml:space="preserve">Esimerkki 2.972</w:t>
      </w:r>
    </w:p>
    <w:p>
      <w:r>
        <w:t xml:space="preserve">jos se oli vain julkisia tietoja, niin näyttää siltä, että se ei ole doxxing oli se kutsuu häiritä missä on raja, miten voit paljastaa kommari tuomari ja protestoida valtion tyrannian ilman, että se on häirintää, miten kommarit aina tehdä sitä &lt;user&gt;</w:t>
      </w:r>
    </w:p>
    <w:p>
      <w:r>
        <w:rPr>
          <w:b/>
        </w:rPr>
        <w:t xml:space="preserve">Tulos</w:t>
      </w:r>
    </w:p>
    <w:p>
      <w:r>
        <w:t xml:space="preserve">Missä on raja, miten voi paljastaa kommarituomarin ja protestoida valtion tyranniaa vastaan ilman että se on häirintää, miten kommarit tekevät sen aina?</w:t>
      </w:r>
    </w:p>
    <w:p>
      <w:r>
        <w:rPr>
          <w:b/>
        </w:rPr>
        <w:t xml:space="preserve">Esimerkki 2.973</w:t>
      </w:r>
    </w:p>
    <w:p>
      <w:r>
        <w:t xml:space="preserve">&lt;user&gt; sama koskee valkoista nationalismia ja fasismia, joka ' you '.</w:t>
      </w:r>
    </w:p>
    <w:p>
      <w:r>
        <w:rPr>
          <w:b/>
        </w:rPr>
        <w:t xml:space="preserve">Tulos</w:t>
      </w:r>
    </w:p>
    <w:p>
      <w:r>
        <w:t xml:space="preserve">valkoinen nationalismi ja fasismi</w:t>
      </w:r>
    </w:p>
    <w:p>
      <w:r>
        <w:rPr>
          <w:b/>
        </w:rPr>
        <w:t xml:space="preserve">Esimerkki 2.974</w:t>
      </w:r>
    </w:p>
    <w:p>
      <w:r>
        <w:t xml:space="preserve">jos naiset olisivat niin rohkeita, he marssisivat Saudi-Arabiassa maga gabfam -marssilla.</w:t>
      </w:r>
    </w:p>
    <w:p>
      <w:r>
        <w:rPr>
          <w:b/>
        </w:rPr>
        <w:t xml:space="preserve">Tulos</w:t>
      </w:r>
    </w:p>
    <w:p>
      <w:r>
        <w:t xml:space="preserve">jos naiset olisivat niin rohkeita, he marssisivat Saudi-Arabiassa.</w:t>
      </w:r>
    </w:p>
    <w:p>
      <w:r>
        <w:rPr>
          <w:b/>
        </w:rPr>
        <w:t xml:space="preserve">Esimerkki 2.975</w:t>
      </w:r>
    </w:p>
    <w:p>
      <w:r>
        <w:t xml:space="preserve">Onko kiukkuinen hintti oleminen tehokasta? Näyttää siltä, että se toimii näillä seuduilla.</w:t>
      </w:r>
    </w:p>
    <w:p>
      <w:r>
        <w:rPr>
          <w:b/>
        </w:rPr>
        <w:t xml:space="preserve">Tulos</w:t>
      </w:r>
    </w:p>
    <w:p>
      <w:r>
        <w:t xml:space="preserve">limanuljaska</w:t>
      </w:r>
    </w:p>
    <w:p>
      <w:r>
        <w:rPr>
          <w:b/>
        </w:rPr>
        <w:t xml:space="preserve">Esimerkki 2.976</w:t>
      </w:r>
    </w:p>
    <w:p>
      <w:r>
        <w:t xml:space="preserve">Hän näyttää samalta kuin toinen tuntemani oikeutettu neekeri.</w:t>
      </w:r>
    </w:p>
    <w:p>
      <w:r>
        <w:rPr>
          <w:b/>
        </w:rPr>
        <w:t xml:space="preserve">Tulos</w:t>
      </w:r>
    </w:p>
    <w:p>
      <w:r>
        <w:t xml:space="preserve">neekeri</w:t>
      </w:r>
    </w:p>
    <w:p>
      <w:r>
        <w:rPr>
          <w:b/>
        </w:rPr>
        <w:t xml:space="preserve">Esimerkki 2.977</w:t>
      </w:r>
    </w:p>
    <w:p>
      <w:r>
        <w:t xml:space="preserve">stfu vittu naama lesbo ämmä vittu vittu</w:t>
      </w:r>
    </w:p>
    <w:p>
      <w:r>
        <w:rPr>
          <w:b/>
        </w:rPr>
        <w:t xml:space="preserve">Tulos</w:t>
      </w:r>
    </w:p>
    <w:p>
      <w:r>
        <w:t xml:space="preserve">paskiainen</w:t>
      </w:r>
    </w:p>
    <w:p>
      <w:r>
        <w:rPr>
          <w:b/>
        </w:rPr>
        <w:t xml:space="preserve">Esimerkki 2.978</w:t>
      </w:r>
    </w:p>
    <w:p>
      <w:r>
        <w:t xml:space="preserve">mf sanoi, että a oli elämänsä parasta seksiä ämmä tiedän 😊 😘</w:t>
      </w:r>
    </w:p>
    <w:p>
      <w:r>
        <w:rPr>
          <w:b/>
        </w:rPr>
        <w:t xml:space="preserve">Tulos</w:t>
      </w:r>
    </w:p>
    <w:p>
      <w:r>
        <w:t xml:space="preserve">ämmä</w:t>
      </w:r>
    </w:p>
    <w:p>
      <w:r>
        <w:rPr>
          <w:b/>
        </w:rPr>
        <w:t xml:space="preserve">Esimerkki 2.979</w:t>
      </w:r>
    </w:p>
    <w:p>
      <w:r>
        <w:t xml:space="preserve">vitun hirttyneellä neekerillä on hieno takki...</w:t>
      </w:r>
    </w:p>
    <w:p>
      <w:r>
        <w:rPr>
          <w:b/>
        </w:rPr>
        <w:t xml:space="preserve">Tulos</w:t>
      </w:r>
    </w:p>
    <w:p>
      <w:r>
        <w:t xml:space="preserve">neekeri</w:t>
      </w:r>
    </w:p>
    <w:p>
      <w:r>
        <w:rPr>
          <w:b/>
        </w:rPr>
        <w:t xml:space="preserve">Esimerkki 2.980</w:t>
      </w:r>
    </w:p>
    <w:p>
      <w:r>
        <w:t xml:space="preserve">&lt;user&gt; eggzactamundo negro im just saying im looking through her tweets and ion think she gets it</w:t>
      </w:r>
    </w:p>
    <w:p>
      <w:r>
        <w:rPr>
          <w:b/>
        </w:rPr>
        <w:t xml:space="preserve">Tulos</w:t>
      </w:r>
    </w:p>
    <w:p>
      <w:r>
        <w:t xml:space="preserve">negro</w:t>
      </w:r>
    </w:p>
    <w:p>
      <w:r>
        <w:rPr>
          <w:b/>
        </w:rPr>
        <w:t xml:space="preserve">Esimerkki 2.981</w:t>
      </w:r>
    </w:p>
    <w:p>
      <w:r>
        <w:t xml:space="preserve">&lt;user&gt; voi jukra mä vihaan sua niin paljon 🤣 😭 💀 💀</w:t>
      </w:r>
    </w:p>
    <w:p>
      <w:r>
        <w:rPr>
          <w:b/>
        </w:rPr>
        <w:t xml:space="preserve">Tulos</w:t>
      </w:r>
    </w:p>
    <w:p>
      <w:r>
        <w:t xml:space="preserve">Vihaan sinua niin paljon</w:t>
      </w:r>
    </w:p>
    <w:p>
      <w:r>
        <w:rPr>
          <w:b/>
        </w:rPr>
        <w:t xml:space="preserve">Esimerkki 2.982</w:t>
      </w:r>
    </w:p>
    <w:p>
      <w:r>
        <w:t xml:space="preserve">ja mustien naisten muzzee wetback-patsaita pystytetään -</w:t>
      </w:r>
    </w:p>
    <w:p>
      <w:r>
        <w:rPr>
          <w:b/>
        </w:rPr>
        <w:t xml:space="preserve">Tulos</w:t>
      </w:r>
    </w:p>
    <w:p>
      <w:r>
        <w:t xml:space="preserve">muzzee wetback</w:t>
      </w:r>
    </w:p>
    <w:p>
      <w:r>
        <w:rPr>
          <w:b/>
        </w:rPr>
        <w:t xml:space="preserve">Esimerkki 2.983</w:t>
      </w:r>
    </w:p>
    <w:p>
      <w:r>
        <w:t xml:space="preserve">Luulen, että se johtuu siitä, että olet täynnä paskaa ja kieltäydyt muuttamasta juutalaisten kertomusta, jonka aivopesu on uskotellut sinulle olevan ainoa tie eteenpäin.</w:t>
      </w:r>
    </w:p>
    <w:p>
      <w:r>
        <w:rPr>
          <w:b/>
        </w:rPr>
        <w:t xml:space="preserve">Tulos</w:t>
      </w:r>
    </w:p>
    <w:p>
      <w:r>
        <w:t xml:space="preserve">Juutalaisten kertomus</w:t>
      </w:r>
    </w:p>
    <w:p>
      <w:r>
        <w:rPr>
          <w:b/>
        </w:rPr>
        <w:t xml:space="preserve">Esimerkki 2.984</w:t>
      </w:r>
    </w:p>
    <w:p>
      <w:r>
        <w:t xml:space="preserve">twitter todella olla terapeuttinen fr yal neekerit ovat hilpeä surun hetkiä</w:t>
      </w:r>
    </w:p>
    <w:p>
      <w:r>
        <w:rPr>
          <w:b/>
        </w:rPr>
        <w:t xml:space="preserve">Tulos</w:t>
      </w:r>
    </w:p>
    <w:p>
      <w:r>
        <w:t xml:space="preserve">neekerit</w:t>
      </w:r>
    </w:p>
    <w:p>
      <w:r>
        <w:rPr>
          <w:b/>
        </w:rPr>
        <w:t xml:space="preserve">Esimerkki 2.985</w:t>
      </w:r>
    </w:p>
    <w:p>
      <w:r>
        <w:t xml:space="preserve">Luuletko todella, että ihmiset ovat niin jälkeenjääneitä, etteivät he tee yhteistyötä, jos heitä uhkaa uhkailu?</w:t>
      </w:r>
    </w:p>
    <w:p>
      <w:r>
        <w:rPr>
          <w:b/>
        </w:rPr>
        <w:t xml:space="preserve">Tulos</w:t>
      </w:r>
    </w:p>
    <w:p>
      <w:r>
        <w:t xml:space="preserve">jälkeenjäänyt</w:t>
      </w:r>
    </w:p>
    <w:p>
      <w:r>
        <w:rPr>
          <w:b/>
        </w:rPr>
        <w:t xml:space="preserve">Esimerkki 2.986</w:t>
      </w:r>
    </w:p>
    <w:p>
      <w:r>
        <w:t xml:space="preserve">Harmi, että olet jälkeenjäänyt etkä osaa lukea.</w:t>
      </w:r>
    </w:p>
    <w:p>
      <w:r>
        <w:rPr>
          <w:b/>
        </w:rPr>
        <w:t xml:space="preserve">Tulos</w:t>
      </w:r>
    </w:p>
    <w:p>
      <w:r>
        <w:t xml:space="preserve">olet jälkeenjäänyt</w:t>
      </w:r>
    </w:p>
    <w:p>
      <w:r>
        <w:rPr>
          <w:b/>
        </w:rPr>
        <w:t xml:space="preserve">Esimerkki 2.987</w:t>
      </w:r>
    </w:p>
    <w:p>
      <w:r>
        <w:t xml:space="preserve">hahaha näin tämän kuvan drudgessa enkä voinut tajuta, miksi he julkaisivat kuvan lesbosta Johnny Deppistä kertovan artikkelin yhteydessä.</w:t>
      </w:r>
    </w:p>
    <w:p>
      <w:r>
        <w:rPr>
          <w:b/>
        </w:rPr>
        <w:t xml:space="preserve">Tulos</w:t>
      </w:r>
    </w:p>
    <w:p>
      <w:r>
        <w:t xml:space="preserve">dyke</w:t>
      </w:r>
    </w:p>
    <w:p>
      <w:r>
        <w:rPr>
          <w:b/>
        </w:rPr>
        <w:t xml:space="preserve">Esimerkki 2.988</w:t>
      </w:r>
    </w:p>
    <w:p>
      <w:r>
        <w:t xml:space="preserve">se on todistettu lääketieteellinen tosiasia, että jälkeenjääneet eivät osaa käyttää välimerkkejä lauseessa se on myös tosiasia, että vain homo voi sietää homoja oletko syöttäjä vai saalis vai molempia?</w:t>
      </w:r>
    </w:p>
    <w:p>
      <w:r>
        <w:rPr>
          <w:b/>
        </w:rPr>
        <w:t xml:space="preserve">Tulos</w:t>
      </w:r>
    </w:p>
    <w:p>
      <w:r>
        <w:t xml:space="preserve">on todistettu lääketieteellinen tosiasia, että jälkeenjääneet eivät osaa käyttää välimerkkejä lauseessa on myös tosiasia, että vain homo voi sietää homoja.</w:t>
      </w:r>
    </w:p>
    <w:p>
      <w:r>
        <w:rPr>
          <w:b/>
        </w:rPr>
        <w:t xml:space="preserve">Esimerkki 2.989</w:t>
      </w:r>
    </w:p>
    <w:p>
      <w:r>
        <w:t xml:space="preserve">Kuvitelkaa mitä kaikkea ilmaista paskaa valkoiset saisivat, jos heillä olisi neekeri sisällä.</w:t>
      </w:r>
    </w:p>
    <w:p>
      <w:r>
        <w:rPr>
          <w:b/>
        </w:rPr>
        <w:t xml:space="preserve">Tulos</w:t>
      </w:r>
    </w:p>
    <w:p>
      <w:r>
        <w:t xml:space="preserve">neekeri</w:t>
      </w:r>
    </w:p>
    <w:p>
      <w:r>
        <w:rPr>
          <w:b/>
        </w:rPr>
        <w:t xml:space="preserve">Esimerkki 2.990</w:t>
      </w:r>
    </w:p>
    <w:p>
      <w:r>
        <w:t xml:space="preserve">&lt;käyttäjä&gt; &lt;käyttäjä&gt; olet oikeassa, vihaan sinua ja Jaydenia ja muita enemmän kuin useimmat muut.</w:t>
      </w:r>
    </w:p>
    <w:p>
      <w:r>
        <w:rPr>
          <w:b/>
        </w:rPr>
        <w:t xml:space="preserve">Tulos</w:t>
      </w:r>
    </w:p>
    <w:p>
      <w:r>
        <w:t xml:space="preserve">vihaan sinua ja Jaydeniä</w:t>
      </w:r>
    </w:p>
    <w:p>
      <w:r>
        <w:rPr>
          <w:b/>
        </w:rPr>
        <w:t xml:space="preserve">Esimerkki 2.991</w:t>
      </w:r>
    </w:p>
    <w:p>
      <w:r>
        <w:t xml:space="preserve">olen veteraani kyllästyin olemaan tekemisissä homojen kanssa ja tappamaan hiekkaneekereitä juutalaisten takia, vitut siitä.</w:t>
      </w:r>
    </w:p>
    <w:p>
      <w:r>
        <w:rPr>
          <w:b/>
        </w:rPr>
        <w:t xml:space="preserve">Tulos</w:t>
      </w:r>
    </w:p>
    <w:p>
      <w:r>
        <w:t xml:space="preserve">homot ja tappavat hiekkaneekereitä juutalaisten puolesta...</w:t>
      </w:r>
    </w:p>
    <w:p>
      <w:r>
        <w:rPr>
          <w:b/>
        </w:rPr>
        <w:t xml:space="preserve">Esimerkki 2.992</w:t>
      </w:r>
    </w:p>
    <w:p>
      <w:r>
        <w:t xml:space="preserve">Hänestä piti tehdä valkoinen, jotta rikos ei näyttäisi muzzien tekemältä.</w:t>
      </w:r>
    </w:p>
    <w:p>
      <w:r>
        <w:rPr>
          <w:b/>
        </w:rPr>
        <w:t xml:space="preserve">Tulos</w:t>
      </w:r>
    </w:p>
    <w:p>
      <w:r>
        <w:t xml:space="preserve">muzzie</w:t>
      </w:r>
    </w:p>
    <w:p>
      <w:r>
        <w:rPr>
          <w:b/>
        </w:rPr>
        <w:t xml:space="preserve">Esimerkki 2.993</w:t>
      </w:r>
    </w:p>
    <w:p>
      <w:r>
        <w:t xml:space="preserve">Pyhä paska, ruma juntti lopussa...</w:t>
      </w:r>
    </w:p>
    <w:p>
      <w:r>
        <w:rPr>
          <w:b/>
        </w:rPr>
        <w:t xml:space="preserve">Tulos</w:t>
      </w:r>
    </w:p>
    <w:p>
      <w:r>
        <w:t xml:space="preserve">kike</w:t>
      </w:r>
    </w:p>
    <w:p>
      <w:r>
        <w:rPr>
          <w:b/>
        </w:rPr>
        <w:t xml:space="preserve">Esimerkki 2.994</w:t>
      </w:r>
    </w:p>
    <w:p>
      <w:r>
        <w:t xml:space="preserve">Epäilen, että hän on kiireinen animaatiotyön kanssa hänellä ei ole kinkkuorjia animoimassa kohtauksia hänen puolestaan, sillä yksin tekeminen vie ikuisuuden...</w:t>
      </w:r>
    </w:p>
    <w:p>
      <w:r>
        <w:rPr>
          <w:b/>
        </w:rPr>
        <w:t xml:space="preserve">Tulos</w:t>
      </w:r>
    </w:p>
    <w:p>
      <w:r>
        <w:t xml:space="preserve">kinkkuorjat</w:t>
      </w:r>
    </w:p>
    <w:p>
      <w:r>
        <w:rPr>
          <w:b/>
        </w:rPr>
        <w:t xml:space="preserve">Esimerkki 2.995</w:t>
      </w:r>
    </w:p>
    <w:p>
      <w:r>
        <w:t xml:space="preserve">&lt;user&gt; rasistiset demokraatit haluavat, että laittomat maahanmuuttajat valtaavat maamme, he haluavat pestä pois ja laimentaa kaiken valkoisen vaikutusvallan maassamme.</w:t>
      </w:r>
    </w:p>
    <w:p>
      <w:r>
        <w:rPr>
          <w:b/>
        </w:rPr>
        <w:t xml:space="preserve">Tulos</w:t>
      </w:r>
    </w:p>
    <w:p>
      <w:r>
        <w:t xml:space="preserve">rasistiset demokraatit</w:t>
      </w:r>
    </w:p>
    <w:p>
      <w:r>
        <w:rPr>
          <w:b/>
        </w:rPr>
        <w:t xml:space="preserve">Esimerkki 2.996</w:t>
      </w:r>
    </w:p>
    <w:p>
      <w:r>
        <w:t xml:space="preserve">&lt;user&gt; ah näköjään mozzie savages on tuonut meidät takaisin keskelle ges siveysvyöt tulossa takaisin tyyliin 🤔 🤕 😁</w:t>
      </w:r>
    </w:p>
    <w:p>
      <w:r>
        <w:rPr>
          <w:b/>
        </w:rPr>
        <w:t xml:space="preserve">Tulos</w:t>
      </w:r>
    </w:p>
    <w:p>
      <w:r>
        <w:t xml:space="preserve">mozzie savages</w:t>
      </w:r>
    </w:p>
    <w:p>
      <w:r>
        <w:rPr>
          <w:b/>
        </w:rPr>
        <w:t xml:space="preserve">Esimerkki 2.997</w:t>
      </w:r>
    </w:p>
    <w:p>
      <w:r>
        <w:t xml:space="preserve">äitini sanoi scarlettille, että hänen pitäisi pitää huolta hampaistaan, ettei hänen tarvitse hankkia kultahampaita, koska se on ghetto 😂 😂 😂 😂 😂</w:t>
      </w:r>
    </w:p>
    <w:p>
      <w:r>
        <w:rPr>
          <w:b/>
        </w:rPr>
        <w:t xml:space="preserve">Tulos</w:t>
      </w:r>
    </w:p>
    <w:p>
      <w:r>
        <w:t xml:space="preserve">ghetto</w:t>
      </w:r>
    </w:p>
    <w:p>
      <w:r>
        <w:rPr>
          <w:b/>
        </w:rPr>
        <w:t xml:space="preserve">Esimerkki 2.998</w:t>
      </w:r>
    </w:p>
    <w:p>
      <w:r>
        <w:t xml:space="preserve">jos etsit upeaa kirjaa, jossa on oivaltavaa historiallista sisältöä, lue Thomas Sowellin kirja black rednecks white liberals loistava kirja loistavalta taloustieteilijältä.</w:t>
      </w:r>
    </w:p>
    <w:p>
      <w:r>
        <w:rPr>
          <w:b/>
        </w:rPr>
        <w:t xml:space="preserve">Tulos</w:t>
      </w:r>
    </w:p>
    <w:p>
      <w:r>
        <w:t xml:space="preserve">lue Thomas Sowell mustat punaniskat valkoiset liberaalit</w:t>
      </w:r>
    </w:p>
    <w:p>
      <w:r>
        <w:rPr>
          <w:b/>
        </w:rPr>
        <w:t xml:space="preserve">Esimerkki 2.999</w:t>
      </w:r>
    </w:p>
    <w:p>
      <w:r>
        <w:t xml:space="preserve">" Älä koskaan anna ämmän viedä paikkaasi " rosa parks &lt;numero&gt;</w:t>
      </w:r>
    </w:p>
    <w:p>
      <w:r>
        <w:rPr>
          <w:b/>
        </w:rPr>
        <w:t xml:space="preserve">Tulos</w:t>
      </w:r>
    </w:p>
    <w:p>
      <w:r>
        <w:t xml:space="preserve">ämmä</w:t>
      </w:r>
    </w:p>
    <w:p>
      <w:r>
        <w:rPr>
          <w:b/>
        </w:rPr>
        <w:t xml:space="preserve">Esimerkki 2.1000</w:t>
      </w:r>
    </w:p>
    <w:p>
      <w:r>
        <w:t xml:space="preserve">&lt;user&gt; ei ne ' re wonho valkoisena ja shownu mustana monsta x:stä</w:t>
      </w:r>
    </w:p>
    <w:p>
      <w:r>
        <w:rPr>
          <w:b/>
        </w:rPr>
        <w:t xml:space="preserve">Tulos</w:t>
      </w:r>
    </w:p>
    <w:p>
      <w:r>
        <w:t xml:space="preserve">ei ne ' re wonho valkoisena ja shownu mustana monsta</w:t>
      </w:r>
    </w:p>
    <w:p>
      <w:r>
        <w:rPr>
          <w:b/>
        </w:rPr>
        <w:t xml:space="preserve">Esimerkki 2.1001</w:t>
      </w:r>
    </w:p>
    <w:p>
      <w:r>
        <w:t xml:space="preserve">&lt;user&gt; en ymmärrä mitä pahaa siinä on että sanotaan että lapset joilla on pyyhkeet päänsä ympärillä kuin turbaanit näyttävät ihmisiltä jotka käyttävät turbaaneja onko se vain huono asia koska rasistiset kusipäät käyttävät sanaa pyyhepää puhuakseen ihmisistä jotka käyttävät turbaaneja?</w:t>
      </w:r>
    </w:p>
    <w:p>
      <w:r>
        <w:rPr>
          <w:b/>
        </w:rPr>
        <w:t xml:space="preserve">Tulos</w:t>
      </w:r>
    </w:p>
    <w:p>
      <w:r>
        <w:t xml:space="preserve">pyyhepää</w:t>
      </w:r>
    </w:p>
    <w:p>
      <w:r>
        <w:rPr>
          <w:b/>
        </w:rPr>
        <w:t xml:space="preserve">Esimerkki 2.1002</w:t>
      </w:r>
    </w:p>
    <w:p>
      <w:r>
        <w:t xml:space="preserve">amber guyer tämä ampui miehen omalla paikallaan narttu sai mitä ansaitsi oikeutta botham jeanille...</w:t>
      </w:r>
    </w:p>
    <w:p>
      <w:r>
        <w:rPr>
          <w:b/>
        </w:rPr>
        <w:t xml:space="preserve">Tulos</w:t>
      </w:r>
    </w:p>
    <w:p>
      <w:r>
        <w:t xml:space="preserve">ämmä</w:t>
      </w:r>
    </w:p>
    <w:p>
      <w:r>
        <w:rPr>
          <w:b/>
        </w:rPr>
        <w:t xml:space="preserve">Esimerkki 2.1003</w:t>
      </w:r>
    </w:p>
    <w:p>
      <w:r>
        <w:t xml:space="preserve">joshua barnum yksi antifan parhaista lomailee dubaissa rikas poika osoittaa palvelijuuttaan muzzie-rahoittajilleen</w:t>
      </w:r>
    </w:p>
    <w:p>
      <w:r>
        <w:rPr>
          <w:b/>
        </w:rPr>
        <w:t xml:space="preserve">Tulos</w:t>
      </w:r>
    </w:p>
    <w:p>
      <w:r>
        <w:t xml:space="preserve">muzzie</w:t>
      </w:r>
    </w:p>
    <w:p>
      <w:r>
        <w:rPr>
          <w:b/>
        </w:rPr>
        <w:t xml:space="preserve">Esimerkki 2.1004</w:t>
      </w:r>
    </w:p>
    <w:p>
      <w:r>
        <w:t xml:space="preserve">teki tuon hauen &lt;määrän&gt; osumia...</w:t>
      </w:r>
    </w:p>
    <w:p>
      <w:r>
        <w:rPr>
          <w:b/>
        </w:rPr>
        <w:t xml:space="preserve">Tulos</w:t>
      </w:r>
    </w:p>
    <w:p>
      <w:r>
        <w:t xml:space="preserve">uros</w:t>
      </w:r>
    </w:p>
    <w:p>
      <w:r>
        <w:rPr>
          <w:b/>
        </w:rPr>
        <w:t xml:space="preserve">Esimerkki 2.1005</w:t>
      </w:r>
    </w:p>
    <w:p>
      <w:r>
        <w:t xml:space="preserve">muslimin keskimääräinen iq on &lt;luku&gt; onko muslimien keskimääräinen iq todella niin korkea rauhan uskonto opettaa muslimeja vihaamaan hyvin varhaisesta iästä lähtien ja tätä vihaa vahvistetaan koko elämän ajan.</w:t>
      </w:r>
    </w:p>
    <w:p>
      <w:r>
        <w:rPr>
          <w:b/>
        </w:rPr>
        <w:t xml:space="preserve">Tulos</w:t>
      </w:r>
    </w:p>
    <w:p>
      <w:r>
        <w:t xml:space="preserve">moslimitorakan keskimääräinen iq on &lt;luku&gt; onko muslimien keskimääräinen iq todella niin korkea?</w:t>
      </w:r>
    </w:p>
    <w:p>
      <w:r>
        <w:rPr>
          <w:b/>
        </w:rPr>
        <w:t xml:space="preserve">Esimerkki 2.1006</w:t>
      </w:r>
    </w:p>
    <w:p>
      <w:r>
        <w:t xml:space="preserve">Äitini olla kuin tappaa itsesi ämmä minua älä temp minua kanssa hyvä aika huora</w:t>
      </w:r>
    </w:p>
    <w:p>
      <w:r>
        <w:rPr>
          <w:b/>
        </w:rPr>
        <w:t xml:space="preserve">Tulos</w:t>
      </w:r>
    </w:p>
    <w:p>
      <w:r>
        <w:t xml:space="preserve">ämmä</w:t>
      </w:r>
    </w:p>
    <w:p>
      <w:r>
        <w:rPr>
          <w:b/>
        </w:rPr>
        <w:t xml:space="preserve">Esimerkki 2.1007</w:t>
      </w:r>
    </w:p>
    <w:p>
      <w:r>
        <w:t xml:space="preserve">ehkä tohtori Who oli oikeassa siitä, että Englannin kuningattareksi tulisi transu neekeri.</w:t>
      </w:r>
    </w:p>
    <w:p>
      <w:r>
        <w:rPr>
          <w:b/>
        </w:rPr>
        <w:t xml:space="preserve">Tulos</w:t>
      </w:r>
    </w:p>
    <w:p>
      <w:r>
        <w:t xml:space="preserve">transu neekerikuningatar</w:t>
      </w:r>
    </w:p>
    <w:p>
      <w:r>
        <w:rPr>
          <w:b/>
        </w:rPr>
        <w:t xml:space="preserve">Esimerkki 2.1008</w:t>
      </w:r>
    </w:p>
    <w:p>
      <w:r>
        <w:t xml:space="preserve">Periaatteessa jos demokraatit haluavat jotain, se johtuu siitä, että he ajattelevat, että pitkällä aikavälillä se helpottaa homojen latino-muslimien raiskaamista lapsistasi mpcstatusupdates</w:t>
      </w:r>
    </w:p>
    <w:p>
      <w:r>
        <w:rPr>
          <w:b/>
        </w:rPr>
        <w:t xml:space="preserve">Tulos</w:t>
      </w:r>
    </w:p>
    <w:p>
      <w:r>
        <w:t xml:space="preserve">homo latino muslimit raiskaamaan lapsesi</w:t>
      </w:r>
    </w:p>
    <w:p>
      <w:r>
        <w:rPr>
          <w:b/>
        </w:rPr>
        <w:t xml:space="preserve">Esimerkki 2.1009</w:t>
      </w:r>
    </w:p>
    <w:p>
      <w:r>
        <w:t xml:space="preserve">kaupunki täynnä muslimijihadisteja on raivoissaan sen jälkeen, kun sitä on kutsuttu kaupungiksi, joka on täynnä muslimijihadisteja</w:t>
      </w:r>
    </w:p>
    <w:p>
      <w:r>
        <w:rPr>
          <w:b/>
        </w:rPr>
        <w:t xml:space="preserve">Tulos</w:t>
      </w:r>
    </w:p>
    <w:p>
      <w:r>
        <w:t xml:space="preserve">täynnä muslimijihadisteja</w:t>
      </w:r>
    </w:p>
    <w:p>
      <w:r>
        <w:rPr>
          <w:b/>
        </w:rPr>
        <w:t xml:space="preserve">Esimerkki 2.1010</w:t>
      </w:r>
    </w:p>
    <w:p>
      <w:r>
        <w:t xml:space="preserve">retardoituneen kissani leikkimisen katsominen kissanminttupuurolla on luultavasti päiväni parasta antia, pojat.</w:t>
      </w:r>
    </w:p>
    <w:p>
      <w:r>
        <w:rPr>
          <w:b/>
        </w:rPr>
        <w:t xml:space="preserve">Tulos</w:t>
      </w:r>
    </w:p>
    <w:p>
      <w:r>
        <w:t xml:space="preserve">jälkeenjäänyt kissa leikkiä</w:t>
      </w:r>
    </w:p>
    <w:p>
      <w:r>
        <w:rPr>
          <w:b/>
        </w:rPr>
        <w:t xml:space="preserve">Esimerkki 2.1011</w:t>
      </w:r>
    </w:p>
    <w:p>
      <w:r>
        <w:t xml:space="preserve">&lt;user&gt; miksi retarded tweets</w:t>
      </w:r>
    </w:p>
    <w:p>
      <w:r>
        <w:rPr>
          <w:b/>
        </w:rPr>
        <w:t xml:space="preserve">Tulos</w:t>
      </w:r>
    </w:p>
    <w:p>
      <w:r>
        <w:t xml:space="preserve">jälkeenjäänyt</w:t>
      </w:r>
    </w:p>
    <w:p>
      <w:r>
        <w:rPr>
          <w:b/>
        </w:rPr>
        <w:t xml:space="preserve">Esimerkki 2.1012</w:t>
      </w:r>
    </w:p>
    <w:p>
      <w:r>
        <w:t xml:space="preserve">En maininnut sukupuolielimiä, ilmeisesti sinulla on pakkomielle neekerin kaluun. Hanki apua.</w:t>
      </w:r>
    </w:p>
    <w:p>
      <w:r>
        <w:rPr>
          <w:b/>
        </w:rPr>
        <w:t xml:space="preserve">Tulos</w:t>
      </w:r>
    </w:p>
    <w:p>
      <w:r>
        <w:t xml:space="preserve">neekerin mulkku</w:t>
      </w:r>
    </w:p>
    <w:p>
      <w:r>
        <w:rPr>
          <w:b/>
        </w:rPr>
        <w:t xml:space="preserve">Esimerkki 2.1013</w:t>
      </w:r>
    </w:p>
    <w:p>
      <w:r>
        <w:t xml:space="preserve">sen loppu ei sekoittanut mustia ja valkoisia, se tarkoitti vain sitä, että mustien alueiden viinakauppoja johtavat nyt arabit mustien sijaan.</w:t>
      </w:r>
    </w:p>
    <w:p>
      <w:r>
        <w:rPr>
          <w:b/>
        </w:rPr>
        <w:t xml:space="preserve">Tulos</w:t>
      </w:r>
    </w:p>
    <w:p>
      <w:r>
        <w:t xml:space="preserve">sekoittaa mustia ja valkoisia</w:t>
      </w:r>
    </w:p>
    <w:p>
      <w:r>
        <w:rPr>
          <w:b/>
        </w:rPr>
        <w:t xml:space="preserve">Esimerkki 2.1014</w:t>
      </w:r>
    </w:p>
    <w:p>
      <w:r>
        <w:t xml:space="preserve">ottaa alas nämä solmuttomat letit ghetto ass fuck I quit 😂</w:t>
      </w:r>
    </w:p>
    <w:p>
      <w:r>
        <w:rPr>
          <w:b/>
        </w:rPr>
        <w:t xml:space="preserve">Tulos</w:t>
      </w:r>
    </w:p>
    <w:p>
      <w:r>
        <w:t xml:space="preserve">ghetto perse vittu</w:t>
      </w:r>
    </w:p>
    <w:p>
      <w:r>
        <w:rPr>
          <w:b/>
        </w:rPr>
        <w:t xml:space="preserve">Esimerkki 2.1015</w:t>
      </w:r>
    </w:p>
    <w:p>
      <w:r>
        <w:t xml:space="preserve">&lt;user&gt; kuinkahan moni valkoista roskaväkeä äänestäneistä uskoo vielä sinuun?</w:t>
      </w:r>
    </w:p>
    <w:p>
      <w:r>
        <w:rPr>
          <w:b/>
        </w:rPr>
        <w:t xml:space="preserve">Tulos</w:t>
      </w:r>
    </w:p>
    <w:p>
      <w:r>
        <w:t xml:space="preserve">valkoinen roskaväki</w:t>
      </w:r>
    </w:p>
    <w:p>
      <w:r>
        <w:rPr>
          <w:b/>
        </w:rPr>
        <w:t xml:space="preserve">Esimerkki 2.1016</w:t>
      </w:r>
    </w:p>
    <w:p>
      <w:r>
        <w:t xml:space="preserve">Ehdottomasti, mutta luuletko todella, että meidän pitäisi antaa ghetton mustien määritellä kielemme uudelleen?</w:t>
      </w:r>
    </w:p>
    <w:p>
      <w:r>
        <w:rPr>
          <w:b/>
        </w:rPr>
        <w:t xml:space="preserve">Tulos</w:t>
      </w:r>
    </w:p>
    <w:p>
      <w:r>
        <w:t xml:space="preserve">ghetto mustat</w:t>
      </w:r>
    </w:p>
    <w:p>
      <w:r>
        <w:rPr>
          <w:b/>
        </w:rPr>
        <w:t xml:space="preserve">Esimerkki 2.1017</w:t>
      </w:r>
    </w:p>
    <w:p>
      <w:r>
        <w:t xml:space="preserve">Voi hyvin anna minun olla premium luoja en tiedä miten saada käsiinsä kenenkään siitä ja toivon, että olet nähnyt minun twitter on homo kappale annoin u huuto</w:t>
      </w:r>
    </w:p>
    <w:p>
      <w:r>
        <w:rPr>
          <w:b/>
        </w:rPr>
        <w:t xml:space="preserve">Tulos</w:t>
      </w:r>
    </w:p>
    <w:p>
      <w:r>
        <w:t xml:space="preserve">homolaulu</w:t>
      </w:r>
    </w:p>
    <w:p>
      <w:r>
        <w:rPr>
          <w:b/>
        </w:rPr>
        <w:t xml:space="preserve">Esimerkki 2.1018</w:t>
      </w:r>
    </w:p>
    <w:p>
      <w:r>
        <w:t xml:space="preserve">riitelin tuon mutahain kanssa hänen redice-haastattelunsa jälkeen hän ei ole kansallismielinen eikä oikeistolainen tasa-arvoinen sjw on lähempänä hänen uskomuksiaan hänen kommenttinsa kansallismielisyydestä, joka on ylivertainen muihin nähden, on valhe.</w:t>
      </w:r>
    </w:p>
    <w:p>
      <w:r>
        <w:rPr>
          <w:b/>
        </w:rPr>
        <w:t xml:space="preserve">Tulos</w:t>
      </w:r>
    </w:p>
    <w:p>
      <w:r>
        <w:t xml:space="preserve">mutahai</w:t>
      </w:r>
    </w:p>
    <w:p>
      <w:r>
        <w:rPr>
          <w:b/>
        </w:rPr>
        <w:t xml:space="preserve">Esimerkki 2.1019</w:t>
      </w:r>
    </w:p>
    <w:p>
      <w:r>
        <w:t xml:space="preserve">&lt;user&gt; kill bitch jouduin googlaamaan sen perseen 😭 😭</w:t>
      </w:r>
    </w:p>
    <w:p>
      <w:r>
        <w:rPr>
          <w:b/>
        </w:rPr>
        <w:t xml:space="preserve">Tulos</w:t>
      </w:r>
    </w:p>
    <w:p>
      <w:r>
        <w:t xml:space="preserve">tappaa narttu minun piti googlettaa hänen perseensä</w:t>
      </w:r>
    </w:p>
    <w:p>
      <w:r>
        <w:rPr>
          <w:b/>
        </w:rPr>
        <w:t xml:space="preserve">Esimerkki 2.1020</w:t>
      </w:r>
    </w:p>
    <w:p>
      <w:r>
        <w:t xml:space="preserve">en edes tiedä mitä kieltä nämä pocs puhuvat Cardi B Bodak keltainen Lil Uzi Vert Childish Gambino Khalid tämä musiikki on jigaboo siansaksaa George Washington menee täynnä bowlcut haudassaan</w:t>
      </w:r>
    </w:p>
    <w:p>
      <w:r>
        <w:rPr>
          <w:b/>
        </w:rPr>
        <w:t xml:space="preserve">Tulos</w:t>
      </w:r>
    </w:p>
    <w:p>
      <w:r>
        <w:t xml:space="preserve">jigaboo</w:t>
      </w:r>
    </w:p>
    <w:p>
      <w:r>
        <w:rPr>
          <w:b/>
        </w:rPr>
        <w:t xml:space="preserve">Esimerkki 2.1021</w:t>
      </w:r>
    </w:p>
    <w:p>
      <w:r>
        <w:t xml:space="preserve">yoo olen katsomassa &lt;user&gt; stream ja äitini kävelee sisään ja sanoo kuka olet u puhuu hän kuulostaa homo lmao kaikki hän dolfin kuvitella</w:t>
      </w:r>
    </w:p>
    <w:p>
      <w:r>
        <w:rPr>
          <w:b/>
        </w:rPr>
        <w:t xml:space="preserve">Tulos</w:t>
      </w:r>
    </w:p>
    <w:p>
      <w:r>
        <w:t xml:space="preserve">Hän kuulostaa homolta</w:t>
      </w:r>
    </w:p>
    <w:p>
      <w:r>
        <w:rPr>
          <w:b/>
        </w:rPr>
        <w:t xml:space="preserve">Esimerkki 2.1022</w:t>
      </w:r>
    </w:p>
    <w:p>
      <w:r>
        <w:t xml:space="preserve">Hasan ei ole ruotsalainen en välitä siitä, että hän on syntynyt Ruotsissa Ruotsi on valkoinen kristitty kansakunta, ei hiekkaneekeri-muslimimaa.</w:t>
      </w:r>
    </w:p>
    <w:p>
      <w:r>
        <w:rPr>
          <w:b/>
        </w:rPr>
        <w:t xml:space="preserve">Tulos</w:t>
      </w:r>
    </w:p>
    <w:p>
      <w:r>
        <w:t xml:space="preserve">hiekkaneekeri</w:t>
      </w:r>
    </w:p>
    <w:p>
      <w:r>
        <w:rPr>
          <w:b/>
        </w:rPr>
        <w:t xml:space="preserve">Esimerkki 2.1023</w:t>
      </w:r>
    </w:p>
    <w:p>
      <w:r>
        <w:t xml:space="preserve">en ole kuinka monet ihmiset ovat pois George Webb se todetaan päivä &lt;päivämäärä&gt; he ovat hämmästyttäviä se katsomassa todellista rikostarina Clinton ja coons avautua edessäsi silmiesi juuri löysin hänet George Webb Cinton Haiti Clinton kartelli pedo maksaa maksaa maksamaan liikennettä</w:t>
      </w:r>
    </w:p>
    <w:p>
      <w:r>
        <w:rPr>
          <w:b/>
        </w:rPr>
        <w:t xml:space="preserve">Tulos</w:t>
      </w:r>
    </w:p>
    <w:p>
      <w:r>
        <w:t xml:space="preserve">Pesukarhut</w:t>
      </w:r>
    </w:p>
    <w:p>
      <w:r>
        <w:rPr>
          <w:b/>
        </w:rPr>
        <w:t xml:space="preserve">Esimerkki 2.1024</w:t>
      </w:r>
    </w:p>
    <w:p>
      <w:r>
        <w:t xml:space="preserve">lol wow olet vitun jälkeenjäänyt ese tämä online tyynysotaa alkaa kyllästyttää vaikka</w:t>
      </w:r>
    </w:p>
    <w:p>
      <w:r>
        <w:rPr>
          <w:b/>
        </w:rPr>
        <w:t xml:space="preserve">Tulos</w:t>
      </w:r>
    </w:p>
    <w:p>
      <w:r>
        <w:t xml:space="preserve">Olet vitun jälkeenjäänyt, Ese.</w:t>
      </w:r>
    </w:p>
    <w:p>
      <w:r>
        <w:rPr>
          <w:b/>
        </w:rPr>
        <w:t xml:space="preserve">Esimerkki 2.1025</w:t>
      </w:r>
    </w:p>
    <w:p>
      <w:r>
        <w:t xml:space="preserve">On surullista katsoa, kun hölmö valkoinen poika ja puoliksi neekeri mokaavat jotain.</w:t>
      </w:r>
    </w:p>
    <w:p>
      <w:r>
        <w:rPr>
          <w:b/>
        </w:rPr>
        <w:t xml:space="preserve">Tulos</w:t>
      </w:r>
    </w:p>
    <w:p>
      <w:r>
        <w:t xml:space="preserve">puoliksi neekeri</w:t>
      </w:r>
    </w:p>
    <w:p>
      <w:r>
        <w:rPr>
          <w:b/>
        </w:rPr>
        <w:t xml:space="preserve">Esimerkki 2.1026</w:t>
      </w:r>
    </w:p>
    <w:p>
      <w:r>
        <w:t xml:space="preserve">&lt;user&gt; juutalaiset väärensivät kuuhun laskeutumisen</w:t>
      </w:r>
    </w:p>
    <w:p>
      <w:r>
        <w:rPr>
          <w:b/>
        </w:rPr>
        <w:t xml:space="preserve">Tulos</w:t>
      </w:r>
    </w:p>
    <w:p>
      <w:r>
        <w:t xml:space="preserve">juutalaiset väärennetty</w:t>
      </w:r>
    </w:p>
    <w:p>
      <w:r>
        <w:rPr>
          <w:b/>
        </w:rPr>
        <w:t xml:space="preserve">Esimerkki 2.1027</w:t>
      </w:r>
    </w:p>
    <w:p>
      <w:r>
        <w:t xml:space="preserve">jälkeenjäänyt on nyt vihainen</w:t>
      </w:r>
    </w:p>
    <w:p>
      <w:r>
        <w:rPr>
          <w:b/>
        </w:rPr>
        <w:t xml:space="preserve">Tulos</w:t>
      </w:r>
    </w:p>
    <w:p>
      <w:r>
        <w:t xml:space="preserve">retard</w:t>
      </w:r>
    </w:p>
    <w:p>
      <w:r>
        <w:rPr>
          <w:b/>
        </w:rPr>
        <w:t xml:space="preserve">Esimerkki 2.1028</w:t>
      </w:r>
    </w:p>
    <w:p>
      <w:r>
        <w:t xml:space="preserve">englanti on &lt;prosentti&gt; valkoinen itse asiassa sinun pitäisi hankkia tilastoja, jotka eivät sisällä pakisteja valkoisina.</w:t>
      </w:r>
    </w:p>
    <w:p>
      <w:r>
        <w:rPr>
          <w:b/>
        </w:rPr>
        <w:t xml:space="preserve">Tulos</w:t>
      </w:r>
    </w:p>
    <w:p>
      <w:r>
        <w:t xml:space="preserve">pakis</w:t>
      </w:r>
    </w:p>
    <w:p>
      <w:r>
        <w:rPr>
          <w:b/>
        </w:rPr>
        <w:t xml:space="preserve">Esimerkki 2.1029</w:t>
      </w:r>
    </w:p>
    <w:p>
      <w:r>
        <w:t xml:space="preserve">tämä latinotyttö luulee olevansa joku</w:t>
      </w:r>
    </w:p>
    <w:p>
      <w:r>
        <w:rPr>
          <w:b/>
        </w:rPr>
        <w:t xml:space="preserve">Tulos</w:t>
      </w:r>
    </w:p>
    <w:p>
      <w:r>
        <w:t xml:space="preserve">tämä spic</w:t>
      </w:r>
    </w:p>
    <w:p>
      <w:r>
        <w:rPr>
          <w:b/>
        </w:rPr>
        <w:t xml:space="preserve">Esimerkki 2.1030</w:t>
      </w:r>
    </w:p>
    <w:p>
      <w:r>
        <w:t xml:space="preserve">Itse pidän enemmän siitä, että laukaisisin muzzi-epäasiallisuuden, koska he ovat kultti kuten skientologia.</w:t>
      </w:r>
    </w:p>
    <w:p>
      <w:r>
        <w:rPr>
          <w:b/>
        </w:rPr>
        <w:t xml:space="preserve">Tulos</w:t>
      </w:r>
    </w:p>
    <w:p>
      <w:r>
        <w:t xml:space="preserve">muzzi</w:t>
      </w:r>
    </w:p>
    <w:p>
      <w:r>
        <w:rPr>
          <w:b/>
        </w:rPr>
        <w:t xml:space="preserve">Esimerkki 2.1031</w:t>
      </w:r>
    </w:p>
    <w:p>
      <w:r>
        <w:t xml:space="preserve">sitä varten on päästävä eroon neekereistä ja juutalaisista, espanjalaisista, arabialaisista jne. jne., joten kiirehtikää.</w:t>
      </w:r>
    </w:p>
    <w:p>
      <w:r>
        <w:rPr>
          <w:b/>
        </w:rPr>
        <w:t xml:space="preserve">Tulos</w:t>
      </w:r>
    </w:p>
    <w:p>
      <w:r>
        <w:t xml:space="preserve">teidän on päästävä eroon neekereistä ja juutalaisista, espanjalaisista ja arabeista jne.</w:t>
      </w:r>
    </w:p>
    <w:p>
      <w:r>
        <w:rPr>
          <w:b/>
        </w:rPr>
        <w:t xml:space="preserve">Esimerkki 2.1032</w:t>
      </w:r>
    </w:p>
    <w:p>
      <w:r>
        <w:t xml:space="preserve">blaa blaa blaa blaa stfu teidän harhainen jälkeenjäänyt sosialistinen paskanjauhanta ja vie se takaisin Eurooppaan tämä maa ei ole iso hallitus autoritaarinen autoritaarinen vitun paskiaiset</w:t>
      </w:r>
    </w:p>
    <w:p>
      <w:r>
        <w:rPr>
          <w:b/>
        </w:rPr>
        <w:t xml:space="preserve">Tulos</w:t>
      </w:r>
    </w:p>
    <w:p>
      <w:r>
        <w:t xml:space="preserve">jälkeenjäänyt</w:t>
      </w:r>
    </w:p>
    <w:p>
      <w:r>
        <w:rPr>
          <w:b/>
        </w:rPr>
        <w:t xml:space="preserve">Esimerkki 2.1033</w:t>
      </w:r>
    </w:p>
    <w:p>
      <w:r>
        <w:t xml:space="preserve">normaali neekerin ajatusprosessi</w:t>
      </w:r>
    </w:p>
    <w:p>
      <w:r>
        <w:rPr>
          <w:b/>
        </w:rPr>
        <w:t xml:space="preserve">Tulos</w:t>
      </w:r>
    </w:p>
    <w:p>
      <w:r>
        <w:t xml:space="preserve">neekeri</w:t>
      </w:r>
    </w:p>
    <w:p>
      <w:r>
        <w:rPr>
          <w:b/>
        </w:rPr>
        <w:t xml:space="preserve">Esimerkki 2.1034</w:t>
      </w:r>
    </w:p>
    <w:p>
      <w:r>
        <w:t xml:space="preserve">Etsikää neekeri-muzratia, jolla on turvonneet pallit...</w:t>
      </w:r>
    </w:p>
    <w:p>
      <w:r>
        <w:rPr>
          <w:b/>
        </w:rPr>
        <w:t xml:space="preserve">Tulos</w:t>
      </w:r>
    </w:p>
    <w:p>
      <w:r>
        <w:t xml:space="preserve">neekeri muzrat</w:t>
      </w:r>
    </w:p>
    <w:p>
      <w:r>
        <w:rPr>
          <w:b/>
        </w:rPr>
        <w:t xml:space="preserve">Esimerkki 2.1035</w:t>
      </w:r>
    </w:p>
    <w:p>
      <w:r>
        <w:t xml:space="preserve">lol et halunnut elää maassa, jossa on neekeripresidentti, joten muutit Meksikoon 😂 pyhä paska, te boomerit olette mittaamattoman hauskoja.</w:t>
      </w:r>
    </w:p>
    <w:p>
      <w:r>
        <w:rPr>
          <w:b/>
        </w:rPr>
        <w:t xml:space="preserve">Tulos</w:t>
      </w:r>
    </w:p>
    <w:p>
      <w:r>
        <w:t xml:space="preserve">maa, jossa on neekeripresidentti</w:t>
      </w:r>
    </w:p>
    <w:p>
      <w:r>
        <w:rPr>
          <w:b/>
        </w:rPr>
        <w:t xml:space="preserve">Esimerkki 2.1036</w:t>
      </w:r>
    </w:p>
    <w:p>
      <w:r>
        <w:t xml:space="preserve">ehkä Tucker Carlson ei ole tänään foxissa, koska presidentti Trump lähetti hänet Koreaan hakkaamaan tuon lihavan pienen gook-rakettimiehen paskat pihalle 🤔.</w:t>
      </w:r>
    </w:p>
    <w:p>
      <w:r>
        <w:rPr>
          <w:b/>
        </w:rPr>
        <w:t xml:space="preserve">Tulos</w:t>
      </w:r>
    </w:p>
    <w:p>
      <w:r>
        <w:t xml:space="preserve">gook</w:t>
      </w:r>
    </w:p>
    <w:p>
      <w:r>
        <w:rPr>
          <w:b/>
        </w:rPr>
        <w:t xml:space="preserve">Esimerkki 2.1037</w:t>
      </w:r>
    </w:p>
    <w:p>
      <w:r>
        <w:t xml:space="preserve">ai on tyhmä kuin vittu, joten he voivat vain rakentaa jälkeenjäänyt robotti, jos he ovat onnekkaita kuin Ariana grande, mutta fiksumpi.</w:t>
      </w:r>
    </w:p>
    <w:p>
      <w:r>
        <w:rPr>
          <w:b/>
        </w:rPr>
        <w:t xml:space="preserve">Tulos</w:t>
      </w:r>
    </w:p>
    <w:p>
      <w:r>
        <w:t xml:space="preserve">jälkeenjäänyt robotti</w:t>
      </w:r>
    </w:p>
    <w:p>
      <w:r>
        <w:rPr>
          <w:b/>
        </w:rPr>
        <w:t xml:space="preserve">Esimerkki 2.1038</w:t>
      </w:r>
    </w:p>
    <w:p>
      <w:r>
        <w:t xml:space="preserve">kommunistiset muzzratit ja juutalaiset yhdessä</w:t>
      </w:r>
    </w:p>
    <w:p>
      <w:r>
        <w:rPr>
          <w:b/>
        </w:rPr>
        <w:t xml:space="preserve">Tulos</w:t>
      </w:r>
    </w:p>
    <w:p>
      <w:r>
        <w:t xml:space="preserve">kommunistiset muzzratit</w:t>
      </w:r>
    </w:p>
    <w:p>
      <w:r>
        <w:rPr>
          <w:b/>
        </w:rPr>
        <w:t xml:space="preserve">Esimerkki 2.1039</w:t>
      </w:r>
    </w:p>
    <w:p>
      <w:r>
        <w:t xml:space="preserve">valitettavasti nyt Ison-Britannian poliisifarsseille opetetaan poliisikoulussa vain yksi käyttö heidän pampuilleen, kuinka panna toisiaan sen jälkeen kun he ovat antaneet bj:n moslemille, joka on maalannut heidän kyntensä.</w:t>
      </w:r>
    </w:p>
    <w:p>
      <w:r>
        <w:rPr>
          <w:b/>
        </w:rPr>
        <w:t xml:space="preserve">Tulos</w:t>
      </w:r>
    </w:p>
    <w:p>
      <w:r>
        <w:t xml:space="preserve">moslemi</w:t>
      </w:r>
    </w:p>
    <w:p>
      <w:r>
        <w:rPr>
          <w:b/>
        </w:rPr>
        <w:t xml:space="preserve">Esimerkki 2.1040</w:t>
      </w:r>
    </w:p>
    <w:p>
      <w:r>
        <w:t xml:space="preserve">lolz erityisen merkityksellinen, koska neekeri Alex Haley omaksui tarinan juuret valkoisen miehen aluksi tein intensiivinen tutkimus essee aiheesta, joka päättyi minun lähes erottaminen yliopistosta &lt;user&gt;</w:t>
      </w:r>
    </w:p>
    <w:p>
      <w:r>
        <w:rPr>
          <w:b/>
        </w:rPr>
        <w:t xml:space="preserve">Tulos</w:t>
      </w:r>
    </w:p>
    <w:p>
      <w:r>
        <w:t xml:space="preserve">neekeri</w:t>
      </w:r>
    </w:p>
    <w:p>
      <w:r>
        <w:rPr>
          <w:b/>
        </w:rPr>
        <w:t xml:space="preserve">Esimerkki 2.1041</w:t>
      </w:r>
    </w:p>
    <w:p>
      <w:r>
        <w:t xml:space="preserve">starbucks itse asiassa suljettiin Amerikassa koko päiväksi, jotta henkilökunta voisi saada rotuystävällistä koulutusta voitte vain kuvitella luennoitsijan sanovan, että kun neekeri tulee sisään, älä sano, miten pidät kahvista mustana.</w:t>
      </w:r>
    </w:p>
    <w:p>
      <w:r>
        <w:rPr>
          <w:b/>
        </w:rPr>
        <w:t xml:space="preserve">Tulos</w:t>
      </w:r>
    </w:p>
    <w:p>
      <w:r>
        <w:t xml:space="preserve">neekeri</w:t>
      </w:r>
    </w:p>
    <w:p>
      <w:r>
        <w:rPr>
          <w:b/>
        </w:rPr>
        <w:t xml:space="preserve">Esimerkki 2.1042</w:t>
      </w:r>
    </w:p>
    <w:p>
      <w:r>
        <w:t xml:space="preserve">&lt;user&gt; r u retarded I graduated that ' me on the screen</w:t>
      </w:r>
    </w:p>
    <w:p>
      <w:r>
        <w:rPr>
          <w:b/>
        </w:rPr>
        <w:t xml:space="preserve">Tulos</w:t>
      </w:r>
    </w:p>
    <w:p>
      <w:r>
        <w:t xml:space="preserve">&lt;user&gt; r u retarded</w:t>
      </w:r>
    </w:p>
    <w:p>
      <w:r>
        <w:rPr>
          <w:b/>
        </w:rPr>
        <w:t xml:space="preserve">Esimerkki 2.1043</w:t>
      </w:r>
    </w:p>
    <w:p>
      <w:r>
        <w:t xml:space="preserve">valkoinen asuntovaunu roskaväki lol kuinka monta baby mommat hänellä on ja hänellä on mitä &lt;luku&gt; vuotias poika ja &lt;luku&gt; vuotias yeah ghetto roskaväki</w:t>
      </w:r>
    </w:p>
    <w:p>
      <w:r>
        <w:rPr>
          <w:b/>
        </w:rPr>
        <w:t xml:space="preserve">Tulos</w:t>
      </w:r>
    </w:p>
    <w:p>
      <w:r>
        <w:t xml:space="preserve">valkoinen asuntovaunu roskaväki lol kuinka monta baby mommat hänellä on</w:t>
      </w:r>
    </w:p>
    <w:p>
      <w:r>
        <w:rPr>
          <w:b/>
        </w:rPr>
        <w:t xml:space="preserve">Esimerkki 2.1044</w:t>
      </w:r>
    </w:p>
    <w:p>
      <w:r>
        <w:t xml:space="preserve">ottaako hän oppitunteja penismehulta ja hänen juutalaisilta käsittelijöiltään 🤔 se on hieno esimerkki käytävän ylittämisestä, jos se pitää paikkansa.</w:t>
      </w:r>
    </w:p>
    <w:p>
      <w:r>
        <w:rPr>
          <w:b/>
        </w:rPr>
        <w:t xml:space="preserve">Tulos</w:t>
      </w:r>
    </w:p>
    <w:p>
      <w:r>
        <w:t xml:space="preserve">kike</w:t>
      </w:r>
    </w:p>
    <w:p>
      <w:r>
        <w:rPr>
          <w:b/>
        </w:rPr>
        <w:t xml:space="preserve">Esimerkki 2.1045</w:t>
      </w:r>
    </w:p>
    <w:p>
      <w:r>
        <w:t xml:space="preserve">obaman ja mikesin virallinen muotokuvamaalari maalasi tämän ja muita kuvia neekerinaisesta, joka leikkaa valkoisen naisen pään irti ja väitti myös sekoittaneensa merimiehensä maaleihin virallisia maalauksia varten lisää infowars com Näytä sotahuone Näytä &lt;user&gt; ‍ &lt;user&gt; ‍</w:t>
      </w:r>
    </w:p>
    <w:p>
      <w:r>
        <w:rPr>
          <w:b/>
        </w:rPr>
        <w:t xml:space="preserve">Tulos</w:t>
      </w:r>
    </w:p>
    <w:p>
      <w:r>
        <w:t xml:space="preserve">neekerinainen leikkaa pään irti</w:t>
      </w:r>
    </w:p>
    <w:p>
      <w:r>
        <w:rPr>
          <w:b/>
        </w:rPr>
        <w:t xml:space="preserve">Esimerkki 2.1046</w:t>
      </w:r>
    </w:p>
    <w:p>
      <w:r>
        <w:t xml:space="preserve">te neekerit olette niin "todellisia", kunnes on aika kertoa naiselle, mitä se on ja mitä se ei ole, pikkupersepoika</w:t>
      </w:r>
    </w:p>
    <w:p>
      <w:r>
        <w:rPr>
          <w:b/>
        </w:rPr>
        <w:t xml:space="preserve">Tulos</w:t>
      </w:r>
    </w:p>
    <w:p>
      <w:r>
        <w:t xml:space="preserve">neekerit</w:t>
      </w:r>
    </w:p>
    <w:p>
      <w:r>
        <w:rPr>
          <w:b/>
        </w:rPr>
        <w:t xml:space="preserve">Esimerkki 2.1047</w:t>
      </w:r>
    </w:p>
    <w:p>
      <w:r>
        <w:t xml:space="preserve">jos Donald Trump olisi presidentti kuten Woodrow Wilson meillä valkoisella rodulla olisi presidentti jota muistettaisiin, mutta Trump käytti valkoista työväenluokkaa saavuttaakseen tavoitteensa presidenttinä hän ei ole tehnyt mitään valkoisen rodun hyväksi hän on kuitenkin rauhoittanut mustia ikuistamalla Martin Luther King Jr.:n.</w:t>
      </w:r>
    </w:p>
    <w:p>
      <w:r>
        <w:rPr>
          <w:b/>
        </w:rPr>
        <w:t xml:space="preserve">Tulos</w:t>
      </w:r>
    </w:p>
    <w:p>
      <w:r>
        <w:t xml:space="preserve">jos Donald Trump olisi presidentti kuten Woodrow Wilson meillä valkoisella rodulla olisi presidentti, jota muistettaisiin.</w:t>
      </w:r>
    </w:p>
    <w:p>
      <w:r>
        <w:rPr>
          <w:b/>
        </w:rPr>
        <w:t xml:space="preserve">Esimerkki 2.1048</w:t>
      </w:r>
    </w:p>
    <w:p>
      <w:r>
        <w:t xml:space="preserve">Damon Young on tyhmä neekeri, joka haluaa mustien alkavan haukkua valkoisia ihmisiä naamalle, poika, hän ei tule pitämään vastauksesta, jos hän jatkaa tätä paskaa.</w:t>
      </w:r>
    </w:p>
    <w:p>
      <w:r>
        <w:rPr>
          <w:b/>
        </w:rPr>
        <w:t xml:space="preserve">Tulos</w:t>
      </w:r>
    </w:p>
    <w:p>
      <w:r>
        <w:t xml:space="preserve">tyhmä neekeri</w:t>
      </w:r>
    </w:p>
    <w:p>
      <w:r>
        <w:rPr>
          <w:b/>
        </w:rPr>
        <w:t xml:space="preserve">Esimerkki 2.1049</w:t>
      </w:r>
    </w:p>
    <w:p>
      <w:r>
        <w:t xml:space="preserve">operaatio neekerien teurastus Lontoossa on parantunut dramaattisesti sen jälkeen, kun paikallisille heimoille on jaettu tuliaseita</w:t>
      </w:r>
    </w:p>
    <w:p>
      <w:r>
        <w:rPr>
          <w:b/>
        </w:rPr>
        <w:t xml:space="preserve">Tulos</w:t>
      </w:r>
    </w:p>
    <w:p>
      <w:r>
        <w:t xml:space="preserve">operaatio neekerien teurastus</w:t>
      </w:r>
    </w:p>
    <w:p>
      <w:r>
        <w:rPr>
          <w:b/>
        </w:rPr>
        <w:t xml:space="preserve">Esimerkki 2.1050</w:t>
      </w:r>
    </w:p>
    <w:p>
      <w:r>
        <w:t xml:space="preserve">kyllä shiksa demokraatit miten olisi saarnan siitä kuinka he ovat todellisia raycis ja valittujen ovat muh suurin liittolainen tai taikamulta tekee neekerit ihmisiä</w:t>
      </w:r>
    </w:p>
    <w:p>
      <w:r>
        <w:rPr>
          <w:b/>
        </w:rPr>
        <w:t xml:space="preserve">Tulos</w:t>
      </w:r>
    </w:p>
    <w:p>
      <w:r>
        <w:t xml:space="preserve">shiksa</w:t>
      </w:r>
    </w:p>
    <w:p>
      <w:r>
        <w:rPr>
          <w:b/>
        </w:rPr>
        <w:t xml:space="preserve">Esimerkki 2.1051</w:t>
      </w:r>
    </w:p>
    <w:p>
      <w:r>
        <w:t xml:space="preserve">he ovat jo oletusarvoisesti abortti hidastaa valkoisten kansanmurhaa ja elämänmurhaa kannattavat itkevät aina siitä, kuinka monta mustaa lasta abortoidaan vetämällä jälkeenjääneet liberaalit ovat todellisia rasisteja, jotka puhuvat abortinvastaisesta politiikasta yhdistettynä ei-valkoisten joukkomuuttoon on viimeinen asia, jota tarvitsemme.</w:t>
      </w:r>
    </w:p>
    <w:p>
      <w:r>
        <w:rPr>
          <w:b/>
        </w:rPr>
        <w:t xml:space="preserve">Tulos</w:t>
      </w:r>
    </w:p>
    <w:p>
      <w:r>
        <w:t xml:space="preserve">jälkeenjääneet liberaalit ovat todellisia rasisteja.</w:t>
      </w:r>
    </w:p>
    <w:p>
      <w:r>
        <w:rPr>
          <w:b/>
        </w:rPr>
        <w:t xml:space="preserve">Esimerkki 2.1052</w:t>
      </w:r>
    </w:p>
    <w:p>
      <w:r>
        <w:t xml:space="preserve">&lt;user&gt; tuo on liian hauskaa haluan poistaa jesus neekeri juttuni ja olla jotain vastaavaa douglasvaughn &lt;user&gt;</w:t>
      </w:r>
    </w:p>
    <w:p>
      <w:r>
        <w:rPr>
          <w:b/>
        </w:rPr>
        <w:t xml:space="preserve">Tulos</w:t>
      </w:r>
    </w:p>
    <w:p>
      <w:r>
        <w:t xml:space="preserve">neekeri</w:t>
      </w:r>
    </w:p>
    <w:p>
      <w:r>
        <w:rPr>
          <w:b/>
        </w:rPr>
        <w:t xml:space="preserve">Esimerkki 2.1053</w:t>
      </w:r>
    </w:p>
    <w:p>
      <w:r>
        <w:t xml:space="preserve">&lt;user&gt; somalipakolaiset saavat sosiaaliavustuksiin kirjautumisen tehtyä joka kerta oikein</w:t>
      </w:r>
    </w:p>
    <w:p>
      <w:r>
        <w:rPr>
          <w:b/>
        </w:rPr>
        <w:t xml:space="preserve">Tulos</w:t>
      </w:r>
    </w:p>
    <w:p>
      <w:r>
        <w:t xml:space="preserve">somalipakolaiset saavat sosiaaliturvaan kirjautumisen tehtyä oikein</w:t>
      </w:r>
    </w:p>
    <w:p>
      <w:r>
        <w:rPr>
          <w:b/>
        </w:rPr>
        <w:t xml:space="preserve">Esimerkki 2.1054</w:t>
      </w:r>
    </w:p>
    <w:p>
      <w:r>
        <w:t xml:space="preserve">rahanahne likainen juutalainen paniikissa, hänen on palautettava sekeleitä.</w:t>
      </w:r>
    </w:p>
    <w:p>
      <w:r>
        <w:rPr>
          <w:b/>
        </w:rPr>
        <w:t xml:space="preserve">Tulos</w:t>
      </w:r>
    </w:p>
    <w:p>
      <w:r>
        <w:t xml:space="preserve">rahanahne likainen juutalainen</w:t>
      </w:r>
    </w:p>
    <w:p>
      <w:r>
        <w:rPr>
          <w:b/>
        </w:rPr>
        <w:t xml:space="preserve">Esimerkki 2.1055</w:t>
      </w:r>
    </w:p>
    <w:p>
      <w:r>
        <w:t xml:space="preserve">veli azzz tekee Jumalan työtä ja saarnaa evankeliumia nostaa helvettiä ja tappaa neekerivauvoja st robert ray ja kaikki Jumalan lapset sanoivat amen</w:t>
      </w:r>
    </w:p>
    <w:p>
      <w:r>
        <w:rPr>
          <w:b/>
        </w:rPr>
        <w:t xml:space="preserve">Tulos</w:t>
      </w:r>
    </w:p>
    <w:p>
      <w:r>
        <w:t xml:space="preserve">tappaa neekerivauvoja st robert</w:t>
      </w:r>
    </w:p>
    <w:p>
      <w:r>
        <w:rPr>
          <w:b/>
        </w:rPr>
        <w:t xml:space="preserve">Esimerkki 2.1056</w:t>
      </w:r>
    </w:p>
    <w:p>
      <w:r>
        <w:t xml:space="preserve">fakebook juuri keskeytti minut &lt;luku&gt; päivää loukkaamisesta rosie odonnell kutsumisesta trump henkisesti hullu se oli sen arvoista &lt;luku&gt; päivää olet edelleen mies vihaava rasvaa lesbo rosie lol</w:t>
      </w:r>
    </w:p>
    <w:p>
      <w:r>
        <w:rPr>
          <w:b/>
        </w:rPr>
        <w:t xml:space="preserve">Tulos</w:t>
      </w:r>
    </w:p>
    <w:p>
      <w:r>
        <w:t xml:space="preserve">lihava lesbo</w:t>
      </w:r>
    </w:p>
    <w:p>
      <w:r>
        <w:rPr>
          <w:b/>
        </w:rPr>
        <w:t xml:space="preserve">Esimerkki 2.1057</w:t>
      </w:r>
    </w:p>
    <w:p>
      <w:r>
        <w:t xml:space="preserve">lentävä nunna muzzie-tyyliin</w:t>
      </w:r>
    </w:p>
    <w:p>
      <w:r>
        <w:rPr>
          <w:b/>
        </w:rPr>
        <w:t xml:space="preserve">Tulos</w:t>
      </w:r>
    </w:p>
    <w:p>
      <w:r>
        <w:t xml:space="preserve">muzzie</w:t>
      </w:r>
    </w:p>
    <w:p>
      <w:r>
        <w:rPr>
          <w:b/>
        </w:rPr>
        <w:t xml:space="preserve">Esimerkki 2.1058</w:t>
      </w:r>
    </w:p>
    <w:p>
      <w:r>
        <w:t xml:space="preserve">&lt;number&gt; valtion virastot työskentelevät muslimi yhteisö he ovat niin sairaita päähän, että sosiaalihuollon budjetti mennyt london musta ja muslimi nuoret annetaan miljoonia, koska he puukottavat toisiaan kuoliaaksi</w:t>
      </w:r>
    </w:p>
    <w:p>
      <w:r>
        <w:rPr>
          <w:b/>
        </w:rPr>
        <w:t xml:space="preserve">Tulos</w:t>
      </w:r>
    </w:p>
    <w:p>
      <w:r>
        <w:t xml:space="preserve">muslimiyhteisö</w:t>
      </w:r>
    </w:p>
    <w:p>
      <w:r>
        <w:rPr>
          <w:b/>
        </w:rPr>
        <w:t xml:space="preserve">Esimerkki 2.1059</w:t>
      </w:r>
    </w:p>
    <w:p>
      <w:r>
        <w:t xml:space="preserve">jotkut y ' kaikki seuraajat jälkeenjäänyt ja tiedät sen lmao id estää niiden perse moe</w:t>
      </w:r>
    </w:p>
    <w:p>
      <w:r>
        <w:rPr>
          <w:b/>
        </w:rPr>
        <w:t xml:space="preserve">Tulos</w:t>
      </w:r>
    </w:p>
    <w:p>
      <w:r>
        <w:t xml:space="preserve">jälkeenjäänyt</w:t>
      </w:r>
    </w:p>
    <w:p>
      <w:r>
        <w:rPr>
          <w:b/>
        </w:rPr>
        <w:t xml:space="preserve">Esimerkki 2.1060</w:t>
      </w:r>
    </w:p>
    <w:p>
      <w:r>
        <w:t xml:space="preserve">onneksi iranilaiset eivät purreet valeprovokaattoreihin, jotka yrittivät luoda väkivaltaa heidän hallitustaan vastaan minun mielestäni länsimaailman roskavallanpitäjät ovat pulassa ja olemme joko heidän tai heidän jyrkänteensä äärellä.</w:t>
      </w:r>
    </w:p>
    <w:p>
      <w:r>
        <w:rPr>
          <w:b/>
        </w:rPr>
        <w:t xml:space="preserve">Tulos</w:t>
      </w:r>
    </w:p>
    <w:p>
      <w:r>
        <w:t xml:space="preserve">läntisen maailman roskaväen hallitsijat</w:t>
      </w:r>
    </w:p>
    <w:p>
      <w:r>
        <w:rPr>
          <w:b/>
        </w:rPr>
        <w:t xml:space="preserve">Esimerkki 2.1061</w:t>
      </w:r>
    </w:p>
    <w:p>
      <w:r>
        <w:t xml:space="preserve">cont hedelmällisyyttäni ja täydellisempää taloudellista tuottavuutta on törkeästi varastettu ghetto mustat meksikolaiset tunkeutujat valkoiset metamfetamiinit ja nyt muslimit kaikki tukemaan globalistien kalergi suunnitelmia tiedätte keitä ei enää ole.</w:t>
      </w:r>
    </w:p>
    <w:p>
      <w:r>
        <w:rPr>
          <w:b/>
        </w:rPr>
        <w:t xml:space="preserve">Tulos</w:t>
      </w:r>
    </w:p>
    <w:p>
      <w:r>
        <w:t xml:space="preserve">hedelmällisyyttäni ja täydempää taloudellista tuottavuutta ovat törkeästi varastaneet ghetton mustat meksikolaiset tunkeutujat valkoiset metamfetamiinipaskiaiset ja nyt myös muslimit, kaikki globalistien kalergi-suunnitelmien tukemiseksi.</w:t>
      </w:r>
    </w:p>
    <w:p>
      <w:r>
        <w:rPr>
          <w:b/>
        </w:rPr>
        <w:t xml:space="preserve">Esimerkki 2.1062</w:t>
      </w:r>
    </w:p>
    <w:p>
      <w:r>
        <w:t xml:space="preserve">väärässä siitä, että emme heittäneet arabeja ulos aikaisemmin kuten &lt;luku&gt; ja ottaneet har habayitia kokonaan kukaan ei olisi räpäyttänyt silmiään israel on täällä jäädäkseen</w:t>
      </w:r>
    </w:p>
    <w:p>
      <w:r>
        <w:rPr>
          <w:b/>
        </w:rPr>
        <w:t xml:space="preserve">Tulos</w:t>
      </w:r>
    </w:p>
    <w:p>
      <w:r>
        <w:t xml:space="preserve">väärässä, kun emme heittäneet arabeja ulos aikaisemmin.</w:t>
      </w:r>
    </w:p>
    <w:p>
      <w:r>
        <w:rPr>
          <w:b/>
        </w:rPr>
        <w:t xml:space="preserve">Esimerkki 2.1063</w:t>
      </w:r>
    </w:p>
    <w:p>
      <w:r>
        <w:t xml:space="preserve">fl wilson häpäisi neekerisotilaan, joka tapettiin Nigerissä</w:t>
      </w:r>
    </w:p>
    <w:p>
      <w:r>
        <w:rPr>
          <w:b/>
        </w:rPr>
        <w:t xml:space="preserve">Tulos</w:t>
      </w:r>
    </w:p>
    <w:p>
      <w:r>
        <w:t xml:space="preserve">neekeri</w:t>
      </w:r>
    </w:p>
    <w:p>
      <w:r>
        <w:rPr>
          <w:b/>
        </w:rPr>
        <w:t xml:space="preserve">Esimerkki 2.1064</w:t>
      </w:r>
    </w:p>
    <w:p>
      <w:r>
        <w:t xml:space="preserve">valehteleva media pudotti tämän muzrat-terrori-iskun nopeasti...</w:t>
      </w:r>
    </w:p>
    <w:p>
      <w:r>
        <w:rPr>
          <w:b/>
        </w:rPr>
        <w:t xml:space="preserve">Tulos</w:t>
      </w:r>
    </w:p>
    <w:p>
      <w:r>
        <w:t xml:space="preserve">muzrat</w:t>
      </w:r>
    </w:p>
    <w:p>
      <w:r>
        <w:rPr>
          <w:b/>
        </w:rPr>
        <w:t xml:space="preserve">Esimerkki 2.1065</w:t>
      </w:r>
    </w:p>
    <w:p>
      <w:r>
        <w:t xml:space="preserve">eww vihaan neekereitä, että 'miksi olen lesbo 🥰</w:t>
      </w:r>
    </w:p>
    <w:p>
      <w:r>
        <w:rPr>
          <w:b/>
        </w:rPr>
        <w:t xml:space="preserve">Tulos</w:t>
      </w:r>
    </w:p>
    <w:p>
      <w:r>
        <w:t xml:space="preserve">vihaan neekereitä</w:t>
      </w:r>
    </w:p>
    <w:p>
      <w:r>
        <w:rPr>
          <w:b/>
        </w:rPr>
        <w:t xml:space="preserve">Esimerkki 2.1066</w:t>
      </w:r>
    </w:p>
    <w:p>
      <w:r>
        <w:t xml:space="preserve">Äitini kutsui sinua juuri nekruksi. Mitä nyt, hintti?</w:t>
      </w:r>
    </w:p>
    <w:p>
      <w:r>
        <w:rPr>
          <w:b/>
        </w:rPr>
        <w:t xml:space="preserve">Tulos</w:t>
      </w:r>
    </w:p>
    <w:p>
      <w:r>
        <w:t xml:space="preserve">neekeri</w:t>
      </w:r>
    </w:p>
    <w:p>
      <w:r>
        <w:rPr>
          <w:b/>
        </w:rPr>
        <w:t xml:space="preserve">Esimerkki 2.1067</w:t>
      </w:r>
    </w:p>
    <w:p>
      <w:r>
        <w:t xml:space="preserve">&lt;user&gt; mikä jälkeenjäänyt mong todennäköisesti ei ole koskaan elämässään seissyt jälkeenjäänyt</w:t>
      </w:r>
    </w:p>
    <w:p>
      <w:r>
        <w:rPr>
          <w:b/>
        </w:rPr>
        <w:t xml:space="preserve">Tulos</w:t>
      </w:r>
    </w:p>
    <w:p>
      <w:r>
        <w:t xml:space="preserve">jälkeenjäänyt mong</w:t>
      </w:r>
    </w:p>
    <w:p>
      <w:r>
        <w:rPr>
          <w:b/>
        </w:rPr>
        <w:t xml:space="preserve">Esimerkki 2.1068</w:t>
      </w:r>
    </w:p>
    <w:p>
      <w:r>
        <w:t xml:space="preserve">&lt;user&gt; joo mutta olitko lontoossa täynnä laittomia maahanmuuttajia tiedät että brexitlandissa kaikki vill verr dee poppy or else</w:t>
      </w:r>
    </w:p>
    <w:p>
      <w:r>
        <w:rPr>
          <w:b/>
        </w:rPr>
        <w:t xml:space="preserve">Tulos</w:t>
      </w:r>
    </w:p>
    <w:p>
      <w:r>
        <w:t xml:space="preserve">laittomat maahanmuuttajat</w:t>
      </w:r>
    </w:p>
    <w:p>
      <w:r>
        <w:rPr>
          <w:b/>
        </w:rPr>
        <w:t xml:space="preserve">Esimerkki 2.1069</w:t>
      </w:r>
    </w:p>
    <w:p>
      <w:r>
        <w:t xml:space="preserve">islam kuuluu pakistaniin bangladeshiin indonesiaan lähi-itään lahden valtioihin pohjois-Afrikkaan ei valkoisten ihmisten kanssa.</w:t>
      </w:r>
    </w:p>
    <w:p>
      <w:r>
        <w:rPr>
          <w:b/>
        </w:rPr>
        <w:t xml:space="preserve">Tulos</w:t>
      </w:r>
    </w:p>
    <w:p>
      <w:r>
        <w:t xml:space="preserve">islam kuuluu pakistaniin bangladeshiin indonesiaan</w:t>
      </w:r>
    </w:p>
    <w:p>
      <w:r>
        <w:rPr>
          <w:b/>
        </w:rPr>
        <w:t xml:space="preserve">Esimerkki 2.1070</w:t>
      </w:r>
    </w:p>
    <w:p>
      <w:r>
        <w:t xml:space="preserve">&lt;käyttäjä&gt; &lt;käyttäjä&gt; pahansuopa sarviperse saattaa raiskata sinut, ennen kuin sinut tapetaan ja heitetään aavikolle.</w:t>
      </w:r>
    </w:p>
    <w:p>
      <w:r>
        <w:rPr>
          <w:b/>
        </w:rPr>
        <w:t xml:space="preserve">Tulos</w:t>
      </w:r>
    </w:p>
    <w:p>
      <w:r>
        <w:t xml:space="preserve">raiskasi</w:t>
      </w:r>
    </w:p>
    <w:p>
      <w:r>
        <w:rPr>
          <w:b/>
        </w:rPr>
        <w:t xml:space="preserve">Esimerkki 2.1071</w:t>
      </w:r>
    </w:p>
    <w:p>
      <w:r>
        <w:t xml:space="preserve">epäiletkö, että juutalaisten syyttäminen kaikesta tarkoittaa, että he ovat jesuiittojen etupiiriä?</w:t>
      </w:r>
    </w:p>
    <w:p>
      <w:r>
        <w:rPr>
          <w:b/>
        </w:rPr>
        <w:t xml:space="preserve">Tulos</w:t>
      </w:r>
    </w:p>
    <w:p>
      <w:r>
        <w:t xml:space="preserve">syytetään juutalaisia kaikesta</w:t>
      </w:r>
    </w:p>
    <w:p>
      <w:r>
        <w:rPr>
          <w:b/>
        </w:rPr>
        <w:t xml:space="preserve">Esimerkki 2.1072</w:t>
      </w:r>
    </w:p>
    <w:p>
      <w:r>
        <w:t xml:space="preserve">vitun mauton persläpi, ämmä, ämmä, haiseva persläpi, ämmä, neekeriorja, neekeriopettaja, hintti, paskanrauha, ime munaa.</w:t>
      </w:r>
    </w:p>
    <w:p>
      <w:r>
        <w:rPr>
          <w:b/>
        </w:rPr>
        <w:t xml:space="preserve">Tulos</w:t>
      </w:r>
    </w:p>
    <w:p>
      <w:r>
        <w:t xml:space="preserve">neekeri orja neekeri</w:t>
      </w:r>
    </w:p>
    <w:p>
      <w:r>
        <w:rPr>
          <w:b/>
        </w:rPr>
        <w:t xml:space="preserve">Esimerkki 2.1073</w:t>
      </w:r>
    </w:p>
    <w:p>
      <w:r>
        <w:t xml:space="preserve">ja Saksasta on tulossa seuraava Iran, nauttikaa vapaaehtoisesta tuhostanne, kun naiset synnyttävät yhä enemmän muslimeja.</w:t>
      </w:r>
    </w:p>
    <w:p>
      <w:r>
        <w:rPr>
          <w:b/>
        </w:rPr>
        <w:t xml:space="preserve">Tulos</w:t>
      </w:r>
    </w:p>
    <w:p>
      <w:r>
        <w:t xml:space="preserve">kasvatetaan seuraavaksi iraniksi</w:t>
      </w:r>
    </w:p>
    <w:p>
      <w:r>
        <w:rPr>
          <w:b/>
        </w:rPr>
        <w:t xml:space="preserve">Esimerkki 2.1074</w:t>
      </w:r>
    </w:p>
    <w:p>
      <w:r>
        <w:t xml:space="preserve">&lt;user&gt; tbh u ' re yksi jälkeenjääneimmistä croissant olen koskaan tavannut vielä 😦</w:t>
      </w:r>
    </w:p>
    <w:p>
      <w:r>
        <w:rPr>
          <w:b/>
        </w:rPr>
        <w:t xml:space="preserve">Tulos</w:t>
      </w:r>
    </w:p>
    <w:p>
      <w:r>
        <w:t xml:space="preserve">jälkeenjäänyt</w:t>
      </w:r>
    </w:p>
    <w:p>
      <w:r>
        <w:rPr>
          <w:b/>
        </w:rPr>
        <w:t xml:space="preserve">Esimerkki 2.1075</w:t>
      </w:r>
    </w:p>
    <w:p>
      <w:r>
        <w:t xml:space="preserve">Onko sinulla vielä munaa, Albert hintti ämmä? Olen järkyttynyt, ettei tämä yhteisö ole raahannut raatojasi kaduille.</w:t>
      </w:r>
    </w:p>
    <w:p>
      <w:r>
        <w:rPr>
          <w:b/>
        </w:rPr>
        <w:t xml:space="preserve">Tulos</w:t>
      </w:r>
    </w:p>
    <w:p>
      <w:r>
        <w:t xml:space="preserve">homo ämmä olen</w:t>
      </w:r>
    </w:p>
    <w:p>
      <w:r>
        <w:rPr>
          <w:b/>
        </w:rPr>
        <w:t xml:space="preserve">Esimerkki 2.1076</w:t>
      </w:r>
    </w:p>
    <w:p>
      <w:r>
        <w:t xml:space="preserve">siellä työskentelevät muzzit sekoittavat lattea vasemman käden sormilla, jos he tietävät, että juoma on vääräuskoiselle.</w:t>
      </w:r>
    </w:p>
    <w:p>
      <w:r>
        <w:rPr>
          <w:b/>
        </w:rPr>
        <w:t xml:space="preserve">Tulos</w:t>
      </w:r>
    </w:p>
    <w:p>
      <w:r>
        <w:t xml:space="preserve">muzzies</w:t>
      </w:r>
    </w:p>
    <w:p>
      <w:r>
        <w:rPr>
          <w:b/>
        </w:rPr>
        <w:t xml:space="preserve">Esimerkki 2.1077</w:t>
      </w:r>
    </w:p>
    <w:p>
      <w:r>
        <w:t xml:space="preserve">läpinäkyvyys on vähän kuin se, mitä biseksuaali moslemineekeri hawkasi, mutta ei koskaan toimittanut...</w:t>
      </w:r>
    </w:p>
    <w:p>
      <w:r>
        <w:rPr>
          <w:b/>
        </w:rPr>
        <w:t xml:space="preserve">Tulos</w:t>
      </w:r>
    </w:p>
    <w:p>
      <w:r>
        <w:t xml:space="preserve">muslimi neekeri</w:t>
      </w:r>
    </w:p>
    <w:p>
      <w:r>
        <w:rPr>
          <w:b/>
        </w:rPr>
        <w:t xml:space="preserve">Esimerkki 2.1078</w:t>
      </w:r>
    </w:p>
    <w:p>
      <w:r>
        <w:t xml:space="preserve">&lt;user&gt; kuka tahansa näen pixie leikata tai puoliksi ajeltu asia töissä kutsun dykes ne ovat aina asiakkaita bitching töissä ja haluavat puhua johtaja aina kun näemme yksi se täällä tulee karen jajajajaja 🤣 🤣 ne con huono monivärinen hiukset of</w:t>
      </w:r>
    </w:p>
    <w:p>
      <w:r>
        <w:rPr>
          <w:b/>
        </w:rPr>
        <w:t xml:space="preserve">Tulos</w:t>
      </w:r>
    </w:p>
    <w:p>
      <w:r>
        <w:t xml:space="preserve">&lt;käyttäjä&gt; kaikki, jotka näen töissä pixie-leikkauksessa tai puoliksi ajeltuina, kutsun lesboiksi.</w:t>
      </w:r>
    </w:p>
    <w:p>
      <w:r>
        <w:rPr>
          <w:b/>
        </w:rPr>
        <w:t xml:space="preserve">Esimerkki 2.1079</w:t>
      </w:r>
    </w:p>
    <w:p>
      <w:r>
        <w:t xml:space="preserve">salliiko tasa-arvolaki miehen olla tyttöjen pukuhuoneessa, kunhan hän on tunnistanut itsensä naiseksi, jos näin on, sopiiko se naisille?</w:t>
      </w:r>
    </w:p>
    <w:p>
      <w:r>
        <w:rPr>
          <w:b/>
        </w:rPr>
        <w:t xml:space="preserve">Tulos</w:t>
      </w:r>
    </w:p>
    <w:p>
      <w:r>
        <w:t xml:space="preserve">mies tyttöjen kaapissa</w:t>
      </w:r>
    </w:p>
    <w:p>
      <w:r>
        <w:rPr>
          <w:b/>
        </w:rPr>
        <w:t xml:space="preserve">Esimerkki 2.1080</w:t>
      </w:r>
    </w:p>
    <w:p>
      <w:r>
        <w:t xml:space="preserve">Minä olen se homo, neekeri, sinä se, joka panee minua perseeseen.</w:t>
      </w:r>
    </w:p>
    <w:p>
      <w:r>
        <w:rPr>
          <w:b/>
        </w:rPr>
        <w:t xml:space="preserve">Tulos</w:t>
      </w:r>
    </w:p>
    <w:p>
      <w:r>
        <w:t xml:space="preserve">neekeri</w:t>
      </w:r>
    </w:p>
    <w:p>
      <w:r>
        <w:rPr>
          <w:b/>
        </w:rPr>
        <w:t xml:space="preserve">Esimerkki 2.1081</w:t>
      </w:r>
    </w:p>
    <w:p>
      <w:r>
        <w:t xml:space="preserve">en ymmärrä homo ylpeys ylpeys on saavutuksia ja homoseksuaalisuus ei ole saavutus onneksi homot tiedän samaa mieltä kanssani ja löytää homo ylpeys paraateja tehdä enemmän haittaa kuin hyötyä vain yksi tapa yrityksille valehdella välittämisestä, jotta he voivat hyötyä speakfreely</w:t>
      </w:r>
    </w:p>
    <w:p>
      <w:r>
        <w:rPr>
          <w:b/>
        </w:rPr>
        <w:t xml:space="preserve">Tulos</w:t>
      </w:r>
    </w:p>
    <w:p>
      <w:r>
        <w:t xml:space="preserve">eivät ymmärrä homo ylpeys ylpeys on saavutuksia ja homoseksuaalisuus ei ole saavutus onneksi homoja tunnen samaa mieltä kanssani ja pitävät homo ylpeys paraateja tehdä enemmän haittaa kuin hyötyä</w:t>
      </w:r>
    </w:p>
    <w:p>
      <w:r>
        <w:rPr>
          <w:b/>
        </w:rPr>
        <w:t xml:space="preserve">Esimerkki 2.1082</w:t>
      </w:r>
    </w:p>
    <w:p>
      <w:r>
        <w:t xml:space="preserve">Onko teatterissa homoja tänä iltana? Nostakaa heidät seinää vasten seinää vasten. Yksi on valokeilassa, hän ei näytä oikealta. Nostakaa hänet seinää vasten seinää vasten. Tuo näyttää juutalaiselta ja tuo on pesukarhu.</w:t>
      </w:r>
    </w:p>
    <w:p>
      <w:r>
        <w:rPr>
          <w:b/>
        </w:rPr>
        <w:t xml:space="preserve">Tulos</w:t>
      </w:r>
    </w:p>
    <w:p>
      <w:r>
        <w:t xml:space="preserve">queers</w:t>
      </w:r>
    </w:p>
    <w:p>
      <w:r>
        <w:rPr>
          <w:b/>
        </w:rPr>
        <w:t xml:space="preserve">Esimerkki 2.1083</w:t>
      </w:r>
    </w:p>
    <w:p>
      <w:r>
        <w:t xml:space="preserve">ottaa bd draama on niin ghetto kuin jätä minut ja lapseni rauhaan outo perse narttu</w:t>
      </w:r>
    </w:p>
    <w:p>
      <w:r>
        <w:rPr>
          <w:b/>
        </w:rPr>
        <w:t xml:space="preserve">Tulos</w:t>
      </w:r>
    </w:p>
    <w:p>
      <w:r>
        <w:t xml:space="preserve">ghetto</w:t>
      </w:r>
    </w:p>
    <w:p>
      <w:r>
        <w:rPr>
          <w:b/>
        </w:rPr>
        <w:t xml:space="preserve">Esimerkki 2.1084</w:t>
      </w:r>
    </w:p>
    <w:p>
      <w:r>
        <w:t xml:space="preserve">se on tarkin kysely asiasta ja tämä goathumper tietää sen aina kun vasemmisto ei voi vastata tosiasioihin he vain yrittävät hyökätä sanansaattajan kimppuun se on typerää impotentti epätoivoinen ja ei toimi.</w:t>
      </w:r>
    </w:p>
    <w:p>
      <w:r>
        <w:rPr>
          <w:b/>
        </w:rPr>
        <w:t xml:space="preserve">Tulos</w:t>
      </w:r>
    </w:p>
    <w:p>
      <w:r>
        <w:t xml:space="preserve">se on tarkin mielipidetutkimus asiasta, ja tämä vuohipukki tietää...</w:t>
      </w:r>
    </w:p>
    <w:p>
      <w:r>
        <w:rPr>
          <w:b/>
        </w:rPr>
        <w:t xml:space="preserve">Esimerkki 2.1085</w:t>
      </w:r>
    </w:p>
    <w:p>
      <w:r>
        <w:t xml:space="preserve">Oh sh kitty näytä minulle muslimien raivosi pleezzz</w:t>
      </w:r>
    </w:p>
    <w:p>
      <w:r>
        <w:rPr>
          <w:b/>
        </w:rPr>
        <w:t xml:space="preserve">Tulos</w:t>
      </w:r>
    </w:p>
    <w:p>
      <w:r>
        <w:t xml:space="preserve">Kitty näytä minulle muslimien raivosi</w:t>
      </w:r>
    </w:p>
    <w:p>
      <w:r>
        <w:rPr>
          <w:b/>
        </w:rPr>
        <w:t xml:space="preserve">Esimerkki 2.1086</w:t>
      </w:r>
    </w:p>
    <w:p>
      <w:r>
        <w:t xml:space="preserve">q kuinka monta kirjaa kirjoitettiin afrikassa ennen kuin valkoiset ja arabit tulivat paikalle ei yhtään he eivät olleet koskaan kehittäneet kirjakieltä mustat miehet &lt;luku&gt; väestöstä &lt;luku&gt; murhista herätkää he metsästävät valkoisia naisia se ei ole rasistista se on realistista gabfam red pill maga trump</w:t>
      </w:r>
    </w:p>
    <w:p>
      <w:r>
        <w:rPr>
          <w:b/>
        </w:rPr>
        <w:t xml:space="preserve">Tulos</w:t>
      </w:r>
    </w:p>
    <w:p>
      <w:r>
        <w:t xml:space="preserve">kuinka monta kirjaa kirjoitettiin Afrikassa ennen kuin valkoiset ja arabit ilmestyivät sinne ei yhtään he eivät olleet koskaan kehittäneet kirjakieltä mustat miehet &lt;luku&gt; väestöstä &lt;luku&gt; murhista herätkää he metsästävät valkoisia naisia se ei ole rasistista se on realistista.</w:t>
      </w:r>
    </w:p>
    <w:p>
      <w:r>
        <w:rPr>
          <w:b/>
        </w:rPr>
        <w:t xml:space="preserve">Esimerkki 2.1087</w:t>
      </w:r>
    </w:p>
    <w:p>
      <w:r>
        <w:t xml:space="preserve">No, ainakin tuo juutalainen on rehellinen pelossaan aseistautuneita gootteja kohtaan.</w:t>
      </w:r>
    </w:p>
    <w:p>
      <w:r>
        <w:rPr>
          <w:b/>
        </w:rPr>
        <w:t xml:space="preserve">Tulos</w:t>
      </w:r>
    </w:p>
    <w:p>
      <w:r>
        <w:t xml:space="preserve">kike</w:t>
      </w:r>
    </w:p>
    <w:p>
      <w:r>
        <w:rPr>
          <w:b/>
        </w:rPr>
        <w:t xml:space="preserve">Esimerkki 2.1088</w:t>
      </w:r>
    </w:p>
    <w:p>
      <w:r>
        <w:t xml:space="preserve">raakalaismaisena muslimina hän haluaa tietysti helpottaa islamin valloitusta.</w:t>
      </w:r>
    </w:p>
    <w:p>
      <w:r>
        <w:rPr>
          <w:b/>
        </w:rPr>
        <w:t xml:space="preserve">Tulos</w:t>
      </w:r>
    </w:p>
    <w:p>
      <w:r>
        <w:t xml:space="preserve">villi moslemi</w:t>
      </w:r>
    </w:p>
    <w:p>
      <w:r>
        <w:rPr>
          <w:b/>
        </w:rPr>
        <w:t xml:space="preserve">Esimerkki 2.1089</w:t>
      </w:r>
    </w:p>
    <w:p>
      <w:r>
        <w:t xml:space="preserve">nartut b ärsyttävä</w:t>
      </w:r>
    </w:p>
    <w:p>
      <w:r>
        <w:rPr>
          <w:b/>
        </w:rPr>
        <w:t xml:space="preserve">Tulos</w:t>
      </w:r>
    </w:p>
    <w:p>
      <w:r>
        <w:t xml:space="preserve">nartut</w:t>
      </w:r>
    </w:p>
    <w:p>
      <w:r>
        <w:rPr>
          <w:b/>
        </w:rPr>
        <w:t xml:space="preserve">Esimerkki 2.1090</w:t>
      </w:r>
    </w:p>
    <w:p>
      <w:r>
        <w:t xml:space="preserve">&lt;user&gt; opimme läksymme ensimmäisenä vuonna demanazien tuomioistuimet ei tapahdu uudelleen</w:t>
      </w:r>
    </w:p>
    <w:p>
      <w:r>
        <w:rPr>
          <w:b/>
        </w:rPr>
        <w:t xml:space="preserve">Tulos</w:t>
      </w:r>
    </w:p>
    <w:p>
      <w:r>
        <w:t xml:space="preserve">demanazis</w:t>
      </w:r>
    </w:p>
    <w:p>
      <w:r>
        <w:rPr>
          <w:b/>
        </w:rPr>
        <w:t xml:space="preserve">Esimerkki 2.1091</w:t>
      </w:r>
    </w:p>
    <w:p>
      <w:r>
        <w:t xml:space="preserve">vittu arabit gazassa vapauttakaa israel arabiterrorilta!</w:t>
      </w:r>
    </w:p>
    <w:p>
      <w:r>
        <w:rPr>
          <w:b/>
        </w:rPr>
        <w:t xml:space="preserve">Tulos</w:t>
      </w:r>
    </w:p>
    <w:p>
      <w:r>
        <w:t xml:space="preserve">vittu arabit</w:t>
      </w:r>
    </w:p>
    <w:p>
      <w:r>
        <w:rPr>
          <w:b/>
        </w:rPr>
        <w:t xml:space="preserve">Esimerkki 2.1092</w:t>
      </w:r>
    </w:p>
    <w:p>
      <w:r>
        <w:t xml:space="preserve">lol ja mitä oikeistojohtaja Vox Gay teki tästä liikkeensä kanssa, oi kyllä, trollaamalla mummoja ulos kirja-arvosteluista amazonissa, hieno optiikka, veli.</w:t>
      </w:r>
    </w:p>
    <w:p>
      <w:r>
        <w:rPr>
          <w:b/>
        </w:rPr>
        <w:t xml:space="preserve">Tulos</w:t>
      </w:r>
    </w:p>
    <w:p>
      <w:r>
        <w:t xml:space="preserve">Vox gay</w:t>
      </w:r>
    </w:p>
    <w:p>
      <w:r>
        <w:rPr>
          <w:b/>
        </w:rPr>
        <w:t xml:space="preserve">Esimerkki 2.1093</w:t>
      </w:r>
    </w:p>
    <w:p>
      <w:r>
        <w:t xml:space="preserve">Emme tarvitse vitun maahanmuuttajia luennoimassa amerikkalaisille tämä vitun pää voi mennä takaisin mihin tahansa ghettoon, joka synnytti hänet.</w:t>
      </w:r>
    </w:p>
    <w:p>
      <w:r>
        <w:rPr>
          <w:b/>
        </w:rPr>
        <w:t xml:space="preserve">Tulos</w:t>
      </w:r>
    </w:p>
    <w:p>
      <w:r>
        <w:t xml:space="preserve">vitun maahanmuuttajat</w:t>
      </w:r>
    </w:p>
    <w:p>
      <w:r>
        <w:rPr>
          <w:b/>
        </w:rPr>
        <w:t xml:space="preserve">Esimerkki 2.1094</w:t>
      </w:r>
    </w:p>
    <w:p>
      <w:r>
        <w:t xml:space="preserve">&lt;käyttäjä&gt; asuntovaunu roskaversio isästään</w:t>
      </w:r>
    </w:p>
    <w:p>
      <w:r>
        <w:rPr>
          <w:b/>
        </w:rPr>
        <w:t xml:space="preserve">Tulos</w:t>
      </w:r>
    </w:p>
    <w:p>
      <w:r>
        <w:t xml:space="preserve">asuntovaunu roskaväki</w:t>
      </w:r>
    </w:p>
    <w:p>
      <w:r>
        <w:rPr>
          <w:b/>
        </w:rPr>
        <w:t xml:space="preserve">Esimerkki 2.1095</w:t>
      </w:r>
    </w:p>
    <w:p>
      <w:r>
        <w:t xml:space="preserve">miksi valkoiset ihmiset eivät mene collegeen niin paljon se def auttaa</w:t>
      </w:r>
    </w:p>
    <w:p>
      <w:r>
        <w:rPr>
          <w:b/>
        </w:rPr>
        <w:t xml:space="preserve">Tulos</w:t>
      </w:r>
    </w:p>
    <w:p>
      <w:r>
        <w:t xml:space="preserve">valkoiset käyvät yliopistossa yhtä paljon</w:t>
      </w:r>
    </w:p>
    <w:p>
      <w:r>
        <w:rPr>
          <w:b/>
        </w:rPr>
        <w:t xml:space="preserve">Esimerkki 2.1096</w:t>
      </w:r>
    </w:p>
    <w:p>
      <w:r>
        <w:t xml:space="preserve">Los Angelesin turvapaikkakaupunkien johtajat iloitsevat siitä, että tuomioistuin on voittanut Trumpin, joka on pidättänyt varoja laittomille tukijoille päätöksen teki &lt;luku&gt; vuotias espanjalainen tuomari, joka on ollut tuomaristossa yli &lt;luku&gt; vuotta sen jälkeen, kun lbj nimitti hänet 6 0-luvun puolivälissä Manuel Realin.</w:t>
      </w:r>
    </w:p>
    <w:p>
      <w:r>
        <w:rPr>
          <w:b/>
        </w:rPr>
        <w:t xml:space="preserve">Tulos</w:t>
      </w:r>
    </w:p>
    <w:p>
      <w:r>
        <w:t xml:space="preserve">spic</w:t>
      </w:r>
    </w:p>
    <w:p>
      <w:r>
        <w:rPr>
          <w:b/>
        </w:rPr>
        <w:t xml:space="preserve">Esimerkki 2.1097</w:t>
      </w:r>
    </w:p>
    <w:p>
      <w:r>
        <w:t xml:space="preserve">jaa akat eikä leipiä</w:t>
      </w:r>
    </w:p>
    <w:p>
      <w:r>
        <w:rPr>
          <w:b/>
        </w:rPr>
        <w:t xml:space="preserve">Tulos</w:t>
      </w:r>
    </w:p>
    <w:p>
      <w:r>
        <w:t xml:space="preserve">hoes</w:t>
      </w:r>
    </w:p>
    <w:p>
      <w:r>
        <w:rPr>
          <w:b/>
        </w:rPr>
        <w:t xml:space="preserve">Esimerkki 2.1098</w:t>
      </w:r>
    </w:p>
    <w:p>
      <w:r>
        <w:t xml:space="preserve">&lt;user&gt; minun ching chongin tyhmä perse luuli leikkaavansa koiranlihaa -</w:t>
      </w:r>
    </w:p>
    <w:p>
      <w:r>
        <w:rPr>
          <w:b/>
        </w:rPr>
        <w:t xml:space="preserve">Tulos</w:t>
      </w:r>
    </w:p>
    <w:p>
      <w:r>
        <w:t xml:space="preserve">ching chong tyhmä perse</w:t>
      </w:r>
    </w:p>
    <w:p>
      <w:r>
        <w:rPr>
          <w:b/>
        </w:rPr>
        <w:t xml:space="preserve">Esimerkki 2.1099</w:t>
      </w:r>
    </w:p>
    <w:p>
      <w:r>
        <w:t xml:space="preserve">kukaan ei ole homo pienen epämukavuuden jälkeen ok tämä on homofobista</w:t>
      </w:r>
    </w:p>
    <w:p>
      <w:r>
        <w:rPr>
          <w:b/>
        </w:rPr>
        <w:t xml:space="preserve">Tulos</w:t>
      </w:r>
    </w:p>
    <w:p>
      <w:r>
        <w:t xml:space="preserve">kukaan ei homoile pienen haittatekijän jälkeen -</w:t>
      </w:r>
    </w:p>
    <w:p>
      <w:r>
        <w:rPr>
          <w:b/>
        </w:rPr>
        <w:t xml:space="preserve">Esimerkki 2.1100</w:t>
      </w:r>
    </w:p>
    <w:p>
      <w:r>
        <w:t xml:space="preserve">&lt;user&gt; häpeämätön ei ole koskaan tehnyt mitään kashmiripandittien hyväksi ja ihmisyydestä puhuessasi sinä jihadistien rahoittama kolmannen luokan kansalaisjärjestö!</w:t>
      </w:r>
    </w:p>
    <w:p>
      <w:r>
        <w:rPr>
          <w:b/>
        </w:rPr>
        <w:t xml:space="preserve">Tulos</w:t>
      </w:r>
    </w:p>
    <w:p>
      <w:r>
        <w:t xml:space="preserve">kashmiripanditit</w:t>
      </w:r>
    </w:p>
    <w:p>
      <w:r>
        <w:rPr>
          <w:b/>
        </w:rPr>
        <w:t xml:space="preserve">Esimerkki 2.1101</w:t>
      </w:r>
    </w:p>
    <w:p>
      <w:r>
        <w:t xml:space="preserve">vasemmistolainen media luulevat trump ei tiedä hänen jakaa he luulevat yleisön puolelle nfl polvistuu mustat väärä yleisö pitää jalkapalloa ei neekerit tai nfl ja he eivät pidä halveksuntaa coons jotka lisäävät mitään arvoa kansakuntamme paitsi vankilan täyteaineita</w:t>
      </w:r>
    </w:p>
    <w:p>
      <w:r>
        <w:rPr>
          <w:b/>
        </w:rPr>
        <w:t xml:space="preserve">Tulos</w:t>
      </w:r>
    </w:p>
    <w:p>
      <w:r>
        <w:t xml:space="preserve">neekerit</w:t>
      </w:r>
    </w:p>
    <w:p>
      <w:r>
        <w:rPr>
          <w:b/>
        </w:rPr>
        <w:t xml:space="preserve">Esimerkki 2.1102</w:t>
      </w:r>
    </w:p>
    <w:p>
      <w:r>
        <w:t xml:space="preserve">mä vaan puukottaisin neekerin yksi vastaan yksi sen reilu taistelu nyt 😉 jos se yrittää jotain 🤗 🤗 🤗</w:t>
      </w:r>
    </w:p>
    <w:p>
      <w:r>
        <w:rPr>
          <w:b/>
        </w:rPr>
        <w:t xml:space="preserve">Tulos</w:t>
      </w:r>
    </w:p>
    <w:p>
      <w:r>
        <w:t xml:space="preserve">puukottaisin neekerin</w:t>
      </w:r>
    </w:p>
    <w:p>
      <w:r>
        <w:rPr>
          <w:b/>
        </w:rPr>
        <w:t xml:space="preserve">Esimerkki 2.1103</w:t>
      </w:r>
    </w:p>
    <w:p>
      <w:r>
        <w:t xml:space="preserve">pyyhkiä islam historiasta pitää heidät vastuuseen maga on yksinkertainen ei ole</w:t>
      </w:r>
    </w:p>
    <w:p>
      <w:r>
        <w:rPr>
          <w:b/>
        </w:rPr>
        <w:t xml:space="preserve">Tulos</w:t>
      </w:r>
    </w:p>
    <w:p>
      <w:r>
        <w:t xml:space="preserve">islamin poistaminen historiasta</w:t>
      </w:r>
    </w:p>
    <w:p>
      <w:r>
        <w:rPr>
          <w:b/>
        </w:rPr>
        <w:t xml:space="preserve">Esimerkki 2.1104</w:t>
      </w:r>
    </w:p>
    <w:p>
      <w:r>
        <w:t xml:space="preserve">Joten mitä te alt right antisemitistiset homofobiset beeta-äpärät olette tehneet, paitsi maksaneet ääniä ja antaneet vasemmistolle heidän mörköihmisensä ps kukaan teistä ei ole alfa-uros te olette beeta-äpärät, jotka osoittavat hyveellisyyttä kutsumalla ihmisiä homoiksi peittääkseen kaikki mulkut, joita tungette kurkkuihinne.</w:t>
      </w:r>
    </w:p>
    <w:p>
      <w:r>
        <w:rPr>
          <w:b/>
        </w:rPr>
        <w:t xml:space="preserve">Tulos</w:t>
      </w:r>
    </w:p>
    <w:p>
      <w:r>
        <w:t xml:space="preserve">Mitä te oikeistolaiset antisemitistiset, homofobiset ja beta-mulkut olette tehneet, paitsi että se on maksanut ääniä ja antanut vasemmistolle heidän mörköihmisensä?</w:t>
      </w:r>
    </w:p>
    <w:p>
      <w:r>
        <w:rPr>
          <w:b/>
        </w:rPr>
        <w:t xml:space="preserve">Esimerkki 2.1105</w:t>
      </w:r>
    </w:p>
    <w:p>
      <w:r>
        <w:t xml:space="preserve">kuinka monta muslimeja aiot tappaa uskomme todelliseen elämän jälkeiseen oikeudenmukaisuuteenfornewzealandmuslims</w:t>
      </w:r>
    </w:p>
    <w:p>
      <w:r>
        <w:rPr>
          <w:b/>
        </w:rPr>
        <w:t xml:space="preserve">Tulos</w:t>
      </w:r>
    </w:p>
    <w:p>
      <w:r>
        <w:t xml:space="preserve">muslimit, joita tapatte</w:t>
      </w:r>
    </w:p>
    <w:p>
      <w:r>
        <w:rPr>
          <w:b/>
        </w:rPr>
        <w:t xml:space="preserve">Esimerkki 2.1106</w:t>
      </w:r>
    </w:p>
    <w:p>
      <w:r>
        <w:t xml:space="preserve">te kaikki neekerit olette syöpiä</w:t>
      </w:r>
    </w:p>
    <w:p>
      <w:r>
        <w:rPr>
          <w:b/>
        </w:rPr>
        <w:t xml:space="preserve">Tulos</w:t>
      </w:r>
    </w:p>
    <w:p>
      <w:r>
        <w:t xml:space="preserve">neekerit</w:t>
      </w:r>
    </w:p>
    <w:p>
      <w:r>
        <w:rPr>
          <w:b/>
        </w:rPr>
        <w:t xml:space="preserve">Esimerkki 2.1107</w:t>
      </w:r>
    </w:p>
    <w:p>
      <w:r>
        <w:t xml:space="preserve">&lt;user&gt; pocahontas hyppää sänkyyn muslimiterroristien kanssa mielenkiintoinen yhdistelmä</w:t>
      </w:r>
    </w:p>
    <w:p>
      <w:r>
        <w:rPr>
          <w:b/>
        </w:rPr>
        <w:t xml:space="preserve">Tulos</w:t>
      </w:r>
    </w:p>
    <w:p>
      <w:r>
        <w:t xml:space="preserve">pocahontas hyppää sänkyyn muslimiterroristien kanssa</w:t>
      </w:r>
    </w:p>
    <w:p>
      <w:r>
        <w:rPr>
          <w:b/>
        </w:rPr>
        <w:t xml:space="preserve">Esimerkki 2.1108</w:t>
      </w:r>
    </w:p>
    <w:p>
      <w:r>
        <w:t xml:space="preserve">dementoitunut noitanoita erehtyy paskaa heittelevistä negressoista kaikkivaltiaan jumalan rinnalla ja ryömii takaisin limaiseen koloonsa.</w:t>
      </w:r>
    </w:p>
    <w:p>
      <w:r>
        <w:rPr>
          <w:b/>
        </w:rPr>
        <w:t xml:space="preserve">Tulos</w:t>
      </w:r>
    </w:p>
    <w:p>
      <w:r>
        <w:t xml:space="preserve">dementoitunut thot noita virheitä paskaa heittelevä negresses</w:t>
      </w:r>
    </w:p>
    <w:p>
      <w:r>
        <w:rPr>
          <w:b/>
        </w:rPr>
        <w:t xml:space="preserve">Esimerkki 2.1109</w:t>
      </w:r>
    </w:p>
    <w:p>
      <w:r>
        <w:t xml:space="preserve">kaikki homot kommentoivat siitä, kuinka Gab ei tue sananvapautta, mutta Andrew ei ole kieltänyt oikeiston sotapäällikköä Jared Wyandia ja shillit ovat täydessä voimassa jopa Gabissa.</w:t>
      </w:r>
    </w:p>
    <w:p>
      <w:r>
        <w:rPr>
          <w:b/>
        </w:rPr>
        <w:t xml:space="preserve">Tulos</w:t>
      </w:r>
    </w:p>
    <w:p>
      <w:r>
        <w:t xml:space="preserve">kaikki homot</w:t>
      </w:r>
    </w:p>
    <w:p>
      <w:r>
        <w:rPr>
          <w:b/>
        </w:rPr>
        <w:t xml:space="preserve">Esimerkki 2.1110</w:t>
      </w:r>
    </w:p>
    <w:p>
      <w:r>
        <w:t xml:space="preserve">ellet ole ei-valkoinen oikeisto ei sano, että sinun pitäisi hyväksyä tai suvaita globalistiveljiämme tai että sinun pitäisi olla tekemisissä kanssamme, mutta hyväksyä, että on olemassa juutalaisia ja neekereitä, jotka ovat yhtä turhautuneita ja järkyttyneitä kuin sinä.</w:t>
      </w:r>
    </w:p>
    <w:p>
      <w:r>
        <w:rPr>
          <w:b/>
        </w:rPr>
        <w:t xml:space="preserve">Tulos</w:t>
      </w:r>
    </w:p>
    <w:p>
      <w:r>
        <w:t xml:space="preserve">Juutalaiset ja neekerit</w:t>
      </w:r>
    </w:p>
    <w:p>
      <w:r>
        <w:rPr>
          <w:b/>
        </w:rPr>
        <w:t xml:space="preserve">Esimerkki 2.1111</w:t>
      </w:r>
    </w:p>
    <w:p>
      <w:r>
        <w:t xml:space="preserve">mutta asiat ovat kehittymässä luulen, että he katsoisivat nyt, mitä nuo blm-sheboonit tekivät Bernielle.</w:t>
      </w:r>
    </w:p>
    <w:p>
      <w:r>
        <w:rPr>
          <w:b/>
        </w:rPr>
        <w:t xml:space="preserve">Tulos</w:t>
      </w:r>
    </w:p>
    <w:p>
      <w:r>
        <w:t xml:space="preserve">blm sheboonit</w:t>
      </w:r>
    </w:p>
    <w:p>
      <w:r>
        <w:rPr>
          <w:b/>
        </w:rPr>
        <w:t xml:space="preserve">Esimerkki 2.1112</w:t>
      </w:r>
    </w:p>
    <w:p>
      <w:r>
        <w:t xml:space="preserve">Demi Mawby on valitettavasti mutahai.</w:t>
      </w:r>
    </w:p>
    <w:p>
      <w:r>
        <w:rPr>
          <w:b/>
        </w:rPr>
        <w:t xml:space="preserve">Tulos</w:t>
      </w:r>
    </w:p>
    <w:p>
      <w:r>
        <w:t xml:space="preserve">mutahai</w:t>
      </w:r>
    </w:p>
    <w:p>
      <w:r>
        <w:rPr>
          <w:b/>
        </w:rPr>
        <w:t xml:space="preserve">Esimerkki 2.1113</w:t>
      </w:r>
    </w:p>
    <w:p>
      <w:r>
        <w:t xml:space="preserve">henkivartija kausi &lt;numero&gt; vahvistettu omg yas voi ' t odottaa nähdä enemmän islamofobista propagandaa ❤ ️</w:t>
      </w:r>
    </w:p>
    <w:p>
      <w:r>
        <w:rPr>
          <w:b/>
        </w:rPr>
        <w:t xml:space="preserve">Tulos</w:t>
      </w:r>
    </w:p>
    <w:p>
      <w:r>
        <w:t xml:space="preserve">islaminvastainen propaganda</w:t>
      </w:r>
    </w:p>
    <w:p>
      <w:r>
        <w:rPr>
          <w:b/>
        </w:rPr>
        <w:t xml:space="preserve">Esimerkki 2.1114</w:t>
      </w:r>
    </w:p>
    <w:p>
      <w:r>
        <w:t xml:space="preserve">Vaikka tämä olisikin totta, homoperseesi sanoo sen ikään kuin se olisi huono asia.</w:t>
      </w:r>
    </w:p>
    <w:p>
      <w:r>
        <w:rPr>
          <w:b/>
        </w:rPr>
        <w:t xml:space="preserve">Tulos</w:t>
      </w:r>
    </w:p>
    <w:p>
      <w:r>
        <w:t xml:space="preserve">homo perse</w:t>
      </w:r>
    </w:p>
    <w:p>
      <w:r>
        <w:rPr>
          <w:b/>
        </w:rPr>
        <w:t xml:space="preserve">Esimerkki 2.1115</w:t>
      </w:r>
    </w:p>
    <w:p>
      <w:r>
        <w:t xml:space="preserve">auto ajoi bussin perään ja kusi sen pyöräilevän neekerin housuihin.</w:t>
      </w:r>
    </w:p>
    <w:p>
      <w:r>
        <w:rPr>
          <w:b/>
        </w:rPr>
        <w:t xml:space="preserve">Tulos</w:t>
      </w:r>
    </w:p>
    <w:p>
      <w:r>
        <w:t xml:space="preserve">neekeri</w:t>
      </w:r>
    </w:p>
    <w:p>
      <w:r>
        <w:rPr>
          <w:b/>
        </w:rPr>
        <w:t xml:space="preserve">Esimerkki 2.1116</w:t>
      </w:r>
    </w:p>
    <w:p>
      <w:r>
        <w:t xml:space="preserve">q mitä yhteistä on neekerillä ja keskikokoisella dominopizzalla? ne molemmat eivät voi ruokkia &lt;luku&gt; &lt;käyttäjä&gt;:n perhettä.</w:t>
      </w:r>
    </w:p>
    <w:p>
      <w:r>
        <w:rPr>
          <w:b/>
        </w:rPr>
        <w:t xml:space="preserve">Tulos</w:t>
      </w:r>
    </w:p>
    <w:p>
      <w:r>
        <w:t xml:space="preserve">neekeri</w:t>
      </w:r>
    </w:p>
    <w:p>
      <w:r>
        <w:rPr>
          <w:b/>
        </w:rPr>
        <w:t xml:space="preserve">Esimerkki 2.1117</w:t>
      </w:r>
    </w:p>
    <w:p>
      <w:r>
        <w:t xml:space="preserve">vittu tämä twitter sotku cus kaikki y ' all jotkut jälkeenjääneet linnut nsu tytöt amp kaverit noin voittaa konferenssin huomenna tho behold</w:t>
      </w:r>
    </w:p>
    <w:p>
      <w:r>
        <w:rPr>
          <w:b/>
        </w:rPr>
        <w:t xml:space="preserve">Tulos</w:t>
      </w:r>
    </w:p>
    <w:p>
      <w:r>
        <w:t xml:space="preserve">jälkeenjäänyt</w:t>
      </w:r>
    </w:p>
    <w:p>
      <w:r>
        <w:rPr>
          <w:b/>
        </w:rPr>
        <w:t xml:space="preserve">Esimerkki 2.1118</w:t>
      </w:r>
    </w:p>
    <w:p>
      <w:r>
        <w:t xml:space="preserve">Ricky on juutalainen nimeltä Art Tavana, joten älä tuhlaa henkeäsi, veli.</w:t>
      </w:r>
    </w:p>
    <w:p>
      <w:r>
        <w:rPr>
          <w:b/>
        </w:rPr>
        <w:t xml:space="preserve">Tulos</w:t>
      </w:r>
    </w:p>
    <w:p>
      <w:r>
        <w:t xml:space="preserve">kike</w:t>
      </w:r>
    </w:p>
    <w:p>
      <w:r>
        <w:rPr>
          <w:b/>
        </w:rPr>
        <w:t xml:space="preserve">Esimerkki 2.1119</w:t>
      </w:r>
    </w:p>
    <w:p>
      <w:r>
        <w:t xml:space="preserve">miten tuossa systeemissä voitaisiin edes äänestää asioista, joista joku juutalainen ajaa huumeiden laillistamista tai homoavioliittoa tai jotain muuta.</w:t>
      </w:r>
    </w:p>
    <w:p>
      <w:r>
        <w:rPr>
          <w:b/>
        </w:rPr>
        <w:t xml:space="preserve">Tulos</w:t>
      </w:r>
    </w:p>
    <w:p>
      <w:r>
        <w:t xml:space="preserve">kike</w:t>
      </w:r>
    </w:p>
    <w:p>
      <w:r>
        <w:rPr>
          <w:b/>
        </w:rPr>
        <w:t xml:space="preserve">Esimerkki 2.1120</w:t>
      </w:r>
    </w:p>
    <w:p>
      <w:r>
        <w:t xml:space="preserve">vieläkään ei werds neekeri eteläafrikkalaiset liian nähdä olen fig u varten jälkeenjäänyt azz adherent tämä on hämmästyttävää, miten jää lohko</w:t>
      </w:r>
    </w:p>
    <w:p>
      <w:r>
        <w:rPr>
          <w:b/>
        </w:rPr>
        <w:t xml:space="preserve">Tulos</w:t>
      </w:r>
    </w:p>
    <w:p>
      <w:r>
        <w:t xml:space="preserve">vieläkään ei werds neekeri eteläafrikkalainen liian nähdä olen fig u varten jälkeenjäänyt azz adherent tämä on hämmästyttävä</w:t>
      </w:r>
    </w:p>
    <w:p>
      <w:r>
        <w:rPr>
          <w:b/>
        </w:rPr>
        <w:t xml:space="preserve">Esimerkki 2.1121</w:t>
      </w:r>
    </w:p>
    <w:p>
      <w:r>
        <w:t xml:space="preserve">♫ kultaisten hiusten rivit ja virrat ja papujen rajamuurit ilmassa ja paskalordi bannon kaikkialla olen katsonut trumpia noin olen katsonut trumpia molemmilta puolilta nyt ylhäältä ja alhaalta ja silti jotenkin se trumpin illuusio muistelen en todellakaan tunne trumpia ollenkaan ♫</w:t>
      </w:r>
    </w:p>
    <w:p>
      <w:r>
        <w:rPr>
          <w:b/>
        </w:rPr>
        <w:t xml:space="preserve">Tulos</w:t>
      </w:r>
    </w:p>
    <w:p>
      <w:r>
        <w:t xml:space="preserve">papujen rajamuurit</w:t>
      </w:r>
    </w:p>
    <w:p>
      <w:r>
        <w:rPr>
          <w:b/>
        </w:rPr>
        <w:t xml:space="preserve">Esimerkki 2.1122</w:t>
      </w:r>
    </w:p>
    <w:p>
      <w:r>
        <w:t xml:space="preserve">jos tuo ambulanssia jahtaava feministijätkä Gloria Allred on osallisena jutussa, tiedät, että se on juutalaista paskaa.</w:t>
      </w:r>
    </w:p>
    <w:p>
      <w:r>
        <w:rPr>
          <w:b/>
        </w:rPr>
        <w:t xml:space="preserve">Tulos</w:t>
      </w:r>
    </w:p>
    <w:p>
      <w:r>
        <w:t xml:space="preserve">tuo ambulanssia jahtaava feministijätkä...</w:t>
      </w:r>
    </w:p>
    <w:p>
      <w:r>
        <w:rPr>
          <w:b/>
        </w:rPr>
        <w:t xml:space="preserve">Esimerkki 2.1123</w:t>
      </w:r>
    </w:p>
    <w:p>
      <w:r>
        <w:t xml:space="preserve">myös neekeri hän siunaus neekeri generaattorit ebt medicare julkisen asumisen julkisen liikenteen tukia rikollisuuden kustannukset koulutus kustannukset yhteiskunnallinen rappeutuminen jne.</w:t>
      </w:r>
    </w:p>
    <w:p>
      <w:r>
        <w:rPr>
          <w:b/>
        </w:rPr>
        <w:t xml:space="preserve">Tulos</w:t>
      </w:r>
    </w:p>
    <w:p>
      <w:r>
        <w:t xml:space="preserve">neekeri hän boon neekeri generaattorit</w:t>
      </w:r>
    </w:p>
    <w:p>
      <w:r>
        <w:rPr>
          <w:b/>
        </w:rPr>
        <w:t xml:space="preserve">Esimerkki 2.1124</w:t>
      </w:r>
    </w:p>
    <w:p>
      <w:r>
        <w:t xml:space="preserve">Miksi se austinilainen muzrat-possu, joka tutki hänet, -</w:t>
      </w:r>
    </w:p>
    <w:p>
      <w:r>
        <w:rPr>
          <w:b/>
        </w:rPr>
        <w:t xml:space="preserve">Tulos</w:t>
      </w:r>
    </w:p>
    <w:p>
      <w:r>
        <w:t xml:space="preserve">muzrat</w:t>
      </w:r>
    </w:p>
    <w:p>
      <w:r>
        <w:rPr>
          <w:b/>
        </w:rPr>
        <w:t xml:space="preserve">Esimerkki 2.1125</w:t>
      </w:r>
    </w:p>
    <w:p>
      <w:r>
        <w:t xml:space="preserve">&lt;user&gt; kieli valkoinen liian ämmät rakastavat ilkeitä neekereitä</w:t>
      </w:r>
    </w:p>
    <w:p>
      <w:r>
        <w:rPr>
          <w:b/>
        </w:rPr>
        <w:t xml:space="preserve">Tulos</w:t>
      </w:r>
    </w:p>
    <w:p>
      <w:r>
        <w:t xml:space="preserve">nartut</w:t>
      </w:r>
    </w:p>
    <w:p>
      <w:r>
        <w:rPr>
          <w:b/>
        </w:rPr>
        <w:t xml:space="preserve">Esimerkki 2.1126</w:t>
      </w:r>
    </w:p>
    <w:p>
      <w:r>
        <w:t xml:space="preserve">Löydän neekerin paskomaan hänen napaansa, jos hän pitää tissinsä poissa tieltä.</w:t>
      </w:r>
    </w:p>
    <w:p>
      <w:r>
        <w:rPr>
          <w:b/>
        </w:rPr>
        <w:t xml:space="preserve">Tulos</w:t>
      </w:r>
    </w:p>
    <w:p>
      <w:r>
        <w:t xml:space="preserve">neekeri</w:t>
      </w:r>
    </w:p>
    <w:p>
      <w:r>
        <w:rPr>
          <w:b/>
        </w:rPr>
        <w:t xml:space="preserve">Esimerkki 2.1127</w:t>
      </w:r>
    </w:p>
    <w:p>
      <w:r>
        <w:t xml:space="preserve">Olin talkin to deepak hän curry nignog streetpooper en edes muista missä keskustelu sen kanssa alkoi lol</w:t>
      </w:r>
    </w:p>
    <w:p>
      <w:r>
        <w:rPr>
          <w:b/>
        </w:rPr>
        <w:t xml:space="preserve">Tulos</w:t>
      </w:r>
    </w:p>
    <w:p>
      <w:r>
        <w:t xml:space="preserve">curry nignog streetpooper</w:t>
      </w:r>
    </w:p>
    <w:p>
      <w:r>
        <w:rPr>
          <w:b/>
        </w:rPr>
        <w:t xml:space="preserve">Esimerkki 2.1128</w:t>
      </w:r>
    </w:p>
    <w:p>
      <w:r>
        <w:t xml:space="preserve">Lil homo on myös wannabe hiekkaneekeri...</w:t>
      </w:r>
    </w:p>
    <w:p>
      <w:r>
        <w:rPr>
          <w:b/>
        </w:rPr>
        <w:t xml:space="preserve">Tulos</w:t>
      </w:r>
    </w:p>
    <w:p>
      <w:r>
        <w:t xml:space="preserve">fag</w:t>
      </w:r>
    </w:p>
    <w:p>
      <w:r>
        <w:rPr>
          <w:b/>
        </w:rPr>
        <w:t xml:space="preserve">Esimerkki 2.1129</w:t>
      </w:r>
    </w:p>
    <w:p>
      <w:r>
        <w:t xml:space="preserve">Mi5 kielsi juutalaisten rekrytoinnin &lt;luku&gt; vuoden ajan sodan jälkeen heidän epälojaalisuutensa pelossa.</w:t>
      </w:r>
    </w:p>
    <w:p>
      <w:r>
        <w:rPr>
          <w:b/>
        </w:rPr>
        <w:t xml:space="preserve">Tulos</w:t>
      </w:r>
    </w:p>
    <w:p>
      <w:r>
        <w:t xml:space="preserve">kielsi juutalaisten rekrytoinnin, koska pelättiin</w:t>
      </w:r>
    </w:p>
    <w:p>
      <w:r>
        <w:rPr>
          <w:b/>
        </w:rPr>
        <w:t xml:space="preserve">Esimerkki 2.1130</w:t>
      </w:r>
    </w:p>
    <w:p>
      <w:r>
        <w:t xml:space="preserve">Kun on paskahousuisia 3. maailmankolmosia, jotka eivät usko sananvapauteen, jotka johtavat sananvapautta edistäviä foorumeitamme, mitä sitten odotatte?</w:t>
      </w:r>
    </w:p>
    <w:p>
      <w:r>
        <w:rPr>
          <w:b/>
        </w:rPr>
        <w:t xml:space="preserve">Tulos</w:t>
      </w:r>
    </w:p>
    <w:p>
      <w:r>
        <w:t xml:space="preserve">shitskin 3 rd worlders</w:t>
      </w:r>
    </w:p>
    <w:p>
      <w:r>
        <w:rPr>
          <w:b/>
        </w:rPr>
        <w:t xml:space="preserve">Esimerkki 2.1131</w:t>
      </w:r>
    </w:p>
    <w:p>
      <w:r>
        <w:t xml:space="preserve">friikki huora ikuisesti napsahtaa</w:t>
      </w:r>
    </w:p>
    <w:p>
      <w:r>
        <w:rPr>
          <w:b/>
        </w:rPr>
        <w:t xml:space="preserve">Tulos</w:t>
      </w:r>
    </w:p>
    <w:p>
      <w:r>
        <w:t xml:space="preserve">uros</w:t>
      </w:r>
    </w:p>
    <w:p>
      <w:r>
        <w:rPr>
          <w:b/>
        </w:rPr>
        <w:t xml:space="preserve">Esimerkki 2.1132</w:t>
      </w:r>
    </w:p>
    <w:p>
      <w:r>
        <w:t xml:space="preserve">kuinka monta tasoa boomer-retard on tämä?</w:t>
      </w:r>
    </w:p>
    <w:p>
      <w:r>
        <w:rPr>
          <w:b/>
        </w:rPr>
        <w:t xml:space="preserve">Tulos</w:t>
      </w:r>
    </w:p>
    <w:p>
      <w:r>
        <w:t xml:space="preserve">boomer retard</w:t>
      </w:r>
    </w:p>
    <w:p>
      <w:r>
        <w:rPr>
          <w:b/>
        </w:rPr>
        <w:t xml:space="preserve">Esimerkki 2.1133</w:t>
      </w:r>
    </w:p>
    <w:p>
      <w:r>
        <w:t xml:space="preserve">&lt;user&gt; kiitos ihmiset minä pilailin feminazi alkuperäisestä twiitistä en ' ei tarvitse mitään apua teiltä joten hyvää päivänjatkoa ☺ ️</w:t>
      </w:r>
    </w:p>
    <w:p>
      <w:r>
        <w:rPr>
          <w:b/>
        </w:rPr>
        <w:t xml:space="preserve">Tulos</w:t>
      </w:r>
    </w:p>
    <w:p>
      <w:r>
        <w:t xml:space="preserve">moking the feminazi</w:t>
      </w:r>
    </w:p>
    <w:p>
      <w:r>
        <w:rPr>
          <w:b/>
        </w:rPr>
        <w:t xml:space="preserve">Esimerkki 2.1134</w:t>
      </w:r>
    </w:p>
    <w:p>
      <w:r>
        <w:t xml:space="preserve">eu ei edes tarjoa teille mitään liukastetta, vaan vain kuivaa humpuukia euroopalle, kunnes se on moslemi raakile.</w:t>
      </w:r>
    </w:p>
    <w:p>
      <w:r>
        <w:rPr>
          <w:b/>
        </w:rPr>
        <w:t xml:space="preserve">Tulos</w:t>
      </w:r>
    </w:p>
    <w:p>
      <w:r>
        <w:t xml:space="preserve">moslemi</w:t>
      </w:r>
    </w:p>
    <w:p>
      <w:r>
        <w:rPr>
          <w:b/>
        </w:rPr>
        <w:t xml:space="preserve">Esimerkki 2.1135</w:t>
      </w:r>
    </w:p>
    <w:p>
      <w:r>
        <w:t xml:space="preserve">puhumattakaan papujen syömisestä ja neekerin työlaulusta.</w:t>
      </w:r>
    </w:p>
    <w:p>
      <w:r>
        <w:rPr>
          <w:b/>
        </w:rPr>
        <w:t xml:space="preserve">Tulos</w:t>
      </w:r>
    </w:p>
    <w:p>
      <w:r>
        <w:t xml:space="preserve">neekeri</w:t>
      </w:r>
    </w:p>
    <w:p>
      <w:r>
        <w:rPr>
          <w:b/>
        </w:rPr>
        <w:t xml:space="preserve">Esimerkki 2.1136</w:t>
      </w:r>
    </w:p>
    <w:p>
      <w:r>
        <w:t xml:space="preserve">neekeri ei ole koskaan oppinut kielioppia ja hän haluaa analysoida teologiaa meille.</w:t>
      </w:r>
    </w:p>
    <w:p>
      <w:r>
        <w:rPr>
          <w:b/>
        </w:rPr>
        <w:t xml:space="preserve">Tulos</w:t>
      </w:r>
    </w:p>
    <w:p>
      <w:r>
        <w:t xml:space="preserve">neekeri</w:t>
      </w:r>
    </w:p>
    <w:p>
      <w:r>
        <w:rPr>
          <w:b/>
        </w:rPr>
        <w:t xml:space="preserve">Esimerkki 2.1137</w:t>
      </w:r>
    </w:p>
    <w:p>
      <w:r>
        <w:t xml:space="preserve">räppivideo neekereistä, jotka hirttävät vaaleaa poikaa se olisi raiskausvideo, jos siinä olisi ollut vaalea tyttö mukana</w:t>
      </w:r>
    </w:p>
    <w:p>
      <w:r>
        <w:rPr>
          <w:b/>
        </w:rPr>
        <w:t xml:space="preserve">Tulos</w:t>
      </w:r>
    </w:p>
    <w:p>
      <w:r>
        <w:t xml:space="preserve">neekerit</w:t>
      </w:r>
    </w:p>
    <w:p>
      <w:r>
        <w:rPr>
          <w:b/>
        </w:rPr>
        <w:t xml:space="preserve">Esimerkki 2.1138</w:t>
      </w:r>
    </w:p>
    <w:p>
      <w:r>
        <w:t xml:space="preserve">tldr turpa kiinni ja tappakaa hiekkaneekereitä muh izrul goyimille olette täällä palvelemassa, ette kyseenalaistamassa.</w:t>
      </w:r>
    </w:p>
    <w:p>
      <w:r>
        <w:rPr>
          <w:b/>
        </w:rPr>
        <w:t xml:space="preserve">Tulos</w:t>
      </w:r>
    </w:p>
    <w:p>
      <w:r>
        <w:t xml:space="preserve">tappaa hiekka neekerit</w:t>
      </w:r>
    </w:p>
    <w:p>
      <w:r>
        <w:rPr>
          <w:b/>
        </w:rPr>
        <w:t xml:space="preserve">Esimerkki 2.1139</w:t>
      </w:r>
    </w:p>
    <w:p>
      <w:r>
        <w:t xml:space="preserve">rasistinen neekeri pelaa taas rotukorttia, hän on suurin itkupilli paskiainen, joka saa Sharptonin ja Jacksonin näyttämään hyvältä.</w:t>
      </w:r>
    </w:p>
    <w:p>
      <w:r>
        <w:rPr>
          <w:b/>
        </w:rPr>
        <w:t xml:space="preserve">Tulos</w:t>
      </w:r>
    </w:p>
    <w:p>
      <w:r>
        <w:t xml:space="preserve">neekeri</w:t>
      </w:r>
    </w:p>
    <w:p>
      <w:r>
        <w:rPr>
          <w:b/>
        </w:rPr>
        <w:t xml:space="preserve">Esimerkki 2.1140</w:t>
      </w:r>
    </w:p>
    <w:p>
      <w:r>
        <w:t xml:space="preserve">Olen ollut tarpeeksi pilvessä ja humalassa kutsuakseni valkoisia poliiseja neekereiksi, mutta en ole koskaan ollut tarpeeksi humalassa nussimaan neekeriä.</w:t>
      </w:r>
    </w:p>
    <w:p>
      <w:r>
        <w:rPr>
          <w:b/>
        </w:rPr>
        <w:t xml:space="preserve">Tulos</w:t>
      </w:r>
    </w:p>
    <w:p>
      <w:r>
        <w:t xml:space="preserve">neekerit</w:t>
      </w:r>
    </w:p>
    <w:p>
      <w:r>
        <w:rPr>
          <w:b/>
        </w:rPr>
        <w:t xml:space="preserve">Esimerkki 2.1141</w:t>
      </w:r>
    </w:p>
    <w:p>
      <w:r>
        <w:t xml:space="preserve">onko Luke Fordilla tehtävä soluttautua altright-järjestöön todistaakseen, että hän on kääntynyt juutalaiseksi.</w:t>
      </w:r>
    </w:p>
    <w:p>
      <w:r>
        <w:rPr>
          <w:b/>
        </w:rPr>
        <w:t xml:space="preserve">Tulos</w:t>
      </w:r>
    </w:p>
    <w:p>
      <w:r>
        <w:t xml:space="preserve">kike</w:t>
      </w:r>
    </w:p>
    <w:p>
      <w:r>
        <w:rPr>
          <w:b/>
        </w:rPr>
        <w:t xml:space="preserve">Esimerkki 2.1142</w:t>
      </w:r>
    </w:p>
    <w:p>
      <w:r>
        <w:t xml:space="preserve">Veli, tuo jidi voi juosta hahahahahaha</w:t>
      </w:r>
    </w:p>
    <w:p>
      <w:r>
        <w:rPr>
          <w:b/>
        </w:rPr>
        <w:t xml:space="preserve">Tulos</w:t>
      </w:r>
    </w:p>
    <w:p>
      <w:r>
        <w:t xml:space="preserve">yid</w:t>
      </w:r>
    </w:p>
    <w:p>
      <w:r>
        <w:rPr>
          <w:b/>
        </w:rPr>
        <w:t xml:space="preserve">Esimerkki 2.1143</w:t>
      </w:r>
    </w:p>
    <w:p>
      <w:r>
        <w:t xml:space="preserve">ruotsin hallituksen oikeuslaitos on sodassa omaa kansaansa vastaan tämä ei ole oikeudellinen virhe, vaan tarkoituksellista politiikkaa ruotsalaisten alistamiseksi islamin alaisuuteen laillistaa muslimien raiskaukset ruotsalaisia vastaan joko ruotsalaiset lähtevät nyt sotaan tai he ovat hävinneet.</w:t>
      </w:r>
    </w:p>
    <w:p>
      <w:r>
        <w:rPr>
          <w:b/>
        </w:rPr>
        <w:t xml:space="preserve">Tulos</w:t>
      </w:r>
    </w:p>
    <w:p>
      <w:r>
        <w:t xml:space="preserve">alistaa ruotsalaiset islamin alaisuuteen laillistaa muslimien raiskaukset ruotsalaisiin.</w:t>
      </w:r>
    </w:p>
    <w:p>
      <w:r>
        <w:rPr>
          <w:b/>
        </w:rPr>
        <w:t xml:space="preserve">Esimerkki 2.1144</w:t>
      </w:r>
    </w:p>
    <w:p>
      <w:r>
        <w:t xml:space="preserve">vitun juutalaisia rakastavat magapedes kys te nuoleskelevat homot!</w:t>
      </w:r>
    </w:p>
    <w:p>
      <w:r>
        <w:rPr>
          <w:b/>
        </w:rPr>
        <w:t xml:space="preserve">Tulos</w:t>
      </w:r>
    </w:p>
    <w:p>
      <w:r>
        <w:t xml:space="preserve">vitun juutalaisten rakastava</w:t>
      </w:r>
    </w:p>
    <w:p>
      <w:r>
        <w:rPr>
          <w:b/>
        </w:rPr>
        <w:t xml:space="preserve">Esimerkki 2.1145</w:t>
      </w:r>
    </w:p>
    <w:p>
      <w:r>
        <w:t xml:space="preserve">pakistanilaisten tekemä lastemme raiskaus on kutsu aseisiin brexit &lt;päivämäärä&gt; &lt;aika&gt; &lt;luku&gt; kansanedustajat pidätetty maanpetoksesta pakistanilaisyhteisö karkotetaan ukista</w:t>
      </w:r>
    </w:p>
    <w:p>
      <w:r>
        <w:rPr>
          <w:b/>
        </w:rPr>
        <w:t xml:space="preserve">Tulos</w:t>
      </w:r>
    </w:p>
    <w:p>
      <w:r>
        <w:t xml:space="preserve">pakis</w:t>
      </w:r>
    </w:p>
    <w:p>
      <w:r>
        <w:rPr>
          <w:b/>
        </w:rPr>
        <w:t xml:space="preserve">Esimerkki 2.1146</w:t>
      </w:r>
    </w:p>
    <w:p>
      <w:r>
        <w:t xml:space="preserve">verkon neutraliteetti oli aina juutalaisten vallankaappaus, ja Cernovich voi syödä munaa.</w:t>
      </w:r>
    </w:p>
    <w:p>
      <w:r>
        <w:rPr>
          <w:b/>
        </w:rPr>
        <w:t xml:space="preserve">Tulos</w:t>
      </w:r>
    </w:p>
    <w:p>
      <w:r>
        <w:t xml:space="preserve">kike</w:t>
      </w:r>
    </w:p>
    <w:p>
      <w:r>
        <w:rPr>
          <w:b/>
        </w:rPr>
        <w:t xml:space="preserve">Esimerkki 2.1147</w:t>
      </w:r>
    </w:p>
    <w:p>
      <w:r>
        <w:t xml:space="preserve">&lt;user&gt; hänen olisi pitänyt raiskata ja hyväksikäyttää nuoria valkoisia tyttöjä &lt;user&gt; hän olisi sulkenut silmänsä pois</w:t>
      </w:r>
    </w:p>
    <w:p>
      <w:r>
        <w:rPr>
          <w:b/>
        </w:rPr>
        <w:t xml:space="preserve">Tulos</w:t>
      </w:r>
    </w:p>
    <w:p>
      <w:r>
        <w:t xml:space="preserve">raiskasi ja hyväksikäytti nuoria valkoisia tyttöjä</w:t>
      </w:r>
    </w:p>
    <w:p>
      <w:r>
        <w:rPr>
          <w:b/>
        </w:rPr>
        <w:t xml:space="preserve">Esimerkki 2.1148</w:t>
      </w:r>
    </w:p>
    <w:p>
      <w:r>
        <w:t xml:space="preserve">Harhauta niin paljon kuin haluat, kike spawn, koko maailma näki, mitä tapahtui, ja ihmisten mielipiteet ovat muuttumassa, käytä kaikkea mielen voimistelua, josta pidät perustellaksesi asioita herroillesi, mutta meillä muilla ei ole tällaisia jousia ja voimme nähdä asiat selvin mielin.</w:t>
      </w:r>
    </w:p>
    <w:p>
      <w:r>
        <w:rPr>
          <w:b/>
        </w:rPr>
        <w:t xml:space="preserve">Tulos</w:t>
      </w:r>
    </w:p>
    <w:p>
      <w:r>
        <w:t xml:space="preserve">Juutalainen kutu</w:t>
      </w:r>
    </w:p>
    <w:p>
      <w:r>
        <w:rPr>
          <w:b/>
        </w:rPr>
        <w:t xml:space="preserve">Esimerkki 2.1149</w:t>
      </w:r>
    </w:p>
    <w:p>
      <w:r>
        <w:t xml:space="preserve">olet aika jälkeenjäänyt kaveri ja englanti ei selvästikään ole ensimmäinen kielesi yritä seuraavalla kerralla käyttää välimerkkejä, se todella auttaa.</w:t>
      </w:r>
    </w:p>
    <w:p>
      <w:r>
        <w:rPr>
          <w:b/>
        </w:rPr>
        <w:t xml:space="preserve">Tulos</w:t>
      </w:r>
    </w:p>
    <w:p>
      <w:r>
        <w:t xml:space="preserve">jälkeenjäänyt</w:t>
      </w:r>
    </w:p>
    <w:p>
      <w:r>
        <w:rPr>
          <w:b/>
        </w:rPr>
        <w:t xml:space="preserve">Esimerkki 2.1150</w:t>
      </w:r>
    </w:p>
    <w:p>
      <w:r>
        <w:t xml:space="preserve">&lt;user&gt; valkoinen tyttö toisessa rivissä tällä neekerillä on rytmi...</w:t>
      </w:r>
    </w:p>
    <w:p>
      <w:r>
        <w:rPr>
          <w:b/>
        </w:rPr>
        <w:t xml:space="preserve">Tulos</w:t>
      </w:r>
    </w:p>
    <w:p>
      <w:r>
        <w:t xml:space="preserve">neekeri</w:t>
      </w:r>
    </w:p>
    <w:p>
      <w:r>
        <w:rPr>
          <w:b/>
        </w:rPr>
        <w:t xml:space="preserve">Esimerkki 2.1151</w:t>
      </w:r>
    </w:p>
    <w:p>
      <w:r>
        <w:t xml:space="preserve">neekerit on vitun dykes talkmbout yea hän anna minun tappaa, että sillä välin hän löi, että neekeri hihnalla ei ammuksia 🤣 🤣</w:t>
      </w:r>
    </w:p>
    <w:p>
      <w:r>
        <w:rPr>
          <w:b/>
        </w:rPr>
        <w:t xml:space="preserve">Tulos</w:t>
      </w:r>
    </w:p>
    <w:p>
      <w:r>
        <w:t xml:space="preserve">neekerit on vitun lesboja</w:t>
      </w:r>
    </w:p>
    <w:p>
      <w:r>
        <w:rPr>
          <w:b/>
        </w:rPr>
        <w:t xml:space="preserve">Esimerkki 2.1152</w:t>
      </w:r>
    </w:p>
    <w:p>
      <w:r>
        <w:t xml:space="preserve">lempeä muistutus siitä, että pelijournalistit ovat kaikki saappaiden nuolevia jälkeenjääneisyydentekijöitä</w:t>
      </w:r>
    </w:p>
    <w:p>
      <w:r>
        <w:rPr>
          <w:b/>
        </w:rPr>
        <w:t xml:space="preserve">Tulos</w:t>
      </w:r>
    </w:p>
    <w:p>
      <w:r>
        <w:t xml:space="preserve">saappaan nuolevat jälkeenjääneet</w:t>
      </w:r>
    </w:p>
    <w:p>
      <w:r>
        <w:rPr>
          <w:b/>
        </w:rPr>
        <w:t xml:space="preserve">Esimerkki 2.1153</w:t>
      </w:r>
    </w:p>
    <w:p>
      <w:r>
        <w:t xml:space="preserve">kuulostaa huijaus osuma pala meh im antaa peukut alas ja koska se tuli taco neekeri se on jo epäilyttävää en ihmettele hän teki sen ulos tarve hyve signaali tai hän saa tarkistaa juutalaiset</w:t>
      </w:r>
    </w:p>
    <w:p>
      <w:r>
        <w:rPr>
          <w:b/>
        </w:rPr>
        <w:t xml:space="preserve">Tulos</w:t>
      </w:r>
    </w:p>
    <w:p>
      <w:r>
        <w:t xml:space="preserve">taco negro</w:t>
      </w:r>
    </w:p>
    <w:p>
      <w:r>
        <w:rPr>
          <w:b/>
        </w:rPr>
        <w:t xml:space="preserve">Esimerkki 2.1154</w:t>
      </w:r>
    </w:p>
    <w:p>
      <w:r>
        <w:t xml:space="preserve">christensen voit saada narttuni tuon syötön jälkeen 😍</w:t>
      </w:r>
    </w:p>
    <w:p>
      <w:r>
        <w:rPr>
          <w:b/>
        </w:rPr>
        <w:t xml:space="preserve">Tulos</w:t>
      </w:r>
    </w:p>
    <w:p>
      <w:r>
        <w:t xml:space="preserve">ämmä</w:t>
      </w:r>
    </w:p>
    <w:p>
      <w:r>
        <w:rPr>
          <w:b/>
        </w:rPr>
        <w:t xml:space="preserve">Esimerkki 2.1155</w:t>
      </w:r>
    </w:p>
    <w:p>
      <w:r>
        <w:t xml:space="preserve">atlanta ja gsu kampus haisee ulosteelle koko ajan vihaan tätä kaupunkia.</w:t>
      </w:r>
    </w:p>
    <w:p>
      <w:r>
        <w:rPr>
          <w:b/>
        </w:rPr>
        <w:t xml:space="preserve">Tulos</w:t>
      </w:r>
    </w:p>
    <w:p>
      <w:r>
        <w:t xml:space="preserve">vitun</w:t>
      </w:r>
    </w:p>
    <w:p>
      <w:r>
        <w:rPr>
          <w:b/>
        </w:rPr>
        <w:t xml:space="preserve">Esimerkki 2.1156</w:t>
      </w:r>
    </w:p>
    <w:p>
      <w:r>
        <w:t xml:space="preserve">nämä huorat errbodyyn</w:t>
      </w:r>
    </w:p>
    <w:p>
      <w:r>
        <w:rPr>
          <w:b/>
        </w:rPr>
        <w:t xml:space="preserve">Tulos</w:t>
      </w:r>
    </w:p>
    <w:p>
      <w:r>
        <w:t xml:space="preserve">hoes</w:t>
      </w:r>
    </w:p>
    <w:p>
      <w:r>
        <w:rPr>
          <w:b/>
        </w:rPr>
        <w:t xml:space="preserve">Esimerkki 2.1157</w:t>
      </w:r>
    </w:p>
    <w:p>
      <w:r>
        <w:t xml:space="preserve">&lt;user&gt; hän halusi vähän sitä neekerin d:tä...</w:t>
      </w:r>
    </w:p>
    <w:p>
      <w:r>
        <w:rPr>
          <w:b/>
        </w:rPr>
        <w:t xml:space="preserve">Tulos</w:t>
      </w:r>
    </w:p>
    <w:p>
      <w:r>
        <w:t xml:space="preserve">neekeri</w:t>
      </w:r>
    </w:p>
    <w:p>
      <w:r>
        <w:rPr>
          <w:b/>
        </w:rPr>
        <w:t xml:space="preserve">Esimerkki 2.1158</w:t>
      </w:r>
    </w:p>
    <w:p>
      <w:r>
        <w:t xml:space="preserve">minä päivänä te kaikki neekerit menette Albanyyn? Vitut siitä, minä olen siellä!</w:t>
      </w:r>
    </w:p>
    <w:p>
      <w:r>
        <w:rPr>
          <w:b/>
        </w:rPr>
        <w:t xml:space="preserve">Tulos</w:t>
      </w:r>
    </w:p>
    <w:p>
      <w:r>
        <w:t xml:space="preserve">neekerit</w:t>
      </w:r>
    </w:p>
    <w:p>
      <w:r>
        <w:rPr>
          <w:b/>
        </w:rPr>
        <w:t xml:space="preserve">Esimerkki 2.1159</w:t>
      </w:r>
    </w:p>
    <w:p>
      <w:r>
        <w:t xml:space="preserve">Näyttää siltä, että trump valitsee &lt;numeronsa&gt; liittämään dyke ja maga</w:t>
      </w:r>
    </w:p>
    <w:p>
      <w:r>
        <w:rPr>
          <w:b/>
        </w:rPr>
        <w:t xml:space="preserve">Tulos</w:t>
      </w:r>
    </w:p>
    <w:p>
      <w:r>
        <w:t xml:space="preserve">tukkia pato</w:t>
      </w:r>
    </w:p>
    <w:p>
      <w:r>
        <w:rPr>
          <w:b/>
        </w:rPr>
        <w:t xml:space="preserve">Esimerkki 2.1160</w:t>
      </w:r>
    </w:p>
    <w:p>
      <w:r>
        <w:t xml:space="preserve">&lt;user&gt; lmfao i ' m a bitch now lmaoo i ' m weak go off sis</w:t>
      </w:r>
    </w:p>
    <w:p>
      <w:r>
        <w:rPr>
          <w:b/>
        </w:rPr>
        <w:t xml:space="preserve">Tulos</w:t>
      </w:r>
    </w:p>
    <w:p>
      <w:r>
        <w:t xml:space="preserve">ämmä</w:t>
      </w:r>
    </w:p>
    <w:p>
      <w:r>
        <w:rPr>
          <w:b/>
        </w:rPr>
        <w:t xml:space="preserve">Esimerkki 2.1161</w:t>
      </w:r>
    </w:p>
    <w:p>
      <w:r>
        <w:t xml:space="preserve">alt right on korruptoitunut ihmisillä, jotka kannattavat rotusekoitusta aasialaisten ja homoseksuaalien kanssa on uuden nationalismin aika</w:t>
      </w:r>
    </w:p>
    <w:p>
      <w:r>
        <w:rPr>
          <w:b/>
        </w:rPr>
        <w:t xml:space="preserve">Tulos</w:t>
      </w:r>
    </w:p>
    <w:p>
      <w:r>
        <w:t xml:space="preserve">aasialaisten ja homoseksuaalien kanssa tapahtuvaa rotusekoitusta kannattavat ihmiset</w:t>
      </w:r>
    </w:p>
    <w:p>
      <w:r>
        <w:rPr>
          <w:b/>
        </w:rPr>
        <w:t xml:space="preserve">Esimerkki 2.1162</w:t>
      </w:r>
    </w:p>
    <w:p>
      <w:r>
        <w:t xml:space="preserve">olen juuri kuullut, että ilmeisesti viharikoksen tehostamissyytteet neekeri apinoille jotka kiduttivat tuota lasta chicongossa, hylättiin hiljaa muutama viikko sitten ennustin tämän fam muistakaa, että jokainen mustien ja valkoisten välinen rikos on viharikos &lt;user&gt;</w:t>
      </w:r>
    </w:p>
    <w:p>
      <w:r>
        <w:rPr>
          <w:b/>
        </w:rPr>
        <w:t xml:space="preserve">Tulos</w:t>
      </w:r>
    </w:p>
    <w:p>
      <w:r>
        <w:t xml:space="preserve">neekeri apinat</w:t>
      </w:r>
    </w:p>
    <w:p>
      <w:r>
        <w:rPr>
          <w:b/>
        </w:rPr>
        <w:t xml:space="preserve">Esimerkki 2.1163</w:t>
      </w:r>
    </w:p>
    <w:p>
      <w:r>
        <w:t xml:space="preserve">on oltava kiitotien mallin foorumeilla, jossa nartut ovat vähemmän catty noin pukeutuminen eroja kuin tämä trs lanka se, mitä he kaikki ovat samaa mieltä siitä, että missä todelliset ongelmat ovat ajattelevat kristinuskon hyvä ja väkivalta huono</w:t>
      </w:r>
    </w:p>
    <w:p>
      <w:r>
        <w:rPr>
          <w:b/>
        </w:rPr>
        <w:t xml:space="preserve">Tulos</w:t>
      </w:r>
    </w:p>
    <w:p>
      <w:r>
        <w:t xml:space="preserve">missä nartut</w:t>
      </w:r>
    </w:p>
    <w:p>
      <w:r>
        <w:rPr>
          <w:b/>
        </w:rPr>
        <w:t xml:space="preserve">Esimerkki 2.1164</w:t>
      </w:r>
    </w:p>
    <w:p>
      <w:r>
        <w:t xml:space="preserve">onko se naisia vai homoja et ole ymmärtänyt d d d d vakavasti suvaitsevaisten puheiden takana he kaikki tekevät pilaa heistä ja kohtelevat heitä kuin jälkeenjääneinä lapsina.</w:t>
      </w:r>
    </w:p>
    <w:p>
      <w:r>
        <w:rPr>
          <w:b/>
        </w:rPr>
        <w:t xml:space="preserve">Tulos</w:t>
      </w:r>
    </w:p>
    <w:p>
      <w:r>
        <w:t xml:space="preserve">jälkeenjäänyt</w:t>
      </w:r>
    </w:p>
    <w:p>
      <w:r>
        <w:rPr>
          <w:b/>
        </w:rPr>
        <w:t xml:space="preserve">Esimerkki 2.1165</w:t>
      </w:r>
    </w:p>
    <w:p>
      <w:r>
        <w:t xml:space="preserve">voittiko neekerimyönteinen boomer-vasemmistokommunistihomo juuri senaatin Alabamassa? Tämän takia naisten ei pitäisi saada äänestää?</w:t>
      </w:r>
    </w:p>
    <w:p>
      <w:r>
        <w:rPr>
          <w:b/>
        </w:rPr>
        <w:t xml:space="preserve">Tulos</w:t>
      </w:r>
    </w:p>
    <w:p>
      <w:r>
        <w:t xml:space="preserve">pro neekeri boomer cuck vasemmistokommunisti homo homo</w:t>
      </w:r>
    </w:p>
    <w:p>
      <w:r>
        <w:rPr>
          <w:b/>
        </w:rPr>
        <w:t xml:space="preserve">Esimerkki 2.1166</w:t>
      </w:r>
    </w:p>
    <w:p>
      <w:r>
        <w:t xml:space="preserve">epätodellinen olen kasvanut Darwinissa ja olen nähnyt tämän samanlaisen käytännön tulokset, jonka pesukarhut ovat tehneet siellä wow wow</w:t>
      </w:r>
    </w:p>
    <w:p>
      <w:r>
        <w:rPr>
          <w:b/>
        </w:rPr>
        <w:t xml:space="preserve">Tulos</w:t>
      </w:r>
    </w:p>
    <w:p>
      <w:r>
        <w:t xml:space="preserve">Pesukarhut</w:t>
      </w:r>
    </w:p>
    <w:p>
      <w:r>
        <w:rPr>
          <w:b/>
        </w:rPr>
        <w:t xml:space="preserve">Esimerkki 2.1167</w:t>
      </w:r>
    </w:p>
    <w:p>
      <w:r>
        <w:t xml:space="preserve">amerikkalaiset ghettomustat ovat ainoa rotu, joka karkottaa oman etnisyytensä jäseniä siitä, että he hyväksyvät tai työskentelevät muiden rotujen jäsenten kanssa, joiden kanssa he ovat eri mieltä lol sisäinen rasismi</w:t>
      </w:r>
    </w:p>
    <w:p>
      <w:r>
        <w:rPr>
          <w:b/>
        </w:rPr>
        <w:t xml:space="preserve">Tulos</w:t>
      </w:r>
    </w:p>
    <w:p>
      <w:r>
        <w:t xml:space="preserve">amerikkalaiset ghettomustat ovat ainoa rotu, joka karkottaa oman etnisyytensä jäseniä, koska he hyväksyvät tai työskentelevät muiden rotujen jäsenten kanssa, joiden kanssa he ovat eri mieltä.</w:t>
      </w:r>
    </w:p>
    <w:p>
      <w:r>
        <w:rPr>
          <w:b/>
        </w:rPr>
        <w:t xml:space="preserve">Esimerkki 2.1168</w:t>
      </w:r>
    </w:p>
    <w:p>
      <w:r>
        <w:t xml:space="preserve">dykes Natasha Romanoffille</w:t>
      </w:r>
    </w:p>
    <w:p>
      <w:r>
        <w:rPr>
          <w:b/>
        </w:rPr>
        <w:t xml:space="preserve">Tulos</w:t>
      </w:r>
    </w:p>
    <w:p>
      <w:r>
        <w:t xml:space="preserve">dykes</w:t>
      </w:r>
    </w:p>
    <w:p>
      <w:r>
        <w:rPr>
          <w:b/>
        </w:rPr>
        <w:t xml:space="preserve">Esimerkki 2.1169</w:t>
      </w:r>
    </w:p>
    <w:p>
      <w:r>
        <w:t xml:space="preserve">Löysin ensimmäisen aidon retardin Gabista</w:t>
      </w:r>
    </w:p>
    <w:p>
      <w:r>
        <w:rPr>
          <w:b/>
        </w:rPr>
        <w:t xml:space="preserve">Tulos</w:t>
      </w:r>
    </w:p>
    <w:p>
      <w:r>
        <w:t xml:space="preserve">retard</w:t>
      </w:r>
    </w:p>
    <w:p>
      <w:r>
        <w:rPr>
          <w:b/>
        </w:rPr>
        <w:t xml:space="preserve">Esimerkki 2.1170</w:t>
      </w:r>
    </w:p>
    <w:p>
      <w:r>
        <w:t xml:space="preserve">Muistuu mieleeni eräs yliopistossa järjestetty varainkeruu, jolla autettiin juutalaisperhettä rakentamaan palanut talo uudelleen isä oli magistrado, joka on kuin korkeimman oikeuden tuomari, joten he olivat rikkaampia kuin useimmat muut opiskelijaperheet.</w:t>
      </w:r>
    </w:p>
    <w:p>
      <w:r>
        <w:rPr>
          <w:b/>
        </w:rPr>
        <w:t xml:space="preserve">Tulos</w:t>
      </w:r>
    </w:p>
    <w:p>
      <w:r>
        <w:t xml:space="preserve">kike</w:t>
      </w:r>
    </w:p>
    <w:p>
      <w:r>
        <w:rPr>
          <w:b/>
        </w:rPr>
        <w:t xml:space="preserve">Esimerkki 2.1171</w:t>
      </w:r>
    </w:p>
    <w:p>
      <w:r>
        <w:t xml:space="preserve">ämmä b mulkkujen päällä</w:t>
      </w:r>
    </w:p>
    <w:p>
      <w:r>
        <w:rPr>
          <w:b/>
        </w:rPr>
        <w:t xml:space="preserve">Tulos</w:t>
      </w:r>
    </w:p>
    <w:p>
      <w:r>
        <w:t xml:space="preserve">ämmä</w:t>
      </w:r>
    </w:p>
    <w:p>
      <w:r>
        <w:rPr>
          <w:b/>
        </w:rPr>
        <w:t xml:space="preserve">Esimerkki 2.1172</w:t>
      </w:r>
    </w:p>
    <w:p>
      <w:r>
        <w:t xml:space="preserve">4 chan huumori meksikolainen ja neekeri arr autossa, joka ajaa poliisi</w:t>
      </w:r>
    </w:p>
    <w:p>
      <w:r>
        <w:rPr>
          <w:b/>
        </w:rPr>
        <w:t xml:space="preserve">Tulos</w:t>
      </w:r>
    </w:p>
    <w:p>
      <w:r>
        <w:t xml:space="preserve">meksikolainen ja neekeri</w:t>
      </w:r>
    </w:p>
    <w:p>
      <w:r>
        <w:rPr>
          <w:b/>
        </w:rPr>
        <w:t xml:space="preserve">Esimerkki 2.1173</w:t>
      </w:r>
    </w:p>
    <w:p>
      <w:r>
        <w:t xml:space="preserve">u voi olla hiekkaneekeri ja kike lol u ei tiedä mitä kumpikaan näistä termeistä tarkoittaa ilmeisesti</w:t>
      </w:r>
    </w:p>
    <w:p>
      <w:r>
        <w:rPr>
          <w:b/>
        </w:rPr>
        <w:t xml:space="preserve">Tulos</w:t>
      </w:r>
    </w:p>
    <w:p>
      <w:r>
        <w:t xml:space="preserve">hiekkaneekeri ja juntti</w:t>
      </w:r>
    </w:p>
    <w:p>
      <w:r>
        <w:rPr>
          <w:b/>
        </w:rPr>
        <w:t xml:space="preserve">Esimerkki 2.1174</w:t>
      </w:r>
    </w:p>
    <w:p>
      <w:r>
        <w:t xml:space="preserve">Mielestäni kaikkien viimeaikaisten maahanmuuttajien poistaminen Yhdysvalloista on erittäin hyvä alku näiden ongelmien ratkaisemiselle karkottamalla kaikki laittomat ja lopettamalla kaikki tuleva maahanmuutto olemme jo kauan sitten ohittaneet rajakansan, ei ole &lt;lukumäärä&gt; tarvetta enempää</w:t>
      </w:r>
    </w:p>
    <w:p>
      <w:r>
        <w:rPr>
          <w:b/>
        </w:rPr>
        <w:t xml:space="preserve">Tulos</w:t>
      </w:r>
    </w:p>
    <w:p>
      <w:r>
        <w:t xml:space="preserve">mielestäni kaikkien viimeaikaisten maahanmuuttajien poistaminen Yhdysvalloista on erittäin hyvä alku näiden ongelmien ratkaisemiselle karkottamalla kaikki laittomat ja lopettamalla kaikki tuleva maahanmuutto.</w:t>
      </w:r>
    </w:p>
    <w:p>
      <w:r>
        <w:rPr>
          <w:b/>
        </w:rPr>
        <w:t xml:space="preserve">Esimerkki 2.1175</w:t>
      </w:r>
    </w:p>
    <w:p>
      <w:r>
        <w:t xml:space="preserve">kiva ajatus, mutta epäilen sitä, koska juutalainen tyttöystäväni tapasi sanoa, että juutalainen on vain neekeri, joka on käännetty ulospäin, eikä kumpikaan voi koskaan olla tyytyväinen, jos annat juutalaiselle hampaasi, hän haluaa myös silmäsi.</w:t>
      </w:r>
    </w:p>
    <w:p>
      <w:r>
        <w:rPr>
          <w:b/>
        </w:rPr>
        <w:t xml:space="preserve">Tulos</w:t>
      </w:r>
    </w:p>
    <w:p>
      <w:r>
        <w:t xml:space="preserve">juutalainen on vain neekeri, joka on käännetty ulospäin.</w:t>
      </w:r>
    </w:p>
    <w:p>
      <w:r>
        <w:rPr>
          <w:b/>
        </w:rPr>
        <w:t xml:space="preserve">Esimerkki 2.1176</w:t>
      </w:r>
    </w:p>
    <w:p>
      <w:r>
        <w:t xml:space="preserve">bad white bitch wanna hit my keys 🔥 &lt;user&gt;</w:t>
      </w:r>
    </w:p>
    <w:p>
      <w:r>
        <w:rPr>
          <w:b/>
        </w:rPr>
        <w:t xml:space="preserve">Tulos</w:t>
      </w:r>
    </w:p>
    <w:p>
      <w:r>
        <w:t xml:space="preserve">paha valkoinen ämmä</w:t>
      </w:r>
    </w:p>
    <w:p>
      <w:r>
        <w:rPr>
          <w:b/>
        </w:rPr>
        <w:t xml:space="preserve">Esimerkki 2.1177</w:t>
      </w:r>
    </w:p>
    <w:p>
      <w:r>
        <w:t xml:space="preserve">sukulaiseni raiskasivat ja murhasivat sisäsiittoiset skitsoidit juutalaiset syöpäläiset bolshevikkivallankumouksessa jokainen pisara pahaa saatanan poikasta juutalaisten verta hävitetään maan päältä lupauksena esi-isilleni.</w:t>
      </w:r>
    </w:p>
    <w:p>
      <w:r>
        <w:rPr>
          <w:b/>
        </w:rPr>
        <w:t xml:space="preserve">Tulos</w:t>
      </w:r>
    </w:p>
    <w:p>
      <w:r>
        <w:t xml:space="preserve">sisäsiittoiset skitsoidit juutalaiset syöpäläiset</w:t>
      </w:r>
    </w:p>
    <w:p>
      <w:r>
        <w:rPr>
          <w:b/>
        </w:rPr>
        <w:t xml:space="preserve">Esimerkki 2.1178</w:t>
      </w:r>
    </w:p>
    <w:p>
      <w:r>
        <w:t xml:space="preserve">kumma kyllä en usko häntä, jos sen muzrat sen huulet liikkuvat sen valehtelee kuitenkin toivotaan hänen vetoomus ei lähetetä takaisin Australiaan myönnetään emme halua paskiainen olla kiltti meidän pitäisi lähettää hänet hänen koko perheensä leima koskaan palata</w:t>
      </w:r>
    </w:p>
    <w:p>
      <w:r>
        <w:rPr>
          <w:b/>
        </w:rPr>
        <w:t xml:space="preserve">Tulos</w:t>
      </w:r>
    </w:p>
    <w:p>
      <w:r>
        <w:t xml:space="preserve">jos sen huulet liikkuvat, sen huulet valehtelevat.</w:t>
      </w:r>
    </w:p>
    <w:p>
      <w:r>
        <w:rPr>
          <w:b/>
        </w:rPr>
        <w:t xml:space="preserve">Esimerkki 2.1179</w:t>
      </w:r>
    </w:p>
    <w:p>
      <w:r>
        <w:t xml:space="preserve">Luulen, että sillä ei todellakaan ole väliä, mikä merkki tai mitä sijoituksia miehellä on, he kaikki ovat jälkeenjääneitä 😕 ...</w:t>
      </w:r>
    </w:p>
    <w:p>
      <w:r>
        <w:rPr>
          <w:b/>
        </w:rPr>
        <w:t xml:space="preserve">Tulos</w:t>
      </w:r>
    </w:p>
    <w:p>
      <w:r>
        <w:t xml:space="preserve">jälkeenjäänyt</w:t>
      </w:r>
    </w:p>
    <w:p>
      <w:r>
        <w:rPr>
          <w:b/>
        </w:rPr>
        <w:t xml:space="preserve">Esimerkki 2.1180</w:t>
      </w:r>
    </w:p>
    <w:p>
      <w:r>
        <w:t xml:space="preserve">Tämä pikku valkoinen neekeri on niin kammottava kuin vain voi olla.</w:t>
      </w:r>
    </w:p>
    <w:p>
      <w:r>
        <w:rPr>
          <w:b/>
        </w:rPr>
        <w:t xml:space="preserve">Tulos</w:t>
      </w:r>
    </w:p>
    <w:p>
      <w:r>
        <w:t xml:space="preserve">valkoinen neekeri</w:t>
      </w:r>
    </w:p>
    <w:p>
      <w:r>
        <w:rPr>
          <w:b/>
        </w:rPr>
        <w:t xml:space="preserve">Esimerkki 2.1181</w:t>
      </w:r>
    </w:p>
    <w:p>
      <w:r>
        <w:t xml:space="preserve">nyt kun naiset Saudi-Arabiassa voivat ajaa autoa, heillä on mahdollisuus paeta heitä orjuuttavia islamistisia vangitsijoita maga tcot pjnet</w:t>
      </w:r>
    </w:p>
    <w:p>
      <w:r>
        <w:rPr>
          <w:b/>
        </w:rPr>
        <w:t xml:space="preserve">Tulos</w:t>
      </w:r>
    </w:p>
    <w:p>
      <w:r>
        <w:t xml:space="preserve">nyt kun saudiarabian naiset voivat ajaa autoa, heillä on mahdollisuus paeta heitä orjuuttavia islamistisia vangitsijoita.</w:t>
      </w:r>
    </w:p>
    <w:p>
      <w:r>
        <w:rPr>
          <w:b/>
        </w:rPr>
        <w:t xml:space="preserve">Esimerkki 2.1182</w:t>
      </w:r>
    </w:p>
    <w:p>
      <w:r>
        <w:t xml:space="preserve">trumpin pitäisi armahtaa shekreli ja karkottaa gook-tuomari</w:t>
      </w:r>
    </w:p>
    <w:p>
      <w:r>
        <w:rPr>
          <w:b/>
        </w:rPr>
        <w:t xml:space="preserve">Tulos</w:t>
      </w:r>
    </w:p>
    <w:p>
      <w:r>
        <w:t xml:space="preserve">karkottaa gook</w:t>
      </w:r>
    </w:p>
    <w:p>
      <w:r>
        <w:rPr>
          <w:b/>
        </w:rPr>
        <w:t xml:space="preserve">Esimerkki 2.1183</w:t>
      </w:r>
    </w:p>
    <w:p>
      <w:r>
        <w:t xml:space="preserve">ei ole mitään neuvoteltavaa eikä kiistettävää siinä, että juutalaiset ja degeneroituneet ovat missään päin Natsocia.</w:t>
      </w:r>
    </w:p>
    <w:p>
      <w:r>
        <w:rPr>
          <w:b/>
        </w:rPr>
        <w:t xml:space="preserve">Tulos</w:t>
      </w:r>
    </w:p>
    <w:p>
      <w:r>
        <w:t xml:space="preserve">juutalaiset ja rappeutuneet</w:t>
      </w:r>
    </w:p>
    <w:p>
      <w:r>
        <w:rPr>
          <w:b/>
        </w:rPr>
        <w:t xml:space="preserve">Esimerkki 2.1184</w:t>
      </w:r>
    </w:p>
    <w:p>
      <w:r>
        <w:t xml:space="preserve">Tämä coons äänestäjät äänestivät häntä vain saada hänet pois heidän alueensa he olivat hämmentyneitä hänen niin he ottivat ulos roskat</w:t>
      </w:r>
    </w:p>
    <w:p>
      <w:r>
        <w:rPr>
          <w:b/>
        </w:rPr>
        <w:t xml:space="preserve">Tulos</w:t>
      </w:r>
    </w:p>
    <w:p>
      <w:r>
        <w:t xml:space="preserve">Pesukarhut</w:t>
      </w:r>
    </w:p>
    <w:p>
      <w:r>
        <w:rPr>
          <w:b/>
        </w:rPr>
        <w:t xml:space="preserve">Esimerkki 2.1185</w:t>
      </w:r>
    </w:p>
    <w:p>
      <w:r>
        <w:t xml:space="preserve">Vastasin moonmanin mainostamiseen kinkkiporukoille, veli.</w:t>
      </w:r>
    </w:p>
    <w:p>
      <w:r>
        <w:rPr>
          <w:b/>
        </w:rPr>
        <w:t xml:space="preserve">Tulos</w:t>
      </w:r>
    </w:p>
    <w:p>
      <w:r>
        <w:t xml:space="preserve">kinkkipäät</w:t>
      </w:r>
    </w:p>
    <w:p>
      <w:r>
        <w:rPr>
          <w:b/>
        </w:rPr>
        <w:t xml:space="preserve">Esimerkki 2.1186</w:t>
      </w:r>
    </w:p>
    <w:p>
      <w:r>
        <w:t xml:space="preserve">en usko, että olen kauniimpi tiedän sen ja tiedät sen myös ja se tekee sinut hulluksi, joten voit lähettää minusta on eläin tappaa minut haluat kaunis valkoinen naiset poissa olet vain pimeämpi puoli shitskin kaunis valkoiset ihmiset jotain, mitä et koskaan tule olemaan</w:t>
      </w:r>
    </w:p>
    <w:p>
      <w:r>
        <w:rPr>
          <w:b/>
        </w:rPr>
        <w:t xml:space="preserve">Tulos</w:t>
      </w:r>
    </w:p>
    <w:p>
      <w:r>
        <w:t xml:space="preserve">shitskin kauniit valkoiset ihmiset jotain</w:t>
      </w:r>
    </w:p>
    <w:p>
      <w:r>
        <w:rPr>
          <w:b/>
        </w:rPr>
        <w:t xml:space="preserve">Esimerkki 2.1187</w:t>
      </w:r>
    </w:p>
    <w:p>
      <w:r>
        <w:t xml:space="preserve">&lt;user&gt; käytät isoja sanoja im henkisesti jälkeenjäänyt 💀 jk jk jk</w:t>
      </w:r>
    </w:p>
    <w:p>
      <w:r>
        <w:rPr>
          <w:b/>
        </w:rPr>
        <w:t xml:space="preserve">Tulos</w:t>
      </w:r>
    </w:p>
    <w:p>
      <w:r>
        <w:t xml:space="preserve">kehitysvammainen</w:t>
      </w:r>
    </w:p>
    <w:p>
      <w:r>
        <w:rPr>
          <w:b/>
        </w:rPr>
        <w:t xml:space="preserve">Esimerkki 2.1188</w:t>
      </w:r>
    </w:p>
    <w:p>
      <w:r>
        <w:t xml:space="preserve">hei hawaii äänestä tämä valedemokraattinen natsi c*unt &lt;censored&gt; pois virasta maailma katsoo ja me pidämme sinua tilivelvollisena gabbard</w:t>
      </w:r>
    </w:p>
    <w:p>
      <w:r>
        <w:rPr>
          <w:b/>
        </w:rPr>
        <w:t xml:space="preserve">Tulos</w:t>
      </w:r>
    </w:p>
    <w:p>
      <w:r>
        <w:t xml:space="preserve">natsimulkku &lt;sensuroitu&gt;</w:t>
      </w:r>
    </w:p>
    <w:p>
      <w:r>
        <w:rPr>
          <w:b/>
        </w:rPr>
        <w:t xml:space="preserve">Esimerkki 2.1189</w:t>
      </w:r>
    </w:p>
    <w:p>
      <w:r>
        <w:t xml:space="preserve">huomaa kuinka juutalaiset käyttävät jatkuvasti rötöstelyä, jonka he tekivät ihmiskunnalle toisen maailmansodan aikana kutsuen kaikkia kapitalisteja natseiksi, jotta kukaan ei voi kutsua heitä kommunisteiksi, mutta kaikki juutalaiset ovat kommunistisia roskaväkeä.</w:t>
      </w:r>
    </w:p>
    <w:p>
      <w:r>
        <w:rPr>
          <w:b/>
        </w:rPr>
        <w:t xml:space="preserve">Tulos</w:t>
      </w:r>
    </w:p>
    <w:p>
      <w:r>
        <w:t xml:space="preserve">huomaa kuinka juutalaiset käyttävät jatkuvasti rötöstelyä, jota he tekivät ihmiskunnalle toisen maailmansodan aikana.</w:t>
      </w:r>
    </w:p>
    <w:p>
      <w:r>
        <w:rPr>
          <w:b/>
        </w:rPr>
        <w:t xml:space="preserve">Esimerkki 2.1190</w:t>
      </w:r>
    </w:p>
    <w:p>
      <w:r>
        <w:t xml:space="preserve">rasistinen neekeri tariq nasheed itki valkoisen ylivallan toimivan OJ:tä vastaan ja todisti, että valkoinen ylivalta on myytti.</w:t>
      </w:r>
    </w:p>
    <w:p>
      <w:r>
        <w:rPr>
          <w:b/>
        </w:rPr>
        <w:t xml:space="preserve">Tulos</w:t>
      </w:r>
    </w:p>
    <w:p>
      <w:r>
        <w:t xml:space="preserve">rasistinen neekeri</w:t>
      </w:r>
    </w:p>
    <w:p>
      <w:r>
        <w:rPr>
          <w:b/>
        </w:rPr>
        <w:t xml:space="preserve">Esimerkki 2.1191</w:t>
      </w:r>
    </w:p>
    <w:p>
      <w:r>
        <w:t xml:space="preserve">kehitysvammaiset taistelevat kehitysvammaisia vastaan</w:t>
      </w:r>
    </w:p>
    <w:p>
      <w:r>
        <w:rPr>
          <w:b/>
        </w:rPr>
        <w:t xml:space="preserve">Tulos</w:t>
      </w:r>
    </w:p>
    <w:p>
      <w:r>
        <w:t xml:space="preserve">jälkeenjäänyt</w:t>
      </w:r>
    </w:p>
    <w:p>
      <w:r>
        <w:rPr>
          <w:b/>
        </w:rPr>
        <w:t xml:space="preserve">Esimerkki 2.1192</w:t>
      </w:r>
    </w:p>
    <w:p>
      <w:r>
        <w:t xml:space="preserve">ampuiko Wictor jonkun satunnaisen neekerin tai jotain lol</w:t>
      </w:r>
    </w:p>
    <w:p>
      <w:r>
        <w:rPr>
          <w:b/>
        </w:rPr>
        <w:t xml:space="preserve">Tulos</w:t>
      </w:r>
    </w:p>
    <w:p>
      <w:r>
        <w:t xml:space="preserve">satunnainen neekeri</w:t>
      </w:r>
    </w:p>
    <w:p>
      <w:r>
        <w:rPr>
          <w:b/>
        </w:rPr>
        <w:t xml:space="preserve">Esimerkki 2.1193</w:t>
      </w:r>
    </w:p>
    <w:p>
      <w:r>
        <w:t xml:space="preserve">Minulla on &lt;luku&gt; kolmas on mykistää typerät pavut, jotka ovat näin tylsiä...</w:t>
      </w:r>
    </w:p>
    <w:p>
      <w:r>
        <w:rPr>
          <w:b/>
        </w:rPr>
        <w:t xml:space="preserve">Tulos</w:t>
      </w:r>
    </w:p>
    <w:p>
      <w:r>
        <w:t xml:space="preserve">mykistää typerät papujen omistajat</w:t>
      </w:r>
    </w:p>
    <w:p>
      <w:r>
        <w:rPr>
          <w:b/>
        </w:rPr>
        <w:t xml:space="preserve">Esimerkki 2.1194</w:t>
      </w:r>
    </w:p>
    <w:p>
      <w:r>
        <w:t xml:space="preserve">Mikään ei perustu ansioihin, kun neekeri on koulussa tai työelämässä, te kusipäät saatte erityiskohtelua, kaikki standardit ovat alentuneet teidän vuoksenne, mitä te kirjoitatte opinnäytetyötänne eversti &lt;numero&gt; erityisistä yrteistä ja mausteista.</w:t>
      </w:r>
    </w:p>
    <w:p>
      <w:r>
        <w:rPr>
          <w:b/>
        </w:rPr>
        <w:t xml:space="preserve">Tulos</w:t>
      </w:r>
    </w:p>
    <w:p>
      <w:r>
        <w:t xml:space="preserve">neekeri</w:t>
      </w:r>
    </w:p>
    <w:p>
      <w:r>
        <w:rPr>
          <w:b/>
        </w:rPr>
        <w:t xml:space="preserve">Esimerkki 2.1195</w:t>
      </w:r>
    </w:p>
    <w:p>
      <w:r>
        <w:t xml:space="preserve">&lt;user&gt; erdagon huolehtii siitä, että hän korvaa heidät arabeilla...</w:t>
      </w:r>
    </w:p>
    <w:p>
      <w:r>
        <w:rPr>
          <w:b/>
        </w:rPr>
        <w:t xml:space="preserve">Tulos</w:t>
      </w:r>
    </w:p>
    <w:p>
      <w:r>
        <w:t xml:space="preserve">korvaa</w:t>
      </w:r>
    </w:p>
    <w:p>
      <w:r>
        <w:rPr>
          <w:b/>
        </w:rPr>
        <w:t xml:space="preserve">Esimerkki 2.1196</w:t>
      </w:r>
    </w:p>
    <w:p>
      <w:r>
        <w:t xml:space="preserve">ämmät vituttaa minua, siksi on vaikea seurustella sellaisen kanssa.</w:t>
      </w:r>
    </w:p>
    <w:p>
      <w:r>
        <w:rPr>
          <w:b/>
        </w:rPr>
        <w:t xml:space="preserve">Tulos</w:t>
      </w:r>
    </w:p>
    <w:p>
      <w:r>
        <w:t xml:space="preserve">nartut</w:t>
      </w:r>
    </w:p>
    <w:p>
      <w:r>
        <w:rPr>
          <w:b/>
        </w:rPr>
        <w:t xml:space="preserve">Esimerkki 2.1197</w:t>
      </w:r>
    </w:p>
    <w:p>
      <w:r>
        <w:t xml:space="preserve">vittu trudeau ei islamille potkia muzzies ulos kanadan koti ja kotimaa</w:t>
      </w:r>
    </w:p>
    <w:p>
      <w:r>
        <w:rPr>
          <w:b/>
        </w:rPr>
        <w:t xml:space="preserve">Tulos</w:t>
      </w:r>
    </w:p>
    <w:p>
      <w:r>
        <w:t xml:space="preserve">vittu trudeau ei islamille potkia muzzies ulos</w:t>
      </w:r>
    </w:p>
    <w:p>
      <w:r>
        <w:rPr>
          <w:b/>
        </w:rPr>
        <w:t xml:space="preserve">Esimerkki 2.1198</w:t>
      </w:r>
    </w:p>
    <w:p>
      <w:r>
        <w:t xml:space="preserve">Ehkä hän luulee, että Jeesus on myös musta, mikä kuulostaa minusta epävarmalta ja ilkeämieliseltä neekeripuheelta.</w:t>
      </w:r>
    </w:p>
    <w:p>
      <w:r>
        <w:rPr>
          <w:b/>
        </w:rPr>
        <w:t xml:space="preserve">Tulos</w:t>
      </w:r>
    </w:p>
    <w:p>
      <w:r>
        <w:t xml:space="preserve">neekeri</w:t>
      </w:r>
    </w:p>
    <w:p>
      <w:r>
        <w:rPr>
          <w:b/>
        </w:rPr>
        <w:t xml:space="preserve">Esimerkki 2.1199</w:t>
      </w:r>
    </w:p>
    <w:p>
      <w:r>
        <w:t xml:space="preserve">Näen &lt;user&gt; ‍ hän on sheeboon reich dyke kuten farakoon.</w:t>
      </w:r>
    </w:p>
    <w:p>
      <w:r>
        <w:rPr>
          <w:b/>
        </w:rPr>
        <w:t xml:space="preserve">Tulos</w:t>
      </w:r>
    </w:p>
    <w:p>
      <w:r>
        <w:t xml:space="preserve">sheeboon reich dyke</w:t>
      </w:r>
    </w:p>
    <w:p>
      <w:r>
        <w:rPr>
          <w:b/>
        </w:rPr>
        <w:t xml:space="preserve">Esimerkki 2.1200</w:t>
      </w:r>
    </w:p>
    <w:p>
      <w:r>
        <w:t xml:space="preserve">Tarkoitat siis juutalainen David Seth Kotkin huumasikin ja raiskasi nuoren valkoisen naisen, shokki</w:t>
      </w:r>
    </w:p>
    <w:p>
      <w:r>
        <w:rPr>
          <w:b/>
        </w:rPr>
        <w:t xml:space="preserve">Tulos</w:t>
      </w:r>
    </w:p>
    <w:p>
      <w:r>
        <w:t xml:space="preserve">Juutalainen huumasivat ja raiskasivat nuoren</w:t>
      </w:r>
    </w:p>
    <w:p>
      <w:r>
        <w:rPr>
          <w:b/>
        </w:rPr>
        <w:t xml:space="preserve">Esimerkki 2.1201</w:t>
      </w:r>
    </w:p>
    <w:p>
      <w:r>
        <w:t xml:space="preserve">Voi tämän uuden yksityiskohdan valossa hänen mudshark kelpoisuutensa on evätty, joten hänen kruununsa on peruttu tällä viikolla paikka on edelleen auki onnea tytöt &lt;user&gt; ‍ &lt;user&gt; ‍</w:t>
      </w:r>
    </w:p>
    <w:p>
      <w:r>
        <w:rPr>
          <w:b/>
        </w:rPr>
        <w:t xml:space="preserve">Tulos</w:t>
      </w:r>
    </w:p>
    <w:p>
      <w:r>
        <w:t xml:space="preserve">mutahai</w:t>
      </w:r>
    </w:p>
    <w:p>
      <w:r>
        <w:rPr>
          <w:b/>
        </w:rPr>
        <w:t xml:space="preserve">Esimerkki 2.1202</w:t>
      </w:r>
    </w:p>
    <w:p>
      <w:r>
        <w:t xml:space="preserve">Painu helvettiin täältä, neekeri!</w:t>
      </w:r>
    </w:p>
    <w:p>
      <w:r>
        <w:rPr>
          <w:b/>
        </w:rPr>
        <w:t xml:space="preserve">Tulos</w:t>
      </w:r>
    </w:p>
    <w:p>
      <w:r>
        <w:t xml:space="preserve">vitun likainen neekerin perse</w:t>
      </w:r>
    </w:p>
    <w:p>
      <w:r>
        <w:rPr>
          <w:b/>
        </w:rPr>
        <w:t xml:space="preserve">Esimerkki 2.1203</w:t>
      </w:r>
    </w:p>
    <w:p>
      <w:r>
        <w:t xml:space="preserve">tehdä retard nut kutsua että paska download</w:t>
      </w:r>
    </w:p>
    <w:p>
      <w:r>
        <w:rPr>
          <w:b/>
        </w:rPr>
        <w:t xml:space="preserve">Tulos</w:t>
      </w:r>
    </w:p>
    <w:p>
      <w:r>
        <w:t xml:space="preserve">retard</w:t>
      </w:r>
    </w:p>
    <w:p>
      <w:r>
        <w:rPr>
          <w:b/>
        </w:rPr>
        <w:t xml:space="preserve">Esimerkki 2.1204</w:t>
      </w:r>
    </w:p>
    <w:p>
      <w:r>
        <w:t xml:space="preserve">&lt;user&gt; uk:sta on tulossa natsivaltio 👎 👎 👎 👎 👎 👎 👎 👎 👎</w:t>
      </w:r>
    </w:p>
    <w:p>
      <w:r>
        <w:rPr>
          <w:b/>
        </w:rPr>
        <w:t xml:space="preserve">Tulos</w:t>
      </w:r>
    </w:p>
    <w:p>
      <w:r>
        <w:t xml:space="preserve">natsit</w:t>
      </w:r>
    </w:p>
    <w:p>
      <w:r>
        <w:rPr>
          <w:b/>
        </w:rPr>
        <w:t xml:space="preserve">Esimerkki 2.1205</w:t>
      </w:r>
    </w:p>
    <w:p>
      <w:r>
        <w:t xml:space="preserve">hän tietää, että se mitä hän tekee on väärin ja että hyvin monet saksalaiset ovat valkoisen kuumina tyytymättömiä tilanteeseen ja tietävät, ketä syyttää siitä nuo ovat sellaisen naisen kynnet, joka odottaa luodin tuloa</w:t>
      </w:r>
    </w:p>
    <w:p>
      <w:r>
        <w:rPr>
          <w:b/>
        </w:rPr>
        <w:t xml:space="preserve">Tulos</w:t>
      </w:r>
    </w:p>
    <w:p>
      <w:r>
        <w:t xml:space="preserve">valkoinen kuuma</w:t>
      </w:r>
    </w:p>
    <w:p>
      <w:r>
        <w:rPr>
          <w:b/>
        </w:rPr>
        <w:t xml:space="preserve">Esimerkki 2.1206</w:t>
      </w:r>
    </w:p>
    <w:p>
      <w:r>
        <w:t xml:space="preserve">&lt;käyttäjä&gt; &lt;käyttäjä&gt; jengit antavat muille motoristeille huonoa mainetta tai valkoisen vaunun tuhotaan ect.</w:t>
      </w:r>
    </w:p>
    <w:p>
      <w:r>
        <w:rPr>
          <w:b/>
        </w:rPr>
        <w:t xml:space="preserve">Tulos</w:t>
      </w:r>
    </w:p>
    <w:p>
      <w:r>
        <w:t xml:space="preserve">valkoinen perävaunu tuhottu</w:t>
      </w:r>
    </w:p>
    <w:p>
      <w:r>
        <w:rPr>
          <w:b/>
        </w:rPr>
        <w:t xml:space="preserve">Esimerkki 2.1207</w:t>
      </w:r>
    </w:p>
    <w:p>
      <w:r>
        <w:t xml:space="preserve">&lt;user&gt; vähemmän maahanmuuttajia enemmän taloja valittavana halvemmat hinnat avaa silmäsi duetcheland</w:t>
      </w:r>
    </w:p>
    <w:p>
      <w:r>
        <w:rPr>
          <w:b/>
        </w:rPr>
        <w:t xml:space="preserve">Tulos</w:t>
      </w:r>
    </w:p>
    <w:p>
      <w:r>
        <w:t xml:space="preserve">vähemmän maahanmuuttajia</w:t>
      </w:r>
    </w:p>
    <w:p>
      <w:r>
        <w:rPr>
          <w:b/>
        </w:rPr>
        <w:t xml:space="preserve">Esimerkki 2.1208</w:t>
      </w:r>
    </w:p>
    <w:p>
      <w:r>
        <w:t xml:space="preserve">Ei, en ole koskaan väittänyt olevani keng, mitä neekerit tekevät, olen vain tavallinen kaveri, joka haluaa maani takaisin ja joka ei halua, että neekerit raiskaavat &lt;määrä&gt; valkoisia naisia päivässä, kuten tässä maassa tällä hetkellä tapahtuu.</w:t>
      </w:r>
    </w:p>
    <w:p>
      <w:r>
        <w:rPr>
          <w:b/>
        </w:rPr>
        <w:t xml:space="preserve">Tulos</w:t>
      </w:r>
    </w:p>
    <w:p>
      <w:r>
        <w:t xml:space="preserve">En ole koskaan väittänyt olevani keng, niin neekerit tekevät.</w:t>
      </w:r>
    </w:p>
    <w:p>
      <w:r>
        <w:rPr>
          <w:b/>
        </w:rPr>
        <w:t xml:space="preserve">Esimerkki 2.1209</w:t>
      </w:r>
    </w:p>
    <w:p>
      <w:r>
        <w:t xml:space="preserve">&lt;user&gt; holokausti on suuri valhe siitä ei ole todisteita holokausti_big_lie</w:t>
      </w:r>
    </w:p>
    <w:p>
      <w:r>
        <w:rPr>
          <w:b/>
        </w:rPr>
        <w:t xml:space="preserve">Tulos</w:t>
      </w:r>
    </w:p>
    <w:p>
      <w:r>
        <w:t xml:space="preserve">holokausti on suuri valhe siitä ei ole mitään todisteita.</w:t>
      </w:r>
    </w:p>
    <w:p>
      <w:r>
        <w:rPr>
          <w:b/>
        </w:rPr>
        <w:t xml:space="preserve">Esimerkki 2.1210</w:t>
      </w:r>
    </w:p>
    <w:p>
      <w:r>
        <w:t xml:space="preserve">Se mikä Connecticutissa on syvältä on se, että vaikka minulla on kandidaatin tutkinto, en löydä töitä, ja tässä osavaltiossa he palkkaavat sinut vain, jos olet erityinen vähemmistö pakolainen tai laiton maahanmuuttaja demokraatit ovat karkottaneet kaikki korkeapalkkaiset työpaikat.</w:t>
      </w:r>
    </w:p>
    <w:p>
      <w:r>
        <w:rPr>
          <w:b/>
        </w:rPr>
        <w:t xml:space="preserve">Tulos</w:t>
      </w:r>
    </w:p>
    <w:p>
      <w:r>
        <w:t xml:space="preserve">he palkkaavat sinut vain, jos olet erityinen vähemmistöpakolainen tai laiton maahanmuuttaja.</w:t>
      </w:r>
    </w:p>
    <w:p>
      <w:r>
        <w:rPr>
          <w:b/>
        </w:rPr>
        <w:t xml:space="preserve">Esimerkki 2.1211</w:t>
      </w:r>
    </w:p>
    <w:p>
      <w:r>
        <w:t xml:space="preserve">jos liberaali feministi guardian vihaa sitä niin sen ehdottomasti kannattaa katsoa uusi draama yellowstone kevincostnerin kanssa brexit trump populismi</w:t>
      </w:r>
    </w:p>
    <w:p>
      <w:r>
        <w:rPr>
          <w:b/>
        </w:rPr>
        <w:t xml:space="preserve">Tulos</w:t>
      </w:r>
    </w:p>
    <w:p>
      <w:r>
        <w:t xml:space="preserve">jos liberaali feministi Guardian vihaa sitä, se on ehdottomasti katsomisen arvoinen.</w:t>
      </w:r>
    </w:p>
    <w:p>
      <w:r>
        <w:rPr>
          <w:b/>
        </w:rPr>
        <w:t xml:space="preserve">Esimerkki 2.1212</w:t>
      </w:r>
    </w:p>
    <w:p>
      <w:r>
        <w:t xml:space="preserve">mutta on ok, että jigaboo bow wow uhkailee flotus twatterissa ilman rangaistusta.</w:t>
      </w:r>
    </w:p>
    <w:p>
      <w:r>
        <w:rPr>
          <w:b/>
        </w:rPr>
        <w:t xml:space="preserve">Tulos</w:t>
      </w:r>
    </w:p>
    <w:p>
      <w:r>
        <w:t xml:space="preserve">jigaboo bow wow</w:t>
      </w:r>
    </w:p>
    <w:p>
      <w:r>
        <w:rPr>
          <w:b/>
        </w:rPr>
        <w:t xml:space="preserve">Esimerkki 2.1213</w:t>
      </w:r>
    </w:p>
    <w:p>
      <w:r>
        <w:t xml:space="preserve">Vau puhutaan säälittävästä toivon, että tämä narttu näyttää esimerkkiä elää oikein näiden rättipäisten paskiaisten joukossa hän ei &lt;user&gt;</w:t>
      </w:r>
    </w:p>
    <w:p>
      <w:r>
        <w:rPr>
          <w:b/>
        </w:rPr>
        <w:t xml:space="preserve">Tulos</w:t>
      </w:r>
    </w:p>
    <w:p>
      <w:r>
        <w:t xml:space="preserve">puhutaan säälittävästä toivon, että tämä narttu näyttää esimerkkiä elää oikein näiden rättipäisten paskiaisten joukossa, hän ei tee sitä...</w:t>
      </w:r>
    </w:p>
    <w:p>
      <w:r>
        <w:rPr>
          <w:b/>
        </w:rPr>
        <w:t xml:space="preserve">Esimerkki 2.1214</w:t>
      </w:r>
    </w:p>
    <w:p>
      <w:r>
        <w:t xml:space="preserve">Näin juuri neekeripimun, jolla oli rypytetty hiuslisäkki...</w:t>
      </w:r>
    </w:p>
    <w:p>
      <w:r>
        <w:rPr>
          <w:b/>
        </w:rPr>
        <w:t xml:space="preserve">Tulos</w:t>
      </w:r>
    </w:p>
    <w:p>
      <w:r>
        <w:t xml:space="preserve">neekeri bich</w:t>
      </w:r>
    </w:p>
    <w:p>
      <w:r>
        <w:rPr>
          <w:b/>
        </w:rPr>
        <w:t xml:space="preserve">Esimerkki 2.1215</w:t>
      </w:r>
    </w:p>
    <w:p>
      <w:r>
        <w:t xml:space="preserve">&lt;user&gt; lisää valkoisia asuntovaunu roskaväkeä trumpin kannattajia</w:t>
      </w:r>
    </w:p>
    <w:p>
      <w:r>
        <w:rPr>
          <w:b/>
        </w:rPr>
        <w:t xml:space="preserve">Tulos</w:t>
      </w:r>
    </w:p>
    <w:p>
      <w:r>
        <w:t xml:space="preserve">valkoinen asuntovaunu roskaväki</w:t>
      </w:r>
    </w:p>
    <w:p>
      <w:r>
        <w:rPr>
          <w:b/>
        </w:rPr>
        <w:t xml:space="preserve">Esimerkki 2.1216</w:t>
      </w:r>
    </w:p>
    <w:p>
      <w:r>
        <w:t xml:space="preserve">Käytät tässä olkinukkea lausunnossasi, jossa syytät juutalaisia kaikesta, mikä vaivaa sinua, mikä on laiskaa sinun pitäisi pystyä keskustelemaan todellisesta kannasta, ei vain sen irvikuvasta.</w:t>
      </w:r>
    </w:p>
    <w:p>
      <w:r>
        <w:rPr>
          <w:b/>
        </w:rPr>
        <w:t xml:space="preserve">Tulos</w:t>
      </w:r>
    </w:p>
    <w:p>
      <w:r>
        <w:t xml:space="preserve">käytät olkinukkea tässä lausunnossasi, jossa syytät juutalaisia kaikesta, mikä vaivaa sinua, mikä on laiskaa.</w:t>
      </w:r>
    </w:p>
    <w:p>
      <w:r>
        <w:rPr>
          <w:b/>
        </w:rPr>
        <w:t xml:space="preserve">Esimerkki 2.1217</w:t>
      </w:r>
    </w:p>
    <w:p>
      <w:r>
        <w:t xml:space="preserve">se on perjantai ja se on neekeri kuuma</w:t>
      </w:r>
    </w:p>
    <w:p>
      <w:r>
        <w:rPr>
          <w:b/>
        </w:rPr>
        <w:t xml:space="preserve">Tulos</w:t>
      </w:r>
    </w:p>
    <w:p>
      <w:r>
        <w:t xml:space="preserve">neekeri</w:t>
      </w:r>
    </w:p>
    <w:p>
      <w:r>
        <w:rPr>
          <w:b/>
        </w:rPr>
        <w:t xml:space="preserve">Esimerkki 2.1218</w:t>
      </w:r>
    </w:p>
    <w:p>
      <w:r>
        <w:t xml:space="preserve">tämä on peittely todellinen ampuja on Sam Hyde, joka oli raportoitu sanomalla nämä son of a bitch coons että polvistua on mentävä</w:t>
      </w:r>
    </w:p>
    <w:p>
      <w:r>
        <w:rPr>
          <w:b/>
        </w:rPr>
        <w:t xml:space="preserve">Tulos</w:t>
      </w:r>
    </w:p>
    <w:p>
      <w:r>
        <w:t xml:space="preserve">Pesukarhut</w:t>
      </w:r>
    </w:p>
    <w:p>
      <w:r>
        <w:rPr>
          <w:b/>
        </w:rPr>
        <w:t xml:space="preserve">Esimerkki 2.1219</w:t>
      </w:r>
    </w:p>
    <w:p>
      <w:r>
        <w:t xml:space="preserve">pian teidät heitetään vankilaan siitä, että katsotte hassusti jotakin räsypää-moslemi-narttua tai ette anna hänelle paikkaa bussissa.</w:t>
      </w:r>
    </w:p>
    <w:p>
      <w:r>
        <w:rPr>
          <w:b/>
        </w:rPr>
        <w:t xml:space="preserve">Tulos</w:t>
      </w:r>
    </w:p>
    <w:p>
      <w:r>
        <w:t xml:space="preserve">rättipää moslemi ämmä</w:t>
      </w:r>
    </w:p>
    <w:p>
      <w:r>
        <w:rPr>
          <w:b/>
        </w:rPr>
        <w:t xml:space="preserve">Esimerkki 2.1220</w:t>
      </w:r>
    </w:p>
    <w:p>
      <w:r>
        <w:t xml:space="preserve">typerin sarjakuva, jota typerimmät ihmiset ovat levittäneet, vie se paska pois täältä, hintti.</w:t>
      </w:r>
    </w:p>
    <w:p>
      <w:r>
        <w:rPr>
          <w:b/>
        </w:rPr>
        <w:t xml:space="preserve">Tulos</w:t>
      </w:r>
    </w:p>
    <w:p>
      <w:r>
        <w:t xml:space="preserve">typerin</w:t>
      </w:r>
    </w:p>
    <w:p>
      <w:r>
        <w:rPr>
          <w:b/>
        </w:rPr>
        <w:t xml:space="preserve">Esimerkki 2.1221</w:t>
      </w:r>
    </w:p>
    <w:p>
      <w:r>
        <w:t xml:space="preserve">luulisi että he lopettaisivat kaikkien niiden mainosten näyttämisen, joissa tyrkytetään ajatusta mustien miesten suhteista valkoisiin naisiin, koska se on varmasti järkyttävää sheboonien väestöryhmälle, kun he näkevät tulevien vauvojensa isien olevan jonkun valkoisen nartun kanssa.</w:t>
      </w:r>
    </w:p>
    <w:p>
      <w:r>
        <w:rPr>
          <w:b/>
        </w:rPr>
        <w:t xml:space="preserve">Tulos</w:t>
      </w:r>
    </w:p>
    <w:p>
      <w:r>
        <w:t xml:space="preserve">valkoinen huora</w:t>
      </w:r>
    </w:p>
    <w:p>
      <w:r>
        <w:rPr>
          <w:b/>
        </w:rPr>
        <w:t xml:space="preserve">Esimerkki 2.1222</w:t>
      </w:r>
    </w:p>
    <w:p>
      <w:r>
        <w:t xml:space="preserve">haha sinä sanot hei hei mutta kaipaat lisää vaikuttaa aika paskalta tier surullinen teekekku</w:t>
      </w:r>
    </w:p>
    <w:p>
      <w:r>
        <w:rPr>
          <w:b/>
        </w:rPr>
        <w:t xml:space="preserve">Tulos</w:t>
      </w:r>
    </w:p>
    <w:p>
      <w:r>
        <w:t xml:space="preserve">shitskin tier</w:t>
      </w:r>
    </w:p>
    <w:p>
      <w:r>
        <w:rPr>
          <w:b/>
        </w:rPr>
        <w:t xml:space="preserve">Esimerkki 2.1223</w:t>
      </w:r>
    </w:p>
    <w:p>
      <w:r>
        <w:t xml:space="preserve">tämä näyttää suuren kompromissin siemeneltä me teurastamme juutalaiset täällä te muslimit ja arabit teurastatte juutalaiset Lähi-idässä, menkää pois Yhdysvalloista ja Euroopasta ja vastineeksi me annamme teidän elää rauhassa juutalaisvapaassa Lähi-idässä.</w:t>
      </w:r>
    </w:p>
    <w:p>
      <w:r>
        <w:rPr>
          <w:b/>
        </w:rPr>
        <w:t xml:space="preserve">Tulos</w:t>
      </w:r>
    </w:p>
    <w:p>
      <w:r>
        <w:t xml:space="preserve">me teurastamme juutalaiset täällä, te muslimit ja arabit teurastatte juutalaiset Lähi-idässä, menkää pois Yhdysvalloista ja Euroopasta.</w:t>
      </w:r>
    </w:p>
    <w:p>
      <w:r>
        <w:rPr>
          <w:b/>
        </w:rPr>
        <w:t xml:space="preserve">Esimerkki 2.1224</w:t>
      </w:r>
    </w:p>
    <w:p>
      <w:r>
        <w:t xml:space="preserve">&lt;user&gt; pelkää oikeistoterroristeja, joita on satoja, kun taas islamistit ovat miljoonia, mutta kulkevat silti vapaana</w:t>
      </w:r>
    </w:p>
    <w:p>
      <w:r>
        <w:rPr>
          <w:b/>
        </w:rPr>
        <w:t xml:space="preserve">Tulos</w:t>
      </w:r>
    </w:p>
    <w:p>
      <w:r>
        <w:t xml:space="preserve">oikeistoterroristit</w:t>
      </w:r>
    </w:p>
    <w:p>
      <w:r>
        <w:rPr>
          <w:b/>
        </w:rPr>
        <w:t xml:space="preserve">Esimerkki 2.1225</w:t>
      </w:r>
    </w:p>
    <w:p>
      <w:r>
        <w:t xml:space="preserve">löysin hasbara-juutalaisen</w:t>
      </w:r>
    </w:p>
    <w:p>
      <w:r>
        <w:rPr>
          <w:b/>
        </w:rPr>
        <w:t xml:space="preserve">Tulos</w:t>
      </w:r>
    </w:p>
    <w:p>
      <w:r>
        <w:t xml:space="preserve">hasbara kike</w:t>
      </w:r>
    </w:p>
    <w:p>
      <w:r>
        <w:rPr>
          <w:b/>
        </w:rPr>
        <w:t xml:space="preserve">Esimerkki 2.1226</w:t>
      </w:r>
    </w:p>
    <w:p>
      <w:r>
        <w:t xml:space="preserve">trendit jälleen miksi donald ei narttu läimäyttää kim jong hippo</w:t>
      </w:r>
    </w:p>
    <w:p>
      <w:r>
        <w:rPr>
          <w:b/>
        </w:rPr>
        <w:t xml:space="preserve">Tulos</w:t>
      </w:r>
    </w:p>
    <w:p>
      <w:r>
        <w:t xml:space="preserve">nartun läpsäisy</w:t>
      </w:r>
    </w:p>
    <w:p>
      <w:r>
        <w:rPr>
          <w:b/>
        </w:rPr>
        <w:t xml:space="preserve">Esimerkki 2.1227</w:t>
      </w:r>
    </w:p>
    <w:p>
      <w:r>
        <w:t xml:space="preserve">somalialainen, joka eräänä päivänä huuhtoutuu Euroopan rannikolle, ei koskaan ole eurooppalainen, samoin kuin pakit Britanniassa, arabit Ranskassa tai turkkilaiset Saksassa.</w:t>
      </w:r>
    </w:p>
    <w:p>
      <w:r>
        <w:rPr>
          <w:b/>
        </w:rPr>
        <w:t xml:space="preserve">Tulos</w:t>
      </w:r>
    </w:p>
    <w:p>
      <w:r>
        <w:t xml:space="preserve">pakis</w:t>
      </w:r>
    </w:p>
    <w:p>
      <w:r>
        <w:rPr>
          <w:b/>
        </w:rPr>
        <w:t xml:space="preserve">Esimerkki 2.1228</w:t>
      </w:r>
    </w:p>
    <w:p>
      <w:r>
        <w:t xml:space="preserve">sinun täytyisi olla jälkeenjäänyt äänestää Jaredia, ja minä rakastan Jaredia.</w:t>
      </w:r>
    </w:p>
    <w:p>
      <w:r>
        <w:rPr>
          <w:b/>
        </w:rPr>
        <w:t xml:space="preserve">Tulos</w:t>
      </w:r>
    </w:p>
    <w:p>
      <w:r>
        <w:t xml:space="preserve">jälkeenjäänyt</w:t>
      </w:r>
    </w:p>
    <w:p>
      <w:r>
        <w:rPr>
          <w:b/>
        </w:rPr>
        <w:t xml:space="preserve">Esimerkki 2.1229</w:t>
      </w:r>
    </w:p>
    <w:p>
      <w:r>
        <w:t xml:space="preserve">Anna minulle rahasi, ämmä, muuta en halua sinulta.</w:t>
      </w:r>
    </w:p>
    <w:p>
      <w:r>
        <w:rPr>
          <w:b/>
        </w:rPr>
        <w:t xml:space="preserve">Tulos</w:t>
      </w:r>
    </w:p>
    <w:p>
      <w:r>
        <w:t xml:space="preserve">ämmä</w:t>
      </w:r>
    </w:p>
    <w:p>
      <w:r>
        <w:rPr>
          <w:b/>
        </w:rPr>
        <w:t xml:space="preserve">Esimerkki 2.1230</w:t>
      </w:r>
    </w:p>
    <w:p>
      <w:r>
        <w:t xml:space="preserve">Liiga on kuin tappaa itsesi homo ja minä olen kuin kyllä</w:t>
      </w:r>
    </w:p>
    <w:p>
      <w:r>
        <w:rPr>
          <w:b/>
        </w:rPr>
        <w:t xml:space="preserve">Tulos</w:t>
      </w:r>
    </w:p>
    <w:p>
      <w:r>
        <w:t xml:space="preserve">tappaa itsesi homo</w:t>
      </w:r>
    </w:p>
    <w:p>
      <w:r>
        <w:rPr>
          <w:b/>
        </w:rPr>
        <w:t xml:space="preserve">Esimerkki 2.1231</w:t>
      </w:r>
    </w:p>
    <w:p>
      <w:r>
        <w:t xml:space="preserve">te kaikki teeskentelevät homot olette vain minun muunneltuja kloonejani muahahahahaha</w:t>
      </w:r>
    </w:p>
    <w:p>
      <w:r>
        <w:rPr>
          <w:b/>
        </w:rPr>
        <w:t xml:space="preserve">Tulos</w:t>
      </w:r>
    </w:p>
    <w:p>
      <w:r>
        <w:t xml:space="preserve">homot</w:t>
      </w:r>
    </w:p>
    <w:p>
      <w:r>
        <w:rPr>
          <w:b/>
        </w:rPr>
        <w:t xml:space="preserve">Esimerkki 2.1232</w:t>
      </w:r>
    </w:p>
    <w:p>
      <w:r>
        <w:t xml:space="preserve">&lt;user&gt; älkäämme unohtako että pakistan on islamistinen sharia maa joka tukee terroristiryhmiä ympäri maailmaa niin he tekevät sitä myös intiassa itse asiassa jos muslimi valloittajat eivät olisi raiskanneet intiaa sitä paska ydinasevaltiota ei olisi edes olemassa.</w:t>
      </w:r>
    </w:p>
    <w:p>
      <w:r>
        <w:rPr>
          <w:b/>
        </w:rPr>
        <w:t xml:space="preserve">Tulos</w:t>
      </w:r>
    </w:p>
    <w:p>
      <w:r>
        <w:t xml:space="preserve">terroristi</w:t>
      </w:r>
    </w:p>
    <w:p>
      <w:r>
        <w:rPr>
          <w:b/>
        </w:rPr>
        <w:t xml:space="preserve">Esimerkki 2.1233</w:t>
      </w:r>
    </w:p>
    <w:p>
      <w:r>
        <w:t xml:space="preserve">&lt;käyttäjä&gt; " alexa mikä on emoji sanalle dense retard "</w:t>
      </w:r>
    </w:p>
    <w:p>
      <w:r>
        <w:rPr>
          <w:b/>
        </w:rPr>
        <w:t xml:space="preserve">Tulos</w:t>
      </w:r>
    </w:p>
    <w:p>
      <w:r>
        <w:t xml:space="preserve">retard</w:t>
      </w:r>
    </w:p>
    <w:p>
      <w:r>
        <w:rPr>
          <w:b/>
        </w:rPr>
        <w:t xml:space="preserve">Esimerkki 2.1234</w:t>
      </w:r>
    </w:p>
    <w:p>
      <w:r>
        <w:t xml:space="preserve">moslemi ystävämme kysyvät myös samaa kysymystä miksi emme vain pudota pöksyjämme miksi emme vain hajota tasavaltaa räjäytä aivojamme pihalle tee vihollistemme palvelus.</w:t>
      </w:r>
    </w:p>
    <w:p>
      <w:r>
        <w:rPr>
          <w:b/>
        </w:rPr>
        <w:t xml:space="preserve">Tulos</w:t>
      </w:r>
    </w:p>
    <w:p>
      <w:r>
        <w:t xml:space="preserve">moslemi</w:t>
      </w:r>
    </w:p>
    <w:p>
      <w:r>
        <w:rPr>
          <w:b/>
        </w:rPr>
        <w:t xml:space="preserve">Esimerkki 2.1235</w:t>
      </w:r>
    </w:p>
    <w:p>
      <w:r>
        <w:t xml:space="preserve">Toivon, että te kaikki neekerit lopetatte näiden läskiperseisten vyölaukkujen käytön. Vihaan niitä.</w:t>
      </w:r>
    </w:p>
    <w:p>
      <w:r>
        <w:rPr>
          <w:b/>
        </w:rPr>
        <w:t xml:space="preserve">Tulos</w:t>
      </w:r>
    </w:p>
    <w:p>
      <w:r>
        <w:t xml:space="preserve">te kaikki neekerit</w:t>
      </w:r>
    </w:p>
    <w:p>
      <w:r>
        <w:rPr>
          <w:b/>
        </w:rPr>
        <w:t xml:space="preserve">Esimerkki 2.1236</w:t>
      </w:r>
    </w:p>
    <w:p>
      <w:r>
        <w:t xml:space="preserve">Aavistamattomat marxilaiset indoktrinoituneet pilluhattunaiset eivät tiedä, millaista tuskaa he voivat aiheuttaa, kun he toistelevat kulttuurimarxismia opiskelkaa kulttuurimarxismia ihmiset lukekaa opiskelkaa ahkerasti tuntekaa vihollisenne se liikkuu hiljaa ja useimpien huomaamatta.</w:t>
      </w:r>
    </w:p>
    <w:p>
      <w:r>
        <w:rPr>
          <w:b/>
        </w:rPr>
        <w:t xml:space="preserve">Tulos</w:t>
      </w:r>
    </w:p>
    <w:p>
      <w:r>
        <w:t xml:space="preserve">tietämättömät marxilaiset indoktrinoituneet pilluhattunaiset</w:t>
      </w:r>
    </w:p>
    <w:p>
      <w:r>
        <w:rPr>
          <w:b/>
        </w:rPr>
        <w:t xml:space="preserve">Esimerkki 2.1237</w:t>
      </w:r>
    </w:p>
    <w:p>
      <w:r>
        <w:t xml:space="preserve">Hän on jälkeenjäänyt ankka ja saa turpiinsa.</w:t>
      </w:r>
    </w:p>
    <w:p>
      <w:r>
        <w:rPr>
          <w:b/>
        </w:rPr>
        <w:t xml:space="preserve">Tulos</w:t>
      </w:r>
    </w:p>
    <w:p>
      <w:r>
        <w:t xml:space="preserve">jälkeenjäänyt ankka</w:t>
      </w:r>
    </w:p>
    <w:p>
      <w:r>
        <w:rPr>
          <w:b/>
        </w:rPr>
        <w:t xml:space="preserve">Esimerkki 2.1238</w:t>
      </w:r>
    </w:p>
    <w:p>
      <w:r>
        <w:t xml:space="preserve">waned en tiedä, miksi haluat katsoa tuota neekeripaskaa.</w:t>
      </w:r>
    </w:p>
    <w:p>
      <w:r>
        <w:rPr>
          <w:b/>
        </w:rPr>
        <w:t xml:space="preserve">Tulos</w:t>
      </w:r>
    </w:p>
    <w:p>
      <w:r>
        <w:t xml:space="preserve">neekerin paskaa</w:t>
      </w:r>
    </w:p>
    <w:p>
      <w:r>
        <w:rPr>
          <w:b/>
        </w:rPr>
        <w:t xml:space="preserve">Esimerkki 2.1239</w:t>
      </w:r>
    </w:p>
    <w:p>
      <w:r>
        <w:t xml:space="preserve">jos joku ei ole valkoinen, wn hylkää hänet sillä perusteella, että hän ei ole valkoinen naiset yleensä on työnnettävä pois liikkeemme johtotehtävistä, ja hän ei tee hyvää työtä, vaan luo erittäin huonon ennakkotapauksen tulevaisuudellemme.</w:t>
      </w:r>
    </w:p>
    <w:p>
      <w:r>
        <w:rPr>
          <w:b/>
        </w:rPr>
        <w:t xml:space="preserve">Tulos</w:t>
      </w:r>
    </w:p>
    <w:p>
      <w:r>
        <w:t xml:space="preserve">naiset yleensä on työnnettävä pois johtotehtävistä.</w:t>
      </w:r>
    </w:p>
    <w:p>
      <w:r>
        <w:rPr>
          <w:b/>
        </w:rPr>
        <w:t xml:space="preserve">Esimerkki 2.1240</w:t>
      </w:r>
    </w:p>
    <w:p>
      <w:r>
        <w:t xml:space="preserve">Alex G:n in my arms on homohymni...</w:t>
      </w:r>
    </w:p>
    <w:p>
      <w:r>
        <w:rPr>
          <w:b/>
        </w:rPr>
        <w:t xml:space="preserve">Tulos</w:t>
      </w:r>
    </w:p>
    <w:p>
      <w:r>
        <w:t xml:space="preserve">homo</w:t>
      </w:r>
    </w:p>
    <w:p>
      <w:r>
        <w:rPr>
          <w:b/>
        </w:rPr>
        <w:t xml:space="preserve">Esimerkki 2.1241</w:t>
      </w:r>
    </w:p>
    <w:p>
      <w:r>
        <w:t xml:space="preserve">mutaväki on tämän ilmastonmuutos paskan lähde, vittu mutaväki vittu neekeri vitun suklaa näköinen perse neekerit</w:t>
      </w:r>
    </w:p>
    <w:p>
      <w:r>
        <w:rPr>
          <w:b/>
        </w:rPr>
        <w:t xml:space="preserve">Tulos</w:t>
      </w:r>
    </w:p>
    <w:p>
      <w:r>
        <w:t xml:space="preserve">mutaväki</w:t>
      </w:r>
    </w:p>
    <w:p>
      <w:r>
        <w:rPr>
          <w:b/>
        </w:rPr>
        <w:t xml:space="preserve">Esimerkki 2.1242</w:t>
      </w:r>
    </w:p>
    <w:p>
      <w:r>
        <w:t xml:space="preserve">Täytyy myöntää, että aasialaiset näyttävät minulle neekerimaan, joka rakentaa oman pommin.</w:t>
      </w:r>
    </w:p>
    <w:p>
      <w:r>
        <w:rPr>
          <w:b/>
        </w:rPr>
        <w:t xml:space="preserve">Tulos</w:t>
      </w:r>
    </w:p>
    <w:p>
      <w:r>
        <w:t xml:space="preserve">neekeri</w:t>
      </w:r>
    </w:p>
    <w:p>
      <w:r>
        <w:rPr>
          <w:b/>
        </w:rPr>
        <w:t xml:space="preserve">Esimerkki 2.1243</w:t>
      </w:r>
    </w:p>
    <w:p>
      <w:r>
        <w:t xml:space="preserve">joka kerta kun näen australian abc:n julkisin varoin rahoitetun yleisradioyhtiön mainostavan transhomojen karnevaalia tunnen itseni fyysisesti pahoinvoivaksi saan kirjaimellisesti pahan maun suuhuni ehkäpä on aika alkaa vaatia, että &lt;luku&gt; normien pitäisi saada &lt;luku&gt; rahoituksesta terveellisten standardien edistämiseen.</w:t>
      </w:r>
    </w:p>
    <w:p>
      <w:r>
        <w:rPr>
          <w:b/>
        </w:rPr>
        <w:t xml:space="preserve">Tulos</w:t>
      </w:r>
    </w:p>
    <w:p>
      <w:r>
        <w:t xml:space="preserve">trans homo mardi gras</w:t>
      </w:r>
    </w:p>
    <w:p>
      <w:r>
        <w:rPr>
          <w:b/>
        </w:rPr>
        <w:t xml:space="preserve">Esimerkki 2.1244</w:t>
      </w:r>
    </w:p>
    <w:p>
      <w:r>
        <w:t xml:space="preserve">&lt;user&gt; ja vieläpä rättipään suusta.</w:t>
      </w:r>
    </w:p>
    <w:p>
      <w:r>
        <w:rPr>
          <w:b/>
        </w:rPr>
        <w:t xml:space="preserve">Tulos</w:t>
      </w:r>
    </w:p>
    <w:p>
      <w:r>
        <w:t xml:space="preserve">rättipää</w:t>
      </w:r>
    </w:p>
    <w:p>
      <w:r>
        <w:rPr>
          <w:b/>
        </w:rPr>
        <w:t xml:space="preserve">Esimerkki 2.1245</w:t>
      </w:r>
    </w:p>
    <w:p>
      <w:r>
        <w:t xml:space="preserve">se on hulvatonta epäilen, että se olisi vaikuttanut miten tehokkaasti ravintola toimi hän varmasti näytti haluavan saada ne ranskalaiset menossa vastuukysymysten lisäksi kuin ghetto bk johtaja miksi ei valita taisteluita</w:t>
      </w:r>
    </w:p>
    <w:p>
      <w:r>
        <w:rPr>
          <w:b/>
        </w:rPr>
        <w:t xml:space="preserve">Tulos</w:t>
      </w:r>
    </w:p>
    <w:p>
      <w:r>
        <w:t xml:space="preserve">ghetto pankinjohtaja</w:t>
      </w:r>
    </w:p>
    <w:p>
      <w:r>
        <w:rPr>
          <w:b/>
        </w:rPr>
        <w:t xml:space="preserve">Esimerkki 2.1246</w:t>
      </w:r>
    </w:p>
    <w:p>
      <w:r>
        <w:t xml:space="preserve">myy se kaikki bitcoin on sama kuin kulta natsit ryöstivät meiltä juutalaisilta se rahoittaa fasismin trumpilainen natsismi on pysäytettävä ihmiset</w:t>
      </w:r>
    </w:p>
    <w:p>
      <w:r>
        <w:rPr>
          <w:b/>
        </w:rPr>
        <w:t xml:space="preserve">Tulos</w:t>
      </w:r>
    </w:p>
    <w:p>
      <w:r>
        <w:t xml:space="preserve">natsit ryöstivät meiltä juutalaisilta se rahoittaa fasismin trumpilaisen natsismin</w:t>
      </w:r>
    </w:p>
    <w:p>
      <w:r>
        <w:rPr>
          <w:b/>
        </w:rPr>
        <w:t xml:space="preserve">Esimerkki 2.1247</w:t>
      </w:r>
    </w:p>
    <w:p>
      <w:r>
        <w:t xml:space="preserve">&lt;user&gt; laittakaa vitun duot apexiin, te retardit.</w:t>
      </w:r>
    </w:p>
    <w:p>
      <w:r>
        <w:rPr>
          <w:b/>
        </w:rPr>
        <w:t xml:space="preserve">Tulos</w:t>
      </w:r>
    </w:p>
    <w:p>
      <w:r>
        <w:t xml:space="preserve">vitun</w:t>
      </w:r>
    </w:p>
    <w:p>
      <w:r>
        <w:rPr>
          <w:b/>
        </w:rPr>
        <w:t xml:space="preserve">Esimerkki 2.1248</w:t>
      </w:r>
    </w:p>
    <w:p>
      <w:r>
        <w:t xml:space="preserve">typerä ämmä ei kiinnittänyt huomiota etsimässä jotain hänen autonsa melkein törmäsi suoraan minuun elämäni vilkkuu suoraan silmieni edessä</w:t>
      </w:r>
    </w:p>
    <w:p>
      <w:r>
        <w:rPr>
          <w:b/>
        </w:rPr>
        <w:t xml:space="preserve">Tulos</w:t>
      </w:r>
    </w:p>
    <w:p>
      <w:r>
        <w:t xml:space="preserve">tyhmä ämmä</w:t>
      </w:r>
    </w:p>
    <w:p>
      <w:r>
        <w:rPr>
          <w:b/>
        </w:rPr>
        <w:t xml:space="preserve">Esimerkki 2.1249</w:t>
      </w:r>
    </w:p>
    <w:p>
      <w:r>
        <w:t xml:space="preserve">&lt;käyttäjä&gt; nämä tilastot ovat niin retarded kante aint pelaa cdm ja silti on samanlainen puolustus tilastot</w:t>
      </w:r>
    </w:p>
    <w:p>
      <w:r>
        <w:rPr>
          <w:b/>
        </w:rPr>
        <w:t xml:space="preserve">Tulos</w:t>
      </w:r>
    </w:p>
    <w:p>
      <w:r>
        <w:t xml:space="preserve">jälkeenjäänyt</w:t>
      </w:r>
    </w:p>
    <w:p>
      <w:r>
        <w:rPr>
          <w:b/>
        </w:rPr>
        <w:t xml:space="preserve">Esimerkki 2.1250</w:t>
      </w:r>
    </w:p>
    <w:p>
      <w:r>
        <w:t xml:space="preserve">justin trudeau petturi kanadan ansaitsee hukkua hitaasti suuressa kattilassa paskaa hän perseestä &lt;luku&gt; jihadisti terroristi, että hän päästi takaisin maahamme laittomasti</w:t>
      </w:r>
    </w:p>
    <w:p>
      <w:r>
        <w:rPr>
          <w:b/>
        </w:rPr>
        <w:t xml:space="preserve">Tulos</w:t>
      </w:r>
    </w:p>
    <w:p>
      <w:r>
        <w:t xml:space="preserve">ansaitsee tulla hukutetuksi hitaasti isoon kattilaan paskaa &lt;luku&gt; jihadistiterroristien perseestä.</w:t>
      </w:r>
    </w:p>
    <w:p>
      <w:r>
        <w:rPr>
          <w:b/>
        </w:rPr>
        <w:t xml:space="preserve">Esimerkki 2.1251</w:t>
      </w:r>
    </w:p>
    <w:p>
      <w:r>
        <w:t xml:space="preserve">koko viharikoksen käsite on jälkeenjäänyt sjw-idea onko olemassa sellaista asiaa kuin rakkausrikos enemmän suojeltu ryhmä paskaa, joka sanoo, että x:n henki on tärkeämpi kuin y:n henki.</w:t>
      </w:r>
    </w:p>
    <w:p>
      <w:r>
        <w:rPr>
          <w:b/>
        </w:rPr>
        <w:t xml:space="preserve">Tulos</w:t>
      </w:r>
    </w:p>
    <w:p>
      <w:r>
        <w:t xml:space="preserve">koko viharikoksen käsite on jälkeenjäänyt sjw-idea.</w:t>
      </w:r>
    </w:p>
    <w:p>
      <w:r>
        <w:rPr>
          <w:b/>
        </w:rPr>
        <w:t xml:space="preserve">Esimerkki 2.1252</w:t>
      </w:r>
    </w:p>
    <w:p>
      <w:r>
        <w:t xml:space="preserve">maalaisjärki sanoo, että ratkaisu kaikkiin maailman ongelmiin on valkoiset miehet juutalaiset sanovat, että ongelma kaikessa maailmassa on valkoiset miehet näyttäisi siltä, että juutalaiset ovat ongelma.</w:t>
      </w:r>
    </w:p>
    <w:p>
      <w:r>
        <w:rPr>
          <w:b/>
        </w:rPr>
        <w:t xml:space="preserve">Tulos</w:t>
      </w:r>
    </w:p>
    <w:p>
      <w:r>
        <w:t xml:space="preserve">valkoiset miehet juutalaiset sanovat</w:t>
      </w:r>
    </w:p>
    <w:p>
      <w:r>
        <w:rPr>
          <w:b/>
        </w:rPr>
        <w:t xml:space="preserve">Esimerkki 2.1253</w:t>
      </w:r>
    </w:p>
    <w:p>
      <w:r>
        <w:t xml:space="preserve">kuolet yksin paskahousuisten hoitajien ympäröimänä, jotka varastavat kipulääkkeesi, sen sinä ansaitset, boomer-neekeri.</w:t>
      </w:r>
    </w:p>
    <w:p>
      <w:r>
        <w:rPr>
          <w:b/>
        </w:rPr>
        <w:t xml:space="preserve">Tulos</w:t>
      </w:r>
    </w:p>
    <w:p>
      <w:r>
        <w:t xml:space="preserve">paskanahkaiset sairaanhoitajat, jotka varastavat kipulääkkeesi, -</w:t>
      </w:r>
    </w:p>
    <w:p>
      <w:r>
        <w:rPr>
          <w:b/>
        </w:rPr>
        <w:t xml:space="preserve">Esimerkki 2.1254</w:t>
      </w:r>
    </w:p>
    <w:p>
      <w:r>
        <w:t xml:space="preserve">tein ensimmäisen matkani kaupunkiin tänään saatuani flunssan yli ajomatkalla jouduin kulkemaan sh*thole &lt;sensuroitu&gt; muslimi ghetto mutta olin iloinen nähdessäni uuden kaupan puolalainen sianliha teurastamo mukava yksi</w:t>
      </w:r>
    </w:p>
    <w:p>
      <w:r>
        <w:rPr>
          <w:b/>
        </w:rPr>
        <w:t xml:space="preserve">Tulos</w:t>
      </w:r>
    </w:p>
    <w:p>
      <w:r>
        <w:t xml:space="preserve">paskiainen &lt;sensuroitu&gt; muslimighetto</w:t>
      </w:r>
    </w:p>
    <w:p>
      <w:r>
        <w:rPr>
          <w:b/>
        </w:rPr>
        <w:t xml:space="preserve">Esimerkki 2.1255</w:t>
      </w:r>
    </w:p>
    <w:p>
      <w:r>
        <w:t xml:space="preserve">kyllä, että mutahai taipumus osoittaa maailmalle, kuinka todella edistyksellinen hän on ks.</w:t>
      </w:r>
    </w:p>
    <w:p>
      <w:r>
        <w:rPr>
          <w:b/>
        </w:rPr>
        <w:t xml:space="preserve">Tulos</w:t>
      </w:r>
    </w:p>
    <w:p>
      <w:r>
        <w:t xml:space="preserve">mutahai</w:t>
      </w:r>
    </w:p>
    <w:p>
      <w:r>
        <w:rPr>
          <w:b/>
        </w:rPr>
        <w:t xml:space="preserve">Esimerkki 2.1256</w:t>
      </w:r>
    </w:p>
    <w:p>
      <w:r>
        <w:t xml:space="preserve">ja omaisuuden arvo, koska se homo neekeri on talossa...</w:t>
      </w:r>
    </w:p>
    <w:p>
      <w:r>
        <w:rPr>
          <w:b/>
        </w:rPr>
        <w:t xml:space="preserve">Tulos</w:t>
      </w:r>
    </w:p>
    <w:p>
      <w:r>
        <w:t xml:space="preserve">homo neekeri</w:t>
      </w:r>
    </w:p>
    <w:p>
      <w:r>
        <w:rPr>
          <w:b/>
        </w:rPr>
        <w:t xml:space="preserve">Esimerkki 2.1257</w:t>
      </w:r>
    </w:p>
    <w:p>
      <w:r>
        <w:t xml:space="preserve">Entä juutalaiset murhaavat miljoonia eurooppalaisia ja aasialaisia Ranskan vallankumouksesta nykyiseen Iranin vallankumoukseen näyttää siltä, että vain yksi osa väestöstä näyttää hyötyvän vain valittu rotu voi teurastaa kaikki muut kuin jäsenet miljoonittain ja odottaa korvauksia.</w:t>
      </w:r>
    </w:p>
    <w:p>
      <w:r>
        <w:rPr>
          <w:b/>
        </w:rPr>
        <w:t xml:space="preserve">Tulos</w:t>
      </w:r>
    </w:p>
    <w:p>
      <w:r>
        <w:t xml:space="preserve">Entä juutalaiset, jotka murhasivat miljoonia eurooppalaisia ja aasialaisia?</w:t>
      </w:r>
    </w:p>
    <w:p>
      <w:r>
        <w:rPr>
          <w:b/>
        </w:rPr>
        <w:t xml:space="preserve">Esimerkki 2.1258</w:t>
      </w:r>
    </w:p>
    <w:p>
      <w:r>
        <w:t xml:space="preserve">valkoinen kansanmurha joskus se hienovarainen näki tämän Home Depotissa tänään henkilökohtaisesti luulen, että neekerin haju riittäisi pitämään ötökät loitolla.</w:t>
      </w:r>
    </w:p>
    <w:p>
      <w:r>
        <w:rPr>
          <w:b/>
        </w:rPr>
        <w:t xml:space="preserve">Tulos</w:t>
      </w:r>
    </w:p>
    <w:p>
      <w:r>
        <w:t xml:space="preserve">valkoisten kansanmurha</w:t>
      </w:r>
    </w:p>
    <w:p>
      <w:r>
        <w:rPr>
          <w:b/>
        </w:rPr>
        <w:t xml:space="preserve">Esimerkki 2.1259</w:t>
      </w:r>
    </w:p>
    <w:p>
      <w:r>
        <w:t xml:space="preserve">heikko pikku koiranpentu täällä ei ole mitään häirintää voisit valita olla katsomatta mitään mitä et halua katsoa olet heikko sinun näkemyksesi ovat heikkoja mene jonnekin me olemme vahvempia ihmisiä puolustaa näkemyksiäsi heikko vitun koiranpentu</w:t>
      </w:r>
    </w:p>
    <w:p>
      <w:r>
        <w:rPr>
          <w:b/>
        </w:rPr>
        <w:t xml:space="preserve">Tulos</w:t>
      </w:r>
    </w:p>
    <w:p>
      <w:r>
        <w:t xml:space="preserve">heikko pikku koiranpentu</w:t>
      </w:r>
    </w:p>
    <w:p>
      <w:r>
        <w:rPr>
          <w:b/>
        </w:rPr>
        <w:t xml:space="preserve">Esimerkki 2.1260</w:t>
      </w:r>
    </w:p>
    <w:p>
      <w:r>
        <w:t xml:space="preserve">&lt;user&gt; &lt;user&gt; 😂 😂 😂 😂 Tykkään miten vastasit hänelle kuin hän olisi jälkeenjäänyt 😂</w:t>
      </w:r>
    </w:p>
    <w:p>
      <w:r>
        <w:rPr>
          <w:b/>
        </w:rPr>
        <w:t xml:space="preserve">Tulos</w:t>
      </w:r>
    </w:p>
    <w:p>
      <w:r>
        <w:t xml:space="preserve">retard</w:t>
      </w:r>
    </w:p>
    <w:p>
      <w:r>
        <w:rPr>
          <w:b/>
        </w:rPr>
        <w:t xml:space="preserve">Esimerkki 2.1261</w:t>
      </w:r>
    </w:p>
    <w:p>
      <w:r>
        <w:t xml:space="preserve">&lt;user&gt; se oli homoisin ja kuumin asia, jonka olen koskaan nähnyt ong</w:t>
      </w:r>
    </w:p>
    <w:p>
      <w:r>
        <w:rPr>
          <w:b/>
        </w:rPr>
        <w:t xml:space="preserve">Tulos</w:t>
      </w:r>
    </w:p>
    <w:p>
      <w:r>
        <w:t xml:space="preserve">gayest</w:t>
      </w:r>
    </w:p>
    <w:p>
      <w:r>
        <w:rPr>
          <w:b/>
        </w:rPr>
        <w:t xml:space="preserve">Esimerkki 2.1262</w:t>
      </w:r>
    </w:p>
    <w:p>
      <w:r>
        <w:t xml:space="preserve">Jos Pete valitaan, leikkaan homokorvani irti -</w:t>
      </w:r>
    </w:p>
    <w:p>
      <w:r>
        <w:rPr>
          <w:b/>
        </w:rPr>
        <w:t xml:space="preserve">Tulos</w:t>
      </w:r>
    </w:p>
    <w:p>
      <w:r>
        <w:t xml:space="preserve">homo</w:t>
      </w:r>
    </w:p>
    <w:p>
      <w:r>
        <w:rPr>
          <w:b/>
        </w:rPr>
        <w:t xml:space="preserve">Esimerkki 2.1263</w:t>
      </w:r>
    </w:p>
    <w:p>
      <w:r>
        <w:t xml:space="preserve">Annan periksi kaverit anglin on enemmän pro valkoinen vitun gook huoria meidän kaikkien pitäisi seurata häntä kuin joku sairas pentu ja tehdä niin kuin hän tekee.</w:t>
      </w:r>
    </w:p>
    <w:p>
      <w:r>
        <w:rPr>
          <w:b/>
        </w:rPr>
        <w:t xml:space="preserve">Tulos</w:t>
      </w:r>
    </w:p>
    <w:p>
      <w:r>
        <w:t xml:space="preserve">gook huorat</w:t>
      </w:r>
    </w:p>
    <w:p>
      <w:r>
        <w:rPr>
          <w:b/>
        </w:rPr>
        <w:t xml:space="preserve">Esimerkki 2.1264</w:t>
      </w:r>
    </w:p>
    <w:p>
      <w:r>
        <w:t xml:space="preserve">Kyllä, mutta kuulin, että muzien käytössä on uusi vekotin nimeltä pyyhi käsi.</w:t>
      </w:r>
    </w:p>
    <w:p>
      <w:r>
        <w:rPr>
          <w:b/>
        </w:rPr>
        <w:t xml:space="preserve">Tulos</w:t>
      </w:r>
    </w:p>
    <w:p>
      <w:r>
        <w:t xml:space="preserve">muzzies</w:t>
      </w:r>
    </w:p>
    <w:p>
      <w:r>
        <w:rPr>
          <w:b/>
        </w:rPr>
        <w:t xml:space="preserve">Esimerkki 2.1265</w:t>
      </w:r>
    </w:p>
    <w:p>
      <w:r>
        <w:t xml:space="preserve">miten teillä kaikilla menee tänään, veikkaan että tämä sää on parempi teidän neekerin ihollenne kuin jossain pohjoisessa kuten Detroitissa, voinko saada orahin?</w:t>
      </w:r>
    </w:p>
    <w:p>
      <w:r>
        <w:rPr>
          <w:b/>
        </w:rPr>
        <w:t xml:space="preserve">Tulos</w:t>
      </w:r>
    </w:p>
    <w:p>
      <w:r>
        <w:t xml:space="preserve">neekerin iho kuin jossain pohjoisessa kuten Detroitissa</w:t>
      </w:r>
    </w:p>
    <w:p>
      <w:r>
        <w:rPr>
          <w:b/>
        </w:rPr>
        <w:t xml:space="preserve">Esimerkki 2.1266</w:t>
      </w:r>
    </w:p>
    <w:p>
      <w:r>
        <w:t xml:space="preserve">Tässä kuvassa menestys ja ghetto ovat kaikki samalla alueella.</w:t>
      </w:r>
    </w:p>
    <w:p>
      <w:r>
        <w:rPr>
          <w:b/>
        </w:rPr>
        <w:t xml:space="preserve">Tulos</w:t>
      </w:r>
    </w:p>
    <w:p>
      <w:r>
        <w:t xml:space="preserve">ghetto</w:t>
      </w:r>
    </w:p>
    <w:p>
      <w:r>
        <w:rPr>
          <w:b/>
        </w:rPr>
        <w:t xml:space="preserve">Esimerkki 2.1267</w:t>
      </w:r>
    </w:p>
    <w:p>
      <w:r>
        <w:t xml:space="preserve">meidän pitäisi lähettää aseita eurooppalaisille, jotta he voivat puhdistaa saastaisen roskaväen, joka tuotiin heidän ovelleen, koska Obamassilla ei ollut ongelmaa aseistaa huumekartelleja ja hänen muzzie-kavereitaan.</w:t>
      </w:r>
    </w:p>
    <w:p>
      <w:r>
        <w:rPr>
          <w:b/>
        </w:rPr>
        <w:t xml:space="preserve">Tulos</w:t>
      </w:r>
    </w:p>
    <w:p>
      <w:r>
        <w:t xml:space="preserve">likainen saasta, joka tuotiin heidän ovelleen...</w:t>
      </w:r>
    </w:p>
    <w:p>
      <w:r>
        <w:rPr>
          <w:b/>
        </w:rPr>
        <w:t xml:space="preserve">Esimerkki 2.1268</w:t>
      </w:r>
    </w:p>
    <w:p>
      <w:r>
        <w:t xml:space="preserve">nämä huorat ovat hulluja</w:t>
      </w:r>
    </w:p>
    <w:p>
      <w:r>
        <w:rPr>
          <w:b/>
        </w:rPr>
        <w:t xml:space="preserve">Tulos</w:t>
      </w:r>
    </w:p>
    <w:p>
      <w:r>
        <w:t xml:space="preserve">hoes</w:t>
      </w:r>
    </w:p>
    <w:p>
      <w:r>
        <w:rPr>
          <w:b/>
        </w:rPr>
        <w:t xml:space="preserve">Esimerkki 2.1269</w:t>
      </w:r>
    </w:p>
    <w:p>
      <w:r>
        <w:t xml:space="preserve">mitä kutsutaan &lt;luku&gt; maahanmuuttajia valtameren pohjassa hyvä alku</w:t>
      </w:r>
    </w:p>
    <w:p>
      <w:r>
        <w:rPr>
          <w:b/>
        </w:rPr>
        <w:t xml:space="preserve">Tulos</w:t>
      </w:r>
    </w:p>
    <w:p>
      <w:r>
        <w:t xml:space="preserve">&lt;luku&gt; maahanmuuttajia meren pohjassa</w:t>
      </w:r>
    </w:p>
    <w:p>
      <w:r>
        <w:rPr>
          <w:b/>
        </w:rPr>
        <w:t xml:space="preserve">Esimerkki 2.1270</w:t>
      </w:r>
    </w:p>
    <w:p>
      <w:r>
        <w:t xml:space="preserve">hyvää syntymäpäivää sinä läski lesbo sharonda white 😂 😂 ❤️ ❤️ ❤️ ❤️ ❤️ ❤️</w:t>
      </w:r>
    </w:p>
    <w:p>
      <w:r>
        <w:rPr>
          <w:b/>
        </w:rPr>
        <w:t xml:space="preserve">Tulos</w:t>
      </w:r>
    </w:p>
    <w:p>
      <w:r>
        <w:t xml:space="preserve">lihava lesbo</w:t>
      </w:r>
    </w:p>
    <w:p>
      <w:r>
        <w:rPr>
          <w:b/>
        </w:rPr>
        <w:t xml:space="preserve">Esimerkki 2.1271</w:t>
      </w:r>
    </w:p>
    <w:p>
      <w:r>
        <w:t xml:space="preserve">&lt;user&gt; rakas &lt;user&gt; näyttää siltä, että sinulle sopii, että hän kutsuu vauvaa jälkeenjääneeksi ei kieltoa olet äärimmäisen puolueellinen</w:t>
      </w:r>
    </w:p>
    <w:p>
      <w:r>
        <w:rPr>
          <w:b/>
        </w:rPr>
        <w:t xml:space="preserve">Tulos</w:t>
      </w:r>
    </w:p>
    <w:p>
      <w:r>
        <w:t xml:space="preserve">jälkeenjäänyt</w:t>
      </w:r>
    </w:p>
    <w:p>
      <w:r>
        <w:rPr>
          <w:b/>
        </w:rPr>
        <w:t xml:space="preserve">Esimerkki 2.1272</w:t>
      </w:r>
    </w:p>
    <w:p>
      <w:r>
        <w:t xml:space="preserve">ei hiekkaneekereitä ei terroria melko suoraviivaista</w:t>
      </w:r>
    </w:p>
    <w:p>
      <w:r>
        <w:rPr>
          <w:b/>
        </w:rPr>
        <w:t xml:space="preserve">Tulos</w:t>
      </w:r>
    </w:p>
    <w:p>
      <w:r>
        <w:t xml:space="preserve">hiekka neekerit ei terroria</w:t>
      </w:r>
    </w:p>
    <w:p>
      <w:r>
        <w:rPr>
          <w:b/>
        </w:rPr>
        <w:t xml:space="preserve">Esimerkki 2.1273</w:t>
      </w:r>
    </w:p>
    <w:p>
      <w:r>
        <w:t xml:space="preserve">&lt;käyttäjä&gt; ämmä vittu sun kiltteydestäsi pudota se</w:t>
      </w:r>
    </w:p>
    <w:p>
      <w:r>
        <w:rPr>
          <w:b/>
        </w:rPr>
        <w:t xml:space="preserve">Tulos</w:t>
      </w:r>
    </w:p>
    <w:p>
      <w:r>
        <w:t xml:space="preserve">ämmä vittu sun kiltteys</w:t>
      </w:r>
    </w:p>
    <w:p>
      <w:r>
        <w:rPr>
          <w:b/>
        </w:rPr>
        <w:t xml:space="preserve">Esimerkki 2.1274</w:t>
      </w:r>
    </w:p>
    <w:p>
      <w:r>
        <w:t xml:space="preserve">&lt;user&gt; meni hänen acc ja sen vain ppl laittaa fancams ja sanomalla dykes seurata minua kuin se on auttaa vähiten</w:t>
      </w:r>
    </w:p>
    <w:p>
      <w:r>
        <w:rPr>
          <w:b/>
        </w:rPr>
        <w:t xml:space="preserve">Tulos</w:t>
      </w:r>
    </w:p>
    <w:p>
      <w:r>
        <w:t xml:space="preserve">dykes</w:t>
      </w:r>
    </w:p>
    <w:p>
      <w:r>
        <w:rPr>
          <w:b/>
        </w:rPr>
        <w:t xml:space="preserve">Esimerkki 2.1275</w:t>
      </w:r>
    </w:p>
    <w:p>
      <w:r>
        <w:t xml:space="preserve">Mene imemään munaa, homo, juutalainen.</w:t>
      </w:r>
    </w:p>
    <w:p>
      <w:r>
        <w:rPr>
          <w:b/>
        </w:rPr>
        <w:t xml:space="preserve">Tulos</w:t>
      </w:r>
    </w:p>
    <w:p>
      <w:r>
        <w:t xml:space="preserve">ime</w:t>
      </w:r>
    </w:p>
    <w:p>
      <w:r>
        <w:rPr>
          <w:b/>
        </w:rPr>
        <w:t xml:space="preserve">Esimerkki 2.1276</w:t>
      </w:r>
    </w:p>
    <w:p>
      <w:r>
        <w:t xml:space="preserve">Ainakin ulkomaiset homot ovat nyt tajuamassa sen...</w:t>
      </w:r>
    </w:p>
    <w:p>
      <w:r>
        <w:rPr>
          <w:b/>
        </w:rPr>
        <w:t xml:space="preserve">Tulos</w:t>
      </w:r>
    </w:p>
    <w:p>
      <w:r>
        <w:t xml:space="preserve">ulkomaalaiset homot</w:t>
      </w:r>
    </w:p>
    <w:p>
      <w:r>
        <w:rPr>
          <w:b/>
        </w:rPr>
        <w:t xml:space="preserve">Esimerkki 2.1277</w:t>
      </w:r>
    </w:p>
    <w:p>
      <w:r>
        <w:t xml:space="preserve">näen tulevaisuudessa moninaisuuden tapauksen mudshark-aurinkolasien kanssa.</w:t>
      </w:r>
    </w:p>
    <w:p>
      <w:r>
        <w:rPr>
          <w:b/>
        </w:rPr>
        <w:t xml:space="preserve">Tulos</w:t>
      </w:r>
    </w:p>
    <w:p>
      <w:r>
        <w:t xml:space="preserve">mutahai</w:t>
      </w:r>
    </w:p>
    <w:p>
      <w:r>
        <w:rPr>
          <w:b/>
        </w:rPr>
        <w:t xml:space="preserve">Esimerkki 2.1278</w:t>
      </w:r>
    </w:p>
    <w:p>
      <w:r>
        <w:t xml:space="preserve">olet homo neekeri, jos mykistät minut, mutta olet ulkoavaruudesta, jos pidät minusta.</w:t>
      </w:r>
    </w:p>
    <w:p>
      <w:r>
        <w:rPr>
          <w:b/>
        </w:rPr>
        <w:t xml:space="preserve">Tulos</w:t>
      </w:r>
    </w:p>
    <w:p>
      <w:r>
        <w:t xml:space="preserve">homo neekeri</w:t>
      </w:r>
    </w:p>
    <w:p>
      <w:r>
        <w:rPr>
          <w:b/>
        </w:rPr>
        <w:t xml:space="preserve">Esimerkki 2.1279</w:t>
      </w:r>
    </w:p>
    <w:p>
      <w:r>
        <w:t xml:space="preserve">hitsi, luulen että henkinen ehdollistuminen oli vahvasti vallalla minussa pakkomielteisen fox newsin katsomiseni takia teini-ikäisenä. Tarvittiin traumaattinen tapahtuma &lt;numero&gt; ennen kuin lopulta näin kaiken takana piileskelevän juutalaisen.</w:t>
      </w:r>
    </w:p>
    <w:p>
      <w:r>
        <w:rPr>
          <w:b/>
        </w:rPr>
        <w:t xml:space="preserve">Tulos</w:t>
      </w:r>
    </w:p>
    <w:p>
      <w:r>
        <w:t xml:space="preserve">kike</w:t>
      </w:r>
    </w:p>
    <w:p>
      <w:r>
        <w:rPr>
          <w:b/>
        </w:rPr>
        <w:t xml:space="preserve">Esimerkki 2.1280</w:t>
      </w:r>
    </w:p>
    <w:p>
      <w:r>
        <w:t xml:space="preserve">se ankara, mutta realistisesti puhuen meidän demokraattien johtajat taistelevat ei-kansalaisten oikeuksia murhata homoja orjuuttaa naisia ja mustia ja raiskaa lapsia maamme painopisteet prioriteetit kiitos Jumalalle presidentti Trump, joka suojelee meitä kaikkia jopa nämä idiootit speakfreely maga trump</w:t>
      </w:r>
    </w:p>
    <w:p>
      <w:r>
        <w:rPr>
          <w:b/>
        </w:rPr>
        <w:t xml:space="preserve">Tulos</w:t>
      </w:r>
    </w:p>
    <w:p>
      <w:r>
        <w:t xml:space="preserve">se on ankara, mutta realistisesti ajatellen meidän demokraattien johtajat taistelevat ei-kansalaisten oikeuksia murhata homoja orjuuttaa naisia ja mustia ja raiskata lapsia maamme prioriteetit prioriteetit kiitos Jumalalle presidentti Trump, joka suojelee meitä kaikkia jopa nämä idiootit</w:t>
      </w:r>
    </w:p>
    <w:p>
      <w:r>
        <w:rPr>
          <w:b/>
        </w:rPr>
        <w:t xml:space="preserve">Esimerkki 2.1281</w:t>
      </w:r>
    </w:p>
    <w:p>
      <w:r>
        <w:t xml:space="preserve">voit ottaa myönteisen toiminnan matalan iq hoodrat kuten maliaobama pois ghetto mutta et voi koskaan ottaa ghetto pois hoodratit</w:t>
      </w:r>
    </w:p>
    <w:p>
      <w:r>
        <w:rPr>
          <w:b/>
        </w:rPr>
        <w:t xml:space="preserve">Tulos</w:t>
      </w:r>
    </w:p>
    <w:p>
      <w:r>
        <w:t xml:space="preserve">positiivinen toiminta alhainen iq hoodrats kuten maliaobama pois ghettoon</w:t>
      </w:r>
    </w:p>
    <w:p>
      <w:r>
        <w:rPr>
          <w:b/>
        </w:rPr>
        <w:t xml:space="preserve">Esimerkki 2.1282</w:t>
      </w:r>
    </w:p>
    <w:p>
      <w:r>
        <w:t xml:space="preserve">&lt;käyttäjä&gt; on homo homo homo homo spermaa syövä ghettohomo kusipää retardi unohdinko mitään im varma että unohdin</w:t>
      </w:r>
    </w:p>
    <w:p>
      <w:r>
        <w:rPr>
          <w:b/>
        </w:rPr>
        <w:t xml:space="preserve">Tulos</w:t>
      </w:r>
    </w:p>
    <w:p>
      <w:r>
        <w:t xml:space="preserve">on homo homo homo homo spermaa syövä ghettohomo kusipää retardi -</w:t>
      </w:r>
    </w:p>
    <w:p>
      <w:r>
        <w:rPr>
          <w:b/>
        </w:rPr>
        <w:t xml:space="preserve">Esimerkki 2.1283</w:t>
      </w:r>
    </w:p>
    <w:p>
      <w:r>
        <w:t xml:space="preserve">kiitos juutalaisten, kikess Barbara Lerner Specter kertoi meille, että tämän piti tapahtua.</w:t>
      </w:r>
    </w:p>
    <w:p>
      <w:r>
        <w:rPr>
          <w:b/>
        </w:rPr>
        <w:t xml:space="preserve">Tulos</w:t>
      </w:r>
    </w:p>
    <w:p>
      <w:r>
        <w:t xml:space="preserve">pt blank by kikess</w:t>
      </w:r>
    </w:p>
    <w:p>
      <w:r>
        <w:rPr>
          <w:b/>
        </w:rPr>
        <w:t xml:space="preserve">Esimerkki 2.1284</w:t>
      </w:r>
    </w:p>
    <w:p>
      <w:r>
        <w:t xml:space="preserve">anteeksi Tom olet väärässä Koraani sallii raiskaukset Muhammed itse raiskasi monia naisia, mukaan lukien &lt;luku&gt; vuotiaan Aishan hänet myrkytti juutalainen, jonka hän oli raiskannut murhattuaan tämän aviomiehen Koraani rohkaisee epäuskoisten raiskaamiseen se on saatanan uskonto.</w:t>
      </w:r>
    </w:p>
    <w:p>
      <w:r>
        <w:rPr>
          <w:b/>
        </w:rPr>
        <w:t xml:space="preserve">Tulos</w:t>
      </w:r>
    </w:p>
    <w:p>
      <w:r>
        <w:t xml:space="preserve">Koraani sallii raiskaukset Muhammed itse raiskasi monia naisia, mukaan lukien &lt;luku&gt; vuotiaan Aishan hänet myrkytti juutalainen, jonka hän oli raiskannut murhattuaan tämän aviomiehen Koraani rohkaisee epäuskoisten raiskaamiseen.</w:t>
      </w:r>
    </w:p>
    <w:p>
      <w:r>
        <w:rPr>
          <w:b/>
        </w:rPr>
        <w:t xml:space="preserve">Esimerkki 2.1285</w:t>
      </w:r>
    </w:p>
    <w:p>
      <w:r>
        <w:t xml:space="preserve">Hei kaikki olen vapauden rakastaja rakastan jumalaa perhe ja Amerikka olen valkoinen enkä salli anti amerikkalaiset ihmiset väri tuhota maani eikä soluttautua minun hallitus</w:t>
      </w:r>
    </w:p>
    <w:p>
      <w:r>
        <w:rPr>
          <w:b/>
        </w:rPr>
        <w:t xml:space="preserve">Tulos</w:t>
      </w:r>
    </w:p>
    <w:p>
      <w:r>
        <w:t xml:space="preserve">olen valkoinen enkä anna antiamerikkalaisten värillisten ihmisten tuhota maatani enkä tunkeutua sinne.</w:t>
      </w:r>
    </w:p>
    <w:p>
      <w:r>
        <w:rPr>
          <w:b/>
        </w:rPr>
        <w:t xml:space="preserve">Esimerkki 2.1286</w:t>
      </w:r>
    </w:p>
    <w:p>
      <w:r>
        <w:t xml:space="preserve">Neekerien sotku kasvaa, kunnes valkoinen mies vetää liipaisimesta...</w:t>
      </w:r>
    </w:p>
    <w:p>
      <w:r>
        <w:rPr>
          <w:b/>
        </w:rPr>
        <w:t xml:space="preserve">Tulos</w:t>
      </w:r>
    </w:p>
    <w:p>
      <w:r>
        <w:t xml:space="preserve">neekeri sotku</w:t>
      </w:r>
    </w:p>
    <w:p>
      <w:r>
        <w:rPr>
          <w:b/>
        </w:rPr>
        <w:t xml:space="preserve">Esimerkki 2.1287</w:t>
      </w:r>
    </w:p>
    <w:p>
      <w:r>
        <w:t xml:space="preserve">Jalkapalloa oli hauska katsella, kun siinä oli persoonallisuuksia, nyt siellä on muutama tusina mustia näköisiä robotteja, jotka juoksentelevat kentällä tekemässä täsmälleen samaa urheilua, jonka demokraattinen plantaasi ghetto afrojen vallassa on.</w:t>
      </w:r>
    </w:p>
    <w:p>
      <w:r>
        <w:rPr>
          <w:b/>
        </w:rPr>
        <w:t xml:space="preserve">Tulos</w:t>
      </w:r>
    </w:p>
    <w:p>
      <w:r>
        <w:t xml:space="preserve">mustat robotonien näköiset robotit</w:t>
      </w:r>
    </w:p>
    <w:p>
      <w:r>
        <w:rPr>
          <w:b/>
        </w:rPr>
        <w:t xml:space="preserve">Esimerkki 2.1288</w:t>
      </w:r>
    </w:p>
    <w:p>
      <w:r>
        <w:t xml:space="preserve">ot on joku lainaus tämän Sarah Press &lt;user&gt; Juutalainen hänen katolinen saksalainen poikaystävä yksi seuraajani kysyi ja en löytänyt yksi kätevästi</w:t>
      </w:r>
    </w:p>
    <w:p>
      <w:r>
        <w:rPr>
          <w:b/>
        </w:rPr>
        <w:t xml:space="preserve">Tulos</w:t>
      </w:r>
    </w:p>
    <w:p>
      <w:r>
        <w:t xml:space="preserve">kike</w:t>
      </w:r>
    </w:p>
    <w:p>
      <w:r>
        <w:rPr>
          <w:b/>
        </w:rPr>
        <w:t xml:space="preserve">Esimerkki 2.1289</w:t>
      </w:r>
    </w:p>
    <w:p>
      <w:r>
        <w:t xml:space="preserve">menin vihdoin katsomaan miltä tämä Michael Wolffin retardi näyttää, mikä hölmön näköinen homo...</w:t>
      </w:r>
    </w:p>
    <w:p>
      <w:r>
        <w:rPr>
          <w:b/>
        </w:rPr>
        <w:t xml:space="preserve">Tulos</w:t>
      </w:r>
    </w:p>
    <w:p>
      <w:r>
        <w:t xml:space="preserve">retard</w:t>
      </w:r>
    </w:p>
    <w:p>
      <w:r>
        <w:rPr>
          <w:b/>
        </w:rPr>
        <w:t xml:space="preserve">Esimerkki 2.1290</w:t>
      </w:r>
    </w:p>
    <w:p>
      <w:r>
        <w:t xml:space="preserve">ämmät ovat niin tyhmiä ja kiittämättömiä...</w:t>
      </w:r>
    </w:p>
    <w:p>
      <w:r>
        <w:rPr>
          <w:b/>
        </w:rPr>
        <w:t xml:space="preserve">Tulos</w:t>
      </w:r>
    </w:p>
    <w:p>
      <w:r>
        <w:t xml:space="preserve">nartut</w:t>
      </w:r>
    </w:p>
    <w:p>
      <w:r>
        <w:rPr>
          <w:b/>
        </w:rPr>
        <w:t xml:space="preserve">Esimerkki 2.1291</w:t>
      </w:r>
    </w:p>
    <w:p>
      <w:r>
        <w:t xml:space="preserve">Olen rahaton ghettotyylillä minulla on tv, satelliitti ja internet eläkkeellä oleminen on tylsää...</w:t>
      </w:r>
    </w:p>
    <w:p>
      <w:r>
        <w:rPr>
          <w:b/>
        </w:rPr>
        <w:t xml:space="preserve">Tulos</w:t>
      </w:r>
    </w:p>
    <w:p>
      <w:r>
        <w:t xml:space="preserve">ghetto</w:t>
      </w:r>
    </w:p>
    <w:p>
      <w:r>
        <w:rPr>
          <w:b/>
        </w:rPr>
        <w:t xml:space="preserve">Esimerkki 2.1292</w:t>
      </w:r>
    </w:p>
    <w:p>
      <w:r>
        <w:t xml:space="preserve">ja vieläpä kusipäinen hiekkaneekeri...</w:t>
      </w:r>
    </w:p>
    <w:p>
      <w:r>
        <w:rPr>
          <w:b/>
        </w:rPr>
        <w:t xml:space="preserve">Tulos</w:t>
      </w:r>
    </w:p>
    <w:p>
      <w:r>
        <w:t xml:space="preserve">aisankannattaja hiekkaneekeri</w:t>
      </w:r>
    </w:p>
    <w:p>
      <w:r>
        <w:rPr>
          <w:b/>
        </w:rPr>
        <w:t xml:space="preserve">Esimerkki 2.1293</w:t>
      </w:r>
    </w:p>
    <w:p>
      <w:r>
        <w:t xml:space="preserve">tällä kertaa se ei ole, ette lisää mitään valkoisten maille nyt kun palkkaamme ihonväriä taitojen sijaan terveydenhuoltoalallamme lääkärin aiheuttama kuolema on johtava kuolinsyy, kiitos paskaihoisten, olette inhottava ihmisrotu, eikä teillä ole mitään paikkaa valkoisten ympärillä ei yhtään mitään.</w:t>
      </w:r>
    </w:p>
    <w:p>
      <w:r>
        <w:rPr>
          <w:b/>
        </w:rPr>
        <w:t xml:space="preserve">Tulos</w:t>
      </w:r>
    </w:p>
    <w:p>
      <w:r>
        <w:t xml:space="preserve">ette lisää mitään valkoisten maille nyt kun palkkaamme ihonväriä taitojen sijaan terveydenhoitoalallamme lääkärin aiheuttama kuolema on johtava kuolinsyy kiitos paskahousut olette inhottava ihmisrotu eikä teillä ole sijaa valkoisten parissa.</w:t>
      </w:r>
    </w:p>
    <w:p>
      <w:r>
        <w:rPr>
          <w:b/>
        </w:rPr>
        <w:t xml:space="preserve">Esimerkki 2.1294</w:t>
      </w:r>
    </w:p>
    <w:p>
      <w:r>
        <w:t xml:space="preserve">Kun näen kuvia muslimipakolaisista, jotka hyökkäävät sen maan asukkaiden kimppuun, jonne he ovat paenneet, vereni kiehuu, koska me emme ole islaminuskoisia.</w:t>
      </w:r>
    </w:p>
    <w:p>
      <w:r>
        <w:rPr>
          <w:b/>
        </w:rPr>
        <w:t xml:space="preserve">Tulos</w:t>
      </w:r>
    </w:p>
    <w:p>
      <w:r>
        <w:t xml:space="preserve">muslimipakolaiset</w:t>
      </w:r>
    </w:p>
    <w:p>
      <w:r>
        <w:rPr>
          <w:b/>
        </w:rPr>
        <w:t xml:space="preserve">Esimerkki 2.1295</w:t>
      </w:r>
    </w:p>
    <w:p>
      <w:r>
        <w:t xml:space="preserve">Kaikille libtardeille pitäisi antaa muslimipakolainen...</w:t>
      </w:r>
    </w:p>
    <w:p>
      <w:r>
        <w:rPr>
          <w:b/>
        </w:rPr>
        <w:t xml:space="preserve">Tulos</w:t>
      </w:r>
    </w:p>
    <w:p>
      <w:r>
        <w:t xml:space="preserve">libtardit</w:t>
      </w:r>
    </w:p>
    <w:p>
      <w:r>
        <w:rPr>
          <w:b/>
        </w:rPr>
        <w:t xml:space="preserve">Esimerkki 2.1296</w:t>
      </w:r>
    </w:p>
    <w:p>
      <w:r>
        <w:t xml:space="preserve">laillista Kaliforniassa tappaa valkoisia naisia laitonta Kaliforniassa juoda raakamaitoa buildkateswall</w:t>
      </w:r>
    </w:p>
    <w:p>
      <w:r>
        <w:rPr>
          <w:b/>
        </w:rPr>
        <w:t xml:space="preserve">Tulos</w:t>
      </w:r>
    </w:p>
    <w:p>
      <w:r>
        <w:t xml:space="preserve">valkoisten naisten tappaminen laillista Kaliforniassa</w:t>
      </w:r>
    </w:p>
    <w:p>
      <w:r>
        <w:rPr>
          <w:b/>
        </w:rPr>
        <w:t xml:space="preserve">Esimerkki 2.1297</w:t>
      </w:r>
    </w:p>
    <w:p>
      <w:r>
        <w:t xml:space="preserve">olen se valkoinen tyttö, joka vihaa valkoisena olemista ja jonka kasvatti musta vanhempi lol enkä ole edes täysin valkoinen vihaan sitä täällä.</w:t>
      </w:r>
    </w:p>
    <w:p>
      <w:r>
        <w:rPr>
          <w:b/>
        </w:rPr>
        <w:t xml:space="preserve">Tulos</w:t>
      </w:r>
    </w:p>
    <w:p>
      <w:r>
        <w:t xml:space="preserve">vihaa olla valkoinen tyttö</w:t>
      </w:r>
    </w:p>
    <w:p>
      <w:r>
        <w:rPr>
          <w:b/>
        </w:rPr>
        <w:t xml:space="preserve">Esimerkki 2.1298</w:t>
      </w:r>
    </w:p>
    <w:p>
      <w:r>
        <w:t xml:space="preserve">mustien espanjalaisten naisten työttömyys on alhaisin vuosikymmeniin Yhdysvalloissa, entäpä valkoisten miesten työttömyys, joilla ei taida olla merkitystä &lt;user&gt; ‍</w:t>
      </w:r>
    </w:p>
    <w:p>
      <w:r>
        <w:rPr>
          <w:b/>
        </w:rPr>
        <w:t xml:space="preserve">Tulos</w:t>
      </w:r>
    </w:p>
    <w:p>
      <w:r>
        <w:t xml:space="preserve">mustat espanjalaiset naiset työttömyys</w:t>
      </w:r>
    </w:p>
    <w:p>
      <w:r>
        <w:rPr>
          <w:b/>
        </w:rPr>
        <w:t xml:space="preserve">Esimerkki 2.1299</w:t>
      </w:r>
    </w:p>
    <w:p>
      <w:r>
        <w:t xml:space="preserve">Minulla ei ollut mitään tekemistä sen jälkeenjääneen kusipään valinnan kanssa...</w:t>
      </w:r>
    </w:p>
    <w:p>
      <w:r>
        <w:rPr>
          <w:b/>
        </w:rPr>
        <w:t xml:space="preserve">Tulos</w:t>
      </w:r>
    </w:p>
    <w:p>
      <w:r>
        <w:t xml:space="preserve">jälkeenjäänyt kusipää</w:t>
      </w:r>
    </w:p>
    <w:p>
      <w:r>
        <w:rPr>
          <w:b/>
        </w:rPr>
        <w:t xml:space="preserve">Esimerkki 2.1300</w:t>
      </w:r>
    </w:p>
    <w:p>
      <w:r>
        <w:t xml:space="preserve">se &lt;päivämäärä&gt; ja tänä aamuna nainen työnsi minua ja kutsui minua homoksi, joten työnsin hänet pois tieltäni ja jatkoin kävelyä ja poliisi ilmestyi käsirautoihin ja lopulta päästi minut menemään, koska molemmat luopuivat syytteistä.</w:t>
      </w:r>
    </w:p>
    <w:p>
      <w:r>
        <w:rPr>
          <w:b/>
        </w:rPr>
        <w:t xml:space="preserve">Tulos</w:t>
      </w:r>
    </w:p>
    <w:p>
      <w:r>
        <w:t xml:space="preserve">homo</w:t>
      </w:r>
    </w:p>
    <w:p>
      <w:r>
        <w:rPr>
          <w:b/>
        </w:rPr>
        <w:t xml:space="preserve">Esimerkki 2.1301</w:t>
      </w:r>
    </w:p>
    <w:p>
      <w:r>
        <w:t xml:space="preserve">en välitä mitä kukaan tekee täällä saadakseen minut näyttämään pahalta olen kiinnostuneempi totuudesta kuin siitä mitä joku jälkeenjäänyt haluaa sanoa minusta, jos et ole huomannut.</w:t>
      </w:r>
    </w:p>
    <w:p>
      <w:r>
        <w:rPr>
          <w:b/>
        </w:rPr>
        <w:t xml:space="preserve">Tulos</w:t>
      </w:r>
    </w:p>
    <w:p>
      <w:r>
        <w:t xml:space="preserve">retard</w:t>
      </w:r>
    </w:p>
    <w:p>
      <w:r>
        <w:rPr>
          <w:b/>
        </w:rPr>
        <w:t xml:space="preserve">Esimerkki 2.1302</w:t>
      </w:r>
    </w:p>
    <w:p>
      <w:r>
        <w:t xml:space="preserve">mielestäni donald j trumpin pitäisi tarjota uudelleensijoittamisohjelmaa kaikille eu-kansalaisille, jotka eivät ole tyytyväisiä johtajiensa nykyiseen maahanmuuttopolitiikkaan, jolloin trump saa maahanmuuttajia, jotka ovat lähes täydellisesti linjassa usan arvojen kanssa koulutus ja eurooppalaiset ulkosuomalaiset voivat tuntea olonsa rauhallisemmaksi.</w:t>
      </w:r>
    </w:p>
    <w:p>
      <w:r>
        <w:rPr>
          <w:b/>
        </w:rPr>
        <w:t xml:space="preserve">Tulos</w:t>
      </w:r>
    </w:p>
    <w:p>
      <w:r>
        <w:t xml:space="preserve">trump saa maahanmuuttajia, jotka ovat lähes täydellisesti</w:t>
      </w:r>
    </w:p>
    <w:p>
      <w:r>
        <w:rPr>
          <w:b/>
        </w:rPr>
        <w:t xml:space="preserve">Esimerkki 2.1303</w:t>
      </w:r>
    </w:p>
    <w:p>
      <w:r>
        <w:t xml:space="preserve">niki on homo rakastan heitä...</w:t>
      </w:r>
    </w:p>
    <w:p>
      <w:r>
        <w:rPr>
          <w:b/>
        </w:rPr>
        <w:t xml:space="preserve">Tulos</w:t>
      </w:r>
    </w:p>
    <w:p>
      <w:r>
        <w:t xml:space="preserve">homo</w:t>
      </w:r>
    </w:p>
    <w:p>
      <w:r>
        <w:rPr>
          <w:b/>
        </w:rPr>
        <w:t xml:space="preserve">Esimerkki 2.1304</w:t>
      </w:r>
    </w:p>
    <w:p>
      <w:r>
        <w:t xml:space="preserve">Derek, puoliksi neekeri, on vihainen...</w:t>
      </w:r>
    </w:p>
    <w:p>
      <w:r>
        <w:rPr>
          <w:b/>
        </w:rPr>
        <w:t xml:space="preserve">Tulos</w:t>
      </w:r>
    </w:p>
    <w:p>
      <w:r>
        <w:t xml:space="preserve">neekeri</w:t>
      </w:r>
    </w:p>
    <w:p>
      <w:r>
        <w:rPr>
          <w:b/>
        </w:rPr>
        <w:t xml:space="preserve">Esimerkki 2.1305</w:t>
      </w:r>
    </w:p>
    <w:p>
      <w:r>
        <w:t xml:space="preserve">olimme huomanneet haisevaa hajua emmekä olleet nähneet naapurissa asuvaa vanhaa naista viikkoihin menemme katsomaan postiluukusta vaimo sanoi rohkeasti menin ylös ja katsoin ja haistoin pahimmat pelkomme olivat vahvistuneet pakit olivat muuttaneet sisään</w:t>
      </w:r>
    </w:p>
    <w:p>
      <w:r>
        <w:rPr>
          <w:b/>
        </w:rPr>
        <w:t xml:space="preserve">Tulos</w:t>
      </w:r>
    </w:p>
    <w:p>
      <w:r>
        <w:t xml:space="preserve">pakis</w:t>
      </w:r>
    </w:p>
    <w:p>
      <w:r>
        <w:rPr>
          <w:b/>
        </w:rPr>
        <w:t xml:space="preserve">Esimerkki 2.1306</w:t>
      </w:r>
    </w:p>
    <w:p>
      <w:r>
        <w:t xml:space="preserve">Onko tämä se, mitä on meneillään tuntui kuin olisin huutanut alas kaivoon ja kaikki menivät lomalle sekunnin ajan luulin, että minun poasting oli yhtäkkiä tullut tavallista jälkeenjääneempi eh ehkä se on tehnyt niin</w:t>
      </w:r>
    </w:p>
    <w:p>
      <w:r>
        <w:rPr>
          <w:b/>
        </w:rPr>
        <w:t xml:space="preserve">Tulos</w:t>
      </w:r>
    </w:p>
    <w:p>
      <w:r>
        <w:t xml:space="preserve">jälkeenjäänyt</w:t>
      </w:r>
    </w:p>
    <w:p>
      <w:r>
        <w:rPr>
          <w:b/>
        </w:rPr>
        <w:t xml:space="preserve">Esimerkki 2.1307</w:t>
      </w:r>
    </w:p>
    <w:p>
      <w:r>
        <w:t xml:space="preserve">&lt;user&gt; en ole kovin huolissani kiinalaisesta siirtolaisuudesta, mutta se, että se on mudslime, häiritsee minua.</w:t>
      </w:r>
    </w:p>
    <w:p>
      <w:r>
        <w:rPr>
          <w:b/>
        </w:rPr>
        <w:t xml:space="preserve">Tulos</w:t>
      </w:r>
    </w:p>
    <w:p>
      <w:r>
        <w:t xml:space="preserve">mudslime</w:t>
      </w:r>
    </w:p>
    <w:p>
      <w:r>
        <w:rPr>
          <w:b/>
        </w:rPr>
        <w:t xml:space="preserve">Esimerkki 2.1308</w:t>
      </w:r>
    </w:p>
    <w:p>
      <w:r>
        <w:t xml:space="preserve">häpeän arabeja twitterissä...</w:t>
      </w:r>
    </w:p>
    <w:p>
      <w:r>
        <w:rPr>
          <w:b/>
        </w:rPr>
        <w:t xml:space="preserve">Tulos</w:t>
      </w:r>
    </w:p>
    <w:p>
      <w:r>
        <w:t xml:space="preserve">arabien häpeä</w:t>
      </w:r>
    </w:p>
    <w:p>
      <w:r>
        <w:rPr>
          <w:b/>
        </w:rPr>
        <w:t xml:space="preserve">Esimerkki 2.1309</w:t>
      </w:r>
    </w:p>
    <w:p>
      <w:r>
        <w:t xml:space="preserve">Minun on sanottava, että olen vaikuttunut Britannian halukkuudesta valvoa maahan pyrkiviä roistoja. Olisin kuitenkin huomattavasti vaikuttuneempi, jos he onnistuisivat pysäyttämään kaikki muslimipaskiaisten tekemät raiskaukset.</w:t>
      </w:r>
    </w:p>
    <w:p>
      <w:r>
        <w:rPr>
          <w:b/>
        </w:rPr>
        <w:t xml:space="preserve">Tulos</w:t>
      </w:r>
    </w:p>
    <w:p>
      <w:r>
        <w:t xml:space="preserve">Britannia on valmis partioimaan maahan pyrkiviä rikollisia.</w:t>
      </w:r>
    </w:p>
    <w:p>
      <w:r>
        <w:rPr>
          <w:b/>
        </w:rPr>
        <w:t xml:space="preserve">Esimerkki 2.1310</w:t>
      </w:r>
    </w:p>
    <w:p>
      <w:r>
        <w:t xml:space="preserve">vitun juutalaiset näyttävät olevan maailman kiukkuisin paskiaislauma, oletan että olette hieman herkkiä kritiikille, kun olette valehdelleet, käyttäneet väärin, huijanneet ja aiheuttaneet enemmän kuolemantapauksia kuin kukaan muu.</w:t>
      </w:r>
    </w:p>
    <w:p>
      <w:r>
        <w:rPr>
          <w:b/>
        </w:rPr>
        <w:t xml:space="preserve">Tulos</w:t>
      </w:r>
    </w:p>
    <w:p>
      <w:r>
        <w:t xml:space="preserve">Juutalaiset näyttävät olevan planeetan kiukkuisin paskiaislauma.</w:t>
      </w:r>
    </w:p>
    <w:p>
      <w:r>
        <w:rPr>
          <w:b/>
        </w:rPr>
        <w:t xml:space="preserve">Esimerkki 2.1311</w:t>
      </w:r>
    </w:p>
    <w:p>
      <w:r>
        <w:t xml:space="preserve">&lt;user&gt; siellä varmasti tuhansia nuoria mustia miehiä tapetaan joka vuosi en usko että se on natsit tariq ihmettelen kuka se voisi olla 🤔 😂</w:t>
      </w:r>
    </w:p>
    <w:p>
      <w:r>
        <w:rPr>
          <w:b/>
        </w:rPr>
        <w:t xml:space="preserve">Tulos</w:t>
      </w:r>
    </w:p>
    <w:p>
      <w:r>
        <w:t xml:space="preserve">natsit tariq</w:t>
      </w:r>
    </w:p>
    <w:p>
      <w:r>
        <w:rPr>
          <w:b/>
        </w:rPr>
        <w:t xml:space="preserve">Esimerkki 2.1312</w:t>
      </w:r>
    </w:p>
    <w:p>
      <w:r>
        <w:t xml:space="preserve">Israelin jumala on homo hän on vitsi...</w:t>
      </w:r>
    </w:p>
    <w:p>
      <w:r>
        <w:rPr>
          <w:b/>
        </w:rPr>
        <w:t xml:space="preserve">Tulos</w:t>
      </w:r>
    </w:p>
    <w:p>
      <w:r>
        <w:t xml:space="preserve">israelin jumala on homo</w:t>
      </w:r>
    </w:p>
    <w:p>
      <w:r>
        <w:rPr>
          <w:b/>
        </w:rPr>
        <w:t xml:space="preserve">Esimerkki 2.1313</w:t>
      </w:r>
    </w:p>
    <w:p>
      <w:r>
        <w:t xml:space="preserve">se on luultavasti joku lihava neito vanhainkodissa joka tapauksessa, joten vittu ne molemmat...</w:t>
      </w:r>
    </w:p>
    <w:p>
      <w:r>
        <w:rPr>
          <w:b/>
        </w:rPr>
        <w:t xml:space="preserve">Tulos</w:t>
      </w:r>
    </w:p>
    <w:p>
      <w:r>
        <w:t xml:space="preserve">lihava negress</w:t>
      </w:r>
    </w:p>
    <w:p>
      <w:r>
        <w:rPr>
          <w:b/>
        </w:rPr>
        <w:t xml:space="preserve">Esimerkki 2.1314</w:t>
      </w:r>
    </w:p>
    <w:p>
      <w:r>
        <w:t xml:space="preserve">btw se mahtavaa, että voimme repost kommentteja uudelleen mitä ei mahtavaa on, että olen oppinut minulla on vähintään yksi tai kolme homo ämmät minun ympyrässä ja minulla ei ole aavistustakaan, keitä he ovat, joten tämä on pimeä päivä sekä valo yksi</w:t>
      </w:r>
    </w:p>
    <w:p>
      <w:r>
        <w:rPr>
          <w:b/>
        </w:rPr>
        <w:t xml:space="preserve">Tulos</w:t>
      </w:r>
    </w:p>
    <w:p>
      <w:r>
        <w:t xml:space="preserve">homo ämmät</w:t>
      </w:r>
    </w:p>
    <w:p>
      <w:r>
        <w:rPr>
          <w:b/>
        </w:rPr>
        <w:t xml:space="preserve">Esimerkki 2.1315</w:t>
      </w:r>
    </w:p>
    <w:p>
      <w:r>
        <w:t xml:space="preserve">kaikki nämä valkoiset kristityt pitäisi karkottaa Afrikkaan, minne he kuuluvat. Kuka vastustaisi sitä, että nämä kumoukselliset paskiaiset käyttävät hyväkseen valkoista sivilisaatiota ja avaavat samalla portit neekereille. Tarvitsemme standardeja, jotka ovat tärkein asia, ja nämä neekeritason älykkyysosamäärät ovat kuollutta painoa.</w:t>
      </w:r>
    </w:p>
    <w:p>
      <w:r>
        <w:rPr>
          <w:b/>
        </w:rPr>
        <w:t xml:space="preserve">Tulos</w:t>
      </w:r>
    </w:p>
    <w:p>
      <w:r>
        <w:t xml:space="preserve">neekerit</w:t>
      </w:r>
    </w:p>
    <w:p>
      <w:r>
        <w:rPr>
          <w:b/>
        </w:rPr>
        <w:t xml:space="preserve">Esimerkki 2.1316</w:t>
      </w:r>
    </w:p>
    <w:p>
      <w:r>
        <w:t xml:space="preserve">singulariteetti on jo tapahtunut retardi mistä luulet edes tulleesi?</w:t>
      </w:r>
    </w:p>
    <w:p>
      <w:r>
        <w:rPr>
          <w:b/>
        </w:rPr>
        <w:t xml:space="preserve">Tulos</w:t>
      </w:r>
    </w:p>
    <w:p>
      <w:r>
        <w:t xml:space="preserve">retard</w:t>
      </w:r>
    </w:p>
    <w:p>
      <w:r>
        <w:rPr>
          <w:b/>
        </w:rPr>
        <w:t xml:space="preserve">Esimerkki 2.1317</w:t>
      </w:r>
    </w:p>
    <w:p>
      <w:r>
        <w:t xml:space="preserve">idk gpaw jos meidän täytyy kärsiä paskanahkojen läsnäolosta, haluaisin mieluummin, että heidät kasvattaisi joukko homoja kuin eläimet, jotka synnyttivät heidät, tai luoja varjelkoon, että nämä inhottavat valkoiset kristityt kusipäät kasvattaisivat heidät.</w:t>
      </w:r>
    </w:p>
    <w:p>
      <w:r>
        <w:rPr>
          <w:b/>
        </w:rPr>
        <w:t xml:space="preserve">Tulos</w:t>
      </w:r>
    </w:p>
    <w:p>
      <w:r>
        <w:t xml:space="preserve">idk gpaw jos meidän täytyy kärsiä paskanahkojen läsnäolosta, haluaisin mieluummin, että heidät kasvattaisi joukko homoja kuin eläimet, jotka synnyttivät heidät, tai luoja varjelkoon, nämä inhottavat valkoiset kristityt mulkut.</w:t>
      </w:r>
    </w:p>
    <w:p>
      <w:r>
        <w:rPr>
          <w:b/>
        </w:rPr>
        <w:t xml:space="preserve">Esimerkki 2.1318</w:t>
      </w:r>
    </w:p>
    <w:p>
      <w:r>
        <w:t xml:space="preserve">&lt;käyttäjä&gt; &lt;käyttäjä&gt; kaveri pilkkasi taaloja ja sai turpaansa miten ihmiset ovat niin jälkeenjääneitä etteivät näe sitä?</w:t>
      </w:r>
    </w:p>
    <w:p>
      <w:r>
        <w:rPr>
          <w:b/>
        </w:rPr>
        <w:t xml:space="preserve">Tulos</w:t>
      </w:r>
    </w:p>
    <w:p>
      <w:r>
        <w:t xml:space="preserve">jälkeenjäänyt</w:t>
      </w:r>
    </w:p>
    <w:p>
      <w:r>
        <w:rPr>
          <w:b/>
        </w:rPr>
        <w:t xml:space="preserve">Esimerkki 2.1319</w:t>
      </w:r>
    </w:p>
    <w:p>
      <w:r>
        <w:t xml:space="preserve">kevin gates tekee musiikkia lesboille ja pulleille neekereille 🤷 🏽 ‍ ♂️</w:t>
      </w:r>
    </w:p>
    <w:p>
      <w:r>
        <w:rPr>
          <w:b/>
        </w:rPr>
        <w:t xml:space="preserve">Tulos</w:t>
      </w:r>
    </w:p>
    <w:p>
      <w:r>
        <w:t xml:space="preserve">dykes ja pullea neekeri</w:t>
      </w:r>
    </w:p>
    <w:p>
      <w:r>
        <w:rPr>
          <w:b/>
        </w:rPr>
        <w:t xml:space="preserve">Esimerkki 2.1320</w:t>
      </w:r>
    </w:p>
    <w:p>
      <w:r>
        <w:t xml:space="preserve">zio trumpin työpaikkalupaukset ovat valheita maahanmuuttomyönteisen ryhmän fwd us tekemä tutkimus paljastaa, että armahdus daca-vastaanottajille tarkoittaisi, että sadat tuhannet laittomat papualaiset, joilla on tällä hetkellä työpaikkoja Yhdysvalloissa, voisivat pysyä näissä työpaikoissa sen sijaan, että nämä mahdollisuudet avautuisivat &lt;number&gt; valkoisille amerikkalaisille.</w:t>
      </w:r>
    </w:p>
    <w:p>
      <w:r>
        <w:rPr>
          <w:b/>
        </w:rPr>
        <w:t xml:space="preserve">Tulos</w:t>
      </w:r>
    </w:p>
    <w:p>
      <w:r>
        <w:t xml:space="preserve">laittomat pavut</w:t>
      </w:r>
    </w:p>
    <w:p>
      <w:r>
        <w:rPr>
          <w:b/>
        </w:rPr>
        <w:t xml:space="preserve">Esimerkki 2.1321</w:t>
      </w:r>
    </w:p>
    <w:p>
      <w:r>
        <w:t xml:space="preserve">joka tapauksessa hopeamaan prinsessa safiiri on dyykki ja heitti ensimmäisen tiilen kivimuuriin -</w:t>
      </w:r>
    </w:p>
    <w:p>
      <w:r>
        <w:rPr>
          <w:b/>
        </w:rPr>
        <w:t xml:space="preserve">Tulos</w:t>
      </w:r>
    </w:p>
    <w:p>
      <w:r>
        <w:t xml:space="preserve">on dyke</w:t>
      </w:r>
    </w:p>
    <w:p>
      <w:r>
        <w:rPr>
          <w:b/>
        </w:rPr>
        <w:t xml:space="preserve">Esimerkki 2.1322</w:t>
      </w:r>
    </w:p>
    <w:p>
      <w:r>
        <w:t xml:space="preserve">laiha neekerit waanze kuji raportti turvassa koska meitä pulleita miehiä ei voi heiluttaa tuuli</w:t>
      </w:r>
    </w:p>
    <w:p>
      <w:r>
        <w:rPr>
          <w:b/>
        </w:rPr>
        <w:t xml:space="preserve">Tulos</w:t>
      </w:r>
    </w:p>
    <w:p>
      <w:r>
        <w:t xml:space="preserve">laiha neekerit</w:t>
      </w:r>
    </w:p>
    <w:p>
      <w:r>
        <w:rPr>
          <w:b/>
        </w:rPr>
        <w:t xml:space="preserve">Esimerkki 2.1323</w:t>
      </w:r>
    </w:p>
    <w:p>
      <w:r>
        <w:t xml:space="preserve">&lt;user&gt; vitut näistä neekereistä</w:t>
      </w:r>
    </w:p>
    <w:p>
      <w:r>
        <w:rPr>
          <w:b/>
        </w:rPr>
        <w:t xml:space="preserve">Tulos</w:t>
      </w:r>
    </w:p>
    <w:p>
      <w:r>
        <w:t xml:space="preserve">vitut näistä neekereistä</w:t>
      </w:r>
    </w:p>
    <w:p>
      <w:r>
        <w:rPr>
          <w:b/>
        </w:rPr>
        <w:t xml:space="preserve">Esimerkki 2.1324</w:t>
      </w:r>
    </w:p>
    <w:p>
      <w:r>
        <w:t xml:space="preserve">&lt;user&gt; ‍ on aina ajatuksia herättäviä sitaatteja, mutta hän yleensä todennäköisemmin vastaa kikeille kuin minulle huomaa minut senpai.</w:t>
      </w:r>
    </w:p>
    <w:p>
      <w:r>
        <w:rPr>
          <w:b/>
        </w:rPr>
        <w:t xml:space="preserve">Tulos</w:t>
      </w:r>
    </w:p>
    <w:p>
      <w:r>
        <w:t xml:space="preserve">Juutalainen kuin minä</w:t>
      </w:r>
    </w:p>
    <w:p>
      <w:r>
        <w:rPr>
          <w:b/>
        </w:rPr>
        <w:t xml:space="preserve">Esimerkki 2.1325</w:t>
      </w:r>
    </w:p>
    <w:p>
      <w:r>
        <w:t xml:space="preserve">typerä homo yksikään heistä ei ole lapsi ja sinä tiedät sen, olet vain mulkku, joka haluaa nähdä naisiaan raiskattavina.</w:t>
      </w:r>
    </w:p>
    <w:p>
      <w:r>
        <w:rPr>
          <w:b/>
        </w:rPr>
        <w:t xml:space="preserve">Tulos</w:t>
      </w:r>
    </w:p>
    <w:p>
      <w:r>
        <w:t xml:space="preserve">typerä homo</w:t>
      </w:r>
    </w:p>
    <w:p>
      <w:r>
        <w:rPr>
          <w:b/>
        </w:rPr>
        <w:t xml:space="preserve">Esimerkki 2.1326</w:t>
      </w:r>
    </w:p>
    <w:p>
      <w:r>
        <w:t xml:space="preserve">Ymmärrätkö aamulla jälkeen pillerin ymmärrätkö hedelmöittymisen estämisen vai luuletko, että kun muzzie raiskaa naisen on todella siistiä, että hänen pitäisi elää sen kanssa, koska se on elämä.</w:t>
      </w:r>
    </w:p>
    <w:p>
      <w:r>
        <w:rPr>
          <w:b/>
        </w:rPr>
        <w:t xml:space="preserve">Tulos</w:t>
      </w:r>
    </w:p>
    <w:p>
      <w:r>
        <w:t xml:space="preserve">muzzie raiskaa naisen</w:t>
      </w:r>
    </w:p>
    <w:p>
      <w:r>
        <w:rPr>
          <w:b/>
        </w:rPr>
        <w:t xml:space="preserve">Esimerkki 2.1327</w:t>
      </w:r>
    </w:p>
    <w:p>
      <w:r>
        <w:t xml:space="preserve">vanha Bill voi olla epätoivoinen ja Hillaryn tappaminen on hänen paras vaihtoehtonsa antaa ilkeälle vanhalle kommari ämmälle naulapyssyllä lobotomia.</w:t>
      </w:r>
    </w:p>
    <w:p>
      <w:r>
        <w:rPr>
          <w:b/>
        </w:rPr>
        <w:t xml:space="preserve">Tulos</w:t>
      </w:r>
    </w:p>
    <w:p>
      <w:r>
        <w:t xml:space="preserve">ilkeä vanha kommari ämmä</w:t>
      </w:r>
    </w:p>
    <w:p>
      <w:r>
        <w:rPr>
          <w:b/>
        </w:rPr>
        <w:t xml:space="preserve">Esimerkki 2.1328</w:t>
      </w:r>
    </w:p>
    <w:p>
      <w:r>
        <w:t xml:space="preserve">Mikä on tämä punaiset kengät -meemi, josta olen kuullut, ehdottiko Anglin todella neekerin kenkien käyttämistä vai olenko väärässä?</w:t>
      </w:r>
    </w:p>
    <w:p>
      <w:r>
        <w:rPr>
          <w:b/>
        </w:rPr>
        <w:t xml:space="preserve">Tulos</w:t>
      </w:r>
    </w:p>
    <w:p>
      <w:r>
        <w:t xml:space="preserve">neekeri</w:t>
      </w:r>
    </w:p>
    <w:p>
      <w:r>
        <w:rPr>
          <w:b/>
        </w:rPr>
        <w:t xml:space="preserve">Esimerkki 2.1329</w:t>
      </w:r>
    </w:p>
    <w:p>
      <w:r>
        <w:t xml:space="preserve">kuulin, että elle ja luke jakavat saman fantasian siitä, että miehet, joilla on tikisoihtuja kädessään, raiskaavat heidät joukkoraiskauksin, onko tämä totta?</w:t>
      </w:r>
    </w:p>
    <w:p>
      <w:r>
        <w:rPr>
          <w:b/>
        </w:rPr>
        <w:t xml:space="preserve">Tulos</w:t>
      </w:r>
    </w:p>
    <w:p>
      <w:r>
        <w:t xml:space="preserve">elle ja luke jakavat saman fantasian siitä, että tikisoihtuja pitelevät miehet raiskaavat heidät joukolla.</w:t>
      </w:r>
    </w:p>
    <w:p>
      <w:r>
        <w:rPr>
          <w:b/>
        </w:rPr>
        <w:t xml:space="preserve">Esimerkki 2.1330</w:t>
      </w:r>
    </w:p>
    <w:p>
      <w:r>
        <w:t xml:space="preserve">paha narttu hän ylimielinen</w:t>
      </w:r>
    </w:p>
    <w:p>
      <w:r>
        <w:rPr>
          <w:b/>
        </w:rPr>
        <w:t xml:space="preserve">Tulos</w:t>
      </w:r>
    </w:p>
    <w:p>
      <w:r>
        <w:t xml:space="preserve">ämmä</w:t>
      </w:r>
    </w:p>
    <w:p>
      <w:r>
        <w:rPr>
          <w:b/>
        </w:rPr>
        <w:t xml:space="preserve">Esimerkki 2.1331</w:t>
      </w:r>
    </w:p>
    <w:p>
      <w:r>
        <w:t xml:space="preserve">trumpin pitäisi tehdä se, että tarvitset vain 5 x enemmän paperityötä erottaaksesi neekerin kuin valkoisen onnistuin saamaan neekerin potkut ei se oli se jolla oli heplock jalassaan joka oli jo käynyt läpi junky nurse ohjelman &lt;user&gt; ‍ &lt;user&gt; ‍ murse</w:t>
      </w:r>
    </w:p>
    <w:p>
      <w:r>
        <w:rPr>
          <w:b/>
        </w:rPr>
        <w:t xml:space="preserve">Tulos</w:t>
      </w:r>
    </w:p>
    <w:p>
      <w:r>
        <w:t xml:space="preserve">Trumpin pitäisi tehdä siitä, että tarvitset vain 5 x paperityötä erottaaksesi neekerin valkoisena onnistuin saamaan neekerin potkut, ei, se ei ollut se, jolla oli heplock jalassaan ja joka oli jo käynyt läpi narkkarihoitajaohjelman.</w:t>
      </w:r>
    </w:p>
    <w:p>
      <w:r>
        <w:rPr>
          <w:b/>
        </w:rPr>
        <w:t xml:space="preserve">Esimerkki 2.1332</w:t>
      </w:r>
    </w:p>
    <w:p>
      <w:r>
        <w:t xml:space="preserve">haista vittu Pikachu on hyvä ja puhdas ja lasten idoli haista vittu haista vittu vihaan sinua nyt!</w:t>
      </w:r>
    </w:p>
    <w:p>
      <w:r>
        <w:rPr>
          <w:b/>
        </w:rPr>
        <w:t xml:space="preserve">Tulos</w:t>
      </w:r>
    </w:p>
    <w:p>
      <w:r>
        <w:t xml:space="preserve">Haista vittu.</w:t>
      </w:r>
    </w:p>
    <w:p>
      <w:r>
        <w:rPr>
          <w:b/>
        </w:rPr>
        <w:t xml:space="preserve">Esimerkki 2.1333</w:t>
      </w:r>
    </w:p>
    <w:p>
      <w:r>
        <w:t xml:space="preserve">en välitä, jos joku kutsuu minua cracker honky alt right nazi rasisti seksisti homofobinen muukalaisvihamielinen naisvihamielinen kusipää valkoinen kaveri tai juusto mulkku ei ole sairas Hillary presidenttinä saa minut nauramaan kaikki ne merkityksettömät ja merkityksettömät termit maga trump draintheswamp</w:t>
      </w:r>
    </w:p>
    <w:p>
      <w:r>
        <w:rPr>
          <w:b/>
        </w:rPr>
        <w:t xml:space="preserve">Tulos</w:t>
      </w:r>
    </w:p>
    <w:p>
      <w:r>
        <w:t xml:space="preserve">cracker honky alt right natsi rasistinen seksistinen homofobinen muukalaisvihamielinen naisvihamielinen kusipää valkoinen mies tai juustokyrpä</w:t>
      </w:r>
    </w:p>
    <w:p>
      <w:r>
        <w:rPr>
          <w:b/>
        </w:rPr>
        <w:t xml:space="preserve">Esimerkki 2.1334</w:t>
      </w:r>
    </w:p>
    <w:p>
      <w:r>
        <w:t xml:space="preserve">Jep, heistä on tullut puolue, joka edustaa muslimeja, mustia, aasialaisia, homoja ja kaikkia muita yhteiskuntamme ei-toivottuja elementtejä, ei työläisiä, he ovat vieneet tämän kerran suurenmoisen maan hyvin ja totisesti alas vessanpönttöön, anteeksi, että sanon niin, mutta siitä on tullut paskaläjä.</w:t>
      </w:r>
    </w:p>
    <w:p>
      <w:r>
        <w:rPr>
          <w:b/>
        </w:rPr>
        <w:t xml:space="preserve">Tulos</w:t>
      </w:r>
    </w:p>
    <w:p>
      <w:r>
        <w:t xml:space="preserve">puolue, joka edustaa muslimeja, mustia, aasialaisia, homoja ja kaikkia muita yhteiskuntamme ei-toivottuja osia.</w:t>
      </w:r>
    </w:p>
    <w:p>
      <w:r>
        <w:rPr>
          <w:b/>
        </w:rPr>
        <w:t xml:space="preserve">Esimerkki 2.1335</w:t>
      </w:r>
    </w:p>
    <w:p>
      <w:r>
        <w:t xml:space="preserve">rakkaat saksalaiset serkut, olen kuullut, että väärän syyllisyyden muslimipaskiaiset hyökkäävät kimppuunne ja että teihin kohdistuu raskasta sensuuria en voi puhua teidän puolestanne, mutta Australiasta käsin vittuilkaa merkelille</w:t>
      </w:r>
    </w:p>
    <w:p>
      <w:r>
        <w:rPr>
          <w:b/>
        </w:rPr>
        <w:t xml:space="preserve">Tulos</w:t>
      </w:r>
    </w:p>
    <w:p>
      <w:r>
        <w:t xml:space="preserve">väärä syyllisyys muslimi saasta raskas sensuuri</w:t>
      </w:r>
    </w:p>
    <w:p>
      <w:r>
        <w:rPr>
          <w:b/>
        </w:rPr>
        <w:t xml:space="preserve">Esimerkki 2.1336</w:t>
      </w:r>
    </w:p>
    <w:p>
      <w:r>
        <w:t xml:space="preserve">appalachian ei ole yhtä tyhmä se ei ole yhtä huonosti informoitu se ei ole yhtä vihamielinen sinun tyhmä hillbilly ottaa ovat laiskoja ja uskomattoman harhaanjohdettu</w:t>
      </w:r>
    </w:p>
    <w:p>
      <w:r>
        <w:rPr>
          <w:b/>
        </w:rPr>
        <w:t xml:space="preserve">Tulos</w:t>
      </w:r>
    </w:p>
    <w:p>
      <w:r>
        <w:t xml:space="preserve">tyhmä hillbilly vie ovat laiskoja</w:t>
      </w:r>
    </w:p>
    <w:p>
      <w:r>
        <w:rPr>
          <w:b/>
        </w:rPr>
        <w:t xml:space="preserve">Esimerkki 2.1337</w:t>
      </w:r>
    </w:p>
    <w:p>
      <w:r>
        <w:t xml:space="preserve">mies toivon korni perse räppärit kuten ra the puppet man ja mahdollisuus homo soittaisi minulle taisteluun &lt;puhelin&gt;</w:t>
      </w:r>
    </w:p>
    <w:p>
      <w:r>
        <w:rPr>
          <w:b/>
        </w:rPr>
        <w:t xml:space="preserve">Tulos</w:t>
      </w:r>
    </w:p>
    <w:p>
      <w:r>
        <w:t xml:space="preserve">korni perse räppärit kuten ra the puppet man ja chance the faggot soittaisi</w:t>
      </w:r>
    </w:p>
    <w:p>
      <w:r>
        <w:rPr>
          <w:b/>
        </w:rPr>
        <w:t xml:space="preserve">Esimerkki 2.1338</w:t>
      </w:r>
    </w:p>
    <w:p>
      <w:r>
        <w:t xml:space="preserve">bindit ovat kuin jos jumalalla olisi jälkeenjäänyt pikkuveli, joka yritti tehdä ihmisistä myös mpcstatusupdates</w:t>
      </w:r>
    </w:p>
    <w:p>
      <w:r>
        <w:rPr>
          <w:b/>
        </w:rPr>
        <w:t xml:space="preserve">Tulos</w:t>
      </w:r>
    </w:p>
    <w:p>
      <w:r>
        <w:t xml:space="preserve">jälkeenjäänyt pikkuveli, joka yritti tehdä ihmisistä -</w:t>
      </w:r>
    </w:p>
    <w:p>
      <w:r>
        <w:rPr>
          <w:b/>
        </w:rPr>
        <w:t xml:space="preserve">Esimerkki 2.1339</w:t>
      </w:r>
    </w:p>
    <w:p>
      <w:r>
        <w:t xml:space="preserve">&lt;user&gt; se ei ole edes staaneista kiinni, sä olet ihan perseestä valkoinen kananugetti joka kutsuu aasialaisia rumiksi 🤣</w:t>
      </w:r>
    </w:p>
    <w:p>
      <w:r>
        <w:rPr>
          <w:b/>
        </w:rPr>
        <w:t xml:space="preserve">Tulos</w:t>
      </w:r>
    </w:p>
    <w:p>
      <w:r>
        <w:t xml:space="preserve">koko perseen valkoinen kananugetti</w:t>
      </w:r>
    </w:p>
    <w:p>
      <w:r>
        <w:rPr>
          <w:b/>
        </w:rPr>
        <w:t xml:space="preserve">Esimerkki 2.1340</w:t>
      </w:r>
    </w:p>
    <w:p>
      <w:r>
        <w:t xml:space="preserve">minä ja &lt;käyttäjä&gt; etsivät perm squad kuin duo req don ' t olla jälkeenjäänyt 6 0 fps don ' t olla tylsä hyvä mekaniikka hmu</w:t>
      </w:r>
    </w:p>
    <w:p>
      <w:r>
        <w:rPr>
          <w:b/>
        </w:rPr>
        <w:t xml:space="preserve">Tulos</w:t>
      </w:r>
    </w:p>
    <w:p>
      <w:r>
        <w:t xml:space="preserve">älä ole jälkeenjäänyt</w:t>
      </w:r>
    </w:p>
    <w:p>
      <w:r>
        <w:rPr>
          <w:b/>
        </w:rPr>
        <w:t xml:space="preserve">Esimerkki 2.1341</w:t>
      </w:r>
    </w:p>
    <w:p>
      <w:r>
        <w:t xml:space="preserve">&lt;user&gt; valkoihoiset ovat todellisia laittomia maahanmuuttajia.</w:t>
      </w:r>
    </w:p>
    <w:p>
      <w:r>
        <w:rPr>
          <w:b/>
        </w:rPr>
        <w:t xml:space="preserve">Tulos</w:t>
      </w:r>
    </w:p>
    <w:p>
      <w:r>
        <w:t xml:space="preserve">valkoinen mies</w:t>
      </w:r>
    </w:p>
    <w:p>
      <w:r>
        <w:rPr>
          <w:b/>
        </w:rPr>
        <w:t xml:space="preserve">Esimerkki 2.1342</w:t>
      </w:r>
    </w:p>
    <w:p>
      <w:r>
        <w:t xml:space="preserve">kaikki Kanadaan saapuvat laittomat ulkomaalaiset pidetään pakolaisvaatimustensa käsittelyä odotettaessa iglukylässä, joka rakennetaan Mooseneen Ontariossa James Bayn rannikolla öljylamput lämpöä ja valoa varten toimitetaan maksutta.</w:t>
      </w:r>
    </w:p>
    <w:p>
      <w:r>
        <w:rPr>
          <w:b/>
        </w:rPr>
        <w:t xml:space="preserve">Tulos</w:t>
      </w:r>
    </w:p>
    <w:p>
      <w:r>
        <w:t xml:space="preserve">kaikki Kanadan alueelle saapuvat laittomat maahanmuuttajat pidätetään...</w:t>
      </w:r>
    </w:p>
    <w:p>
      <w:r>
        <w:rPr>
          <w:b/>
        </w:rPr>
        <w:t xml:space="preserve">Esimerkki 2.1343</w:t>
      </w:r>
    </w:p>
    <w:p>
      <w:r>
        <w:t xml:space="preserve">&lt;user&gt; the jews adl are the real anti semites 😂 😂 😂 😂 😂 😂 😂 😂 😂 😂 😂 😂 😂 that gave me a belly laugh</w:t>
      </w:r>
    </w:p>
    <w:p>
      <w:r>
        <w:rPr>
          <w:b/>
        </w:rPr>
        <w:t xml:space="preserve">Tulos</w:t>
      </w:r>
    </w:p>
    <w:p>
      <w:r>
        <w:t xml:space="preserve">juutalaiset adl ovat todellisia antisemitistejä.</w:t>
      </w:r>
    </w:p>
    <w:p>
      <w:r>
        <w:rPr>
          <w:b/>
        </w:rPr>
        <w:t xml:space="preserve">Esimerkki 2.1344</w:t>
      </w:r>
    </w:p>
    <w:p>
      <w:r>
        <w:t xml:space="preserve">liian paljon samaa sukupuolta siemennesteen ahmiminen mohammedaanit kivittävät homoja kuoliaaksi mohammedaanit heittävät homoja korkeasta rakennuksesta homot ovat niin tietämättömiä, että he haluavat lentää kuin supermies</w:t>
      </w:r>
    </w:p>
    <w:p>
      <w:r>
        <w:rPr>
          <w:b/>
        </w:rPr>
        <w:t xml:space="preserve">Tulos</w:t>
      </w:r>
    </w:p>
    <w:p>
      <w:r>
        <w:t xml:space="preserve">samaa sukupuolta siemennestettä ahmivat mohammedaanit kivittävät homoja kuoliaaksi mohammedaanit heittävät homoja alas korkeasta rakennuksesta homot ovat niin tietämättömiä</w:t>
      </w:r>
    </w:p>
    <w:p>
      <w:r>
        <w:rPr>
          <w:b/>
        </w:rPr>
        <w:t xml:space="preserve">Esimerkki 2.1345</w:t>
      </w:r>
    </w:p>
    <w:p>
      <w:r>
        <w:t xml:space="preserve">paskanjauhanta se hämmästyttää minua, kuinka pitkälle juutalaiset shillit menevät puolustaakseen tuota roskasakkia</w:t>
      </w:r>
    </w:p>
    <w:p>
      <w:r>
        <w:rPr>
          <w:b/>
        </w:rPr>
        <w:t xml:space="preserve">Tulos</w:t>
      </w:r>
    </w:p>
    <w:p>
      <w:r>
        <w:t xml:space="preserve">Juutalaisten huijarit</w:t>
      </w:r>
    </w:p>
    <w:p>
      <w:r>
        <w:rPr>
          <w:b/>
        </w:rPr>
        <w:t xml:space="preserve">Esimerkki 2.1346</w:t>
      </w:r>
    </w:p>
    <w:p>
      <w:r>
        <w:t xml:space="preserve">nctbase kaverit pudota kuva yg ga diwhite pesty dong kiitos</w:t>
      </w:r>
    </w:p>
    <w:p>
      <w:r>
        <w:rPr>
          <w:b/>
        </w:rPr>
        <w:t xml:space="preserve">Tulos</w:t>
      </w:r>
    </w:p>
    <w:p>
      <w:r>
        <w:t xml:space="preserve">yg ga diwhite washed dong</w:t>
      </w:r>
    </w:p>
    <w:p>
      <w:r>
        <w:rPr>
          <w:b/>
        </w:rPr>
        <w:t xml:space="preserve">Esimerkki 2.1347</w:t>
      </w:r>
    </w:p>
    <w:p>
      <w:r>
        <w:t xml:space="preserve">rofl Hawaii räjähtää Kalifornia putoaa Tyyneen valtamereen Hillary menee vankilaan neekeri heiluu ja John McCain kuolee aivokasvaimeen, se olisi melkoinen uutinen lol</w:t>
      </w:r>
    </w:p>
    <w:p>
      <w:r>
        <w:rPr>
          <w:b/>
        </w:rPr>
        <w:t xml:space="preserve">Tulos</w:t>
      </w:r>
    </w:p>
    <w:p>
      <w:r>
        <w:t xml:space="preserve">neekeri keinuu</w:t>
      </w:r>
    </w:p>
    <w:p>
      <w:r>
        <w:rPr>
          <w:b/>
        </w:rPr>
        <w:t xml:space="preserve">Esimerkki 2.1348</w:t>
      </w:r>
    </w:p>
    <w:p>
      <w:r>
        <w:t xml:space="preserve">ilo nähdä, että uusi twitter trendi on paahtaminen sapiosexuals bc minun hetero mormoni kämppäkaverini väitti, että paska koko ajan ja queer nainen, joka todella kohdannut syrjintää seksuaalisuuteni vihasin sitä ja myös hän oli narttu</w:t>
      </w:r>
    </w:p>
    <w:p>
      <w:r>
        <w:rPr>
          <w:b/>
        </w:rPr>
        <w:t xml:space="preserve">Tulos</w:t>
      </w:r>
    </w:p>
    <w:p>
      <w:r>
        <w:t xml:space="preserve">queer</w:t>
      </w:r>
    </w:p>
    <w:p>
      <w:r>
        <w:rPr>
          <w:b/>
        </w:rPr>
        <w:t xml:space="preserve">Esimerkki 2.1349</w:t>
      </w:r>
    </w:p>
    <w:p>
      <w:r>
        <w:t xml:space="preserve">En kiinnitä huomiota teihin neekereihin muutenkaan.</w:t>
      </w:r>
    </w:p>
    <w:p>
      <w:r>
        <w:rPr>
          <w:b/>
        </w:rPr>
        <w:t xml:space="preserve">Tulos</w:t>
      </w:r>
    </w:p>
    <w:p>
      <w:r>
        <w:t xml:space="preserve">eivät kiinnitä huomiota</w:t>
      </w:r>
    </w:p>
    <w:p>
      <w:r>
        <w:rPr>
          <w:b/>
        </w:rPr>
        <w:t xml:space="preserve">Esimerkki 2.1350</w:t>
      </w:r>
    </w:p>
    <w:p>
      <w:r>
        <w:t xml:space="preserve">neekeri y en ole listalla olen itse asiassa arjalainen ja silti vittuilen larppaavien stormfagien kanssa kuin se olisi työtäni.</w:t>
      </w:r>
    </w:p>
    <w:p>
      <w:r>
        <w:rPr>
          <w:b/>
        </w:rPr>
        <w:t xml:space="preserve">Tulos</w:t>
      </w:r>
    </w:p>
    <w:p>
      <w:r>
        <w:t xml:space="preserve">neekeri</w:t>
      </w:r>
    </w:p>
    <w:p>
      <w:r>
        <w:rPr>
          <w:b/>
        </w:rPr>
        <w:t xml:space="preserve">Esimerkki 2.1351</w:t>
      </w:r>
    </w:p>
    <w:p>
      <w:r>
        <w:t xml:space="preserve">Olen niin jälkeenjäänyt, että olen niin jälkeenjäänyt...</w:t>
      </w:r>
    </w:p>
    <w:p>
      <w:r>
        <w:rPr>
          <w:b/>
        </w:rPr>
        <w:t xml:space="preserve">Tulos</w:t>
      </w:r>
    </w:p>
    <w:p>
      <w:r>
        <w:t xml:space="preserve">ankkaaminen jälkeenjäänyt</w:t>
      </w:r>
    </w:p>
    <w:p>
      <w:r>
        <w:rPr>
          <w:b/>
        </w:rPr>
        <w:t xml:space="preserve">Esimerkki 2.1352</w:t>
      </w:r>
    </w:p>
    <w:p>
      <w:r>
        <w:t xml:space="preserve">Jeesus Kristus, katso otsasi kokoa, salakuljetatko laittomia maahanmuuttajia maahan tuolla vehkeellä?</w:t>
      </w:r>
    </w:p>
    <w:p>
      <w:r>
        <w:rPr>
          <w:b/>
        </w:rPr>
        <w:t xml:space="preserve">Tulos</w:t>
      </w:r>
    </w:p>
    <w:p>
      <w:r>
        <w:t xml:space="preserve">Katsokaa otsanne kokoa, salakuljetatteko laittomia maahanmuuttajia maahan?</w:t>
      </w:r>
    </w:p>
    <w:p>
      <w:r>
        <w:rPr>
          <w:b/>
        </w:rPr>
        <w:t xml:space="preserve">Esimerkki 2.1353</w:t>
      </w:r>
    </w:p>
    <w:p>
      <w:r>
        <w:t xml:space="preserve">perheeni on niin vitun ghetto ja hidas, että minun täytyy mykistää se mitä yritän sanoa, jotta he ymmärtävät 😂 😂 😂 rakastan heitä</w:t>
      </w:r>
    </w:p>
    <w:p>
      <w:r>
        <w:rPr>
          <w:b/>
        </w:rPr>
        <w:t xml:space="preserve">Tulos</w:t>
      </w:r>
    </w:p>
    <w:p>
      <w:r>
        <w:t xml:space="preserve">vitun ghetto</w:t>
      </w:r>
    </w:p>
    <w:p>
      <w:r>
        <w:rPr>
          <w:b/>
        </w:rPr>
        <w:t xml:space="preserve">Esimerkki 2.1354</w:t>
      </w:r>
    </w:p>
    <w:p>
      <w:r>
        <w:t xml:space="preserve">&lt;user&gt; ching chong koirasi on poissa</w:t>
      </w:r>
    </w:p>
    <w:p>
      <w:r>
        <w:rPr>
          <w:b/>
        </w:rPr>
        <w:t xml:space="preserve">Tulos</w:t>
      </w:r>
    </w:p>
    <w:p>
      <w:r>
        <w:t xml:space="preserve">ching chong</w:t>
      </w:r>
    </w:p>
    <w:p>
      <w:r>
        <w:rPr>
          <w:b/>
        </w:rPr>
        <w:t xml:space="preserve">Esimerkki 2.1355</w:t>
      </w:r>
    </w:p>
    <w:p>
      <w:r>
        <w:t xml:space="preserve">muzzeilla on toinen lonkero tuolla ulkona -</w:t>
      </w:r>
    </w:p>
    <w:p>
      <w:r>
        <w:rPr>
          <w:b/>
        </w:rPr>
        <w:t xml:space="preserve">Tulos</w:t>
      </w:r>
    </w:p>
    <w:p>
      <w:r>
        <w:t xml:space="preserve">muzzies</w:t>
      </w:r>
    </w:p>
    <w:p>
      <w:r>
        <w:rPr>
          <w:b/>
        </w:rPr>
        <w:t xml:space="preserve">Esimerkki 2.1356</w:t>
      </w:r>
    </w:p>
    <w:p>
      <w:r>
        <w:t xml:space="preserve">&lt;käyttäjä&gt; &lt;käyttäjä&gt; ian on estänyt minut hän ei pidä juutalaisista, jotka eivät tee niin kuin käsketään.</w:t>
      </w:r>
    </w:p>
    <w:p>
      <w:r>
        <w:rPr>
          <w:b/>
        </w:rPr>
        <w:t xml:space="preserve">Tulos</w:t>
      </w:r>
    </w:p>
    <w:p>
      <w:r>
        <w:t xml:space="preserve">ei pidä juutalaisista</w:t>
      </w:r>
    </w:p>
    <w:p>
      <w:r>
        <w:rPr>
          <w:b/>
        </w:rPr>
        <w:t xml:space="preserve">Esimerkki 2.1357</w:t>
      </w:r>
    </w:p>
    <w:p>
      <w:r>
        <w:t xml:space="preserve">Tarkista viestini muutama päivä sitten olen seurannut retard kilpailu Yhdysvaltain laivaston ja ilmavoimien on ollut lähes &lt;luku&gt; vuotta nyt ei ole hellittänyt</w:t>
      </w:r>
    </w:p>
    <w:p>
      <w:r>
        <w:rPr>
          <w:b/>
        </w:rPr>
        <w:t xml:space="preserve">Tulos</w:t>
      </w:r>
    </w:p>
    <w:p>
      <w:r>
        <w:t xml:space="preserve">jälkeenjääneiden kilpailu</w:t>
      </w:r>
    </w:p>
    <w:p>
      <w:r>
        <w:rPr>
          <w:b/>
        </w:rPr>
        <w:t xml:space="preserve">Esimerkki 2.1358</w:t>
      </w:r>
    </w:p>
    <w:p>
      <w:r>
        <w:t xml:space="preserve">msm valehtelee aina muzrat-terrori-iskuista, kunnes alun kohu on laantunut.</w:t>
      </w:r>
    </w:p>
    <w:p>
      <w:r>
        <w:rPr>
          <w:b/>
        </w:rPr>
        <w:t xml:space="preserve">Tulos</w:t>
      </w:r>
    </w:p>
    <w:p>
      <w:r>
        <w:t xml:space="preserve">muzrat-terrori-iskut</w:t>
      </w:r>
    </w:p>
    <w:p>
      <w:r>
        <w:rPr>
          <w:b/>
        </w:rPr>
        <w:t xml:space="preserve">Esimerkki 2.1359</w:t>
      </w:r>
    </w:p>
    <w:p>
      <w:r>
        <w:t xml:space="preserve">luuleeko nfl yhä, että köyhät mustat, homot, lesbot ja Hillaryn kannattajat täyttävät stadionit, katso taas maga gabfam news.</w:t>
      </w:r>
    </w:p>
    <w:p>
      <w:r>
        <w:rPr>
          <w:b/>
        </w:rPr>
        <w:t xml:space="preserve">Tulos</w:t>
      </w:r>
    </w:p>
    <w:p>
      <w:r>
        <w:t xml:space="preserve">köyhät mustat homot homot lesbot</w:t>
      </w:r>
    </w:p>
    <w:p>
      <w:r>
        <w:rPr>
          <w:b/>
        </w:rPr>
        <w:t xml:space="preserve">Esimerkki 2.1360</w:t>
      </w:r>
    </w:p>
    <w:p>
      <w:r>
        <w:t xml:space="preserve">vittu kaikki homo ämmät, jotka aiotte ostaa codename elf bundle kys neekerit kys neekerit</w:t>
      </w:r>
    </w:p>
    <w:p>
      <w:r>
        <w:rPr>
          <w:b/>
        </w:rPr>
        <w:t xml:space="preserve">Tulos</w:t>
      </w:r>
    </w:p>
    <w:p>
      <w:r>
        <w:t xml:space="preserve">haistakaa vittu kaikki homo ämmät</w:t>
      </w:r>
    </w:p>
    <w:p>
      <w:r>
        <w:rPr>
          <w:b/>
        </w:rPr>
        <w:t xml:space="preserve">Esimerkki 2.1361</w:t>
      </w:r>
    </w:p>
    <w:p>
      <w:r>
        <w:t xml:space="preserve">lopeta käyttäytyminen kuin lesbo ja ihmiset eivät kutsu sinua lesbo yksinkertainen</w:t>
      </w:r>
    </w:p>
    <w:p>
      <w:r>
        <w:rPr>
          <w:b/>
        </w:rPr>
        <w:t xml:space="preserve">Tulos</w:t>
      </w:r>
    </w:p>
    <w:p>
      <w:r>
        <w:t xml:space="preserve">lopeta käyttäytymästä kuin lesbo ja ihmiset eivät kutsu sinua lesboksi</w:t>
      </w:r>
    </w:p>
    <w:p>
      <w:r>
        <w:rPr>
          <w:b/>
        </w:rPr>
        <w:t xml:space="preserve">Esimerkki 2.1362</w:t>
      </w:r>
    </w:p>
    <w:p>
      <w:r>
        <w:t xml:space="preserve">vittu twitter ilmeisesti artikkelin jakaminen laittomien maahanmuuttajien kustannuksista katsotaan kohdennetuksi häirinnäksi twitter sensuuri twittercensorship twittercensorship bigbrother illegalaliens</w:t>
      </w:r>
    </w:p>
    <w:p>
      <w:r>
        <w:rPr>
          <w:b/>
        </w:rPr>
        <w:t xml:space="preserve">Tulos</w:t>
      </w:r>
    </w:p>
    <w:p>
      <w:r>
        <w:t xml:space="preserve">vittu twitter ilmeisesti artikkelin jakaminen laittomien maahanmuuttajien kustannuksista katsotaan kohdennetuksi häirinnäksi</w:t>
      </w:r>
    </w:p>
    <w:p>
      <w:r>
        <w:rPr>
          <w:b/>
        </w:rPr>
        <w:t xml:space="preserve">Esimerkki 2.1363</w:t>
      </w:r>
    </w:p>
    <w:p>
      <w:r>
        <w:t xml:space="preserve">kaikki homot ovat murhaajia sekä halpamaisia saastaisia syntisiä...</w:t>
      </w:r>
    </w:p>
    <w:p>
      <w:r>
        <w:rPr>
          <w:b/>
        </w:rPr>
        <w:t xml:space="preserve">Tulos</w:t>
      </w:r>
    </w:p>
    <w:p>
      <w:r>
        <w:t xml:space="preserve">homot ovat murhaajia</w:t>
      </w:r>
    </w:p>
    <w:p>
      <w:r>
        <w:rPr>
          <w:b/>
        </w:rPr>
        <w:t xml:space="preserve">Esimerkki 2.1364</w:t>
      </w:r>
    </w:p>
    <w:p>
      <w:r>
        <w:t xml:space="preserve">tuollainen alaspäin aasialaisia kohtaan ei ole se kuulostaa rasistiselta muslimi ei ole rotu joten vitut muslimeista.</w:t>
      </w:r>
    </w:p>
    <w:p>
      <w:r>
        <w:rPr>
          <w:b/>
        </w:rPr>
        <w:t xml:space="preserve">Tulos</w:t>
      </w:r>
    </w:p>
    <w:p>
      <w:r>
        <w:t xml:space="preserve">muslime</w:t>
      </w:r>
    </w:p>
    <w:p>
      <w:r>
        <w:rPr>
          <w:b/>
        </w:rPr>
        <w:t xml:space="preserve">Esimerkki 2.1365</w:t>
      </w:r>
    </w:p>
    <w:p>
      <w:r>
        <w:t xml:space="preserve">muslimien eläimellisyys- ja pedofiliapalkinnot &lt;user&gt;</w:t>
      </w:r>
    </w:p>
    <w:p>
      <w:r>
        <w:rPr>
          <w:b/>
        </w:rPr>
        <w:t xml:space="preserve">Tulos</w:t>
      </w:r>
    </w:p>
    <w:p>
      <w:r>
        <w:t xml:space="preserve">muslimien eläimellisyys- ja pedofiliapalkinnot</w:t>
      </w:r>
    </w:p>
    <w:p>
      <w:r>
        <w:rPr>
          <w:b/>
        </w:rPr>
        <w:t xml:space="preserve">Esimerkki 2.1366</w:t>
      </w:r>
    </w:p>
    <w:p>
      <w:r>
        <w:t xml:space="preserve">&lt;user&gt; hm kumpi on pahempi sharialaw tiedätte mitä he tekevät naisille hrc tiedämme mitä hän tekee kenelle tahansa yourpizzascooked vai kaikki radikaalit islamilaiset terroristit love ya huma</w:t>
      </w:r>
    </w:p>
    <w:p>
      <w:r>
        <w:rPr>
          <w:b/>
        </w:rPr>
        <w:t xml:space="preserve">Tulos</w:t>
      </w:r>
    </w:p>
    <w:p>
      <w:r>
        <w:t xml:space="preserve">Kumpi on mielestämme pahempi sharialaw tiedätte mitä he tekevät naisille hrc tiedämme mitä hän tekee kenelle tahansa</w:t>
      </w:r>
    </w:p>
    <w:p>
      <w:r>
        <w:rPr>
          <w:b/>
        </w:rPr>
        <w:t xml:space="preserve">Esimerkki 2.1367</w:t>
      </w:r>
    </w:p>
    <w:p>
      <w:r>
        <w:t xml:space="preserve">Te jälkeenjääneet ette edes tiedä, mikä on t4-lomake.</w:t>
      </w:r>
    </w:p>
    <w:p>
      <w:r>
        <w:rPr>
          <w:b/>
        </w:rPr>
        <w:t xml:space="preserve">Tulos</w:t>
      </w:r>
    </w:p>
    <w:p>
      <w:r>
        <w:t xml:space="preserve">jälkeenjääneet</w:t>
      </w:r>
    </w:p>
    <w:p>
      <w:r>
        <w:rPr>
          <w:b/>
        </w:rPr>
        <w:t xml:space="preserve">Esimerkki 2.1368</w:t>
      </w:r>
    </w:p>
    <w:p>
      <w:r>
        <w:t xml:space="preserve">käskekää huorat luihin</w:t>
      </w:r>
    </w:p>
    <w:p>
      <w:r>
        <w:rPr>
          <w:b/>
        </w:rPr>
        <w:t xml:space="preserve">Tulos</w:t>
      </w:r>
    </w:p>
    <w:p>
      <w:r>
        <w:t xml:space="preserve">hoes</w:t>
      </w:r>
    </w:p>
    <w:p>
      <w:r>
        <w:rPr>
          <w:b/>
        </w:rPr>
        <w:t xml:space="preserve">Esimerkki 2.1369</w:t>
      </w:r>
    </w:p>
    <w:p>
      <w:r>
        <w:t xml:space="preserve">oletko todistanut sukupuolesi vielä kiva profiilikuva muuten oh im neekeri liian</w:t>
      </w:r>
    </w:p>
    <w:p>
      <w:r>
        <w:rPr>
          <w:b/>
        </w:rPr>
        <w:t xml:space="preserve">Tulos</w:t>
      </w:r>
    </w:p>
    <w:p>
      <w:r>
        <w:t xml:space="preserve">neekeri</w:t>
      </w:r>
    </w:p>
    <w:p>
      <w:r>
        <w:rPr>
          <w:b/>
        </w:rPr>
        <w:t xml:space="preserve">Esimerkki 2.1370</w:t>
      </w:r>
    </w:p>
    <w:p>
      <w:r>
        <w:t xml:space="preserve">Ei se ole meidän vikamme, että neekerinaiset ovat valtavia.</w:t>
      </w:r>
    </w:p>
    <w:p>
      <w:r>
        <w:rPr>
          <w:b/>
        </w:rPr>
        <w:t xml:space="preserve">Tulos</w:t>
      </w:r>
    </w:p>
    <w:p>
      <w:r>
        <w:t xml:space="preserve">neekeri</w:t>
      </w:r>
    </w:p>
    <w:p>
      <w:r>
        <w:rPr>
          <w:b/>
        </w:rPr>
        <w:t xml:space="preserve">Esimerkki 2.1371</w:t>
      </w:r>
    </w:p>
    <w:p>
      <w:r>
        <w:t xml:space="preserve">&lt;käyttäjä&gt; &lt;käyttäjä&gt; 😅 😅 😅 en ole homo, se oli naismulkku 👌 👍</w:t>
      </w:r>
    </w:p>
    <w:p>
      <w:r>
        <w:rPr>
          <w:b/>
        </w:rPr>
        <w:t xml:space="preserve">Tulos</w:t>
      </w:r>
    </w:p>
    <w:p>
      <w:r>
        <w:t xml:space="preserve">En ole homo, se oli naismulkku.</w:t>
      </w:r>
    </w:p>
    <w:p>
      <w:r>
        <w:rPr>
          <w:b/>
        </w:rPr>
        <w:t xml:space="preserve">Esimerkki 2.1372</w:t>
      </w:r>
    </w:p>
    <w:p>
      <w:r>
        <w:t xml:space="preserve">Nämä ovat samoja brittiläisiä poliiseja, jotka pidättävät miehen, joka uhkailee mustalaisia, jotka asuvat hänen omassa kodissaan sen jälkeen, kun hän on palannut lomalta, jotka pidättävät naisia, jotka suihkuttavat pippurisumutetta raiskaajan päälle, jotka sallivat kamelipoikien huutaa jihadia, mutta pidättävät patriootit, jotka valittavat siitä.</w:t>
      </w:r>
    </w:p>
    <w:p>
      <w:r>
        <w:rPr>
          <w:b/>
        </w:rPr>
        <w:t xml:space="preserve">Tulos</w:t>
      </w:r>
    </w:p>
    <w:p>
      <w:r>
        <w:t xml:space="preserve">kamelijokkarit</w:t>
      </w:r>
    </w:p>
    <w:p>
      <w:r>
        <w:rPr>
          <w:b/>
        </w:rPr>
        <w:t xml:space="preserve">Esimerkki 2.1373</w:t>
      </w:r>
    </w:p>
    <w:p>
      <w:r>
        <w:t xml:space="preserve">tämä on yksi huonoimmista neekeritarinoista, joita olen nähnyt vähään aikaan hbd hbd</w:t>
      </w:r>
    </w:p>
    <w:p>
      <w:r>
        <w:rPr>
          <w:b/>
        </w:rPr>
        <w:t xml:space="preserve">Tulos</w:t>
      </w:r>
    </w:p>
    <w:p>
      <w:r>
        <w:t xml:space="preserve">niglet</w:t>
      </w:r>
    </w:p>
    <w:p>
      <w:r>
        <w:rPr>
          <w:b/>
        </w:rPr>
        <w:t xml:space="preserve">Esimerkki 2.1374</w:t>
      </w:r>
    </w:p>
    <w:p>
      <w:r>
        <w:t xml:space="preserve">en voi edes keksiä tätä, mutta minun hiton netflix sai hakkeroitu joku vitun raghead olen kännissä</w:t>
      </w:r>
    </w:p>
    <w:p>
      <w:r>
        <w:rPr>
          <w:b/>
        </w:rPr>
        <w:t xml:space="preserve">Tulos</w:t>
      </w:r>
    </w:p>
    <w:p>
      <w:r>
        <w:t xml:space="preserve">jonkun vitun rättipään hakkeroima</w:t>
      </w:r>
    </w:p>
    <w:p>
      <w:r>
        <w:rPr>
          <w:b/>
        </w:rPr>
        <w:t xml:space="preserve">Esimerkki 2.1375</w:t>
      </w:r>
    </w:p>
    <w:p>
      <w:r>
        <w:t xml:space="preserve">&lt;user&gt; joo se niin niin totta lisää infoa han hintti se muuttuu naiselliseksi kiitos kun korjasit minut</w:t>
      </w:r>
    </w:p>
    <w:p>
      <w:r>
        <w:rPr>
          <w:b/>
        </w:rPr>
        <w:t xml:space="preserve">Tulos</w:t>
      </w:r>
    </w:p>
    <w:p>
      <w:r>
        <w:t xml:space="preserve">homo</w:t>
      </w:r>
    </w:p>
    <w:p>
      <w:r>
        <w:rPr>
          <w:b/>
        </w:rPr>
        <w:t xml:space="preserve">Esimerkki 2.1376</w:t>
      </w:r>
    </w:p>
    <w:p>
      <w:r>
        <w:t xml:space="preserve">rakas daily beast ja teidän hiekkaneekeriartikkelien kirjoittajat, jos farrakhanin kanssa kaveeraaminen ei aiheuta mitään seuraamuksia pompeo voi hengailla kenen kanssa tahansa, jonka hän valitsee f liberaalit kaksinaismoraalit 🖕 🏻 🖕 🏻 🖕 🏻 🖕 🏻 🖕 🏻 🖕 🏻 🖕 🏻 🖕 🏻 🖕 🏻</w:t>
      </w:r>
    </w:p>
    <w:p>
      <w:r>
        <w:rPr>
          <w:b/>
        </w:rPr>
        <w:t xml:space="preserve">Tulos</w:t>
      </w:r>
    </w:p>
    <w:p>
      <w:r>
        <w:t xml:space="preserve">hiekkaneekeri</w:t>
      </w:r>
    </w:p>
    <w:p>
      <w:r>
        <w:rPr>
          <w:b/>
        </w:rPr>
        <w:t xml:space="preserve">Esimerkki 2.1377</w:t>
      </w:r>
    </w:p>
    <w:p>
      <w:r>
        <w:t xml:space="preserve">imma tehdä teille homot kuten vasemmalle jumalat tänään</w:t>
      </w:r>
    </w:p>
    <w:p>
      <w:r>
        <w:rPr>
          <w:b/>
        </w:rPr>
        <w:t xml:space="preserve">Tulos</w:t>
      </w:r>
    </w:p>
    <w:p>
      <w:r>
        <w:t xml:space="preserve">homot</w:t>
      </w:r>
    </w:p>
    <w:p>
      <w:r>
        <w:rPr>
          <w:b/>
        </w:rPr>
        <w:t xml:space="preserve">Esimerkki 2.1378</w:t>
      </w:r>
    </w:p>
    <w:p>
      <w:r>
        <w:t xml:space="preserve">aina kun näette ghettojutun juhlapuvussa, tietäkää, että he menevät oikeuteen tai hautajaisiin.</w:t>
      </w:r>
    </w:p>
    <w:p>
      <w:r>
        <w:rPr>
          <w:b/>
        </w:rPr>
        <w:t xml:space="preserve">Tulos</w:t>
      </w:r>
    </w:p>
    <w:p>
      <w:r>
        <w:t xml:space="preserve">ghettojuutti</w:t>
      </w:r>
    </w:p>
    <w:p>
      <w:r>
        <w:rPr>
          <w:b/>
        </w:rPr>
        <w:t xml:space="preserve">Esimerkki 2.1379</w:t>
      </w:r>
    </w:p>
    <w:p>
      <w:r>
        <w:t xml:space="preserve">Ei ole totisempia sanoja, kun nauran pelleille, jotka tulevat tänne kerjäämään hyväksyntää &lt;käyttäjä&gt; &lt;käyttäjä&gt;</w:t>
      </w:r>
    </w:p>
    <w:p>
      <w:r>
        <w:rPr>
          <w:b/>
        </w:rPr>
        <w:t xml:space="preserve">Tulos</w:t>
      </w:r>
    </w:p>
    <w:p>
      <w:r>
        <w:t xml:space="preserve">Pesukarhut</w:t>
      </w:r>
    </w:p>
    <w:p>
      <w:r>
        <w:rPr>
          <w:b/>
        </w:rPr>
        <w:t xml:space="preserve">Esimerkki 2.1380</w:t>
      </w:r>
    </w:p>
    <w:p>
      <w:r>
        <w:t xml:space="preserve">&lt;user&gt; &lt;user&gt; wtf on tämä ching chong shittery english mf</w:t>
      </w:r>
    </w:p>
    <w:p>
      <w:r>
        <w:rPr>
          <w:b/>
        </w:rPr>
        <w:t xml:space="preserve">Tulos</w:t>
      </w:r>
    </w:p>
    <w:p>
      <w:r>
        <w:t xml:space="preserve">ching chong</w:t>
      </w:r>
    </w:p>
    <w:p>
      <w:r>
        <w:rPr>
          <w:b/>
        </w:rPr>
        <w:t xml:space="preserve">Esimerkki 2.1381</w:t>
      </w:r>
    </w:p>
    <w:p>
      <w:r>
        <w:t xml:space="preserve">Jos he aikovat ottaa neekeripormestarin, niin valitaan ainakin voodoo-pappi...</w:t>
      </w:r>
    </w:p>
    <w:p>
      <w:r>
        <w:rPr>
          <w:b/>
        </w:rPr>
        <w:t xml:space="preserve">Tulos</w:t>
      </w:r>
    </w:p>
    <w:p>
      <w:r>
        <w:t xml:space="preserve">neekeripormestari</w:t>
      </w:r>
    </w:p>
    <w:p>
      <w:r>
        <w:rPr>
          <w:b/>
        </w:rPr>
        <w:t xml:space="preserve">Esimerkki 2.1382</w:t>
      </w:r>
    </w:p>
    <w:p>
      <w:r>
        <w:t xml:space="preserve">muista &lt;user&gt; ‍ tämä neekeri on yksi amerikkalaisista nationalisteistasi ja hän kutsuu sinua fediksi lol burgerwars</w:t>
      </w:r>
    </w:p>
    <w:p>
      <w:r>
        <w:rPr>
          <w:b/>
        </w:rPr>
        <w:t xml:space="preserve">Tulos</w:t>
      </w:r>
    </w:p>
    <w:p>
      <w:r>
        <w:t xml:space="preserve">neekeri</w:t>
      </w:r>
    </w:p>
    <w:p>
      <w:r>
        <w:rPr>
          <w:b/>
        </w:rPr>
        <w:t xml:space="preserve">Esimerkki 2.1383</w:t>
      </w:r>
    </w:p>
    <w:p>
      <w:r>
        <w:t xml:space="preserve">voitte kaikki puhua kuuma kaikki haluatte, mutta toivottavasti nautit että rikkinäinen puhelin vahvistin minä fucced teidän narttu juuri eilen joten kerro minulle, miten minun dic maku loc</w:t>
      </w:r>
    </w:p>
    <w:p>
      <w:r>
        <w:rPr>
          <w:b/>
        </w:rPr>
        <w:t xml:space="preserve">Tulos</w:t>
      </w:r>
    </w:p>
    <w:p>
      <w:r>
        <w:t xml:space="preserve">panin narttusi vittuun</w:t>
      </w:r>
    </w:p>
    <w:p>
      <w:r>
        <w:rPr>
          <w:b/>
        </w:rPr>
        <w:t xml:space="preserve">Esimerkki 2.1384</w:t>
      </w:r>
    </w:p>
    <w:p>
      <w:r>
        <w:t xml:space="preserve">Lyön vetoa viimeisestä pennosestani, että Cair on sotkeutunut tähän silmämunia myöten. Viime vuonna paljastui muutama sata miljoonaa petosta, kun muzzie-lääkäri antoi laskutettaville medicare-potilaille sytostaattihoitoja, vaikka heillä ei ollut syöpää, kyllä tämä on uskonto.</w:t>
      </w:r>
    </w:p>
    <w:p>
      <w:r>
        <w:rPr>
          <w:b/>
        </w:rPr>
        <w:t xml:space="preserve">Tulos</w:t>
      </w:r>
    </w:p>
    <w:p>
      <w:r>
        <w:t xml:space="preserve">muzzie-lääkäri löysi sadan miljoonan petoksen</w:t>
      </w:r>
    </w:p>
    <w:p>
      <w:r>
        <w:rPr>
          <w:b/>
        </w:rPr>
        <w:t xml:space="preserve">Esimerkki 2.1385</w:t>
      </w:r>
    </w:p>
    <w:p>
      <w:r>
        <w:t xml:space="preserve">Ulkomaalainen huomasitko paskahousut työviisumilla sensuroimassa valkoisia amerikkalaisia republikaaneja, että juuri paskatyöläisten mainoksia sponsorit ja salaisten suodattimien käyttö oh boy vaalien sekaantuminen ja sitten vielä jotain muuta</w:t>
      </w:r>
    </w:p>
    <w:p>
      <w:r>
        <w:rPr>
          <w:b/>
        </w:rPr>
        <w:t xml:space="preserve">Tulos</w:t>
      </w:r>
    </w:p>
    <w:p>
      <w:r>
        <w:t xml:space="preserve">shitskins</w:t>
      </w:r>
    </w:p>
    <w:p>
      <w:r>
        <w:rPr>
          <w:b/>
        </w:rPr>
        <w:t xml:space="preserve">Esimerkki 2.1386</w:t>
      </w:r>
    </w:p>
    <w:p>
      <w:r>
        <w:t xml:space="preserve">ja Luizilla oli vielä ainakin kaksi hidastusta, jotka olisivat voineet johtaa maaliin.</w:t>
      </w:r>
    </w:p>
    <w:p>
      <w:r>
        <w:rPr>
          <w:b/>
        </w:rPr>
        <w:t xml:space="preserve">Tulos</w:t>
      </w:r>
    </w:p>
    <w:p>
      <w:r>
        <w:t xml:space="preserve">retard</w:t>
      </w:r>
    </w:p>
    <w:p>
      <w:r>
        <w:rPr>
          <w:b/>
        </w:rPr>
        <w:t xml:space="preserve">Esimerkki 2.1387</w:t>
      </w:r>
    </w:p>
    <w:p>
      <w:r>
        <w:t xml:space="preserve">en halua näyttää lumiselta neekeriltä, joka on helposti altis ihosyövälle, joka tapauksessa jätä kakku pois, senkin &lt;numero&gt; leukainen jabba the hut -läskiperse.</w:t>
      </w:r>
    </w:p>
    <w:p>
      <w:r>
        <w:rPr>
          <w:b/>
        </w:rPr>
        <w:t xml:space="preserve">Tulos</w:t>
      </w:r>
    </w:p>
    <w:p>
      <w:r>
        <w:t xml:space="preserve">lumi neekeri</w:t>
      </w:r>
    </w:p>
    <w:p>
      <w:r>
        <w:rPr>
          <w:b/>
        </w:rPr>
        <w:t xml:space="preserve">Esimerkki 2.1388</w:t>
      </w:r>
    </w:p>
    <w:p>
      <w:r>
        <w:t xml:space="preserve">kaikki mitä hallitukset tekevät on kasvattaa sosiaalisia kasvaimia jättimäinen sairas vihreä armeija jättimäinen nekroottinen neekeriyhdyskunta jättimäinen sosiaalityöntekijöiden maa-allas</w:t>
      </w:r>
    </w:p>
    <w:p>
      <w:r>
        <w:rPr>
          <w:b/>
        </w:rPr>
        <w:t xml:space="preserve">Tulos</w:t>
      </w:r>
    </w:p>
    <w:p>
      <w:r>
        <w:t xml:space="preserve">nekroottinen neekeriyhdyskunta</w:t>
      </w:r>
    </w:p>
    <w:p>
      <w:r>
        <w:rPr>
          <w:b/>
        </w:rPr>
        <w:t xml:space="preserve">Esimerkki 2.1389</w:t>
      </w:r>
    </w:p>
    <w:p>
      <w:r>
        <w:t xml:space="preserve">kaikki demokraattien epätoivoinen ruikutus on kostautunut kukaan ei pidä kipeistä häviäjistä, ellet ole vapaamatkustaja, laiton ulkomaalainen tai ghetto-roisto maga speakfreely</w:t>
      </w:r>
    </w:p>
    <w:p>
      <w:r>
        <w:rPr>
          <w:b/>
        </w:rPr>
        <w:t xml:space="preserve">Tulos</w:t>
      </w:r>
    </w:p>
    <w:p>
      <w:r>
        <w:t xml:space="preserve">kaikki demokraattien epätoivoinen ruikutus on kostautunut kukaan ei pidä kipeistä häviäjistä, ellet ole vapaamatkustaja, laiton maahanmuuttaja tai ghettorikollinen.</w:t>
      </w:r>
    </w:p>
    <w:p>
      <w:r>
        <w:rPr>
          <w:b/>
        </w:rPr>
        <w:t xml:space="preserve">Esimerkki 2.1390</w:t>
      </w:r>
    </w:p>
    <w:p>
      <w:r>
        <w:t xml:space="preserve">tuen täysin Yair Netanjahun pyrkimyksiä auttaa paljastamaan tämä paha kansainvälinen juutalaisten rikossyndikaatti alas juutalaisten kanssa alas matelijoiden kanssa!</w:t>
      </w:r>
    </w:p>
    <w:p>
      <w:r>
        <w:rPr>
          <w:b/>
        </w:rPr>
        <w:t xml:space="preserve">Tulos</w:t>
      </w:r>
    </w:p>
    <w:p>
      <w:r>
        <w:t xml:space="preserve">kike</w:t>
      </w:r>
    </w:p>
    <w:p>
      <w:r>
        <w:rPr>
          <w:b/>
        </w:rPr>
        <w:t xml:space="preserve">Esimerkki 2.1391</w:t>
      </w:r>
    </w:p>
    <w:p>
      <w:r>
        <w:t xml:space="preserve">Ruotsalaiset tytöt ovat niin mukavia, että toivon heidän pystyvän pysäyttämään muslimiroskaväen tulon heidän maahansa.</w:t>
      </w:r>
    </w:p>
    <w:p>
      <w:r>
        <w:rPr>
          <w:b/>
        </w:rPr>
        <w:t xml:space="preserve">Tulos</w:t>
      </w:r>
    </w:p>
    <w:p>
      <w:r>
        <w:t xml:space="preserve">muslimi saasta virtaa</w:t>
      </w:r>
    </w:p>
    <w:p>
      <w:r>
        <w:rPr>
          <w:b/>
        </w:rPr>
        <w:t xml:space="preserve">Esimerkki 2.1392</w:t>
      </w:r>
    </w:p>
    <w:p>
      <w:r>
        <w:t xml:space="preserve">wtf missä ovat satanistit ja ateistit, jotka valittavat kristinuskosta, en näe heidän valittavan tästä b ugh kotiopetus tai yksityiskoulu ovat ainoat vaihtoehtomme tässä vaiheessa.</w:t>
      </w:r>
    </w:p>
    <w:p>
      <w:r>
        <w:rPr>
          <w:b/>
        </w:rPr>
        <w:t xml:space="preserve">Tulos</w:t>
      </w:r>
    </w:p>
    <w:p>
      <w:r>
        <w:t xml:space="preserve">satanistit ja ateistit, jotka valittavat kristinuskosta.</w:t>
      </w:r>
    </w:p>
    <w:p>
      <w:r>
        <w:rPr>
          <w:b/>
        </w:rPr>
        <w:t xml:space="preserve">Esimerkki 2.1393</w:t>
      </w:r>
    </w:p>
    <w:p>
      <w:r>
        <w:t xml:space="preserve">neekerit eivät voi kutsua tulpoja</w:t>
      </w:r>
    </w:p>
    <w:p>
      <w:r>
        <w:rPr>
          <w:b/>
        </w:rPr>
        <w:t xml:space="preserve">Tulos</w:t>
      </w:r>
    </w:p>
    <w:p>
      <w:r>
        <w:t xml:space="preserve">neekerit</w:t>
      </w:r>
    </w:p>
    <w:p>
      <w:r>
        <w:rPr>
          <w:b/>
        </w:rPr>
        <w:t xml:space="preserve">Esimerkki 2.1394</w:t>
      </w:r>
    </w:p>
    <w:p>
      <w:r>
        <w:t xml:space="preserve">&lt;käyttäjä&gt; lue koraania sen mukaan muzzien ei ole sallittua kääntyä...</w:t>
      </w:r>
    </w:p>
    <w:p>
      <w:r>
        <w:rPr>
          <w:b/>
        </w:rPr>
        <w:t xml:space="preserve">Tulos</w:t>
      </w:r>
    </w:p>
    <w:p>
      <w:r>
        <w:t xml:space="preserve">muzzie</w:t>
      </w:r>
    </w:p>
    <w:p>
      <w:r>
        <w:rPr>
          <w:b/>
        </w:rPr>
        <w:t xml:space="preserve">Esimerkki 2.1395</w:t>
      </w:r>
    </w:p>
    <w:p>
      <w:r>
        <w:t xml:space="preserve">arabit alkoivat kutsua itseään palestiinalaisiksi loppuvuodesta 4 0 5 0 se oli pelkkä huijaus luulen, että olet saanut väärää tietoa joko sionistinen kirkkosi tai muu sionistinen propaganda on syöttänyt tämän sinulle.</w:t>
      </w:r>
    </w:p>
    <w:p>
      <w:r>
        <w:rPr>
          <w:b/>
        </w:rPr>
        <w:t xml:space="preserve">Tulos</w:t>
      </w:r>
    </w:p>
    <w:p>
      <w:r>
        <w:t xml:space="preserve">arabit alkoivat kutsua itseään palestiinalaisiksi vuoden 4 0 5 0 lopulla, ja se oli pelkkää huijausta.</w:t>
      </w:r>
    </w:p>
    <w:p>
      <w:r>
        <w:rPr>
          <w:b/>
        </w:rPr>
        <w:t xml:space="preserve">Esimerkki 2.1396</w:t>
      </w:r>
    </w:p>
    <w:p>
      <w:r>
        <w:t xml:space="preserve">Mitä he luulevat, että olen valkoinen kuutti, en aio päästää sitä paskaa liukumaan, poika.</w:t>
      </w:r>
    </w:p>
    <w:p>
      <w:r>
        <w:rPr>
          <w:b/>
        </w:rPr>
        <w:t xml:space="preserve">Tulos</w:t>
      </w:r>
    </w:p>
    <w:p>
      <w:r>
        <w:t xml:space="preserve">Pesukarhu</w:t>
      </w:r>
    </w:p>
    <w:p>
      <w:r>
        <w:rPr>
          <w:b/>
        </w:rPr>
        <w:t xml:space="preserve">Esimerkki 2.1397</w:t>
      </w:r>
    </w:p>
    <w:p>
      <w:r>
        <w:t xml:space="preserve">&lt;user&gt; muslimi jihadisti lopeta valehtelu kukaan ei enää usko tuota paskaa q aika on koittanut</w:t>
      </w:r>
    </w:p>
    <w:p>
      <w:r>
        <w:rPr>
          <w:b/>
        </w:rPr>
        <w:t xml:space="preserve">Tulos</w:t>
      </w:r>
    </w:p>
    <w:p>
      <w:r>
        <w:t xml:space="preserve">muslimi jihadisti lopeta valehtelu kukaan ei enää usko tuota paskaa</w:t>
      </w:r>
    </w:p>
    <w:p>
      <w:r>
        <w:rPr>
          <w:b/>
        </w:rPr>
        <w:t xml:space="preserve">Esimerkki 2.1398</w:t>
      </w:r>
    </w:p>
    <w:p>
      <w:r>
        <w:t xml:space="preserve">bitches saada yksi ystävä n vain ttg &lt;number&gt; varpaat lmaoo että tho ainoa ystävä sait bitch outo perse hoes</w:t>
      </w:r>
    </w:p>
    <w:p>
      <w:r>
        <w:rPr>
          <w:b/>
        </w:rPr>
        <w:t xml:space="preserve">Tulos</w:t>
      </w:r>
    </w:p>
    <w:p>
      <w:r>
        <w:t xml:space="preserve">nartut</w:t>
      </w:r>
    </w:p>
    <w:p>
      <w:r>
        <w:rPr>
          <w:b/>
        </w:rPr>
        <w:t xml:space="preserve">Esimerkki 2.1399</w:t>
      </w:r>
    </w:p>
    <w:p>
      <w:r>
        <w:t xml:space="preserve">kun he ovat onnistuneet tuhoamaan Euroopan ja perustamaan Berliinin Euroopan kommunistisen eli juutalaisten hallinnan päämajan samalla kun he miehittävät Israhellia, juutalaiset asettavat itsensä valmiiksi ottamaan meidät kokonaan haltuunsa.</w:t>
      </w:r>
    </w:p>
    <w:p>
      <w:r>
        <w:rPr>
          <w:b/>
        </w:rPr>
        <w:t xml:space="preserve">Tulos</w:t>
      </w:r>
    </w:p>
    <w:p>
      <w:r>
        <w:t xml:space="preserve">onnistuttuaan tuhoamaan euroopan ja perustettua berliinin Euroopan kommunistien eli juutalaisten päämajan...</w:t>
      </w:r>
    </w:p>
    <w:p>
      <w:r>
        <w:rPr>
          <w:b/>
        </w:rPr>
        <w:t xml:space="preserve">Esimerkki 2.1400</w:t>
      </w:r>
    </w:p>
    <w:p>
      <w:r>
        <w:t xml:space="preserve">arvioi minut &lt;numero&gt; - &lt;numero&gt; ja rt pieni lahja dm 🧐 🙋 宇佐木あいか سحاق asianslut vcs محارم vcs loli bigboobs</w:t>
      </w:r>
    </w:p>
    <w:p>
      <w:r>
        <w:rPr>
          <w:b/>
        </w:rPr>
        <w:t xml:space="preserve">Tulos</w:t>
      </w:r>
    </w:p>
    <w:p>
      <w:r>
        <w:t xml:space="preserve">asianslut</w:t>
      </w:r>
    </w:p>
    <w:p>
      <w:r>
        <w:rPr>
          <w:b/>
        </w:rPr>
        <w:t xml:space="preserve">Esimerkki 2.1401</w:t>
      </w:r>
    </w:p>
    <w:p>
      <w:r>
        <w:t xml:space="preserve">poc-ihmiset ovat esillä lasten leluissa ja kirjoissa valkoisten rinnalla miksi en ole koskaan nähnyt selkeämpää kuvaa valkoisten ihmisten jäämisestä jälkeen ja joutumisesta niin kauheisiin olosuhteisiin mitä me koskaan teemme p</w:t>
      </w:r>
    </w:p>
    <w:p>
      <w:r>
        <w:rPr>
          <w:b/>
        </w:rPr>
        <w:t xml:space="preserve">Tulos</w:t>
      </w:r>
    </w:p>
    <w:p>
      <w:r>
        <w:t xml:space="preserve">poc-ihmiset ovat esillä lasten leluissa ja kirjoissa valkoisten rinnalla miksi en ole koskaan nähnyt selkeämpää kuvaa valkoisten ihmisten jäämisestä jälkeen ja pakottamisesta niin kauheisiin olosuhteisiin mitä me ikinä teemme?</w:t>
      </w:r>
    </w:p>
    <w:p>
      <w:r>
        <w:rPr>
          <w:b/>
        </w:rPr>
        <w:t xml:space="preserve">Esimerkki 2.1402</w:t>
      </w:r>
    </w:p>
    <w:p>
      <w:r>
        <w:t xml:space="preserve">Ymmärrän mitä sanot, on vain niin ärsyttävää olla tämän juutalaisten kaninkolon päässä eikä voi tehdä asialle mitään.</w:t>
      </w:r>
    </w:p>
    <w:p>
      <w:r>
        <w:rPr>
          <w:b/>
        </w:rPr>
        <w:t xml:space="preserve">Tulos</w:t>
      </w:r>
    </w:p>
    <w:p>
      <w:r>
        <w:t xml:space="preserve">kike</w:t>
      </w:r>
    </w:p>
    <w:p>
      <w:r>
        <w:rPr>
          <w:b/>
        </w:rPr>
        <w:t xml:space="preserve">Esimerkki 2.1403</w:t>
      </w:r>
    </w:p>
    <w:p>
      <w:r>
        <w:t xml:space="preserve">&lt;user&gt; meh näyttää minusta räsypäältä</w:t>
      </w:r>
    </w:p>
    <w:p>
      <w:r>
        <w:rPr>
          <w:b/>
        </w:rPr>
        <w:t xml:space="preserve">Tulos</w:t>
      </w:r>
    </w:p>
    <w:p>
      <w:r>
        <w:t xml:space="preserve">raghead</w:t>
      </w:r>
    </w:p>
    <w:p>
      <w:r>
        <w:rPr>
          <w:b/>
        </w:rPr>
        <w:t xml:space="preserve">Esimerkki 2.1404</w:t>
      </w:r>
    </w:p>
    <w:p>
      <w:r>
        <w:t xml:space="preserve">ollakseni reilu liberaalit ovat jatkuvasti &lt;luku&gt; &lt;luku&gt; retard mode joten heillä ei ole kaukana mennä</w:t>
      </w:r>
    </w:p>
    <w:p>
      <w:r>
        <w:rPr>
          <w:b/>
        </w:rPr>
        <w:t xml:space="preserve">Tulos</w:t>
      </w:r>
    </w:p>
    <w:p>
      <w:r>
        <w:t xml:space="preserve">liberaalit ovat jatkuvasti &lt;luku&gt; &lt;luku&gt; hidastustilassa</w:t>
      </w:r>
    </w:p>
    <w:p>
      <w:r>
        <w:rPr>
          <w:b/>
        </w:rPr>
        <w:t xml:space="preserve">Esimerkki 2.1405</w:t>
      </w:r>
    </w:p>
    <w:p>
      <w:r>
        <w:t xml:space="preserve">Ainoa syy, miksi Trump ei anna potkuja rosensteinin syyttämiselle, on se, että nyt tuo pikku juntti on hänen taskussaan. huono ajatus.</w:t>
      </w:r>
    </w:p>
    <w:p>
      <w:r>
        <w:rPr>
          <w:b/>
        </w:rPr>
        <w:t xml:space="preserve">Tulos</w:t>
      </w:r>
    </w:p>
    <w:p>
      <w:r>
        <w:t xml:space="preserve">tuo pikku juutalainen</w:t>
      </w:r>
    </w:p>
    <w:p>
      <w:r>
        <w:rPr>
          <w:b/>
        </w:rPr>
        <w:t xml:space="preserve">Esimerkki 2.1406</w:t>
      </w:r>
    </w:p>
    <w:p>
      <w:r>
        <w:t xml:space="preserve">Olen saanut tarpeekseni muzzien postaamisesta tänään, tässä on kitee sen sijaan</w:t>
      </w:r>
    </w:p>
    <w:p>
      <w:r>
        <w:rPr>
          <w:b/>
        </w:rPr>
        <w:t xml:space="preserve">Tulos</w:t>
      </w:r>
    </w:p>
    <w:p>
      <w:r>
        <w:t xml:space="preserve">muzzies</w:t>
      </w:r>
    </w:p>
    <w:p>
      <w:r>
        <w:rPr>
          <w:b/>
        </w:rPr>
        <w:t xml:space="preserve">Esimerkki 2.1407</w:t>
      </w:r>
    </w:p>
    <w:p>
      <w:r>
        <w:t xml:space="preserve">&lt;käyttäjä&gt; jos vältämme ruskean mutan polkua uskon että ihmiskunnan täytyy erikoistua länsimaat ja aasialaiset ovat liian kaukana muita edellä päädytään aina korkeaan segregaation ja eripuran tasoon sekoittamalla alempia väestöjä ja ero vain kiihtyy.</w:t>
      </w:r>
    </w:p>
    <w:p>
      <w:r>
        <w:rPr>
          <w:b/>
        </w:rPr>
        <w:t xml:space="preserve">Tulos</w:t>
      </w:r>
    </w:p>
    <w:p>
      <w:r>
        <w:t xml:space="preserve">ruskea koira</w:t>
      </w:r>
    </w:p>
    <w:p>
      <w:r>
        <w:rPr>
          <w:b/>
        </w:rPr>
        <w:t xml:space="preserve">Esimerkki 2.1408</w:t>
      </w:r>
    </w:p>
    <w:p>
      <w:r>
        <w:t xml:space="preserve">Olen seurannut edl:ää jo pitkään se näyttää nyt selvästi fasistisen kansallisen rintaman skinheadien ja uusnatsien elvyttämiseltä ja se käyttää hyväkseen islamin vastustamista edistääkseen valkoista ylivaltaa, jota vastustan melkein yhtä paljon kuin islamia.</w:t>
      </w:r>
    </w:p>
    <w:p>
      <w:r>
        <w:rPr>
          <w:b/>
        </w:rPr>
        <w:t xml:space="preserve">Tulos</w:t>
      </w:r>
    </w:p>
    <w:p>
      <w:r>
        <w:t xml:space="preserve">avoimen fasistinen kansallinen rintama skinheadit uusnatsit ja käyttää islamin vastustusta hyväkseen valkoisen ylivallan edistämiseksi.</w:t>
      </w:r>
    </w:p>
    <w:p>
      <w:r>
        <w:rPr>
          <w:b/>
        </w:rPr>
        <w:t xml:space="preserve">Esimerkki 2.1409</w:t>
      </w:r>
    </w:p>
    <w:p>
      <w:r>
        <w:t xml:space="preserve">&lt;käyttäjä&gt; juuri lyönyt takapuolelle rautatieministeri jahil inshan lihava ruma homo tyyppi kaikkein hyödytön ministeri</w:t>
      </w:r>
    </w:p>
    <w:p>
      <w:r>
        <w:rPr>
          <w:b/>
        </w:rPr>
        <w:t xml:space="preserve">Tulos</w:t>
      </w:r>
    </w:p>
    <w:p>
      <w:r>
        <w:t xml:space="preserve">lihava ruma homo kaveri</w:t>
      </w:r>
    </w:p>
    <w:p>
      <w:r>
        <w:rPr>
          <w:b/>
        </w:rPr>
        <w:t xml:space="preserve">Esimerkki 2.1410</w:t>
      </w:r>
    </w:p>
    <w:p>
      <w:r>
        <w:t xml:space="preserve">tehdään yksi asia selväksi teillä neekereillä ei ollut rahaa ennen pandemiaa, siksi kaikki nämä huorat olivat homoja 🤫</w:t>
      </w:r>
    </w:p>
    <w:p>
      <w:r>
        <w:rPr>
          <w:b/>
        </w:rPr>
        <w:t xml:space="preserve">Tulos</w:t>
      </w:r>
    </w:p>
    <w:p>
      <w:r>
        <w:t xml:space="preserve">Tehdään yksi asia selväksi: teillä ei ollut rahaa ennen pandemiaa, siksi kaikki nämä huorat olivat homoja.</w:t>
      </w:r>
    </w:p>
    <w:p>
      <w:r>
        <w:rPr>
          <w:b/>
        </w:rPr>
        <w:t xml:space="preserve">Esimerkki 2.1411</w:t>
      </w:r>
    </w:p>
    <w:p>
      <w:r>
        <w:t xml:space="preserve">älä puhu paskaa kike-moslemit ovat alle &lt;luku&gt; prosenttia amerikkalaisia kusessa plus meillä ei ole koskaan ollut kenialaista johtajaa ja sanotte että olette valkoinen maa ette ole edes valkoisia olette juutalaisia.</w:t>
      </w:r>
    </w:p>
    <w:p>
      <w:r>
        <w:rPr>
          <w:b/>
        </w:rPr>
        <w:t xml:space="preserve">Tulos</w:t>
      </w:r>
    </w:p>
    <w:p>
      <w:r>
        <w:t xml:space="preserve">Jike-moslemien osuus on alle &lt;luku&gt; prosenttia...</w:t>
      </w:r>
    </w:p>
    <w:p>
      <w:r>
        <w:rPr>
          <w:b/>
        </w:rPr>
        <w:t xml:space="preserve">Esimerkki 2.1412</w:t>
      </w:r>
    </w:p>
    <w:p>
      <w:r>
        <w:t xml:space="preserve">toivon, että tiikeri raiskaa Joe Exoticin kuoliaaksi netflixin homoraiskaamana.</w:t>
      </w:r>
    </w:p>
    <w:p>
      <w:r>
        <w:rPr>
          <w:b/>
        </w:rPr>
        <w:t xml:space="preserve">Tulos</w:t>
      </w:r>
    </w:p>
    <w:p>
      <w:r>
        <w:t xml:space="preserve">tiikeri raiskasi homon kuoliaaksi</w:t>
      </w:r>
    </w:p>
    <w:p>
      <w:r>
        <w:rPr>
          <w:b/>
        </w:rPr>
        <w:t xml:space="preserve">Esimerkki 2.1413</w:t>
      </w:r>
    </w:p>
    <w:p>
      <w:r>
        <w:t xml:space="preserve">yli &lt;luku&gt; prosenttia yhdysvaltojen lapsista on lihavia &lt;luku&gt; ikään mennessä, jos nykyinen suuntaus painonnousussa ja huonoissa ruokailutottumuksissa jatkuu se vaatii jälkeenjäänyttä neekeriä kirjoittamaan jotain näin perseestä</w:t>
      </w:r>
    </w:p>
    <w:p>
      <w:r>
        <w:rPr>
          <w:b/>
        </w:rPr>
        <w:t xml:space="preserve">Tulos</w:t>
      </w:r>
    </w:p>
    <w:p>
      <w:r>
        <w:t xml:space="preserve">vie jälkeenjääneen neekerin</w:t>
      </w:r>
    </w:p>
    <w:p>
      <w:r>
        <w:rPr>
          <w:b/>
        </w:rPr>
        <w:t xml:space="preserve">Esimerkki 2.1414</w:t>
      </w:r>
    </w:p>
    <w:p>
      <w:r>
        <w:t xml:space="preserve">kuten aina mustat, jotka ovat ottamassa polvi ja liberaalit ovat makinging tämä noin rotu, joka on suuri valhe, joka on mitä odotin näistä sons of bitches boycottnfl negrofelonleague</w:t>
      </w:r>
    </w:p>
    <w:p>
      <w:r>
        <w:rPr>
          <w:b/>
        </w:rPr>
        <w:t xml:space="preserve">Tulos</w:t>
      </w:r>
    </w:p>
    <w:p>
      <w:r>
        <w:t xml:space="preserve">paskiaiset</w:t>
      </w:r>
    </w:p>
    <w:p>
      <w:r>
        <w:rPr>
          <w:b/>
        </w:rPr>
        <w:t xml:space="preserve">Esimerkki 2.1415</w:t>
      </w:r>
    </w:p>
    <w:p>
      <w:r>
        <w:t xml:space="preserve">olen samaa mieltä paitsi että juutalaiset kokevat etujensa mukaiseksi käyttää Amerikkaa loputtomissa sodissa, mutta muuten en näe miten tämä hyödyttää ketään.</w:t>
      </w:r>
    </w:p>
    <w:p>
      <w:r>
        <w:rPr>
          <w:b/>
        </w:rPr>
        <w:t xml:space="preserve">Tulos</w:t>
      </w:r>
    </w:p>
    <w:p>
      <w:r>
        <w:t xml:space="preserve">paitsi että juutalaiset kokevat, että heidän etujensa mukaista on käyttää Amerikkaa loputtomissa sodissa -</w:t>
      </w:r>
    </w:p>
    <w:p>
      <w:r>
        <w:rPr>
          <w:b/>
        </w:rPr>
        <w:t xml:space="preserve">Esimerkki 2.1416</w:t>
      </w:r>
    </w:p>
    <w:p>
      <w:r>
        <w:t xml:space="preserve">Hän teki minusta juutalaisen!</w:t>
      </w:r>
    </w:p>
    <w:p>
      <w:r>
        <w:rPr>
          <w:b/>
        </w:rPr>
        <w:t xml:space="preserve">Tulos</w:t>
      </w:r>
    </w:p>
    <w:p>
      <w:r>
        <w:t xml:space="preserve">kike</w:t>
      </w:r>
    </w:p>
    <w:p>
      <w:r>
        <w:rPr>
          <w:b/>
        </w:rPr>
        <w:t xml:space="preserve">Esimerkki 2.1417</w:t>
      </w:r>
    </w:p>
    <w:p>
      <w:r>
        <w:t xml:space="preserve">&lt;käyttäjä&gt; &lt;käyttäjä&gt; olen vitun englantilainen, senkin jälkeenjäänyt kusipää 😒</w:t>
      </w:r>
    </w:p>
    <w:p>
      <w:r>
        <w:rPr>
          <w:b/>
        </w:rPr>
        <w:t xml:space="preserve">Tulos</w:t>
      </w:r>
    </w:p>
    <w:p>
      <w:r>
        <w:t xml:space="preserve">vitun englantia, senkin jälkeenjäänyt kusipää</w:t>
      </w:r>
    </w:p>
    <w:p>
      <w:r>
        <w:rPr>
          <w:b/>
        </w:rPr>
        <w:t xml:space="preserve">Esimerkki 2.1418</w:t>
      </w:r>
    </w:p>
    <w:p>
      <w:r>
        <w:t xml:space="preserve">Kiitos tarjouksesta, mutta paskan syönti on sinun neekeriherkkusi.</w:t>
      </w:r>
    </w:p>
    <w:p>
      <w:r>
        <w:rPr>
          <w:b/>
        </w:rPr>
        <w:t xml:space="preserve">Tulos</w:t>
      </w:r>
    </w:p>
    <w:p>
      <w:r>
        <w:t xml:space="preserve">neekeri</w:t>
      </w:r>
    </w:p>
    <w:p>
      <w:r>
        <w:rPr>
          <w:b/>
        </w:rPr>
        <w:t xml:space="preserve">Esimerkki 2.1419</w:t>
      </w:r>
    </w:p>
    <w:p>
      <w:r>
        <w:t xml:space="preserve">jonkun pitäisi löytää hänet joskus kotoa ja hakata häntä putkella yhdessä wetback-pormestarinsa kanssa.</w:t>
      </w:r>
    </w:p>
    <w:p>
      <w:r>
        <w:rPr>
          <w:b/>
        </w:rPr>
        <w:t xml:space="preserve">Tulos</w:t>
      </w:r>
    </w:p>
    <w:p>
      <w:r>
        <w:t xml:space="preserve">wetback</w:t>
      </w:r>
    </w:p>
    <w:p>
      <w:r>
        <w:rPr>
          <w:b/>
        </w:rPr>
        <w:t xml:space="preserve">Esimerkki 2.1420</w:t>
      </w:r>
    </w:p>
    <w:p>
      <w:r>
        <w:t xml:space="preserve">on todella hämmästyttävää, kuinka hylkäät tytön kerran ja hän alkaa syyttää sinua homoseksuaaliseksi moslemiksi katkerassa ilkeydessä näin surullisena.</w:t>
      </w:r>
    </w:p>
    <w:p>
      <w:r>
        <w:rPr>
          <w:b/>
        </w:rPr>
        <w:t xml:space="preserve">Tulos</w:t>
      </w:r>
    </w:p>
    <w:p>
      <w:r>
        <w:t xml:space="preserve">homoseksuaali moslemi</w:t>
      </w:r>
    </w:p>
    <w:p>
      <w:r>
        <w:rPr>
          <w:b/>
        </w:rPr>
        <w:t xml:space="preserve">Esimerkki 2.1421</w:t>
      </w:r>
    </w:p>
    <w:p>
      <w:r>
        <w:t xml:space="preserve">&lt;user&gt; &lt;user&gt; bernie sanders haluaa myös raiskata naisia, koska se on vain erityinen tyyppi, joka hän on fantasioidessaan.</w:t>
      </w:r>
    </w:p>
    <w:p>
      <w:r>
        <w:rPr>
          <w:b/>
        </w:rPr>
        <w:t xml:space="preserve">Tulos</w:t>
      </w:r>
    </w:p>
    <w:p>
      <w:r>
        <w:t xml:space="preserve">bernie sanders haluaa raiskata naisia</w:t>
      </w:r>
    </w:p>
    <w:p>
      <w:r>
        <w:rPr>
          <w:b/>
        </w:rPr>
        <w:t xml:space="preserve">Esimerkki 2.1422</w:t>
      </w:r>
    </w:p>
    <w:p>
      <w:r>
        <w:t xml:space="preserve">reddit bans r incels koska se oli väkivaltainen naisia kohtaan uskoi orjuuttaminen naiset ajatteli naisten pitäisi olla niiden clits leikata pois ja toivoi hallitus olisi valtuudet heille tyttöystävä r islam nähdään erittäin hermostunut ja miettii, jos sen seuraava</w:t>
      </w:r>
    </w:p>
    <w:p>
      <w:r>
        <w:rPr>
          <w:b/>
        </w:rPr>
        <w:t xml:space="preserve">Tulos</w:t>
      </w:r>
    </w:p>
    <w:p>
      <w:r>
        <w:t xml:space="preserve">reddit bans r incels koska se oli väkivaltainen naisia kohtaan uskoi naisten orjuuttamiseen ajatteli, että naisilta pitäisi leikata klitorikset pois</w:t>
      </w:r>
    </w:p>
    <w:p>
      <w:r>
        <w:rPr>
          <w:b/>
        </w:rPr>
        <w:t xml:space="preserve">Esimerkki 2.1423</w:t>
      </w:r>
    </w:p>
    <w:p>
      <w:r>
        <w:t xml:space="preserve">&lt;number&gt; vuosia sitten työskentelin kodittomien parissa Vermontissa tapasin &lt;number&gt; kilon painavan neekerin New Jerseystä, joka piileskeli siltä, minkä hän myönsi olleen &lt;number&gt; vauvojen äitejä, jotka halusivat elatusapua.</w:t>
      </w:r>
    </w:p>
    <w:p>
      <w:r>
        <w:rPr>
          <w:b/>
        </w:rPr>
        <w:t xml:space="preserve">Tulos</w:t>
      </w:r>
    </w:p>
    <w:p>
      <w:r>
        <w:t xml:space="preserve">&lt;luku&gt; lb neekeri</w:t>
      </w:r>
    </w:p>
    <w:p>
      <w:r>
        <w:rPr>
          <w:b/>
        </w:rPr>
        <w:t xml:space="preserve">Esimerkki 2.1424</w:t>
      </w:r>
    </w:p>
    <w:p>
      <w:r>
        <w:t xml:space="preserve">&lt;user&gt; silti mennä hoe noin tho joten olet kohta</w:t>
      </w:r>
    </w:p>
    <w:p>
      <w:r>
        <w:rPr>
          <w:b/>
        </w:rPr>
        <w:t xml:space="preserve">Tulos</w:t>
      </w:r>
    </w:p>
    <w:p>
      <w:r>
        <w:t xml:space="preserve">uros</w:t>
      </w:r>
    </w:p>
    <w:p>
      <w:r>
        <w:rPr>
          <w:b/>
        </w:rPr>
        <w:t xml:space="preserve">Esimerkki 2.1425</w:t>
      </w:r>
    </w:p>
    <w:p>
      <w:r>
        <w:t xml:space="preserve">noita oikeuksia ei edes tehty teitä varten, ne tehtiin valkoisten ihmisten toimesta valkoisille ihmisille, kuka ikinä ajattelikin, että oli hyvä idea antaa teille kaepernickeille vitun oikeudet, se oli perseestä, eivät he kunnioittaneet teitä, vain suoraan vitun paskaa neekerin paskaa.</w:t>
      </w:r>
    </w:p>
    <w:p>
      <w:r>
        <w:rPr>
          <w:b/>
        </w:rPr>
        <w:t xml:space="preserve">Tulos</w:t>
      </w:r>
    </w:p>
    <w:p>
      <w:r>
        <w:t xml:space="preserve">kaepernicks</w:t>
      </w:r>
    </w:p>
    <w:p>
      <w:r>
        <w:rPr>
          <w:b/>
        </w:rPr>
        <w:t xml:space="preserve">Esimerkki 2.1426</w:t>
      </w:r>
    </w:p>
    <w:p>
      <w:r>
        <w:t xml:space="preserve">en ' t ymmärtää, miten y ' all ratsastaa ympäri kuunnella bounce että paska niin ghetto amp antaa minulle päänsärkyä 😂</w:t>
      </w:r>
    </w:p>
    <w:p>
      <w:r>
        <w:rPr>
          <w:b/>
        </w:rPr>
        <w:t xml:space="preserve">Tulos</w:t>
      </w:r>
    </w:p>
    <w:p>
      <w:r>
        <w:t xml:space="preserve">että paska niin ghetto amp antaa</w:t>
      </w:r>
    </w:p>
    <w:p>
      <w:r>
        <w:rPr>
          <w:b/>
        </w:rPr>
        <w:t xml:space="preserve">Esimerkki 2.1427</w:t>
      </w:r>
    </w:p>
    <w:p>
      <w:r>
        <w:t xml:space="preserve">duh jälkeenjäänyt huutaa ja hänet hiljennetään, miten tämä on uutinen?</w:t>
      </w:r>
    </w:p>
    <w:p>
      <w:r>
        <w:rPr>
          <w:b/>
        </w:rPr>
        <w:t xml:space="preserve">Tulos</w:t>
      </w:r>
    </w:p>
    <w:p>
      <w:r>
        <w:t xml:space="preserve">retard</w:t>
      </w:r>
    </w:p>
    <w:p>
      <w:r>
        <w:rPr>
          <w:b/>
        </w:rPr>
        <w:t xml:space="preserve">Esimerkki 2.1428</w:t>
      </w:r>
    </w:p>
    <w:p>
      <w:r>
        <w:t xml:space="preserve">Itse asiassa se on resist the dick -liike, sillä ei ole mitään tekemistä politiikan kanssa. Minulla on naapurustossani härkä lesbo, kysyin häneltä siitä. He yrittävät saada uusia värvättyjä.</w:t>
      </w:r>
    </w:p>
    <w:p>
      <w:r>
        <w:rPr>
          <w:b/>
        </w:rPr>
        <w:t xml:space="preserve">Tulos</w:t>
      </w:r>
    </w:p>
    <w:p>
      <w:r>
        <w:t xml:space="preserve">bull dyke</w:t>
      </w:r>
    </w:p>
    <w:p>
      <w:r>
        <w:rPr>
          <w:b/>
        </w:rPr>
        <w:t xml:space="preserve">Esimerkki 2.1429</w:t>
      </w:r>
    </w:p>
    <w:p>
      <w:r>
        <w:t xml:space="preserve">Kun hallitus on enemmän huolissaan siitä, ettei se loukkaa laittomien maahanmuuttajien herkkyyttä, kuin siitä, että se suojelee omaa perhettä tai omaisuutta kyseisiltä maahanmuuttajilta, ei ole hallitusta, vaan vihollinen.</w:t>
      </w:r>
    </w:p>
    <w:p>
      <w:r>
        <w:rPr>
          <w:b/>
        </w:rPr>
        <w:t xml:space="preserve">Tulos</w:t>
      </w:r>
    </w:p>
    <w:p>
      <w:r>
        <w:t xml:space="preserve">olet enemmän huolissasi siitä, ettet loukkaa laittomien maahanmuuttajien herkkyyttä, kuin siitä, että suojelet omaa perhettäsi tai omaisuuttasi kyseisiltä maahanmuuttajilta.</w:t>
      </w:r>
    </w:p>
    <w:p>
      <w:r>
        <w:rPr>
          <w:b/>
        </w:rPr>
        <w:t xml:space="preserve">Esimerkki 2.1430</w:t>
      </w:r>
    </w:p>
    <w:p>
      <w:r>
        <w:t xml:space="preserve">älä ole jälkeenjäänyt työkalu ja tee tutkimusta ennen kuin alat mustamaalata ihmisiä, jotka vain yrittävät kertoa sinulle totuuden.</w:t>
      </w:r>
    </w:p>
    <w:p>
      <w:r>
        <w:rPr>
          <w:b/>
        </w:rPr>
        <w:t xml:space="preserve">Tulos</w:t>
      </w:r>
    </w:p>
    <w:p>
      <w:r>
        <w:t xml:space="preserve">jälkeenjäänyt työkalu</w:t>
      </w:r>
    </w:p>
    <w:p>
      <w:r>
        <w:rPr>
          <w:b/>
        </w:rPr>
        <w:t xml:space="preserve">Esimerkki 2.1431</w:t>
      </w:r>
    </w:p>
    <w:p>
      <w:r>
        <w:t xml:space="preserve">sillä välin kokonainen yritys suljetaan monimuotoisuuskoulutusta varten, koska kaksi paskiaista päätti lorvailla ja kieltäytyä poliisin määräyksestä hajottaa, jota kutsutaan etuoikeudeksi ja mustilla on se.</w:t>
      </w:r>
    </w:p>
    <w:p>
      <w:r>
        <w:rPr>
          <w:b/>
        </w:rPr>
        <w:t xml:space="preserve">Tulos</w:t>
      </w:r>
    </w:p>
    <w:p>
      <w:r>
        <w:t xml:space="preserve">Pesukarhut</w:t>
      </w:r>
    </w:p>
    <w:p>
      <w:r>
        <w:rPr>
          <w:b/>
        </w:rPr>
        <w:t xml:space="preserve">Esimerkki 2.1432</w:t>
      </w:r>
    </w:p>
    <w:p>
      <w:r>
        <w:t xml:space="preserve">teidän neekereiden pitää säkittää ja twiitata neekeri...</w:t>
      </w:r>
    </w:p>
    <w:p>
      <w:r>
        <w:rPr>
          <w:b/>
        </w:rPr>
        <w:t xml:space="preserve">Tulos</w:t>
      </w:r>
    </w:p>
    <w:p>
      <w:r>
        <w:t xml:space="preserve">neekerit</w:t>
      </w:r>
    </w:p>
    <w:p>
      <w:r>
        <w:rPr>
          <w:b/>
        </w:rPr>
        <w:t xml:space="preserve">Esimerkki 2.1433</w:t>
      </w:r>
    </w:p>
    <w:p>
      <w:r>
        <w:t xml:space="preserve">😂 😂 😂 😂 voisin vain kuvitella ainakin tiedän, etten saa olla kanssasi ristissä, annan sinulle lempinimen muzrat-murhaaja 😂 😂 😂 😂 😂</w:t>
      </w:r>
    </w:p>
    <w:p>
      <w:r>
        <w:rPr>
          <w:b/>
        </w:rPr>
        <w:t xml:space="preserve">Tulos</w:t>
      </w:r>
    </w:p>
    <w:p>
      <w:r>
        <w:t xml:space="preserve">muzrat</w:t>
      </w:r>
    </w:p>
    <w:p>
      <w:r>
        <w:rPr>
          <w:b/>
        </w:rPr>
        <w:t xml:space="preserve">Esimerkki 2.1434</w:t>
      </w:r>
    </w:p>
    <w:p>
      <w:r>
        <w:t xml:space="preserve">tämä lesbo halusi jatkaa riitelyä herra jätä minut rauhaan se oli aluksi tarjous nyt vedät sitä 😒</w:t>
      </w:r>
    </w:p>
    <w:p>
      <w:r>
        <w:rPr>
          <w:b/>
        </w:rPr>
        <w:t xml:space="preserve">Tulos</w:t>
      </w:r>
    </w:p>
    <w:p>
      <w:r>
        <w:t xml:space="preserve">dyke halusi jatkaa riitelyä</w:t>
      </w:r>
    </w:p>
    <w:p>
      <w:r>
        <w:rPr>
          <w:b/>
        </w:rPr>
        <w:t xml:space="preserve">Esimerkki 2.1435</w:t>
      </w:r>
    </w:p>
    <w:p>
      <w:r>
        <w:t xml:space="preserve">Mikä jättiläisneekerihomo sinä oletkaan, Scotty.</w:t>
      </w:r>
    </w:p>
    <w:p>
      <w:r>
        <w:rPr>
          <w:b/>
        </w:rPr>
        <w:t xml:space="preserve">Tulos</w:t>
      </w:r>
    </w:p>
    <w:p>
      <w:r>
        <w:t xml:space="preserve">neekerihomo</w:t>
      </w:r>
    </w:p>
    <w:p>
      <w:r>
        <w:rPr>
          <w:b/>
        </w:rPr>
        <w:t xml:space="preserve">Esimerkki 2.1436</w:t>
      </w:r>
    </w:p>
    <w:p>
      <w:r>
        <w:t xml:space="preserve">usurper moslemi petos usurper</w:t>
      </w:r>
    </w:p>
    <w:p>
      <w:r>
        <w:rPr>
          <w:b/>
        </w:rPr>
        <w:t xml:space="preserve">Tulos</w:t>
      </w:r>
    </w:p>
    <w:p>
      <w:r>
        <w:t xml:space="preserve">moslemi petos</w:t>
      </w:r>
    </w:p>
    <w:p>
      <w:r>
        <w:rPr>
          <w:b/>
        </w:rPr>
        <w:t xml:space="preserve">Esimerkki 2.1437</w:t>
      </w:r>
    </w:p>
    <w:p>
      <w:r>
        <w:t xml:space="preserve">paitsi jos mudshark ei valkoiset toimivat niin oikeutetusti.</w:t>
      </w:r>
    </w:p>
    <w:p>
      <w:r>
        <w:rPr>
          <w:b/>
        </w:rPr>
        <w:t xml:space="preserve">Tulos</w:t>
      </w:r>
    </w:p>
    <w:p>
      <w:r>
        <w:t xml:space="preserve">mutahai</w:t>
      </w:r>
    </w:p>
    <w:p>
      <w:r>
        <w:rPr>
          <w:b/>
        </w:rPr>
        <w:t xml:space="preserve">Esimerkki 2.1438</w:t>
      </w:r>
    </w:p>
    <w:p>
      <w:r>
        <w:t xml:space="preserve">itken autossani, nekru, näen painajaisia kuolemasta autossani, nekru.</w:t>
      </w:r>
    </w:p>
    <w:p>
      <w:r>
        <w:rPr>
          <w:b/>
        </w:rPr>
        <w:t xml:space="preserve">Tulos</w:t>
      </w:r>
    </w:p>
    <w:p>
      <w:r>
        <w:t xml:space="preserve">nigga</w:t>
      </w:r>
    </w:p>
    <w:p>
      <w:r>
        <w:rPr>
          <w:b/>
        </w:rPr>
        <w:t xml:space="preserve">Esimerkki 2.1439</w:t>
      </w:r>
    </w:p>
    <w:p>
      <w:r>
        <w:t xml:space="preserve">msnbc:n puoliverinen demarineekeri sanoo, että Pencen on tehtävä päätös...</w:t>
      </w:r>
    </w:p>
    <w:p>
      <w:r>
        <w:rPr>
          <w:b/>
        </w:rPr>
        <w:t xml:space="preserve">Tulos</w:t>
      </w:r>
    </w:p>
    <w:p>
      <w:r>
        <w:t xml:space="preserve">puoliverinen neekeri</w:t>
      </w:r>
    </w:p>
    <w:p>
      <w:r>
        <w:rPr>
          <w:b/>
        </w:rPr>
        <w:t xml:space="preserve">Esimerkki 2.1440</w:t>
      </w:r>
    </w:p>
    <w:p>
      <w:r>
        <w:t xml:space="preserve">joten hiekkaneekeri-muzzeja on suunnilleen yhtä älykkäitä kuin Danny Bonaduce lol</w:t>
      </w:r>
    </w:p>
    <w:p>
      <w:r>
        <w:rPr>
          <w:b/>
        </w:rPr>
        <w:t xml:space="preserve">Tulos</w:t>
      </w:r>
    </w:p>
    <w:p>
      <w:r>
        <w:t xml:space="preserve">hiekka neekeri muzzies</w:t>
      </w:r>
    </w:p>
    <w:p>
      <w:r>
        <w:rPr>
          <w:b/>
        </w:rPr>
        <w:t xml:space="preserve">Esimerkki 2.1441</w:t>
      </w:r>
    </w:p>
    <w:p>
      <w:r>
        <w:t xml:space="preserve">&lt;user&gt; hän välittää enemmän talouden avaamisesta kuin kaikista niistä, jotka ovat kuolleet aseväkivallan seurauksena dana noita on taas asialla</w:t>
      </w:r>
    </w:p>
    <w:p>
      <w:r>
        <w:rPr>
          <w:b/>
        </w:rPr>
        <w:t xml:space="preserve">Tulos</w:t>
      </w:r>
    </w:p>
    <w:p>
      <w:r>
        <w:t xml:space="preserve">hän välittää enemmän talouden avaamisesta kuin kaikista niistä, jotka ovat kuolleet aseväkivallan seurauksena, noita Dana.</w:t>
      </w:r>
    </w:p>
    <w:p>
      <w:r>
        <w:rPr>
          <w:b/>
        </w:rPr>
        <w:t xml:space="preserve">Esimerkki 2.1442</w:t>
      </w:r>
    </w:p>
    <w:p>
      <w:r>
        <w:t xml:space="preserve">rauhoittaakseni hermojani liekitän ah backwoodia ylös nyt im kuin ching chong 😌 🍃 🌬</w:t>
      </w:r>
    </w:p>
    <w:p>
      <w:r>
        <w:rPr>
          <w:b/>
        </w:rPr>
        <w:t xml:space="preserve">Tulos</w:t>
      </w:r>
    </w:p>
    <w:p>
      <w:r>
        <w:t xml:space="preserve">ching chong</w:t>
      </w:r>
    </w:p>
    <w:p>
      <w:r>
        <w:rPr>
          <w:b/>
        </w:rPr>
        <w:t xml:space="preserve">Esimerkki 2.1443</w:t>
      </w:r>
    </w:p>
    <w:p>
      <w:r>
        <w:t xml:space="preserve">mfw beaners ostavat jotain &lt;numero&gt; &lt;numero&gt; keskustelevat kassan kanssa espanjaksi.</w:t>
      </w:r>
    </w:p>
    <w:p>
      <w:r>
        <w:rPr>
          <w:b/>
        </w:rPr>
        <w:t xml:space="preserve">Tulos</w:t>
      </w:r>
    </w:p>
    <w:p>
      <w:r>
        <w:t xml:space="preserve">beaners</w:t>
      </w:r>
    </w:p>
    <w:p>
      <w:r>
        <w:rPr>
          <w:b/>
        </w:rPr>
        <w:t xml:space="preserve">Esimerkki 2.1444</w:t>
      </w:r>
    </w:p>
    <w:p>
      <w:r>
        <w:t xml:space="preserve">&lt;user&gt; jopa minun tsa työtoverini täällä kuten sinä haluavat sitä muuria ja vihaavat maahanmuuttajia niin paljon</w:t>
      </w:r>
    </w:p>
    <w:p>
      <w:r>
        <w:rPr>
          <w:b/>
        </w:rPr>
        <w:t xml:space="preserve">Tulos</w:t>
      </w:r>
    </w:p>
    <w:p>
      <w:r>
        <w:t xml:space="preserve">vihaa maahanmuuttajia</w:t>
      </w:r>
    </w:p>
    <w:p>
      <w:r>
        <w:rPr>
          <w:b/>
        </w:rPr>
        <w:t xml:space="preserve">Esimerkki 2.1445</w:t>
      </w:r>
    </w:p>
    <w:p>
      <w:r>
        <w:t xml:space="preserve">se on jotain outoa paskaa, jossa on neitsyt domina ja insesti ja sellaista linkitin trailerin elokuvaan</w:t>
      </w:r>
    </w:p>
    <w:p>
      <w:r>
        <w:rPr>
          <w:b/>
        </w:rPr>
        <w:t xml:space="preserve">Tulos</w:t>
      </w:r>
    </w:p>
    <w:p>
      <w:r>
        <w:t xml:space="preserve">se on jotain outoa paskaa, jossa on neitsyt domina ja insesti ja muuta sellaista.</w:t>
      </w:r>
    </w:p>
    <w:p>
      <w:r>
        <w:rPr>
          <w:b/>
        </w:rPr>
        <w:t xml:space="preserve">Esimerkki 2.1446</w:t>
      </w:r>
    </w:p>
    <w:p>
      <w:r>
        <w:t xml:space="preserve">Mitä tämä rasistinen pesukarhunhoitaja murhaaja hirttää hänet...</w:t>
      </w:r>
    </w:p>
    <w:p>
      <w:r>
        <w:rPr>
          <w:b/>
        </w:rPr>
        <w:t xml:space="preserve">Tulos</w:t>
      </w:r>
    </w:p>
    <w:p>
      <w:r>
        <w:t xml:space="preserve">tämä rasistinen pesukarhunhoitaja</w:t>
      </w:r>
    </w:p>
    <w:p>
      <w:r>
        <w:rPr>
          <w:b/>
        </w:rPr>
        <w:t xml:space="preserve">Esimerkki 2.1447</w:t>
      </w:r>
    </w:p>
    <w:p>
      <w:r>
        <w:t xml:space="preserve">vittu helvetti voitko vittu lukea sinä retard hyvin tehty voit kopioida ja liittää linkin kuitenkin useimmat savants voi sinun täytyy saada joitakin enemmän loukkauksia sinun ovat toistuvia ja tylsiä mene vittu itse natsi scum</w:t>
      </w:r>
    </w:p>
    <w:p>
      <w:r>
        <w:rPr>
          <w:b/>
        </w:rPr>
        <w:t xml:space="preserve">Tulos</w:t>
      </w:r>
    </w:p>
    <w:p>
      <w:r>
        <w:t xml:space="preserve">senkin jälkeenjäänyt</w:t>
      </w:r>
    </w:p>
    <w:p>
      <w:r>
        <w:rPr>
          <w:b/>
        </w:rPr>
        <w:t xml:space="preserve">Esimerkki 2.1448</w:t>
      </w:r>
    </w:p>
    <w:p>
      <w:r>
        <w:t xml:space="preserve">ajeltu pää narttu hyypiö vasemmisto ei olisi voinut löytää ketään söpöä he joutuivat valitsemaan lesbo</w:t>
      </w:r>
    </w:p>
    <w:p>
      <w:r>
        <w:rPr>
          <w:b/>
        </w:rPr>
        <w:t xml:space="preserve">Tulos</w:t>
      </w:r>
    </w:p>
    <w:p>
      <w:r>
        <w:t xml:space="preserve">ajeltu pää narttu hyypiö</w:t>
      </w:r>
    </w:p>
    <w:p>
      <w:r>
        <w:rPr>
          <w:b/>
        </w:rPr>
        <w:t xml:space="preserve">Esimerkki 2.1449</w:t>
      </w:r>
    </w:p>
    <w:p>
      <w:r>
        <w:t xml:space="preserve">&lt;user&gt; hänen isänsä on planeetan vaikutusvaltaisin mies ja epäilen että nuori barron ei edes välitä tai edes tiedä että joku lesbo snl:stä löi häntä lyttyyn sinä itket murhasta paperinleikkauksen takia.</w:t>
      </w:r>
    </w:p>
    <w:p>
      <w:r>
        <w:rPr>
          <w:b/>
        </w:rPr>
        <w:t xml:space="preserve">Tulos</w:t>
      </w:r>
    </w:p>
    <w:p>
      <w:r>
        <w:t xml:space="preserve">dyke</w:t>
      </w:r>
    </w:p>
    <w:p>
      <w:r>
        <w:rPr>
          <w:b/>
        </w:rPr>
        <w:t xml:space="preserve">Esimerkki 2.1450</w:t>
      </w:r>
    </w:p>
    <w:p>
      <w:r>
        <w:t xml:space="preserve">hänen isoisoisoisänsä pyrki presidentiksi ja kirjoitti kirjan miehestä, joka kansallisti tiet, jonka yksityisessä kirjastossa työskentelin ennen kuin tunsin hänet tai tunsin yhtään jälkeenjäänyttä historian italialaista.</w:t>
      </w:r>
    </w:p>
    <w:p>
      <w:r>
        <w:rPr>
          <w:b/>
        </w:rPr>
        <w:t xml:space="preserve">Tulos</w:t>
      </w:r>
    </w:p>
    <w:p>
      <w:r>
        <w:t xml:space="preserve">jälkeenjäänyt historia</w:t>
      </w:r>
    </w:p>
    <w:p>
      <w:r>
        <w:rPr>
          <w:b/>
        </w:rPr>
        <w:t xml:space="preserve">Esimerkki 2.1451</w:t>
      </w:r>
    </w:p>
    <w:p>
      <w:r>
        <w:t xml:space="preserve">mitä te natsihomot kerrotte minulle, että olette noin &lt;luku&gt; gabs, sitten te puss out run gump.</w:t>
      </w:r>
    </w:p>
    <w:p>
      <w:r>
        <w:rPr>
          <w:b/>
        </w:rPr>
        <w:t xml:space="preserve">Tulos</w:t>
      </w:r>
    </w:p>
    <w:p>
      <w:r>
        <w:t xml:space="preserve">Te natsihuorat kerrotte minulle, että olette noin &lt;luku&gt; gabs ja sitten teet pussin pois.</w:t>
      </w:r>
    </w:p>
    <w:p>
      <w:r>
        <w:rPr>
          <w:b/>
        </w:rPr>
        <w:t xml:space="preserve">Esimerkki 2.1452</w:t>
      </w:r>
    </w:p>
    <w:p>
      <w:r>
        <w:t xml:space="preserve">YK voi pussata minun isänmaallista valkoista persettäni pitäkää vitun nenä pois amerikasta, te moslemi seksinuket 🖕 🏻 huolehtikaa omista vitun asioistanne ja lopettakaa viharikosten lietsominen valkoisia ihmisiä vastaan sairaat uteliaat rotusyytökset kusipäät.</w:t>
      </w:r>
    </w:p>
    <w:p>
      <w:r>
        <w:rPr>
          <w:b/>
        </w:rPr>
        <w:t xml:space="preserve">Tulos</w:t>
      </w:r>
    </w:p>
    <w:p>
      <w:r>
        <w:t xml:space="preserve">moslemi seksinuket</w:t>
      </w:r>
    </w:p>
    <w:p>
      <w:r>
        <w:rPr>
          <w:b/>
        </w:rPr>
        <w:t xml:space="preserve">Esimerkki 2.1453</w:t>
      </w:r>
    </w:p>
    <w:p>
      <w:r>
        <w:t xml:space="preserve">ur nazi ur nazi ur nazi u am nazi on yleensä ainoa argumentti, jonka juutalaiset voivat keksiä he eivät koskaan pysty keksimään mitään sanottavaa todistaakseen toisen olevan väärässä.</w:t>
      </w:r>
    </w:p>
    <w:p>
      <w:r>
        <w:rPr>
          <w:b/>
        </w:rPr>
        <w:t xml:space="preserve">Tulos</w:t>
      </w:r>
    </w:p>
    <w:p>
      <w:r>
        <w:t xml:space="preserve">kike</w:t>
      </w:r>
    </w:p>
    <w:p>
      <w:r>
        <w:rPr>
          <w:b/>
        </w:rPr>
        <w:t xml:space="preserve">Esimerkki 2.1454</w:t>
      </w:r>
    </w:p>
    <w:p>
      <w:r>
        <w:t xml:space="preserve">lol okei, mene hengailemaan ghettoon, jossa heillä ei ole mitään tavoitteita ja kunnianhimoa, ja katso, miten pitkälle monikulttuurisuus vie sinut, säästät aikaa, jos katsot, millainen Eurooppa on nyt, voit paremmin, jos et vihaa itseäsi niin paljon.</w:t>
      </w:r>
    </w:p>
    <w:p>
      <w:r>
        <w:rPr>
          <w:b/>
        </w:rPr>
        <w:t xml:space="preserve">Tulos</w:t>
      </w:r>
    </w:p>
    <w:p>
      <w:r>
        <w:t xml:space="preserve">Menkää hengailemaan ghettoon, jossa heillä ei ole mitään tavoitteita.</w:t>
      </w:r>
    </w:p>
    <w:p>
      <w:r>
        <w:rPr>
          <w:b/>
        </w:rPr>
        <w:t xml:space="preserve">Esimerkki 2.1455</w:t>
      </w:r>
    </w:p>
    <w:p>
      <w:r>
        <w:t xml:space="preserve">näillä huorilla ei ole suunnitelmaa</w:t>
      </w:r>
    </w:p>
    <w:p>
      <w:r>
        <w:rPr>
          <w:b/>
        </w:rPr>
        <w:t xml:space="preserve">Tulos</w:t>
      </w:r>
    </w:p>
    <w:p>
      <w:r>
        <w:t xml:space="preserve">hoes</w:t>
      </w:r>
    </w:p>
    <w:p>
      <w:r>
        <w:rPr>
          <w:b/>
        </w:rPr>
        <w:t xml:space="preserve">Esimerkki 2.1456</w:t>
      </w:r>
    </w:p>
    <w:p>
      <w:r>
        <w:t xml:space="preserve">obama ei tehnyt tarpeeksi mustille ihmisille ei edes jumala voi tehdä tarpeeksi se on mahdotonta ehkä jos he aluksen valkoiset ja aasialaiset ja maalata ne mustaksi</w:t>
      </w:r>
    </w:p>
    <w:p>
      <w:r>
        <w:rPr>
          <w:b/>
        </w:rPr>
        <w:t xml:space="preserve">Tulos</w:t>
      </w:r>
    </w:p>
    <w:p>
      <w:r>
        <w:t xml:space="preserve">ehkä</w:t>
      </w:r>
    </w:p>
    <w:p>
      <w:r>
        <w:rPr>
          <w:b/>
        </w:rPr>
        <w:t xml:space="preserve">Esimerkki 2.1457</w:t>
      </w:r>
    </w:p>
    <w:p>
      <w:r>
        <w:t xml:space="preserve">&lt;käyttäjä&gt; kaikki &lt;luku&gt; " paperittomat " maahanmuuttajat ovat rikollisia määritelmällisesti</w:t>
      </w:r>
    </w:p>
    <w:p>
      <w:r>
        <w:rPr>
          <w:b/>
        </w:rPr>
        <w:t xml:space="preserve">Tulos</w:t>
      </w:r>
    </w:p>
    <w:p>
      <w:r>
        <w:t xml:space="preserve">kaikki &lt;luku&gt; "paperittomat" maahanmuuttajat ovat rikollisia.</w:t>
      </w:r>
    </w:p>
    <w:p>
      <w:r>
        <w:rPr>
          <w:b/>
        </w:rPr>
        <w:t xml:space="preserve">Esimerkki 2.1458</w:t>
      </w:r>
    </w:p>
    <w:p>
      <w:r>
        <w:t xml:space="preserve">miksi niin monilla feministeillä on tuo jälkeenjäänyt kalanaama-feminismi?</w:t>
      </w:r>
    </w:p>
    <w:p>
      <w:r>
        <w:rPr>
          <w:b/>
        </w:rPr>
        <w:t xml:space="preserve">Tulos</w:t>
      </w:r>
    </w:p>
    <w:p>
      <w:r>
        <w:t xml:space="preserve">Miksi niin monilla feministeillä on tuo jälkeenjäänyt kalanaama?</w:t>
      </w:r>
    </w:p>
    <w:p>
      <w:r>
        <w:rPr>
          <w:b/>
        </w:rPr>
        <w:t xml:space="preserve">Esimerkki 2.1459</w:t>
      </w:r>
    </w:p>
    <w:p>
      <w:r>
        <w:t xml:space="preserve">näiden homojen pitäisi lukea siege</w:t>
      </w:r>
    </w:p>
    <w:p>
      <w:r>
        <w:rPr>
          <w:b/>
        </w:rPr>
        <w:t xml:space="preserve">Tulos</w:t>
      </w:r>
    </w:p>
    <w:p>
      <w:r>
        <w:t xml:space="preserve">homot</w:t>
      </w:r>
    </w:p>
    <w:p>
      <w:r>
        <w:rPr>
          <w:b/>
        </w:rPr>
        <w:t xml:space="preserve">Esimerkki 2.1460</w:t>
      </w:r>
    </w:p>
    <w:p>
      <w:r>
        <w:t xml:space="preserve">En ole pois teistä kaikista dykes, mutta on maanantai, joten en ole t huolissani teistä kaikista tänään.</w:t>
      </w:r>
    </w:p>
    <w:p>
      <w:r>
        <w:rPr>
          <w:b/>
        </w:rPr>
        <w:t xml:space="preserve">Tulos</w:t>
      </w:r>
    </w:p>
    <w:p>
      <w:r>
        <w:t xml:space="preserve">dykes</w:t>
      </w:r>
    </w:p>
    <w:p>
      <w:r>
        <w:rPr>
          <w:b/>
        </w:rPr>
        <w:t xml:space="preserve">Esimerkki 2.1461</w:t>
      </w:r>
    </w:p>
    <w:p>
      <w:r>
        <w:t xml:space="preserve">se oli suunnitelma koko ajan rahoittaa junakoulutusta ja tuoda wahabi terroristeja jotka terrorisoivat levantteja valkoisiin maihin, vain yksi osa ihmiskunnan juutalaisten holokaustin loputonta tarinaa.</w:t>
      </w:r>
    </w:p>
    <w:p>
      <w:r>
        <w:rPr>
          <w:b/>
        </w:rPr>
        <w:t xml:space="preserve">Tulos</w:t>
      </w:r>
    </w:p>
    <w:p>
      <w:r>
        <w:t xml:space="preserve">wahabiterroristit, jotka terrorisoivat</w:t>
      </w:r>
    </w:p>
    <w:p>
      <w:r>
        <w:rPr>
          <w:b/>
        </w:rPr>
        <w:t xml:space="preserve">Esimerkki 2.1462</w:t>
      </w:r>
    </w:p>
    <w:p>
      <w:r>
        <w:t xml:space="preserve">maahanmuuttajat haluavat elää maassamme täytyy ymmärtää &lt;luku&gt; tärkeä asia sulautua tai lähteä ❗ oppia puhumaan englantia meidän on epätoivoisesti suljettava yli &lt;luku&gt; moskeijoita meillä on nyt kiitos obaman verrattuna &lt;luku&gt; vain &lt;luku&gt; vuotta sitten ennen obamaa kuinka monta terroristia piileskelee uskonnon alla?</w:t>
      </w:r>
    </w:p>
    <w:p>
      <w:r>
        <w:rPr>
          <w:b/>
        </w:rPr>
        <w:t xml:space="preserve">Tulos</w:t>
      </w:r>
    </w:p>
    <w:p>
      <w:r>
        <w:t xml:space="preserve">Maahanmuuttajien, jotka haluavat asua maassamme, on ymmärrettävä &lt;numero&gt; tärkeä asia sulautua tai lähteä pois.</w:t>
      </w:r>
    </w:p>
    <w:p>
      <w:r>
        <w:rPr>
          <w:b/>
        </w:rPr>
        <w:t xml:space="preserve">Esimerkki 2.1463</w:t>
      </w:r>
    </w:p>
    <w:p>
      <w:r>
        <w:t xml:space="preserve">voit lukea hänen lausuntonsa itse miksi hän ei voi sanoa muuri sijaan homo homo sanat rajaturvallisuus koska ei tule mitään muuria vitun Jared Kushner ja Ivanka vitun meidät myös tekemällä isä Trump uskoa tämän tyhmä daca paska huijaus</w:t>
      </w:r>
    </w:p>
    <w:p>
      <w:r>
        <w:rPr>
          <w:b/>
        </w:rPr>
        <w:t xml:space="preserve">Tulos</w:t>
      </w:r>
    </w:p>
    <w:p>
      <w:r>
        <w:t xml:space="preserve">homo homo homo sanat</w:t>
      </w:r>
    </w:p>
    <w:p>
      <w:r>
        <w:rPr>
          <w:b/>
        </w:rPr>
        <w:t xml:space="preserve">Esimerkki 2.1464</w:t>
      </w:r>
    </w:p>
    <w:p>
      <w:r>
        <w:t xml:space="preserve">&lt;user&gt; vaikea sanoa hän saattaa olla sukupuoleltaan nestemäinen tai sukupuoltaan sopeutumaton ehkä jopa sukupuoleltaan sekaisin päässään, mutta hän näyttää kuitenkin murrosikäiseltä pojalta, joka on pukeutunut härkärouvaksi.</w:t>
      </w:r>
    </w:p>
    <w:p>
      <w:r>
        <w:rPr>
          <w:b/>
        </w:rPr>
        <w:t xml:space="preserve">Tulos</w:t>
      </w:r>
    </w:p>
    <w:p>
      <w:r>
        <w:t xml:space="preserve">sukupuoli sekaisin päässä</w:t>
      </w:r>
    </w:p>
    <w:p>
      <w:r>
        <w:rPr>
          <w:b/>
        </w:rPr>
        <w:t xml:space="preserve">Esimerkki 2.1465</w:t>
      </w:r>
    </w:p>
    <w:p>
      <w:r>
        <w:t xml:space="preserve">&lt;user&gt; totta puhuen he vaikuttivat melko harmittomilta ainakin yksi läski näytti todella tarvitsevan liikuntaa, joten hyvä hänelle...</w:t>
      </w:r>
    </w:p>
    <w:p>
      <w:r>
        <w:rPr>
          <w:b/>
        </w:rPr>
        <w:t xml:space="preserve">Tulos</w:t>
      </w:r>
    </w:p>
    <w:p>
      <w:r>
        <w:t xml:space="preserve">fatso</w:t>
      </w:r>
    </w:p>
    <w:p>
      <w:r>
        <w:rPr>
          <w:b/>
        </w:rPr>
        <w:t xml:space="preserve">Esimerkki 2.1466</w:t>
      </w:r>
    </w:p>
    <w:p>
      <w:r>
        <w:t xml:space="preserve">meh vaikka olisitkin väärässä siitä, että moslemipaskiaiset ovat syyllistyneet viimeisimpään hyökkäykseen, olet luultavasti oikeassa seuraavasta hyökkäyksestä, ja miksi &lt;luku&gt;-vuotias valkoinen kaveri ampuu country-musiikkikonsertin kuulostaa minusta viimeisimmältä james hodgekinsonilta</w:t>
      </w:r>
    </w:p>
    <w:p>
      <w:r>
        <w:rPr>
          <w:b/>
        </w:rPr>
        <w:t xml:space="preserve">Tulos</w:t>
      </w:r>
    </w:p>
    <w:p>
      <w:r>
        <w:t xml:space="preserve">moslemi paskahousut</w:t>
      </w:r>
    </w:p>
    <w:p>
      <w:r>
        <w:rPr>
          <w:b/>
        </w:rPr>
        <w:t xml:space="preserve">Esimerkki 2.1467</w:t>
      </w:r>
    </w:p>
    <w:p>
      <w:r>
        <w:t xml:space="preserve">Miksei mlk voinut olla ammattinyrkkeilijä? Se nekru ei kestäisi laukausta päähän.</w:t>
      </w:r>
    </w:p>
    <w:p>
      <w:r>
        <w:rPr>
          <w:b/>
        </w:rPr>
        <w:t xml:space="preserve">Tulos</w:t>
      </w:r>
    </w:p>
    <w:p>
      <w:r>
        <w:t xml:space="preserve">neekeri</w:t>
      </w:r>
    </w:p>
    <w:p>
      <w:r>
        <w:rPr>
          <w:b/>
        </w:rPr>
        <w:t xml:space="preserve">Esimerkki 2.1468</w:t>
      </w:r>
    </w:p>
    <w:p>
      <w:r>
        <w:t xml:space="preserve">tee maailmasta muslimivapaa alue taloni ja omaisuuteni ovat muslimivapaita ja liberaalivapaita alueita.</w:t>
      </w:r>
    </w:p>
    <w:p>
      <w:r>
        <w:rPr>
          <w:b/>
        </w:rPr>
        <w:t xml:space="preserve">Tulos</w:t>
      </w:r>
    </w:p>
    <w:p>
      <w:r>
        <w:t xml:space="preserve">muslimivapaa alue</w:t>
      </w:r>
    </w:p>
    <w:p>
      <w:r>
        <w:rPr>
          <w:b/>
        </w:rPr>
        <w:t xml:space="preserve">Esimerkki 2.1469</w:t>
      </w:r>
    </w:p>
    <w:p>
      <w:r>
        <w:t xml:space="preserve">Mietin usein, kiduttiko ja aivopesikö juutalaispsykopaatti häntä vankilassa ollessaan.</w:t>
      </w:r>
    </w:p>
    <w:p>
      <w:r>
        <w:rPr>
          <w:b/>
        </w:rPr>
        <w:t xml:space="preserve">Tulos</w:t>
      </w:r>
    </w:p>
    <w:p>
      <w:r>
        <w:t xml:space="preserve">Juutalainen psykopaatti</w:t>
      </w:r>
    </w:p>
    <w:p>
      <w:r>
        <w:rPr>
          <w:b/>
        </w:rPr>
        <w:t xml:space="preserve">Esimerkki 2.1470</w:t>
      </w:r>
    </w:p>
    <w:p>
      <w:r>
        <w:t xml:space="preserve">Monet teistä huorista on Tasha</w:t>
      </w:r>
    </w:p>
    <w:p>
      <w:r>
        <w:rPr>
          <w:b/>
        </w:rPr>
        <w:t xml:space="preserve">Tulos</w:t>
      </w:r>
    </w:p>
    <w:p>
      <w:r>
        <w:t xml:space="preserve">hoes</w:t>
      </w:r>
    </w:p>
    <w:p>
      <w:r>
        <w:rPr>
          <w:b/>
        </w:rPr>
        <w:t xml:space="preserve">Esimerkki 2.1471</w:t>
      </w:r>
    </w:p>
    <w:p>
      <w:r>
        <w:t xml:space="preserve">hän painaa nappia miehet ovat hitaasti helpottaneet naisten elämää olla kotiäitejä ja he jatkoivat valittamista ja nappien painamista siitä, että niin vaikea työ.</w:t>
      </w:r>
    </w:p>
    <w:p>
      <w:r>
        <w:rPr>
          <w:b/>
        </w:rPr>
        <w:t xml:space="preserve">Tulos</w:t>
      </w:r>
    </w:p>
    <w:p>
      <w:r>
        <w:t xml:space="preserve">Miehet ovat hitaasti helpottaneet naisten elämää kotiäitinä, ja he ovat jatkaneet valittamista ja painostamista.</w:t>
      </w:r>
    </w:p>
    <w:p>
      <w:r>
        <w:rPr>
          <w:b/>
        </w:rPr>
        <w:t xml:space="preserve">Esimerkki 2.1472</w:t>
      </w:r>
    </w:p>
    <w:p>
      <w:r>
        <w:t xml:space="preserve">Tämä homo tuli takaisin kuin "Mene kotiin, hanki elämä".</w:t>
      </w:r>
    </w:p>
    <w:p>
      <w:r>
        <w:rPr>
          <w:b/>
        </w:rPr>
        <w:t xml:space="preserve">Tulos</w:t>
      </w:r>
    </w:p>
    <w:p>
      <w:r>
        <w:t xml:space="preserve">homot tulivat takaisin</w:t>
      </w:r>
    </w:p>
    <w:p>
      <w:r>
        <w:rPr>
          <w:b/>
        </w:rPr>
        <w:t xml:space="preserve">Esimerkki 2.1473</w:t>
      </w:r>
    </w:p>
    <w:p>
      <w:r>
        <w:t xml:space="preserve">Okei, ja nyt viekää islame ist muslimit pois maastamme, herran tähden, harjoitusleirejä.</w:t>
      </w:r>
    </w:p>
    <w:p>
      <w:r>
        <w:rPr>
          <w:b/>
        </w:rPr>
        <w:t xml:space="preserve">Tulos</w:t>
      </w:r>
    </w:p>
    <w:p>
      <w:r>
        <w:t xml:space="preserve">viekää islame ist muslimit pois maastamme!</w:t>
      </w:r>
    </w:p>
    <w:p>
      <w:r>
        <w:rPr>
          <w:b/>
        </w:rPr>
        <w:t xml:space="preserve">Esimerkki 2.1474</w:t>
      </w:r>
    </w:p>
    <w:p>
      <w:r>
        <w:t xml:space="preserve">lol että varmasti deborah vain &lt;luku&gt; neekeri päivää jäljellä</w:t>
      </w:r>
    </w:p>
    <w:p>
      <w:r>
        <w:rPr>
          <w:b/>
        </w:rPr>
        <w:t xml:space="preserve">Tulos</w:t>
      </w:r>
    </w:p>
    <w:p>
      <w:r>
        <w:t xml:space="preserve">neekeripäivät</w:t>
      </w:r>
    </w:p>
    <w:p>
      <w:r>
        <w:rPr>
          <w:b/>
        </w:rPr>
        <w:t xml:space="preserve">Esimerkki 2.1475</w:t>
      </w:r>
    </w:p>
    <w:p>
      <w:r>
        <w:t xml:space="preserve">minun lapsuuttani ei häirinnyt pakotettu koulubussikuljetus asuin jo integroidulla alueella ja kävin integroitua koulua, mutta se ei riittänyt, joten neekerit voivat tehdä tällaista paskaa.</w:t>
      </w:r>
    </w:p>
    <w:p>
      <w:r>
        <w:rPr>
          <w:b/>
        </w:rPr>
        <w:t xml:space="preserve">Tulos</w:t>
      </w:r>
    </w:p>
    <w:p>
      <w:r>
        <w:t xml:space="preserve">neekerit</w:t>
      </w:r>
    </w:p>
    <w:p>
      <w:r>
        <w:rPr>
          <w:b/>
        </w:rPr>
        <w:t xml:space="preserve">Esimerkki 2.1476</w:t>
      </w:r>
    </w:p>
    <w:p>
      <w:r>
        <w:t xml:space="preserve">tietty aste ei olen täysin assimiloitunut joten voit pussata amerikkalaista persettäni ämmä huolehdi omasta limey paskakuopastasi jonka pakit raiskaavat naisiasi kusipää!</w:t>
      </w:r>
    </w:p>
    <w:p>
      <w:r>
        <w:rPr>
          <w:b/>
        </w:rPr>
        <w:t xml:space="preserve">Tulos</w:t>
      </w:r>
    </w:p>
    <w:p>
      <w:r>
        <w:t xml:space="preserve">amerikkalainen perse narttu</w:t>
      </w:r>
    </w:p>
    <w:p>
      <w:r>
        <w:rPr>
          <w:b/>
        </w:rPr>
        <w:t xml:space="preserve">Esimerkki 2.1477</w:t>
      </w:r>
    </w:p>
    <w:p>
      <w:r>
        <w:t xml:space="preserve">demokratian puolustaminen on koodi suunnitelmien laatimiselle siitä miten heikentää useampia goottien kansakuntia, ja he myös asettavat nämä järjestöt saamaan tukia veronmaksajilta, toisin sanoen varastavat samalla kun he esiintyvät kunniallisina, niin juutalaiset opettavat jälkeläisiään tekemään.</w:t>
      </w:r>
    </w:p>
    <w:p>
      <w:r>
        <w:rPr>
          <w:b/>
        </w:rPr>
        <w:t xml:space="preserve">Tulos</w:t>
      </w:r>
    </w:p>
    <w:p>
      <w:r>
        <w:t xml:space="preserve">varastaa samalla kun kulkee kunniakkaasti</w:t>
      </w:r>
    </w:p>
    <w:p>
      <w:r>
        <w:rPr>
          <w:b/>
        </w:rPr>
        <w:t xml:space="preserve">Esimerkki 2.1478</w:t>
      </w:r>
    </w:p>
    <w:p>
      <w:r>
        <w:t xml:space="preserve">on tiettyä ironiaa, kun kansanedustajat puhuvat eettisyydestä tuomiten Bradley Higginsin ehkäpä pedo veronkierto kuluja huijaava muslimi kukko imevän joukkomaahanmuuttoa kannattava anti brittiläinen fasisti petturi kansanedustajien pitäisi katsoa pitkään peiliin.</w:t>
      </w:r>
    </w:p>
    <w:p>
      <w:r>
        <w:rPr>
          <w:b/>
        </w:rPr>
        <w:t xml:space="preserve">Tulos</w:t>
      </w:r>
    </w:p>
    <w:p>
      <w:r>
        <w:t xml:space="preserve">moslemi kukko imee</w:t>
      </w:r>
    </w:p>
    <w:p>
      <w:r>
        <w:rPr>
          <w:b/>
        </w:rPr>
        <w:t xml:space="preserve">Esimerkki 2.1479</w:t>
      </w:r>
    </w:p>
    <w:p>
      <w:r>
        <w:t xml:space="preserve">Pidän veli Nathaniel hän lähellä merkki lähes jokaisessa aiheessa ja on ainoa jenkki valmis repiä omansa riekaleiksi hyviä videoita</w:t>
      </w:r>
    </w:p>
    <w:p>
      <w:r>
        <w:rPr>
          <w:b/>
        </w:rPr>
        <w:t xml:space="preserve">Tulos</w:t>
      </w:r>
    </w:p>
    <w:p>
      <w:r>
        <w:t xml:space="preserve">kike</w:t>
      </w:r>
    </w:p>
    <w:p>
      <w:r>
        <w:rPr>
          <w:b/>
        </w:rPr>
        <w:t xml:space="preserve">Esimerkki 2.1480</w:t>
      </w:r>
    </w:p>
    <w:p>
      <w:r>
        <w:t xml:space="preserve">&lt;user&gt; hyvää syntymäpäivää lutka mitä sinulla on tänään</w:t>
      </w:r>
    </w:p>
    <w:p>
      <w:r>
        <w:rPr>
          <w:b/>
        </w:rPr>
        <w:t xml:space="preserve">Tulos</w:t>
      </w:r>
    </w:p>
    <w:p>
      <w:r>
        <w:t xml:space="preserve">lutka</w:t>
      </w:r>
    </w:p>
    <w:p>
      <w:r>
        <w:rPr>
          <w:b/>
        </w:rPr>
        <w:t xml:space="preserve">Esimerkki 2.1481</w:t>
      </w:r>
    </w:p>
    <w:p>
      <w:r>
        <w:t xml:space="preserve">Sääli, että Daily Mailin Richard Kay ei voinut omistaa tämän päivän numerossaan kahden sivun pituista sivua pakistanilaisten seksin salakuljettajajengien raiskaamille nuorille brittitytöille, kuten hän on omistanut Borikselle, joka kosketteli naisten jalkoja Spectatorissa yli kaksi vuotta sitten.</w:t>
      </w:r>
    </w:p>
    <w:p>
      <w:r>
        <w:rPr>
          <w:b/>
        </w:rPr>
        <w:t xml:space="preserve">Tulos</w:t>
      </w:r>
    </w:p>
    <w:p>
      <w:r>
        <w:t xml:space="preserve">Pakistanilaiset seksiä harrastavat jengit raiskaavat nuoria brittityttöjä</w:t>
      </w:r>
    </w:p>
    <w:p>
      <w:r>
        <w:rPr>
          <w:b/>
        </w:rPr>
        <w:t xml:space="preserve">Esimerkki 2.1482</w:t>
      </w:r>
    </w:p>
    <w:p>
      <w:r>
        <w:t xml:space="preserve">kun yo nigga tietää, että olet puhdas, hän nuolee jokaista osaa sinusta 💯 te likaiset ämmät ette voi samaistua 🤷 🏾 ‍ ♀️ 🥵</w:t>
      </w:r>
    </w:p>
    <w:p>
      <w:r>
        <w:rPr>
          <w:b/>
        </w:rPr>
        <w:t xml:space="preserve">Tulos</w:t>
      </w:r>
    </w:p>
    <w:p>
      <w:r>
        <w:t xml:space="preserve">likaiset ämmät</w:t>
      </w:r>
    </w:p>
    <w:p>
      <w:r>
        <w:rPr>
          <w:b/>
        </w:rPr>
        <w:t xml:space="preserve">Esimerkki 2.1483</w:t>
      </w:r>
    </w:p>
    <w:p>
      <w:r>
        <w:t xml:space="preserve">u vitun Juutalainen trolli syö paskaa teidän natsi ilmeinen cuckfaggory kanssa</w:t>
      </w:r>
    </w:p>
    <w:p>
      <w:r>
        <w:rPr>
          <w:b/>
        </w:rPr>
        <w:t xml:space="preserve">Tulos</w:t>
      </w:r>
    </w:p>
    <w:p>
      <w:r>
        <w:t xml:space="preserve">vitun juutalainen peikko</w:t>
      </w:r>
    </w:p>
    <w:p>
      <w:r>
        <w:rPr>
          <w:b/>
        </w:rPr>
        <w:t xml:space="preserve">Esimerkki 2.1484</w:t>
      </w:r>
    </w:p>
    <w:p>
      <w:r>
        <w:t xml:space="preserve">se on salaliittoteoria retard &lt;user&gt;</w:t>
      </w:r>
    </w:p>
    <w:p>
      <w:r>
        <w:rPr>
          <w:b/>
        </w:rPr>
        <w:t xml:space="preserve">Tulos</w:t>
      </w:r>
    </w:p>
    <w:p>
      <w:r>
        <w:t xml:space="preserve">se on salaliittoteoria retardantti</w:t>
      </w:r>
    </w:p>
    <w:p>
      <w:r>
        <w:rPr>
          <w:b/>
        </w:rPr>
        <w:t xml:space="preserve">Esimerkki 2.1485</w:t>
      </w:r>
    </w:p>
    <w:p>
      <w:r>
        <w:t xml:space="preserve">Oletko koskaan nähnyt niin rumaa bichiä kuin neekeri? En usko.</w:t>
      </w:r>
    </w:p>
    <w:p>
      <w:r>
        <w:rPr>
          <w:b/>
        </w:rPr>
        <w:t xml:space="preserve">Tulos</w:t>
      </w:r>
    </w:p>
    <w:p>
      <w:r>
        <w:t xml:space="preserve">ruma bich kuin neekeri</w:t>
      </w:r>
    </w:p>
    <w:p>
      <w:r>
        <w:rPr>
          <w:b/>
        </w:rPr>
        <w:t xml:space="preserve">Esimerkki 2.1486</w:t>
      </w:r>
    </w:p>
    <w:p>
      <w:r>
        <w:t xml:space="preserve">&lt;user&gt; mm kuulostaa enemmän valkoiselta roskaväeltä 😂 😂 😂 😂</w:t>
      </w:r>
    </w:p>
    <w:p>
      <w:r>
        <w:rPr>
          <w:b/>
        </w:rPr>
        <w:t xml:space="preserve">Tulos</w:t>
      </w:r>
    </w:p>
    <w:p>
      <w:r>
        <w:t xml:space="preserve">valkoinen roska</w:t>
      </w:r>
    </w:p>
    <w:p>
      <w:r>
        <w:rPr>
          <w:b/>
        </w:rPr>
        <w:t xml:space="preserve">Esimerkki 2.1487</w:t>
      </w:r>
    </w:p>
    <w:p>
      <w:r>
        <w:t xml:space="preserve">rakkaat liberaalit, miksi aseet on rekisteröitävä mutta laittomat ulkomaalaiset eivät, minä odotan.</w:t>
      </w:r>
    </w:p>
    <w:p>
      <w:r>
        <w:rPr>
          <w:b/>
        </w:rPr>
        <w:t xml:space="preserve">Tulos</w:t>
      </w:r>
    </w:p>
    <w:p>
      <w:r>
        <w:t xml:space="preserve">aseet on rekisteröitävä, mutta laittomia ulkomaalaisia ei ' t</w:t>
      </w:r>
    </w:p>
    <w:p>
      <w:r>
        <w:rPr>
          <w:b/>
        </w:rPr>
        <w:t xml:space="preserve">Esimerkki 2.1488</w:t>
      </w:r>
    </w:p>
    <w:p>
      <w:r>
        <w:t xml:space="preserve">meidän ikioma kuch bhi retard prakash raj 🖕 vasemmistolaiset_ovat_terroristeja islaminterrorismi</w:t>
      </w:r>
    </w:p>
    <w:p>
      <w:r>
        <w:rPr>
          <w:b/>
        </w:rPr>
        <w:t xml:space="preserve">Tulos</w:t>
      </w:r>
    </w:p>
    <w:p>
      <w:r>
        <w:t xml:space="preserve">retard</w:t>
      </w:r>
    </w:p>
    <w:p>
      <w:r>
        <w:rPr>
          <w:b/>
        </w:rPr>
        <w:t xml:space="preserve">Esimerkki 2.1489</w:t>
      </w:r>
    </w:p>
    <w:p>
      <w:r>
        <w:t xml:space="preserve">jossa juutalaiset haluavat sinut valkoisen goyn nukkuvan ulkona on noussut ennätyslukemiin: viime vuonna Englannissa arvioitiin nukkuvan ulkona lähes &lt;lukumäärä&gt; ihmistä, mukaan lukien suuri määrä veteraaneja, kun paikallisviranomaiset levittivät punaisen maton pakolaisille.</w:t>
      </w:r>
    </w:p>
    <w:p>
      <w:r>
        <w:rPr>
          <w:b/>
        </w:rPr>
        <w:t xml:space="preserve">Tulos</w:t>
      </w:r>
    </w:p>
    <w:p>
      <w:r>
        <w:t xml:space="preserve">missä juutalaiset haluavat sinut valkoihoinen goy roskan nukkuminen on noussut ennätyslukemiin lähes &lt;lukumäärä&gt; ihmistä.</w:t>
      </w:r>
    </w:p>
    <w:p>
      <w:r>
        <w:rPr>
          <w:b/>
        </w:rPr>
        <w:t xml:space="preserve">Esimerkki 2.1490</w:t>
      </w:r>
    </w:p>
    <w:p>
      <w:r>
        <w:t xml:space="preserve">Hitto kunpa se olisi niin helppoa uusi pyykinpesuaine se muuttaa neekerin aasialaiseksi &lt;luku&gt; sekunnissa tasan</w:t>
      </w:r>
    </w:p>
    <w:p>
      <w:r>
        <w:rPr>
          <w:b/>
        </w:rPr>
        <w:t xml:space="preserve">Tulos</w:t>
      </w:r>
    </w:p>
    <w:p>
      <w:r>
        <w:t xml:space="preserve">neekerin aasialaiseksi</w:t>
      </w:r>
    </w:p>
    <w:p>
      <w:r>
        <w:rPr>
          <w:b/>
        </w:rPr>
        <w:t xml:space="preserve">Esimerkki 2.1491</w:t>
      </w:r>
    </w:p>
    <w:p>
      <w:r>
        <w:t xml:space="preserve">Hitto, olen todella jälkeenjäänyt 😭 ...</w:t>
      </w:r>
    </w:p>
    <w:p>
      <w:r>
        <w:rPr>
          <w:b/>
        </w:rPr>
        <w:t xml:space="preserve">Tulos</w:t>
      </w:r>
    </w:p>
    <w:p>
      <w:r>
        <w:t xml:space="preserve">jälkeenjäänyt</w:t>
      </w:r>
    </w:p>
    <w:p>
      <w:r>
        <w:rPr>
          <w:b/>
        </w:rPr>
        <w:t xml:space="preserve">Esimerkki 2.1492</w:t>
      </w:r>
    </w:p>
    <w:p>
      <w:r>
        <w:t xml:space="preserve">mistä saan uutisia mahdollisesta uusintalaskennasta Drudge ei laita linkkejä siitä, koska hän on saastainen juutalainen.</w:t>
      </w:r>
    </w:p>
    <w:p>
      <w:r>
        <w:rPr>
          <w:b/>
        </w:rPr>
        <w:t xml:space="preserve">Tulos</w:t>
      </w:r>
    </w:p>
    <w:p>
      <w:r>
        <w:t xml:space="preserve">likainen juutalainen</w:t>
      </w:r>
    </w:p>
    <w:p>
      <w:r>
        <w:rPr>
          <w:b/>
        </w:rPr>
        <w:t xml:space="preserve">Esimerkki 2.1493</w:t>
      </w:r>
    </w:p>
    <w:p>
      <w:r>
        <w:t xml:space="preserve">kyllä, en usko, että tule ja ota se väkijoukko, me tulemme näkemään, että jenkkien hallitsemat poliisit laittavat luoteja lastenne päihin, vain tiedoksi, kun tuemme lainvalvontaa, ohut juutalaislinja.</w:t>
      </w:r>
    </w:p>
    <w:p>
      <w:r>
        <w:rPr>
          <w:b/>
        </w:rPr>
        <w:t xml:space="preserve">Tulos</w:t>
      </w:r>
    </w:p>
    <w:p>
      <w:r>
        <w:t xml:space="preserve">Juutalaisten hallitsema</w:t>
      </w:r>
    </w:p>
    <w:p>
      <w:r>
        <w:rPr>
          <w:b/>
        </w:rPr>
        <w:t xml:space="preserve">Esimerkki 2.1494</w:t>
      </w:r>
    </w:p>
    <w:p>
      <w:r>
        <w:t xml:space="preserve">te kaikki neekerit käyttäydytte kuin homot...</w:t>
      </w:r>
    </w:p>
    <w:p>
      <w:r>
        <w:rPr>
          <w:b/>
        </w:rPr>
        <w:t xml:space="preserve">Tulos</w:t>
      </w:r>
    </w:p>
    <w:p>
      <w:r>
        <w:t xml:space="preserve">te kaikki neekerit olette erilaisia</w:t>
      </w:r>
    </w:p>
    <w:p>
      <w:r>
        <w:rPr>
          <w:b/>
        </w:rPr>
        <w:t xml:space="preserve">Esimerkki 2.1495</w:t>
      </w:r>
    </w:p>
    <w:p>
      <w:r>
        <w:t xml:space="preserve">Voisitko lähettää jotain julkisella foorumilla, jossa nimenomaisesti puolustetaan väkivaltaa, kiitos. thx</w:t>
      </w:r>
    </w:p>
    <w:p>
      <w:r>
        <w:rPr>
          <w:b/>
        </w:rPr>
        <w:t xml:space="preserve">Tulos</w:t>
      </w:r>
    </w:p>
    <w:p>
      <w:r>
        <w:t xml:space="preserve">Voisitko ystävällisesti julkaista jotain julkisella foorumilla, jossa nimenomaisesti puolustetaan väkivaltaa, kiitos.</w:t>
      </w:r>
    </w:p>
    <w:p>
      <w:r>
        <w:rPr>
          <w:b/>
        </w:rPr>
        <w:t xml:space="preserve">Esimerkki 2.1496</w:t>
      </w:r>
    </w:p>
    <w:p>
      <w:r>
        <w:t xml:space="preserve">ei ole ongelma nimetä juutalainen on oikeudenmukainen ja vanhurskas...</w:t>
      </w:r>
    </w:p>
    <w:p>
      <w:r>
        <w:rPr>
          <w:b/>
        </w:rPr>
        <w:t xml:space="preserve">Tulos</w:t>
      </w:r>
    </w:p>
    <w:p>
      <w:r>
        <w:t xml:space="preserve">kike</w:t>
      </w:r>
    </w:p>
    <w:p>
      <w:r>
        <w:rPr>
          <w:b/>
        </w:rPr>
        <w:t xml:space="preserve">Esimerkki 2.1497</w:t>
      </w:r>
    </w:p>
    <w:p>
      <w:r>
        <w:t xml:space="preserve">Hyvä on, vaihdan avi:ni takaisin, ennen kuin ihmiset luulevat minua homoksi 😂.</w:t>
      </w:r>
    </w:p>
    <w:p>
      <w:r>
        <w:rPr>
          <w:b/>
        </w:rPr>
        <w:t xml:space="preserve">Tulos</w:t>
      </w:r>
    </w:p>
    <w:p>
      <w:r>
        <w:t xml:space="preserve">homo</w:t>
      </w:r>
    </w:p>
    <w:p>
      <w:r>
        <w:rPr>
          <w:b/>
        </w:rPr>
        <w:t xml:space="preserve">Esimerkki 2.1498</w:t>
      </w:r>
    </w:p>
    <w:p>
      <w:r>
        <w:t xml:space="preserve">kun hän kutsuu sinua jälkeenjääneeksi spermaroskikseen 🥰 💘 💘</w:t>
      </w:r>
    </w:p>
    <w:p>
      <w:r>
        <w:rPr>
          <w:b/>
        </w:rPr>
        <w:t xml:space="preserve">Tulos</w:t>
      </w:r>
    </w:p>
    <w:p>
      <w:r>
        <w:t xml:space="preserve">jälkeenjäänyt sperma roskakori</w:t>
      </w:r>
    </w:p>
    <w:p>
      <w:r>
        <w:rPr>
          <w:b/>
        </w:rPr>
        <w:t xml:space="preserve">Esimerkki 2.1499</w:t>
      </w:r>
    </w:p>
    <w:p>
      <w:r>
        <w:t xml:space="preserve">liikaa juutalaistrolleja Gabissa, jotka yrittävät laukaista goyimia.</w:t>
      </w:r>
    </w:p>
    <w:p>
      <w:r>
        <w:rPr>
          <w:b/>
        </w:rPr>
        <w:t xml:space="preserve">Tulos</w:t>
      </w:r>
    </w:p>
    <w:p>
      <w:r>
        <w:t xml:space="preserve">kike</w:t>
      </w:r>
    </w:p>
    <w:p>
      <w:r>
        <w:rPr>
          <w:b/>
        </w:rPr>
        <w:t xml:space="preserve">Esimerkki 2.1500</w:t>
      </w:r>
    </w:p>
    <w:p>
      <w:r>
        <w:t xml:space="preserve">Hyvä on, juutalaisystävä, nauti siitä, että voit paasata pahoista kiinalaisista riisinviljelijöistä, senkin häiriintynyt ääliö.</w:t>
      </w:r>
    </w:p>
    <w:p>
      <w:r>
        <w:rPr>
          <w:b/>
        </w:rPr>
        <w:t xml:space="preserve">Tulos</w:t>
      </w:r>
    </w:p>
    <w:p>
      <w:r>
        <w:t xml:space="preserve">Juutalainen rakastaja</w:t>
      </w:r>
    </w:p>
    <w:p>
      <w:r>
        <w:rPr>
          <w:b/>
        </w:rPr>
        <w:t xml:space="preserve">Esimerkki 2.1501</w:t>
      </w:r>
    </w:p>
    <w:p>
      <w:r>
        <w:t xml:space="preserve">&lt;user&gt; ihmisten liikkumisen ja olemassaolon määritteleminen kriisiksi on yksi avoimimmin natsimaisista paskapuheista, joita on vielä esitetty.</w:t>
      </w:r>
    </w:p>
    <w:p>
      <w:r>
        <w:rPr>
          <w:b/>
        </w:rPr>
        <w:t xml:space="preserve">Tulos</w:t>
      </w:r>
    </w:p>
    <w:p>
      <w:r>
        <w:t xml:space="preserve">avoimesti natsimaista paskaa</w:t>
      </w:r>
    </w:p>
    <w:p>
      <w:r>
        <w:rPr>
          <w:b/>
        </w:rPr>
        <w:t xml:space="preserve">Esimerkki 2.1502</w:t>
      </w:r>
    </w:p>
    <w:p>
      <w:r>
        <w:t xml:space="preserve">atp minun täytyy naida w &lt;number&gt; vanha mies se ' ainoa tapa neekeri menee koskaan ymmärtää, mitä minä ' m sanon</w:t>
      </w:r>
    </w:p>
    <w:p>
      <w:r>
        <w:rPr>
          <w:b/>
        </w:rPr>
        <w:t xml:space="preserve">Tulos</w:t>
      </w:r>
    </w:p>
    <w:p>
      <w:r>
        <w:t xml:space="preserve">nigga</w:t>
      </w:r>
    </w:p>
    <w:p>
      <w:r>
        <w:rPr>
          <w:b/>
        </w:rPr>
        <w:t xml:space="preserve">Esimerkki 2.1503</w:t>
      </w:r>
    </w:p>
    <w:p>
      <w:r>
        <w:t xml:space="preserve">innostunut sisällissodan osa deux redneck kosto tällä viikolla</w:t>
      </w:r>
    </w:p>
    <w:p>
      <w:r>
        <w:rPr>
          <w:b/>
        </w:rPr>
        <w:t xml:space="preserve">Tulos</w:t>
      </w:r>
    </w:p>
    <w:p>
      <w:r>
        <w:t xml:space="preserve">punaniskojen kosto</w:t>
      </w:r>
    </w:p>
    <w:p>
      <w:r>
        <w:rPr>
          <w:b/>
        </w:rPr>
        <w:t xml:space="preserve">Esimerkki 2.1504</w:t>
      </w:r>
    </w:p>
    <w:p>
      <w:r>
        <w:t xml:space="preserve">&lt;käyttäjä&gt; tämä tyhmä ämmä tappoi &lt;määrän&gt; kaneja epäonnistuneessa ratsiassaan tätä te kehutte, te olette ongelma, eivät maanviljelijät.</w:t>
      </w:r>
    </w:p>
    <w:p>
      <w:r>
        <w:rPr>
          <w:b/>
        </w:rPr>
        <w:t xml:space="preserve">Tulos</w:t>
      </w:r>
    </w:p>
    <w:p>
      <w:r>
        <w:t xml:space="preserve">tyhmä ämmä</w:t>
      </w:r>
    </w:p>
    <w:p>
      <w:r>
        <w:rPr>
          <w:b/>
        </w:rPr>
        <w:t xml:space="preserve">Esimerkki 2.1505</w:t>
      </w:r>
    </w:p>
    <w:p>
      <w:r>
        <w:t xml:space="preserve">Jos vihaat itseäsi, niin minäkin vihaan sinua.</w:t>
      </w:r>
    </w:p>
    <w:p>
      <w:r>
        <w:rPr>
          <w:b/>
        </w:rPr>
        <w:t xml:space="preserve">Tulos</w:t>
      </w:r>
    </w:p>
    <w:p>
      <w:r>
        <w:t xml:space="preserve">vihaa itseäsi</w:t>
      </w:r>
    </w:p>
    <w:p>
      <w:r>
        <w:rPr>
          <w:b/>
        </w:rPr>
        <w:t xml:space="preserve">Esimerkki 2.1506</w:t>
      </w:r>
    </w:p>
    <w:p>
      <w:r>
        <w:t xml:space="preserve">trump auttaa meitä wtf rakastan trumpia ja hänen juutalaislapsiaan nyt</w:t>
      </w:r>
    </w:p>
    <w:p>
      <w:r>
        <w:rPr>
          <w:b/>
        </w:rPr>
        <w:t xml:space="preserve">Tulos</w:t>
      </w:r>
    </w:p>
    <w:p>
      <w:r>
        <w:t xml:space="preserve">kike</w:t>
      </w:r>
    </w:p>
    <w:p>
      <w:r>
        <w:rPr>
          <w:b/>
        </w:rPr>
        <w:t xml:space="preserve">Esimerkki 2.1507</w:t>
      </w:r>
    </w:p>
    <w:p>
      <w:r>
        <w:t xml:space="preserve">Kanada on useita vuosia myöhemmin asettamassa uudelleen vain &lt;määrän&gt; ihmisiä, jotka ovat todellista pakolaisainesta sen jälkeen, kun maahan oli tuotu kymmeniätuhansia muslimisiirtolaisia.</w:t>
      </w:r>
    </w:p>
    <w:p>
      <w:r>
        <w:rPr>
          <w:b/>
        </w:rPr>
        <w:t xml:space="preserve">Tulos</w:t>
      </w:r>
    </w:p>
    <w:p>
      <w:r>
        <w:t xml:space="preserve">muslimisiirtolaiset</w:t>
      </w:r>
    </w:p>
    <w:p>
      <w:r>
        <w:rPr>
          <w:b/>
        </w:rPr>
        <w:t xml:space="preserve">Esimerkki 2.1508</w:t>
      </w:r>
    </w:p>
    <w:p>
      <w:r>
        <w:t xml:space="preserve">Juutalaiset eivät ole monimutkaisia he saavat sen näyttämään siltä azikanzi paskaa minun perseeni että keksitty paskaa kaikki se on juutalainen putki tv dna on tehty jotkut juutalaiset naimisiin valkoinen kulttuuri kaukasian vuorilla me r kutsutaan kaukasialaiset syystä</w:t>
      </w:r>
    </w:p>
    <w:p>
      <w:r>
        <w:rPr>
          <w:b/>
        </w:rPr>
        <w:t xml:space="preserve">Tulos</w:t>
      </w:r>
    </w:p>
    <w:p>
      <w:r>
        <w:t xml:space="preserve">Juutalaiset eivät ole monimutkaisia he saavat sen näyttämään siltä azikanzi paskaa perseestä.</w:t>
      </w:r>
    </w:p>
    <w:p>
      <w:r>
        <w:rPr>
          <w:b/>
        </w:rPr>
        <w:t xml:space="preserve">Esimerkki 2.1509</w:t>
      </w:r>
    </w:p>
    <w:p>
      <w:r>
        <w:t xml:space="preserve">nyt kun olen estänyt ahdasmieliset ihmiset, selitän, miksi minulla on tämä uskomus hijabin ja niqabin suhteen islam tuli 7. vuosisadan Arabiaan, koska he olivat niin sivistymättömiä, eikä mikään ole muuttunut useimmissa arabimaissa, lukuun ottamatta uae:ta.</w:t>
      </w:r>
    </w:p>
    <w:p>
      <w:r>
        <w:rPr>
          <w:b/>
        </w:rPr>
        <w:t xml:space="preserve">Tulos</w:t>
      </w:r>
    </w:p>
    <w:p>
      <w:r>
        <w:t xml:space="preserve">islam tuli 7. vuosisadan Arabiaan, koska he olivat sivistymättömiä.</w:t>
      </w:r>
    </w:p>
    <w:p>
      <w:r>
        <w:rPr>
          <w:b/>
        </w:rPr>
        <w:t xml:space="preserve">Esimerkki 2.1510</w:t>
      </w:r>
    </w:p>
    <w:p>
      <w:r>
        <w:t xml:space="preserve">&lt;user&gt; &lt;user&gt; olet birther ja laiton muutat takaisin paskamaahasi.</w:t>
      </w:r>
    </w:p>
    <w:p>
      <w:r>
        <w:rPr>
          <w:b/>
        </w:rPr>
        <w:t xml:space="preserve">Tulos</w:t>
      </w:r>
    </w:p>
    <w:p>
      <w:r>
        <w:t xml:space="preserve">birther</w:t>
      </w:r>
    </w:p>
    <w:p>
      <w:r>
        <w:rPr>
          <w:b/>
        </w:rPr>
        <w:t xml:space="preserve">Esimerkki 2.1511</w:t>
      </w:r>
    </w:p>
    <w:p>
      <w:r>
        <w:t xml:space="preserve">city erea ja neekeri ofcourse</w:t>
      </w:r>
    </w:p>
    <w:p>
      <w:r>
        <w:rPr>
          <w:b/>
        </w:rPr>
        <w:t xml:space="preserve">Tulos</w:t>
      </w:r>
    </w:p>
    <w:p>
      <w:r>
        <w:t xml:space="preserve">neekeri</w:t>
      </w:r>
    </w:p>
    <w:p>
      <w:r>
        <w:rPr>
          <w:b/>
        </w:rPr>
        <w:t xml:space="preserve">Esimerkki 2.1512</w:t>
      </w:r>
    </w:p>
    <w:p>
      <w:r>
        <w:t xml:space="preserve">&lt;käyttäjä&gt; &lt;käyttäjä&gt; hän ' jälkeenjäänyt, joten hän saattaa olla hieman kirpeä.</w:t>
      </w:r>
    </w:p>
    <w:p>
      <w:r>
        <w:rPr>
          <w:b/>
        </w:rPr>
        <w:t xml:space="preserve">Tulos</w:t>
      </w:r>
    </w:p>
    <w:p>
      <w:r>
        <w:t xml:space="preserve">Hän on jälkeenjäänyt.</w:t>
      </w:r>
    </w:p>
    <w:p>
      <w:r>
        <w:rPr>
          <w:b/>
        </w:rPr>
        <w:t xml:space="preserve">Esimerkki 2.1513</w:t>
      </w:r>
    </w:p>
    <w:p>
      <w:r>
        <w:t xml:space="preserve">Annoin sille huoralle kenkää kuin olisin töissä Inglesissä.</w:t>
      </w:r>
    </w:p>
    <w:p>
      <w:r>
        <w:rPr>
          <w:b/>
        </w:rPr>
        <w:t xml:space="preserve">Tulos</w:t>
      </w:r>
    </w:p>
    <w:p>
      <w:r>
        <w:t xml:space="preserve">uros</w:t>
      </w:r>
    </w:p>
    <w:p>
      <w:r>
        <w:rPr>
          <w:b/>
        </w:rPr>
        <w:t xml:space="preserve">Esimerkki 2.1514</w:t>
      </w:r>
    </w:p>
    <w:p>
      <w:r>
        <w:t xml:space="preserve">&lt;user&gt; &lt;user&gt; olet kirjaimellisesti homo, istu alas, ämmä.</w:t>
      </w:r>
    </w:p>
    <w:p>
      <w:r>
        <w:rPr>
          <w:b/>
        </w:rPr>
        <w:t xml:space="preserve">Tulos</w:t>
      </w:r>
    </w:p>
    <w:p>
      <w:r>
        <w:t xml:space="preserve">homo</w:t>
      </w:r>
    </w:p>
    <w:p>
      <w:r>
        <w:rPr>
          <w:b/>
        </w:rPr>
        <w:t xml:space="preserve">Esimerkki 2.1515</w:t>
      </w:r>
    </w:p>
    <w:p>
      <w:r>
        <w:t xml:space="preserve">todellakin viittasi heihin pakisteina, senkin typerä kusipää.</w:t>
      </w:r>
    </w:p>
    <w:p>
      <w:r>
        <w:rPr>
          <w:b/>
        </w:rPr>
        <w:t xml:space="preserve">Tulos</w:t>
      </w:r>
    </w:p>
    <w:p>
      <w:r>
        <w:t xml:space="preserve">pakis</w:t>
      </w:r>
    </w:p>
    <w:p>
      <w:r>
        <w:rPr>
          <w:b/>
        </w:rPr>
        <w:t xml:space="preserve">Esimerkki 2.1516</w:t>
      </w:r>
    </w:p>
    <w:p>
      <w:r>
        <w:t xml:space="preserve">Tällaista paskaa ihmiset siis kutsuvat valkoisia, jotka seurustelevat aasialaisten kanssa, eikö huokaus?</w:t>
      </w:r>
    </w:p>
    <w:p>
      <w:r>
        <w:rPr>
          <w:b/>
        </w:rPr>
        <w:t xml:space="preserve">Tulos</w:t>
      </w:r>
    </w:p>
    <w:p>
      <w:r>
        <w:t xml:space="preserve">Paska</w:t>
      </w:r>
    </w:p>
    <w:p>
      <w:r>
        <w:rPr>
          <w:b/>
        </w:rPr>
        <w:t xml:space="preserve">Esimerkki 2.1517</w:t>
      </w:r>
    </w:p>
    <w:p>
      <w:r>
        <w:t xml:space="preserve">Nuo naiset vihaavat itseään, mutta he vihaavat vielä enemmän heteroita valkoisia trump magan miehiä. He vihaavat heitä vielä enemmän, koska he eivät voineet houkutella ja saada sellaista, joten he vahingoittavat itseään lävistyksillä jne.</w:t>
      </w:r>
    </w:p>
    <w:p>
      <w:r>
        <w:rPr>
          <w:b/>
        </w:rPr>
        <w:t xml:space="preserve">Tulos</w:t>
      </w:r>
    </w:p>
    <w:p>
      <w:r>
        <w:t xml:space="preserve">nuo naiset vihaavat itseään, mutta he vihaavat heteroita valkoisia trump magan miehiä vielä enemmän, he vihaavat heitä enemmän, koska he eivät voineet houkutella ja saada sellaista</w:t>
      </w:r>
    </w:p>
    <w:p>
      <w:r>
        <w:rPr>
          <w:b/>
        </w:rPr>
        <w:t xml:space="preserve">Esimerkki 2.1518</w:t>
      </w:r>
    </w:p>
    <w:p>
      <w:r>
        <w:t xml:space="preserve">bill the redneck myi lehmän ja nukahti sitten ennen kuin heräsi dieselmoottorin jyrinään.</w:t>
      </w:r>
    </w:p>
    <w:p>
      <w:r>
        <w:rPr>
          <w:b/>
        </w:rPr>
        <w:t xml:space="preserve">Tulos</w:t>
      </w:r>
    </w:p>
    <w:p>
      <w:r>
        <w:t xml:space="preserve">punaniska</w:t>
      </w:r>
    </w:p>
    <w:p>
      <w:r>
        <w:rPr>
          <w:b/>
        </w:rPr>
        <w:t xml:space="preserve">Esimerkki 2.1519</w:t>
      </w:r>
    </w:p>
    <w:p>
      <w:r>
        <w:t xml:space="preserve">muistopäivä muistakaa miksi me taistelimme, jotta valkoiset naiset voivat palvella mustia miehiä, jotka sitten paskovat ruokaa myöhemmin dmtbka</w:t>
      </w:r>
    </w:p>
    <w:p>
      <w:r>
        <w:rPr>
          <w:b/>
        </w:rPr>
        <w:t xml:space="preserve">Tulos</w:t>
      </w:r>
    </w:p>
    <w:p>
      <w:r>
        <w:t xml:space="preserve">muistopäivänä muistakaa, miksi taistelimme, jotta valkoiset naiset voivat palvella mustia miehiä, jotka sitten myöhemmin paskovat ruoan ulos.</w:t>
      </w:r>
    </w:p>
    <w:p>
      <w:r>
        <w:rPr>
          <w:b/>
        </w:rPr>
        <w:t xml:space="preserve">Esimerkki 2.1520</w:t>
      </w:r>
    </w:p>
    <w:p>
      <w:r>
        <w:t xml:space="preserve">Hän ei tule rakastamaan neekereitä, se on varmaa, että jos näkisin tuollaista paskaa, talloisin sen neekerin kuoliaaksi.</w:t>
      </w:r>
    </w:p>
    <w:p>
      <w:r>
        <w:rPr>
          <w:b/>
        </w:rPr>
        <w:t xml:space="preserve">Tulos</w:t>
      </w:r>
    </w:p>
    <w:p>
      <w:r>
        <w:t xml:space="preserve">ei tule rakastamaan neekereitä</w:t>
      </w:r>
    </w:p>
    <w:p>
      <w:r>
        <w:rPr>
          <w:b/>
        </w:rPr>
        <w:t xml:space="preserve">Esimerkki 2.1521</w:t>
      </w:r>
    </w:p>
    <w:p>
      <w:r>
        <w:t xml:space="preserve">muh armahdus ja paska tämä homo vetää paskaa perseestään, hän on varmaan epätoivoinen, että ihmiset tulevat hänen homoperseisiinsä marsseihinsa.</w:t>
      </w:r>
    </w:p>
    <w:p>
      <w:r>
        <w:rPr>
          <w:b/>
        </w:rPr>
        <w:t xml:space="preserve">Tulos</w:t>
      </w:r>
    </w:p>
    <w:p>
      <w:r>
        <w:t xml:space="preserve">homo</w:t>
      </w:r>
    </w:p>
    <w:p>
      <w:r>
        <w:rPr>
          <w:b/>
        </w:rPr>
        <w:t xml:space="preserve">Esimerkki 2.1522</w:t>
      </w:r>
    </w:p>
    <w:p>
      <w:r>
        <w:t xml:space="preserve">joten viisi papua ei saa sosiaaliturvaa.</w:t>
      </w:r>
    </w:p>
    <w:p>
      <w:r>
        <w:rPr>
          <w:b/>
        </w:rPr>
        <w:t xml:space="preserve">Tulos</w:t>
      </w:r>
    </w:p>
    <w:p>
      <w:r>
        <w:t xml:space="preserve">beaners</w:t>
      </w:r>
    </w:p>
    <w:p>
      <w:r>
        <w:rPr>
          <w:b/>
        </w:rPr>
        <w:t xml:space="preserve">Esimerkki 2.1523</w:t>
      </w:r>
    </w:p>
    <w:p>
      <w:r>
        <w:t xml:space="preserve">&lt;user&gt; des r jotkut ilkeät keitetyt roskat mustat dat ajoittain johtaa kosto ammuskelua valkoisten supremercists oppia miten pysyä vieraalla maalla kunnioittaa ua naapureita u r mutta pakolaisia</w:t>
      </w:r>
    </w:p>
    <w:p>
      <w:r>
        <w:rPr>
          <w:b/>
        </w:rPr>
        <w:t xml:space="preserve">Tulos</w:t>
      </w:r>
    </w:p>
    <w:p>
      <w:r>
        <w:t xml:space="preserve">ilkeä keitetty roskat mustat dat ajoittain</w:t>
      </w:r>
    </w:p>
    <w:p>
      <w:r>
        <w:rPr>
          <w:b/>
        </w:rPr>
        <w:t xml:space="preserve">Esimerkki 2.1524</w:t>
      </w:r>
    </w:p>
    <w:p>
      <w:r>
        <w:t xml:space="preserve">budweiser ei näe eroa valkoisen maahanmuuttajan adolphus buschin ja jihadistien, jotka tuhoaisivat amerikan, välillä minä näen eron boikotoi budbud</w:t>
      </w:r>
    </w:p>
    <w:p>
      <w:r>
        <w:rPr>
          <w:b/>
        </w:rPr>
        <w:t xml:space="preserve">Tulos</w:t>
      </w:r>
    </w:p>
    <w:p>
      <w:r>
        <w:t xml:space="preserve">budweiser ei näe eroa valkoisen maahanmuuttajan adolphus buschin ja jihadistien, jotka tuhoaisivat amerikan, välillä minä näen eron.</w:t>
      </w:r>
    </w:p>
    <w:p>
      <w:r>
        <w:rPr>
          <w:b/>
        </w:rPr>
        <w:t xml:space="preserve">Esimerkki 2.1525</w:t>
      </w:r>
    </w:p>
    <w:p>
      <w:r>
        <w:t xml:space="preserve">&lt;user&gt; haha kuvittele tykkäävä tj3 ympäristö teki vy ei homo jengi</w:t>
      </w:r>
    </w:p>
    <w:p>
      <w:r>
        <w:rPr>
          <w:b/>
        </w:rPr>
        <w:t xml:space="preserve">Tulos</w:t>
      </w:r>
    </w:p>
    <w:p>
      <w:r>
        <w:t xml:space="preserve">homo</w:t>
      </w:r>
    </w:p>
    <w:p>
      <w:r>
        <w:rPr>
          <w:b/>
        </w:rPr>
        <w:t xml:space="preserve">Esimerkki 2.1526</w:t>
      </w:r>
    </w:p>
    <w:p>
      <w:r>
        <w:t xml:space="preserve">Sarah Huckabe herjaa tuskin osaa lukea muistiinpanojaan ei osaa laittaa tekoripsiä ei osaa muotoilla kulmakarvojaan lausuu monia ääntelyjään kuin kadun neekeri tai Michelle øbama sen sijaan, että sanoisi hallinto, hän lisää sh-äänteen adminishtration.</w:t>
      </w:r>
    </w:p>
    <w:p>
      <w:r>
        <w:rPr>
          <w:b/>
        </w:rPr>
        <w:t xml:space="preserve">Tulos</w:t>
      </w:r>
    </w:p>
    <w:p>
      <w:r>
        <w:t xml:space="preserve">katunekru vai Michelle øbama</w:t>
      </w:r>
    </w:p>
    <w:p>
      <w:r>
        <w:rPr>
          <w:b/>
        </w:rPr>
        <w:t xml:space="preserve">Esimerkki 2.1527</w:t>
      </w:r>
    </w:p>
    <w:p>
      <w:r>
        <w:t xml:space="preserve">kaikki on teennäistä, kun olet tietämätön asuntovaunu roskaväki inspiroiva ✨</w:t>
      </w:r>
    </w:p>
    <w:p>
      <w:r>
        <w:rPr>
          <w:b/>
        </w:rPr>
        <w:t xml:space="preserve">Tulos</w:t>
      </w:r>
    </w:p>
    <w:p>
      <w:r>
        <w:t xml:space="preserve">tietämätön asuntovaunu roskaväki</w:t>
      </w:r>
    </w:p>
    <w:p>
      <w:r>
        <w:rPr>
          <w:b/>
        </w:rPr>
        <w:t xml:space="preserve">Esimerkki 2.1528</w:t>
      </w:r>
    </w:p>
    <w:p>
      <w:r>
        <w:t xml:space="preserve">Katsokaa näitä kolarinukkeja, joilla on nuo retardoidut mustat teffelinkuutiot...</w:t>
      </w:r>
    </w:p>
    <w:p>
      <w:r>
        <w:rPr>
          <w:b/>
        </w:rPr>
        <w:t xml:space="preserve">Tulos</w:t>
      </w:r>
    </w:p>
    <w:p>
      <w:r>
        <w:t xml:space="preserve">jälkeenjäänyt</w:t>
      </w:r>
    </w:p>
    <w:p>
      <w:r>
        <w:rPr>
          <w:b/>
        </w:rPr>
        <w:t xml:space="preserve">Esimerkki 2.1529</w:t>
      </w:r>
    </w:p>
    <w:p>
      <w:r>
        <w:t xml:space="preserve">kuka me pedospic ei voi poikasi lelu puhua itsestään heikko homot itkevät johdon coz feelz miten &lt;user&gt; menossa btw</w:t>
      </w:r>
    </w:p>
    <w:p>
      <w:r>
        <w:rPr>
          <w:b/>
        </w:rPr>
        <w:t xml:space="preserve">Tulos</w:t>
      </w:r>
    </w:p>
    <w:p>
      <w:r>
        <w:t xml:space="preserve">Kuka me pedospic ei voi poikasi lelu puhua itsestään heikko homot itkevät johdon coz feelz</w:t>
      </w:r>
    </w:p>
    <w:p>
      <w:r>
        <w:rPr>
          <w:b/>
        </w:rPr>
        <w:t xml:space="preserve">Esimerkki 2.1530</w:t>
      </w:r>
    </w:p>
    <w:p>
      <w:r>
        <w:t xml:space="preserve">Kuka juhlii? Haluan olla ghetto tänään...</w:t>
      </w:r>
    </w:p>
    <w:p>
      <w:r>
        <w:rPr>
          <w:b/>
        </w:rPr>
        <w:t xml:space="preserve">Tulos</w:t>
      </w:r>
    </w:p>
    <w:p>
      <w:r>
        <w:t xml:space="preserve">ghetto</w:t>
      </w:r>
    </w:p>
    <w:p>
      <w:r>
        <w:rPr>
          <w:b/>
        </w:rPr>
        <w:t xml:space="preserve">Esimerkki 2.1531</w:t>
      </w:r>
    </w:p>
    <w:p>
      <w:r>
        <w:t xml:space="preserve">Tämä valkoinen poika on vitun narkkari, -</w:t>
      </w:r>
    </w:p>
    <w:p>
      <w:r>
        <w:rPr>
          <w:b/>
        </w:rPr>
        <w:t xml:space="preserve">Tulos</w:t>
      </w:r>
    </w:p>
    <w:p>
      <w:r>
        <w:t xml:space="preserve">valkoinen poika</w:t>
      </w:r>
    </w:p>
    <w:p>
      <w:r>
        <w:rPr>
          <w:b/>
        </w:rPr>
        <w:t xml:space="preserve">Esimerkki 2.1532</w:t>
      </w:r>
    </w:p>
    <w:p>
      <w:r>
        <w:t xml:space="preserve">elämä neekerin &lt;luku&gt; iq-säännön alaisuudessa</w:t>
      </w:r>
    </w:p>
    <w:p>
      <w:r>
        <w:rPr>
          <w:b/>
        </w:rPr>
        <w:t xml:space="preserve">Tulos</w:t>
      </w:r>
    </w:p>
    <w:p>
      <w:r>
        <w:t xml:space="preserve">neekeri &lt;luku&gt; iq</w:t>
      </w:r>
    </w:p>
    <w:p>
      <w:r>
        <w:rPr>
          <w:b/>
        </w:rPr>
        <w:t xml:space="preserve">Esimerkki 2.1533</w:t>
      </w:r>
    </w:p>
    <w:p>
      <w:r>
        <w:t xml:space="preserve">Yritäpä kertoa niille pienituloisille vammaisille valkoihoisille, jotka ovat menettäneet asuntonsa, koska maahanmuuttajat ovat vieneet sosiaaliset asunnot, niille, jotka pelkäävät liikaa kävelläkseen kaduilla, että he hyötyvät islamista, mikä valehtelija!</w:t>
      </w:r>
    </w:p>
    <w:p>
      <w:r>
        <w:rPr>
          <w:b/>
        </w:rPr>
        <w:t xml:space="preserve">Tulos</w:t>
      </w:r>
    </w:p>
    <w:p>
      <w:r>
        <w:t xml:space="preserve">niille pienituloisille vammaisille valkoihoisille, jotka ovat menettäneet asuntonsa, koska maahanmuuttajat ovat vieneet sosiaalisen asuntotuotannon.</w:t>
      </w:r>
    </w:p>
    <w:p>
      <w:r>
        <w:rPr>
          <w:b/>
        </w:rPr>
        <w:t xml:space="preserve">Esimerkki 2.1534</w:t>
      </w:r>
    </w:p>
    <w:p>
      <w:r>
        <w:t xml:space="preserve">&lt;user&gt; kuvittele u sängyssä eatin sum talenti n valkoinen ämmä jus tulla n ampuu u olisin pissed olen iloinen oikeudenkäynti oli niin nopea lmfao</w:t>
      </w:r>
    </w:p>
    <w:p>
      <w:r>
        <w:rPr>
          <w:b/>
        </w:rPr>
        <w:t xml:space="preserve">Tulos</w:t>
      </w:r>
    </w:p>
    <w:p>
      <w:r>
        <w:t xml:space="preserve">valkoinen ämmä</w:t>
      </w:r>
    </w:p>
    <w:p>
      <w:r>
        <w:rPr>
          <w:b/>
        </w:rPr>
        <w:t xml:space="preserve">Esimerkki 2.1535</w:t>
      </w:r>
    </w:p>
    <w:p>
      <w:r>
        <w:t xml:space="preserve">&lt;user&gt; &lt;user&gt; olet hiekkaneekerin ystävä 🤮 😂</w:t>
      </w:r>
    </w:p>
    <w:p>
      <w:r>
        <w:rPr>
          <w:b/>
        </w:rPr>
        <w:t xml:space="preserve">Tulos</w:t>
      </w:r>
    </w:p>
    <w:p>
      <w:r>
        <w:t xml:space="preserve">olet hiekkaneekerin rakastaja...</w:t>
      </w:r>
    </w:p>
    <w:p>
      <w:r>
        <w:rPr>
          <w:b/>
        </w:rPr>
        <w:t xml:space="preserve">Esimerkki 2.1536</w:t>
      </w:r>
    </w:p>
    <w:p>
      <w:r>
        <w:t xml:space="preserve">Kerro minulle vielä kerran, miksi pronssimitalisti muzzy sai tämän kunnian valkoisen etuoikeuden...</w:t>
      </w:r>
    </w:p>
    <w:p>
      <w:r>
        <w:rPr>
          <w:b/>
        </w:rPr>
        <w:t xml:space="preserve">Tulos</w:t>
      </w:r>
    </w:p>
    <w:p>
      <w:r>
        <w:t xml:space="preserve">muzzy</w:t>
      </w:r>
    </w:p>
    <w:p>
      <w:r>
        <w:rPr>
          <w:b/>
        </w:rPr>
        <w:t xml:space="preserve">Esimerkki 2.1537</w:t>
      </w:r>
    </w:p>
    <w:p>
      <w:r>
        <w:t xml:space="preserve">&lt;user&gt; pikku ämmä pääsi helpolla...</w:t>
      </w:r>
    </w:p>
    <w:p>
      <w:r>
        <w:rPr>
          <w:b/>
        </w:rPr>
        <w:t xml:space="preserve">Tulos</w:t>
      </w:r>
    </w:p>
    <w:p>
      <w:r>
        <w:t xml:space="preserve">pikku ämmä sai</w:t>
      </w:r>
    </w:p>
    <w:p>
      <w:r>
        <w:rPr>
          <w:b/>
        </w:rPr>
        <w:t xml:space="preserve">Esimerkki 2.1538</w:t>
      </w:r>
    </w:p>
    <w:p>
      <w:r>
        <w:t xml:space="preserve">&lt;käyttäjä&gt; &lt;käyttäjä&gt; tarkistakaa ystävällisesti ne 😂 ne on pakistanilaisia ei voi viedä mitään parempaa kuin jihadistiterroristit 😄 kerjäläiset</w:t>
      </w:r>
    </w:p>
    <w:p>
      <w:r>
        <w:rPr>
          <w:b/>
        </w:rPr>
        <w:t xml:space="preserve">Tulos</w:t>
      </w:r>
    </w:p>
    <w:p>
      <w:r>
        <w:t xml:space="preserve">ystävällisesti tarkistaa ne 😂 he ovat pakistanilaisia ei voi viedä mitään parempaa kuin jihadistiterroristit</w:t>
      </w:r>
    </w:p>
    <w:p>
      <w:r>
        <w:rPr>
          <w:b/>
        </w:rPr>
        <w:t xml:space="preserve">Esimerkki 2.1539</w:t>
      </w:r>
    </w:p>
    <w:p>
      <w:r>
        <w:t xml:space="preserve">liberaalin logiikan mukaan valkoista, ruskeaa, punaista tai keltaista henkilöä ei voi laittaa kaupunkikehityksen johtoon, koska he eivät ole päteviä tietämään, mitä ghetto tarvitsee, jos musta henkilö laitetaan kaupunkikehityksen johtoon, se on rasistista.</w:t>
      </w:r>
    </w:p>
    <w:p>
      <w:r>
        <w:rPr>
          <w:b/>
        </w:rPr>
        <w:t xml:space="preserve">Tulos</w:t>
      </w:r>
    </w:p>
    <w:p>
      <w:r>
        <w:t xml:space="preserve">valkoista, ruskeaa, punaista tai keltaista ihonväriä ei voi asettaa kaupunkikehityksestä vastaavaksi, koska he eivät ole päteviä tietämään, mitä ghetto tarvitsee.</w:t>
      </w:r>
    </w:p>
    <w:p>
      <w:r>
        <w:rPr>
          <w:b/>
        </w:rPr>
        <w:t xml:space="preserve">Esimerkki 2.1540</w:t>
      </w:r>
    </w:p>
    <w:p>
      <w:r>
        <w:t xml:space="preserve">Jasmine twiittasi tälle miehelle töitä ja sai silti twiitata ja sanoin Drew Breesille, että pyydän anteeksi neekeriperseesi anteeksi, ja sain poistua käytöstä &lt;luku&gt; tuntia</w:t>
      </w:r>
    </w:p>
    <w:p>
      <w:r>
        <w:rPr>
          <w:b/>
        </w:rPr>
        <w:t xml:space="preserve">Tulos</w:t>
      </w:r>
    </w:p>
    <w:p>
      <w:r>
        <w:t xml:space="preserve">neekeri</w:t>
      </w:r>
    </w:p>
    <w:p>
      <w:r>
        <w:rPr>
          <w:b/>
        </w:rPr>
        <w:t xml:space="preserve">Esimerkki 2.1541</w:t>
      </w:r>
    </w:p>
    <w:p>
      <w:r>
        <w:t xml:space="preserve">tuon muutamia vuohia ne ovat todella hyviä pitämään ruohoa alhaalla pelastin ne moslimien raiskaukselta ne ovat minulle velkaa</w:t>
      </w:r>
    </w:p>
    <w:p>
      <w:r>
        <w:rPr>
          <w:b/>
        </w:rPr>
        <w:t xml:space="preserve">Tulos</w:t>
      </w:r>
    </w:p>
    <w:p>
      <w:r>
        <w:t xml:space="preserve">tuon joitakin vuohia</w:t>
      </w:r>
    </w:p>
    <w:p>
      <w:r>
        <w:rPr>
          <w:b/>
        </w:rPr>
        <w:t xml:space="preserve">Esimerkki 2.1542</w:t>
      </w:r>
    </w:p>
    <w:p>
      <w:r>
        <w:t xml:space="preserve">ei keskustelua trumppien amnestia tuki yli r the_donald tietysti siellä on &lt;luku&gt; perustuu neekeri viestejä ja tämä laukaisee vasemmistolaiset viestit</w:t>
      </w:r>
    </w:p>
    <w:p>
      <w:r>
        <w:rPr>
          <w:b/>
        </w:rPr>
        <w:t xml:space="preserve">Tulos</w:t>
      </w:r>
    </w:p>
    <w:p>
      <w:r>
        <w:t xml:space="preserve">neekeri viestit</w:t>
      </w:r>
    </w:p>
    <w:p>
      <w:r>
        <w:rPr>
          <w:b/>
        </w:rPr>
        <w:t xml:space="preserve">Esimerkki 2.1543</w:t>
      </w:r>
    </w:p>
    <w:p>
      <w:r>
        <w:t xml:space="preserve">vittu pois New Orleansista ei ole mitään muuta kuin neekereitä, hinttejä, neekerihinttejä, transuja, friikkejä ja lisää vitun neekereitä.</w:t>
      </w:r>
    </w:p>
    <w:p>
      <w:r>
        <w:rPr>
          <w:b/>
        </w:rPr>
        <w:t xml:space="preserve">Tulos</w:t>
      </w:r>
    </w:p>
    <w:p>
      <w:r>
        <w:t xml:space="preserve">neekerit homot neekerihomot transut transut</w:t>
      </w:r>
    </w:p>
    <w:p>
      <w:r>
        <w:rPr>
          <w:b/>
        </w:rPr>
        <w:t xml:space="preserve">Esimerkki 2.1544</w:t>
      </w:r>
    </w:p>
    <w:p>
      <w:r>
        <w:t xml:space="preserve">Ranska on mennyttä voisi yhtä hyvin jättää heidät huomiotta he antavat mozzien tappaa sarvikuonon näki sarven tietämättä siitä edes mitään kaikki naiset raiskataan jopa poliisit raiskataan kukaan ei tee mitään</w:t>
      </w:r>
    </w:p>
    <w:p>
      <w:r>
        <w:rPr>
          <w:b/>
        </w:rPr>
        <w:t xml:space="preserve">Tulos</w:t>
      </w:r>
    </w:p>
    <w:p>
      <w:r>
        <w:t xml:space="preserve">antaa mozzien tappaa sarvikuonon</w:t>
      </w:r>
    </w:p>
    <w:p>
      <w:r>
        <w:rPr>
          <w:b/>
        </w:rPr>
        <w:t xml:space="preserve">Esimerkki 2.1545</w:t>
      </w:r>
    </w:p>
    <w:p>
      <w:r>
        <w:t xml:space="preserve">palvoa kaikkivaltias jalka homo palvoa master oz86 skype</w:t>
      </w:r>
    </w:p>
    <w:p>
      <w:r>
        <w:rPr>
          <w:b/>
        </w:rPr>
        <w:t xml:space="preserve">Tulos</w:t>
      </w:r>
    </w:p>
    <w:p>
      <w:r>
        <w:t xml:space="preserve">homo</w:t>
      </w:r>
    </w:p>
    <w:p>
      <w:r>
        <w:rPr>
          <w:b/>
        </w:rPr>
        <w:t xml:space="preserve">Esimerkki 2.1546</w:t>
      </w:r>
    </w:p>
    <w:p>
      <w:r>
        <w:t xml:space="preserve">kun tajuat, että uhraustasi käytetään perustelemaan homojen naimisiinmenoa ausfam-anaaliavioliiton ssm:llä.</w:t>
      </w:r>
    </w:p>
    <w:p>
      <w:r>
        <w:rPr>
          <w:b/>
        </w:rPr>
        <w:t xml:space="preserve">Tulos</w:t>
      </w:r>
    </w:p>
    <w:p>
      <w:r>
        <w:t xml:space="preserve">uhrausta käytetään oikeuttamaan homojen naimisiinmeno -</w:t>
      </w:r>
    </w:p>
    <w:p>
      <w:r>
        <w:rPr>
          <w:b/>
        </w:rPr>
        <w:t xml:space="preserve">Esimerkki 2.1547</w:t>
      </w:r>
    </w:p>
    <w:p>
      <w:r>
        <w:t xml:space="preserve">tarvitsemme internointileirejä laittomille, jotka tunkeutuvat maahan, ja väärennettyjä pakolaisia, kun heidän tapauksiaan käsitellään, älkää koskaan antako kriisin mennä hukkaan savethechildren</w:t>
      </w:r>
    </w:p>
    <w:p>
      <w:r>
        <w:rPr>
          <w:b/>
        </w:rPr>
        <w:t xml:space="preserve">Tulos</w:t>
      </w:r>
    </w:p>
    <w:p>
      <w:r>
        <w:t xml:space="preserve">tarvitsemme internointileirejä maahan tunkeutuville laittomille maahanmuuttajille ja väärennettyjä pakolaisia, kun heidän tapauksiaan käsitellään, ei koskaan anneta kriisin mennä hukkaan.</w:t>
      </w:r>
    </w:p>
    <w:p>
      <w:r>
        <w:rPr>
          <w:b/>
        </w:rPr>
        <w:t xml:space="preserve">Esimerkki 2.1548</w:t>
      </w:r>
    </w:p>
    <w:p>
      <w:r>
        <w:t xml:space="preserve">dyykit näyttävät kirjaimellisesti tältä 😏 😏 aina 😏 😏 😏 heidän ilmeensä ei vain muutu yhtään</w:t>
      </w:r>
    </w:p>
    <w:p>
      <w:r>
        <w:rPr>
          <w:b/>
        </w:rPr>
        <w:t xml:space="preserve">Tulos</w:t>
      </w:r>
    </w:p>
    <w:p>
      <w:r>
        <w:t xml:space="preserve">dykes kirjaimellisesti näyttää tältä</w:t>
      </w:r>
    </w:p>
    <w:p>
      <w:r>
        <w:rPr>
          <w:b/>
        </w:rPr>
        <w:t xml:space="preserve">Esimerkki 2.1549</w:t>
      </w:r>
    </w:p>
    <w:p>
      <w:r>
        <w:t xml:space="preserve">makro vasemmisto saa kiusata mustat muslimit ja uhriryhmät oikeisto ei saa kiusata vasemmisto reaktiona &lt;luku&gt; itseään kiusataan teeskentelevät olevansa vapaustaistelijoita niiden puolella, jotka kiusaavat heitä ja hyökkäävät konservatiivien kimppuun, jotka puolustavat itseään, samalla kun syyttävät heitä kiusaajiksi.</w:t>
      </w:r>
    </w:p>
    <w:p>
      <w:r>
        <w:rPr>
          <w:b/>
        </w:rPr>
        <w:t xml:space="preserve">Tulos</w:t>
      </w:r>
    </w:p>
    <w:p>
      <w:r>
        <w:t xml:space="preserve">mustat muslimit</w:t>
      </w:r>
    </w:p>
    <w:p>
      <w:r>
        <w:rPr>
          <w:b/>
        </w:rPr>
        <w:t xml:space="preserve">Esimerkki 2.1550</w:t>
      </w:r>
    </w:p>
    <w:p>
      <w:r>
        <w:t xml:space="preserve">&lt;user&gt; mutta se, että joku singh kommentoi pyyhepäästä kansallisessa tv:ssä, on aivan toista luokkaa.</w:t>
      </w:r>
    </w:p>
    <w:p>
      <w:r>
        <w:rPr>
          <w:b/>
        </w:rPr>
        <w:t xml:space="preserve">Tulos</w:t>
      </w:r>
    </w:p>
    <w:p>
      <w:r>
        <w:t xml:space="preserve">pyyhepää</w:t>
      </w:r>
    </w:p>
    <w:p>
      <w:r>
        <w:rPr>
          <w:b/>
        </w:rPr>
        <w:t xml:space="preserve">Esimerkki 2.1551</w:t>
      </w:r>
    </w:p>
    <w:p>
      <w:r>
        <w:t xml:space="preserve">fobia ei ole vain pelkoa, vaan irrationaalista pelkoa, vaikka on ihmisiä, jotka todella pelkäävät islamia, heidän pelkonsa on täysin rationaalinen ja oikeutettu, ja se on se, että ihmiset pitävät islamia vastenmielisenä, inhottavana, väkivaltaisena ja törkeänä.</w:t>
      </w:r>
    </w:p>
    <w:p>
      <w:r>
        <w:rPr>
          <w:b/>
        </w:rPr>
        <w:t xml:space="preserve">Tulos</w:t>
      </w:r>
    </w:p>
    <w:p>
      <w:r>
        <w:t xml:space="preserve">ihmiset pitävät islamia vastenmielisenä, inhottavana, väkivaltaisena ja törkeänä.</w:t>
      </w:r>
    </w:p>
    <w:p>
      <w:r>
        <w:rPr>
          <w:b/>
        </w:rPr>
        <w:t xml:space="preserve">Esimerkki 2.1552</w:t>
      </w:r>
    </w:p>
    <w:p>
      <w:r>
        <w:t xml:space="preserve">&lt;user&gt; &lt;user&gt; ei-juutalainen kertoo juutalaisille, ettei antisemitismiä ole olemassakaan, ffs, ryhdistäydy.</w:t>
      </w:r>
    </w:p>
    <w:p>
      <w:r>
        <w:rPr>
          <w:b/>
        </w:rPr>
        <w:t xml:space="preserve">Tulos</w:t>
      </w:r>
    </w:p>
    <w:p>
      <w:r>
        <w:t xml:space="preserve">ei-juutalainen kertoo juutalaisille, ettei antisemitismiä ole olemassakaan.</w:t>
      </w:r>
    </w:p>
    <w:p>
      <w:r>
        <w:rPr>
          <w:b/>
        </w:rPr>
        <w:t xml:space="preserve">Esimerkki 2.1553</w:t>
      </w:r>
    </w:p>
    <w:p>
      <w:r>
        <w:t xml:space="preserve">lol joo en aio antaa sinulle nimeäni ja kuvaani hintti en ole tyhmä järjestä se ja tulen paikalle ei mitään temppuja vain hakkaa kehän sisällä</w:t>
      </w:r>
    </w:p>
    <w:p>
      <w:r>
        <w:rPr>
          <w:b/>
        </w:rPr>
        <w:t xml:space="preserve">Tulos</w:t>
      </w:r>
    </w:p>
    <w:p>
      <w:r>
        <w:t xml:space="preserve">homo</w:t>
      </w:r>
    </w:p>
    <w:p>
      <w:r>
        <w:rPr>
          <w:b/>
        </w:rPr>
        <w:t xml:space="preserve">Esimerkki 2.1554</w:t>
      </w:r>
    </w:p>
    <w:p>
      <w:r>
        <w:t xml:space="preserve">&lt;user&gt; vihaan sinua tämän takia</w:t>
      </w:r>
    </w:p>
    <w:p>
      <w:r>
        <w:rPr>
          <w:b/>
        </w:rPr>
        <w:t xml:space="preserve">Tulos</w:t>
      </w:r>
    </w:p>
    <w:p>
      <w:r>
        <w:t xml:space="preserve">vihaan sinua</w:t>
      </w:r>
    </w:p>
    <w:p>
      <w:r>
        <w:rPr>
          <w:b/>
        </w:rPr>
        <w:t xml:space="preserve">Esimerkki 2.1555</w:t>
      </w:r>
    </w:p>
    <w:p>
      <w:r>
        <w:t xml:space="preserve">toivotaan, että joku hikinen, vitun karvainen sisäsiittoinen arabi raiskaa Teresa Mayn perseeseen ja murtaa hänen nenänsä.</w:t>
      </w:r>
    </w:p>
    <w:p>
      <w:r>
        <w:rPr>
          <w:b/>
        </w:rPr>
        <w:t xml:space="preserve">Tulos</w:t>
      </w:r>
    </w:p>
    <w:p>
      <w:r>
        <w:t xml:space="preserve">teresa may saa perseen raiskatuksi</w:t>
      </w:r>
    </w:p>
    <w:p>
      <w:r>
        <w:rPr>
          <w:b/>
        </w:rPr>
        <w:t xml:space="preserve">Esimerkki 2.1556</w:t>
      </w:r>
    </w:p>
    <w:p>
      <w:r>
        <w:t xml:space="preserve">kuinka monta neekeriä vaimollasi on</w:t>
      </w:r>
    </w:p>
    <w:p>
      <w:r>
        <w:rPr>
          <w:b/>
        </w:rPr>
        <w:t xml:space="preserve">Tulos</w:t>
      </w:r>
    </w:p>
    <w:p>
      <w:r>
        <w:t xml:space="preserve">kuinka monta neekeriä</w:t>
      </w:r>
    </w:p>
    <w:p>
      <w:r>
        <w:rPr>
          <w:b/>
        </w:rPr>
        <w:t xml:space="preserve">Esimerkki 2.1557</w:t>
      </w:r>
    </w:p>
    <w:p>
      <w:r>
        <w:t xml:space="preserve">&lt;käyttäjä&gt; saako kameliprinssi tuoda mukanaan luusahansa?</w:t>
      </w:r>
    </w:p>
    <w:p>
      <w:r>
        <w:rPr>
          <w:b/>
        </w:rPr>
        <w:t xml:space="preserve">Tulos</w:t>
      </w:r>
    </w:p>
    <w:p>
      <w:r>
        <w:t xml:space="preserve">kameli jockey prinssi</w:t>
      </w:r>
    </w:p>
    <w:p>
      <w:r>
        <w:rPr>
          <w:b/>
        </w:rPr>
        <w:t xml:space="preserve">Esimerkki 2.1558</w:t>
      </w:r>
    </w:p>
    <w:p>
      <w:r>
        <w:t xml:space="preserve">newright yrittää todistaa rasisteille, että trump ei ole yksi niistä, jotka tekevät juuri sitä, mitä ei-valkoiset haluavat, ei niinkään ei-valkoiset vaan pelkurimaiset, syyllisyydentunteen riivaamat valkoiset ämmät, jotka haluavat epätoivoisesti näyttää, kuinka rasistisia he eivät ole.</w:t>
      </w:r>
    </w:p>
    <w:p>
      <w:r>
        <w:rPr>
          <w:b/>
        </w:rPr>
        <w:t xml:space="preserve">Tulos</w:t>
      </w:r>
    </w:p>
    <w:p>
      <w:r>
        <w:t xml:space="preserve">hyveellisyyttä osoittavia pelkurimaisia syyllisyydentunteita tuntevia valkoisia narttuja -</w:t>
      </w:r>
    </w:p>
    <w:p>
      <w:r>
        <w:rPr>
          <w:b/>
        </w:rPr>
        <w:t xml:space="preserve">Esimerkki 2.1559</w:t>
      </w:r>
    </w:p>
    <w:p>
      <w:r>
        <w:t xml:space="preserve">&lt;user&gt; hei hei hei hei hei kävin cy messuilla ja minun vietnamilainen on parempi ongelma on, että hän ' white washed af lmao</w:t>
      </w:r>
    </w:p>
    <w:p>
      <w:r>
        <w:rPr>
          <w:b/>
        </w:rPr>
        <w:t xml:space="preserve">Tulos</w:t>
      </w:r>
    </w:p>
    <w:p>
      <w:r>
        <w:t xml:space="preserve">Kävin cy fair ja minun vietnam on parempi ongelma on, että hän ' white washed af</w:t>
      </w:r>
    </w:p>
    <w:p>
      <w:r>
        <w:rPr>
          <w:b/>
        </w:rPr>
        <w:t xml:space="preserve">Esimerkki 2.1560</w:t>
      </w:r>
    </w:p>
    <w:p>
      <w:r>
        <w:t xml:space="preserve">&lt;käyttäjä&gt; &lt;käyttäjä&gt; näille nuorille homoille pitää opettaa i s2 g</w:t>
      </w:r>
    </w:p>
    <w:p>
      <w:r>
        <w:rPr>
          <w:b/>
        </w:rPr>
        <w:t xml:space="preserve">Tulos</w:t>
      </w:r>
    </w:p>
    <w:p>
      <w:r>
        <w:t xml:space="preserve">homos</w:t>
      </w:r>
    </w:p>
    <w:p>
      <w:r>
        <w:rPr>
          <w:b/>
        </w:rPr>
        <w:t xml:space="preserve">Esimerkki 2.1561</w:t>
      </w:r>
    </w:p>
    <w:p>
      <w:r>
        <w:t xml:space="preserve">hahahaha, että papu rullattu mailin alle &lt;luku&gt; minuuttia hän oli niin sekaisin hyvä asia heillä oli aed taco bell kadun varrella</w:t>
      </w:r>
    </w:p>
    <w:p>
      <w:r>
        <w:rPr>
          <w:b/>
        </w:rPr>
        <w:t xml:space="preserve">Tulos</w:t>
      </w:r>
    </w:p>
    <w:p>
      <w:r>
        <w:t xml:space="preserve">beaner</w:t>
      </w:r>
    </w:p>
    <w:p>
      <w:r>
        <w:rPr>
          <w:b/>
        </w:rPr>
        <w:t xml:space="preserve">Esimerkki 2.1562</w:t>
      </w:r>
    </w:p>
    <w:p>
      <w:r>
        <w:t xml:space="preserve">protip kun neekeri sanoo mah dude et ole hänen dude</w:t>
      </w:r>
    </w:p>
    <w:p>
      <w:r>
        <w:rPr>
          <w:b/>
        </w:rPr>
        <w:t xml:space="preserve">Tulos</w:t>
      </w:r>
    </w:p>
    <w:p>
      <w:r>
        <w:t xml:space="preserve">neekeri</w:t>
      </w:r>
    </w:p>
    <w:p>
      <w:r>
        <w:rPr>
          <w:b/>
        </w:rPr>
        <w:t xml:space="preserve">Esimerkki 2.1563</w:t>
      </w:r>
    </w:p>
    <w:p>
      <w:r>
        <w:t xml:space="preserve">Näin uhriluettelossa pari Baumia ja Steinia, mutta siinä kaikki. Onko teillä lisää tietoa? Luulin, että koulu oli puoliksi espanjalainen.</w:t>
      </w:r>
    </w:p>
    <w:p>
      <w:r>
        <w:rPr>
          <w:b/>
        </w:rPr>
        <w:t xml:space="preserve">Tulos</w:t>
      </w:r>
    </w:p>
    <w:p>
      <w:r>
        <w:t xml:space="preserve">puoliksi espanjalainen</w:t>
      </w:r>
    </w:p>
    <w:p>
      <w:r>
        <w:rPr>
          <w:b/>
        </w:rPr>
        <w:t xml:space="preserve">Esimerkki 2.1564</w:t>
      </w:r>
    </w:p>
    <w:p>
      <w:r>
        <w:t xml:space="preserve">Omenat ja appelsiinit sanoit pitäväsi pakista ja rakastavasi neekeriä etkä sitä, että katsoit mielelläsi heidän ohjelmaansa tekopyhyyttä.</w:t>
      </w:r>
    </w:p>
    <w:p>
      <w:r>
        <w:rPr>
          <w:b/>
        </w:rPr>
        <w:t xml:space="preserve">Tulos</w:t>
      </w:r>
    </w:p>
    <w:p>
      <w:r>
        <w:t xml:space="preserve">paki ja rakasti neekeriä</w:t>
      </w:r>
    </w:p>
    <w:p>
      <w:r>
        <w:rPr>
          <w:b/>
        </w:rPr>
        <w:t xml:space="preserve">Esimerkki 2.1565</w:t>
      </w:r>
    </w:p>
    <w:p>
      <w:r>
        <w:t xml:space="preserve">hoe alkaen &lt;numero&gt; hän salaperäinen</w:t>
      </w:r>
    </w:p>
    <w:p>
      <w:r>
        <w:rPr>
          <w:b/>
        </w:rPr>
        <w:t xml:space="preserve">Tulos</w:t>
      </w:r>
    </w:p>
    <w:p>
      <w:r>
        <w:t xml:space="preserve">uros</w:t>
      </w:r>
    </w:p>
    <w:p>
      <w:r>
        <w:rPr>
          <w:b/>
        </w:rPr>
        <w:t xml:space="preserve">Esimerkki 2.1566</w:t>
      </w:r>
    </w:p>
    <w:p>
      <w:r>
        <w:t xml:space="preserve">neekeri Stephen Lawrence olisi yhä elossa, jos hänen perheensä olisi pysynyt omassa maassaan eikä tullut Britanniaan elämään rikollista elämää ja hakemaan etuuksia.</w:t>
      </w:r>
    </w:p>
    <w:p>
      <w:r>
        <w:rPr>
          <w:b/>
        </w:rPr>
        <w:t xml:space="preserve">Tulos</w:t>
      </w:r>
    </w:p>
    <w:p>
      <w:r>
        <w:t xml:space="preserve">negro</w:t>
      </w:r>
    </w:p>
    <w:p>
      <w:r>
        <w:rPr>
          <w:b/>
        </w:rPr>
        <w:t xml:space="preserve">Esimerkki 2.1567</w:t>
      </w:r>
    </w:p>
    <w:p>
      <w:r>
        <w:t xml:space="preserve">hemmetti zidane ei luota belgialainen lutka enää ole</w:t>
      </w:r>
    </w:p>
    <w:p>
      <w:r>
        <w:rPr>
          <w:b/>
        </w:rPr>
        <w:t xml:space="preserve">Tulos</w:t>
      </w:r>
    </w:p>
    <w:p>
      <w:r>
        <w:t xml:space="preserve">belgialainen lutka</w:t>
      </w:r>
    </w:p>
    <w:p>
      <w:r>
        <w:rPr>
          <w:b/>
        </w:rPr>
        <w:t xml:space="preserve">Esimerkki 2.1568</w:t>
      </w:r>
    </w:p>
    <w:p>
      <w:r>
        <w:t xml:space="preserve">ylpeät pojat ja natsit kulkevat käsi kädessä älkää koskaan antako ylpeän pojan kertoa, etteivät he ole &lt;luku&gt; fasisteja ja &lt;luku&gt; natsien ystäviä.</w:t>
      </w:r>
    </w:p>
    <w:p>
      <w:r>
        <w:rPr>
          <w:b/>
        </w:rPr>
        <w:t xml:space="preserve">Tulos</w:t>
      </w:r>
    </w:p>
    <w:p>
      <w:r>
        <w:t xml:space="preserve">ylpeät pojat ja natsit kulkevat käsi kädessä.</w:t>
      </w:r>
    </w:p>
    <w:p>
      <w:r>
        <w:rPr>
          <w:b/>
        </w:rPr>
        <w:t xml:space="preserve">Esimerkki 2.1569</w:t>
      </w:r>
    </w:p>
    <w:p>
      <w:r>
        <w:t xml:space="preserve">ei voi olla paha ämmä ja varpaat ei ole kunnossa se ei vain toimi</w:t>
      </w:r>
    </w:p>
    <w:p>
      <w:r>
        <w:rPr>
          <w:b/>
        </w:rPr>
        <w:t xml:space="preserve">Tulos</w:t>
      </w:r>
    </w:p>
    <w:p>
      <w:r>
        <w:t xml:space="preserve">paha narttu</w:t>
      </w:r>
    </w:p>
    <w:p>
      <w:r>
        <w:rPr>
          <w:b/>
        </w:rPr>
        <w:t xml:space="preserve">Esimerkki 2.1570</w:t>
      </w:r>
    </w:p>
    <w:p>
      <w:r>
        <w:t xml:space="preserve">you bitch niggas actin hard you remind me of sum dykes 😬 🤣</w:t>
      </w:r>
    </w:p>
    <w:p>
      <w:r>
        <w:rPr>
          <w:b/>
        </w:rPr>
        <w:t xml:space="preserve">Tulos</w:t>
      </w:r>
    </w:p>
    <w:p>
      <w:r>
        <w:t xml:space="preserve">te ämmä neekerit</w:t>
      </w:r>
    </w:p>
    <w:p>
      <w:r>
        <w:rPr>
          <w:b/>
        </w:rPr>
        <w:t xml:space="preserve">Esimerkki 2.1571</w:t>
      </w:r>
    </w:p>
    <w:p>
      <w:r>
        <w:t xml:space="preserve">&lt;user&gt; &lt;user&gt; naiset siepataan raiskataan sitten väkisin käännytetään uhkauksia heidän koko perheensä jos et tiedä syvyys saastan islamilaisen opin säälin sinua joku lähellä kokea ottaen huomioon amerikan liian muuttumassa sympatiseeraa mahdollistaa radikalisoitumisen.</w:t>
      </w:r>
    </w:p>
    <w:p>
      <w:r>
        <w:rPr>
          <w:b/>
        </w:rPr>
        <w:t xml:space="preserve">Tulos</w:t>
      </w:r>
    </w:p>
    <w:p>
      <w:r>
        <w:t xml:space="preserve">islamilaisen opin saastan syvyys</w:t>
      </w:r>
    </w:p>
    <w:p>
      <w:r>
        <w:rPr>
          <w:b/>
        </w:rPr>
        <w:t xml:space="preserve">Esimerkki 2.1572</w:t>
      </w:r>
    </w:p>
    <w:p>
      <w:r>
        <w:t xml:space="preserve">todiste rotusyrjinnästä &lt;käyttäjä&gt; ilmoitti, että neekeri pidätettiin, koska hän teki sen 6 kuukauden ikäiselle lapselle.</w:t>
      </w:r>
    </w:p>
    <w:p>
      <w:r>
        <w:rPr>
          <w:b/>
        </w:rPr>
        <w:t xml:space="preserve">Tulos</w:t>
      </w:r>
    </w:p>
    <w:p>
      <w:r>
        <w:t xml:space="preserve">niglet</w:t>
      </w:r>
    </w:p>
    <w:p>
      <w:r>
        <w:rPr>
          <w:b/>
        </w:rPr>
        <w:t xml:space="preserve">Esimerkki 2.1573</w:t>
      </w:r>
    </w:p>
    <w:p>
      <w:r>
        <w:t xml:space="preserve">mielenkiintoinen huomautus, sama agentti joka ampui vaimon kun hän piti vauvaa kädessään, ampuisi jälleen Wacossa liittovaltion hyökkäyksen aikana ja murhasi yli &lt;määrän&gt; miehiä, naisia ja lapsia, nämä ihmiset ovat yksinkertaisesti etuoikeutettuja terroristeja, jotka naamioituvat kunniallisiksi miehiksi kuten kongressi.</w:t>
      </w:r>
    </w:p>
    <w:p>
      <w:r>
        <w:rPr>
          <w:b/>
        </w:rPr>
        <w:t xml:space="preserve">Tulos</w:t>
      </w:r>
    </w:p>
    <w:p>
      <w:r>
        <w:t xml:space="preserve">sama agentti, joka ampui vaimon, kun hän piti vauvaa sylissään, ampuisi jälleen Wacossa liittovaltion hyökkäyksen aikana ja murhasi yli &lt;määrän&gt; miehiä, naisia ja lapsia nämä ihmiset ovat yksinkertaisesti etuoikeutettuja terroristeja, jotka naamioituvat kunniallisiksi miehiksi.</w:t>
      </w:r>
    </w:p>
    <w:p>
      <w:r>
        <w:rPr>
          <w:b/>
        </w:rPr>
        <w:t xml:space="preserve">Esimerkki 2.1574</w:t>
      </w:r>
    </w:p>
    <w:p>
      <w:r>
        <w:t xml:space="preserve">kun muzzit ryhdistäytyvät ja pommittavat Israelia, en tunne sääliä enkä vuodata kyyneliä, vaan valitan vain kristittyjen paikkojen ja kristittyjen elämien menetystä.</w:t>
      </w:r>
    </w:p>
    <w:p>
      <w:r>
        <w:rPr>
          <w:b/>
        </w:rPr>
        <w:t xml:space="preserve">Tulos</w:t>
      </w:r>
    </w:p>
    <w:p>
      <w:r>
        <w:t xml:space="preserve">muzzies</w:t>
      </w:r>
    </w:p>
    <w:p>
      <w:r>
        <w:rPr>
          <w:b/>
        </w:rPr>
        <w:t xml:space="preserve">Esimerkki 2.1575</w:t>
      </w:r>
    </w:p>
    <w:p>
      <w:r>
        <w:t xml:space="preserve">Rehellisyys on paras politiikka, ellei sinulla ole muzzy mennä pois raiteilta vain ei jive sosiaalisen oikeudenmukaisuuden soturit snowglobe</w:t>
      </w:r>
    </w:p>
    <w:p>
      <w:r>
        <w:rPr>
          <w:b/>
        </w:rPr>
        <w:t xml:space="preserve">Tulos</w:t>
      </w:r>
    </w:p>
    <w:p>
      <w:r>
        <w:t xml:space="preserve">muzzy</w:t>
      </w:r>
    </w:p>
    <w:p>
      <w:r>
        <w:rPr>
          <w:b/>
        </w:rPr>
        <w:t xml:space="preserve">Esimerkki 2.1576</w:t>
      </w:r>
    </w:p>
    <w:p>
      <w:r>
        <w:t xml:space="preserve">&lt;user&gt; jätä ne huomiotta veli tiedät miten sethin fanikunta on myrkyllistä ja jälkeenjäänyttä ilman mitään ajatuksia siitä mitä he sanovat.</w:t>
      </w:r>
    </w:p>
    <w:p>
      <w:r>
        <w:rPr>
          <w:b/>
        </w:rPr>
        <w:t xml:space="preserve">Tulos</w:t>
      </w:r>
    </w:p>
    <w:p>
      <w:r>
        <w:t xml:space="preserve">myrkyllinen ja jälkeenjäänyt</w:t>
      </w:r>
    </w:p>
    <w:p>
      <w:r>
        <w:rPr>
          <w:b/>
        </w:rPr>
        <w:t xml:space="preserve">Esimerkki 2.1577</w:t>
      </w:r>
    </w:p>
    <w:p>
      <w:r>
        <w:t xml:space="preserve">Voi he löysivät valkoisen ämmän syylliseksi yllätys yllätys</w:t>
      </w:r>
    </w:p>
    <w:p>
      <w:r>
        <w:rPr>
          <w:b/>
        </w:rPr>
        <w:t xml:space="preserve">Tulos</w:t>
      </w:r>
    </w:p>
    <w:p>
      <w:r>
        <w:t xml:space="preserve">valkoinen ämmä</w:t>
      </w:r>
    </w:p>
    <w:p>
      <w:r>
        <w:rPr>
          <w:b/>
        </w:rPr>
        <w:t xml:space="preserve">Esimerkki 2.1578</w:t>
      </w:r>
    </w:p>
    <w:p>
      <w:r>
        <w:t xml:space="preserve">kaikki veri on vuodatettu kaikissa sodissa, ja he haluavat antaa auton avaimet laittomille meksikolaisille, ghetto rotille ja gender fluid -vasemmistolaisille.</w:t>
      </w:r>
    </w:p>
    <w:p>
      <w:r>
        <w:rPr>
          <w:b/>
        </w:rPr>
        <w:t xml:space="preserve">Tulos</w:t>
      </w:r>
    </w:p>
    <w:p>
      <w:r>
        <w:t xml:space="preserve">laittomat meksikolaiset ghetto rotat</w:t>
      </w:r>
    </w:p>
    <w:p>
      <w:r>
        <w:rPr>
          <w:b/>
        </w:rPr>
        <w:t xml:space="preserve">Esimerkki 2.1579</w:t>
      </w:r>
    </w:p>
    <w:p>
      <w:r>
        <w:t xml:space="preserve">&lt;numero&gt; koulu lang &lt;numero&gt; koska gr &lt;numero&gt; ko &lt;numero&gt; joo sauna &lt;numero&gt; ei &lt;numero&gt; muutto nila &lt;numero&gt; idk &lt;numero&gt; violetti &lt;number&gt; ❓ ❓ &lt;number&gt; ching chong &lt;number&gt; none &lt;number&gt; idk &lt;number&gt; no &lt;number&gt; no &lt;number&gt; me &lt;number&gt; no &lt;number&gt; no fave i will send u a name</w:t>
      </w:r>
    </w:p>
    <w:p>
      <w:r>
        <w:rPr>
          <w:b/>
        </w:rPr>
        <w:t xml:space="preserve">Tulos</w:t>
      </w:r>
    </w:p>
    <w:p>
      <w:r>
        <w:t xml:space="preserve">&lt;number&gt; ching chong</w:t>
      </w:r>
    </w:p>
    <w:p>
      <w:r>
        <w:rPr>
          <w:b/>
        </w:rPr>
        <w:t xml:space="preserve">Esimerkki 2.1580</w:t>
      </w:r>
    </w:p>
    <w:p>
      <w:r>
        <w:t xml:space="preserve">cryingschumer shmuckschumer chuck missä ovat kamerat schumer höpöttää re muhrussia don trump jr joka seisoo vieressä schumer bob menendez d sarjan raiskaaja lasten ja naisten dominikaanisessa tasavallassa ja vuokraaja laittoman maahanmuuttajan senaatin työntekijä, joka raiskasi pojan demokraatit</w:t>
      </w:r>
    </w:p>
    <w:p>
      <w:r>
        <w:rPr>
          <w:b/>
        </w:rPr>
        <w:t xml:space="preserve">Tulos</w:t>
      </w:r>
    </w:p>
    <w:p>
      <w:r>
        <w:t xml:space="preserve">menendez d lasten ja naisten sarjaraiskaaja dominikaanisessa tasavallassa ja pojan raiskanneen laittoman ulkomaalaisen senaatin työntekijän palkkaaja.</w:t>
      </w:r>
    </w:p>
    <w:p>
      <w:r>
        <w:rPr>
          <w:b/>
        </w:rPr>
        <w:t xml:space="preserve">Esimerkki 2.1581</w:t>
      </w:r>
    </w:p>
    <w:p>
      <w:r>
        <w:t xml:space="preserve">sen jälkeen kun valkoiset ihmiset ovat perusteellisesti vähemmistöityneet Yhdysvalloissa jokaisessa valkoisessa ghetossa on Robert E. Lee -bulevardi, joka kulkee sen halki.</w:t>
      </w:r>
    </w:p>
    <w:p>
      <w:r>
        <w:rPr>
          <w:b/>
        </w:rPr>
        <w:t xml:space="preserve">Tulos</w:t>
      </w:r>
    </w:p>
    <w:p>
      <w:r>
        <w:t xml:space="preserve">valkoinen ghetto</w:t>
      </w:r>
    </w:p>
    <w:p>
      <w:r>
        <w:rPr>
          <w:b/>
        </w:rPr>
        <w:t xml:space="preserve">Esimerkki 2.1582</w:t>
      </w:r>
    </w:p>
    <w:p>
      <w:r>
        <w:t xml:space="preserve">täytenä kaasuna kike-natsi otoya yamaguchi on minun top &lt;numero&gt; kansallismielisten sankareideni joukossa.</w:t>
      </w:r>
    </w:p>
    <w:p>
      <w:r>
        <w:rPr>
          <w:b/>
        </w:rPr>
        <w:t xml:space="preserve">Tulos</w:t>
      </w:r>
    </w:p>
    <w:p>
      <w:r>
        <w:t xml:space="preserve">kaasu kike nazi</w:t>
      </w:r>
    </w:p>
    <w:p>
      <w:r>
        <w:rPr>
          <w:b/>
        </w:rPr>
        <w:t xml:space="preserve">Esimerkki 2.1583</w:t>
      </w:r>
    </w:p>
    <w:p>
      <w:r>
        <w:t xml:space="preserve">kuinka alas mediajoukko menee häpäistäkseen kaiken terveen, miten olisi kuvata joulupukki homoksi mutahain, joka tuhoaa lasten rakkauden jouluun kaikkialla stephan colbertsin kirjailija daniel kibblesmith kirjoitti tämän uuden joulukirjan maga &lt;user&gt; &lt;user&gt; &lt;user&gt;</w:t>
      </w:r>
    </w:p>
    <w:p>
      <w:r>
        <w:rPr>
          <w:b/>
        </w:rPr>
        <w:t xml:space="preserve">Tulos</w:t>
      </w:r>
    </w:p>
    <w:p>
      <w:r>
        <w:t xml:space="preserve">homo mutahai</w:t>
      </w:r>
    </w:p>
    <w:p>
      <w:r>
        <w:rPr>
          <w:b/>
        </w:rPr>
        <w:t xml:space="preserve">Esimerkki 2.1584</w:t>
      </w:r>
    </w:p>
    <w:p>
      <w:r>
        <w:t xml:space="preserve">twitter ei tykännyt sanoa, että meillä ei ollut veitseniskuja yms. ennen kuin muslimi-infestaatio oli lukittu ulos &lt;luku&gt; tuntia 😀 😀 😀 😀 😇 😇 😇</w:t>
      </w:r>
    </w:p>
    <w:p>
      <w:r>
        <w:rPr>
          <w:b/>
        </w:rPr>
        <w:t xml:space="preserve">Tulos</w:t>
      </w:r>
    </w:p>
    <w:p>
      <w:r>
        <w:t xml:space="preserve">Meillä ei ollut puukotuksia jne. ennen muslimien tuloa.</w:t>
      </w:r>
    </w:p>
    <w:p>
      <w:r>
        <w:rPr>
          <w:b/>
        </w:rPr>
        <w:t xml:space="preserve">Esimerkki 2.1585</w:t>
      </w:r>
    </w:p>
    <w:p>
      <w:r>
        <w:t xml:space="preserve">näin tapahtuu sisäsiittoisille sandwoppeille Lähi-idästä ja Afrikasta, joten siksi ei koskaan saa luottaa sanaakaan mitä he sanovat, taqiyyahin petos ja valheet, joita Muhammed sanoo, että se on osa muslimina olemista.</w:t>
      </w:r>
    </w:p>
    <w:p>
      <w:r>
        <w:rPr>
          <w:b/>
        </w:rPr>
        <w:t xml:space="preserve">Tulos</w:t>
      </w:r>
    </w:p>
    <w:p>
      <w:r>
        <w:t xml:space="preserve">sisäsiittoiset sandwopsit</w:t>
      </w:r>
    </w:p>
    <w:p>
      <w:r>
        <w:rPr>
          <w:b/>
        </w:rPr>
        <w:t xml:space="preserve">Esimerkki 2.1586</w:t>
      </w:r>
    </w:p>
    <w:p>
      <w:r>
        <w:t xml:space="preserve">Juutalaiset ovat vastuussa kaupunkini kulttuurin tuhoamisesta ja Leedsin muuttamisesta dollarstanin ghettohelvetiksi, joka on täynnä dollarstanilaisia, pyydän, tappakaa kaikki juutalaiset.</w:t>
      </w:r>
    </w:p>
    <w:p>
      <w:r>
        <w:rPr>
          <w:b/>
        </w:rPr>
        <w:t xml:space="preserve">Tulos</w:t>
      </w:r>
    </w:p>
    <w:p>
      <w:r>
        <w:t xml:space="preserve">juutalaiset</w:t>
      </w:r>
    </w:p>
    <w:p>
      <w:r>
        <w:rPr>
          <w:b/>
        </w:rPr>
        <w:t xml:space="preserve">Esimerkki 2.1587</w:t>
      </w:r>
    </w:p>
    <w:p>
      <w:r>
        <w:t xml:space="preserve">Redskins twitter tappion jälkeen on vitun likakaivo</w:t>
      </w:r>
    </w:p>
    <w:p>
      <w:r>
        <w:rPr>
          <w:b/>
        </w:rPr>
        <w:t xml:space="preserve">Tulos</w:t>
      </w:r>
    </w:p>
    <w:p>
      <w:r>
        <w:t xml:space="preserve">punanahat</w:t>
      </w:r>
    </w:p>
    <w:p>
      <w:r>
        <w:rPr>
          <w:b/>
        </w:rPr>
        <w:t xml:space="preserve">Esimerkki 2.1588</w:t>
      </w:r>
    </w:p>
    <w:p>
      <w:r>
        <w:t xml:space="preserve">anna pikku neekerille mutakeksejä.</w:t>
      </w:r>
    </w:p>
    <w:p>
      <w:r>
        <w:rPr>
          <w:b/>
        </w:rPr>
        <w:t xml:space="preserve">Tulos</w:t>
      </w:r>
    </w:p>
    <w:p>
      <w:r>
        <w:t xml:space="preserve">nigglet</w:t>
      </w:r>
    </w:p>
    <w:p>
      <w:r>
        <w:rPr>
          <w:b/>
        </w:rPr>
        <w:t xml:space="preserve">Esimerkki 2.1589</w:t>
      </w:r>
    </w:p>
    <w:p>
      <w:r>
        <w:t xml:space="preserve">nämä juutalaiset ovat niin tyhmiä ajattele kuin lakimies hetki, voit pitää ja kantaa kaikkia aseita, mitä haluat, minkälaisia haluat, perustuslaissa ei mainita ammuksia, mutta he voisivat yrittää tehdä siitä laittoman.</w:t>
      </w:r>
    </w:p>
    <w:p>
      <w:r>
        <w:rPr>
          <w:b/>
        </w:rPr>
        <w:t xml:space="preserve">Tulos</w:t>
      </w:r>
    </w:p>
    <w:p>
      <w:r>
        <w:t xml:space="preserve">juutalaiset ovat niin tyhmiä</w:t>
      </w:r>
    </w:p>
    <w:p>
      <w:r>
        <w:rPr>
          <w:b/>
        </w:rPr>
        <w:t xml:space="preserve">Esimerkki 2.1590</w:t>
      </w:r>
    </w:p>
    <w:p>
      <w:r>
        <w:t xml:space="preserve">sinun jälkeenjäänyt uhkauksesi on epäselvä ja heijastaa poseeraavaa luuseria, jolla on vain haukkua, mutta ei hampaita, jos olisit pelottava, sinun ei tarvitsisi vuodattaa sanoja, vaan teeskentelisit vain, että väärennetty puhelinsoittosi häirintä oli tehokasta, mikä lupaa pahaa fakersgonnafake</w:t>
      </w:r>
    </w:p>
    <w:p>
      <w:r>
        <w:rPr>
          <w:b/>
        </w:rPr>
        <w:t xml:space="preserve">Tulos</w:t>
      </w:r>
    </w:p>
    <w:p>
      <w:r>
        <w:t xml:space="preserve">sinun jälkeenjäänyt uhkauksesi on epäselvä</w:t>
      </w:r>
    </w:p>
    <w:p>
      <w:r>
        <w:rPr>
          <w:b/>
        </w:rPr>
        <w:t xml:space="preserve">Esimerkki 2.1591</w:t>
      </w:r>
    </w:p>
    <w:p>
      <w:r>
        <w:t xml:space="preserve">pyyhe pää perse</w:t>
      </w:r>
    </w:p>
    <w:p>
      <w:r>
        <w:rPr>
          <w:b/>
        </w:rPr>
        <w:t xml:space="preserve">Tulos</w:t>
      </w:r>
    </w:p>
    <w:p>
      <w:r>
        <w:t xml:space="preserve">pyyhepää</w:t>
      </w:r>
    </w:p>
    <w:p>
      <w:r>
        <w:rPr>
          <w:b/>
        </w:rPr>
        <w:t xml:space="preserve">Esimerkki 2.1592</w:t>
      </w:r>
    </w:p>
    <w:p>
      <w:r>
        <w:t xml:space="preserve">että paska ei ollut lainkaan merkitystä valkoiset ihmiset ontuva</w:t>
      </w:r>
    </w:p>
    <w:p>
      <w:r>
        <w:rPr>
          <w:b/>
        </w:rPr>
        <w:t xml:space="preserve">Tulos</w:t>
      </w:r>
    </w:p>
    <w:p>
      <w:r>
        <w:t xml:space="preserve">Paska</w:t>
      </w:r>
    </w:p>
    <w:p>
      <w:r>
        <w:rPr>
          <w:b/>
        </w:rPr>
        <w:t xml:space="preserve">Esimerkki 2.1593</w:t>
      </w:r>
    </w:p>
    <w:p>
      <w:r>
        <w:t xml:space="preserve">wtf ketä me äänestämme vastaan kiitos muodossa koska vain roiskia paskaa en aio kaatua faktat ja totuudet ovat mitä olen kaikki mitä olen noin ei hullu conspconspercy craps doo doo doo tai hyvin rasistinen paska kyllä olen sanonut pahoja sanoja neekeri 🤗</w:t>
      </w:r>
    </w:p>
    <w:p>
      <w:r>
        <w:rPr>
          <w:b/>
        </w:rPr>
        <w:t xml:space="preserve">Tulos</w:t>
      </w:r>
    </w:p>
    <w:p>
      <w:r>
        <w:t xml:space="preserve">neekeri</w:t>
      </w:r>
    </w:p>
    <w:p>
      <w:r>
        <w:rPr>
          <w:b/>
        </w:rPr>
        <w:t xml:space="preserve">Esimerkki 2.1594</w:t>
      </w:r>
    </w:p>
    <w:p>
      <w:r>
        <w:t xml:space="preserve">hänen neekerivaimonsa poisti pormestarin kartanosta kaikki todelliset historialliset muotokuvat ja korvasi ne värikkäällä monimuotoisuudella.</w:t>
      </w:r>
    </w:p>
    <w:p>
      <w:r>
        <w:rPr>
          <w:b/>
        </w:rPr>
        <w:t xml:space="preserve">Tulos</w:t>
      </w:r>
    </w:p>
    <w:p>
      <w:r>
        <w:t xml:space="preserve">emäntä vaimo</w:t>
      </w:r>
    </w:p>
    <w:p>
      <w:r>
        <w:rPr>
          <w:b/>
        </w:rPr>
        <w:t xml:space="preserve">Esimerkki 2.1595</w:t>
      </w:r>
    </w:p>
    <w:p>
      <w:r>
        <w:t xml:space="preserve">&lt;user&gt; &lt;user&gt; &lt;user&gt; &lt;user&gt; ei, me pidämme huolta rakkaista intialaisista muslimeistamme, mutta emme halua laittomia muslimimaahanmuuttajia Pakistanista ja Bangladeshista, Intia on vain intialaisille muslimeille, kaikille hinduille, sikhille, jaineille ja kristityille.</w:t>
      </w:r>
    </w:p>
    <w:p>
      <w:r>
        <w:rPr>
          <w:b/>
        </w:rPr>
        <w:t xml:space="preserve">Tulos</w:t>
      </w:r>
    </w:p>
    <w:p>
      <w:r>
        <w:t xml:space="preserve">laittomat muslimimaahanmuuttajat</w:t>
      </w:r>
    </w:p>
    <w:p>
      <w:r>
        <w:rPr>
          <w:b/>
        </w:rPr>
        <w:t xml:space="preserve">Esimerkki 2.1596</w:t>
      </w:r>
    </w:p>
    <w:p>
      <w:r>
        <w:t xml:space="preserve">sen jälkeen, kun Hillary kehitti birther- ja towelhead-strategiat, McCain kieltäytyi käyttämästä niitä ja jopa moitti niitä, jotka ehdottivat sitä, mikä suloinen kaveri, kun saat shekkejä sekä Sorosilta että saudeilta, luetellaanko ne aakkosjärjestyksessä talletustodistuksessasi?</w:t>
      </w:r>
    </w:p>
    <w:p>
      <w:r>
        <w:rPr>
          <w:b/>
        </w:rPr>
        <w:t xml:space="preserve">Tulos</w:t>
      </w:r>
    </w:p>
    <w:p>
      <w:r>
        <w:t xml:space="preserve">pyyhepää</w:t>
      </w:r>
    </w:p>
    <w:p>
      <w:r>
        <w:rPr>
          <w:b/>
        </w:rPr>
        <w:t xml:space="preserve">Esimerkki 2.1597</w:t>
      </w:r>
    </w:p>
    <w:p>
      <w:r>
        <w:t xml:space="preserve">olet niin autistinen, ettet ymmärrä metafyysisiä argumentteja lol tyhmä hengellinen juutalainen aivan kuten fariseuksetkin</w:t>
      </w:r>
    </w:p>
    <w:p>
      <w:r>
        <w:rPr>
          <w:b/>
        </w:rPr>
        <w:t xml:space="preserve">Tulos</w:t>
      </w:r>
    </w:p>
    <w:p>
      <w:r>
        <w:t xml:space="preserve">kike</w:t>
      </w:r>
    </w:p>
    <w:p>
      <w:r>
        <w:rPr>
          <w:b/>
        </w:rPr>
        <w:t xml:space="preserve">Esimerkki 2.1598</w:t>
      </w:r>
    </w:p>
    <w:p>
      <w:r>
        <w:t xml:space="preserve">haluammeko todella sopeutua paskaihoisiin muslimiterroristeihin, jotka ovat kanadalaisen mittapuun mukaan lievästi jälkeenjääneet?</w:t>
      </w:r>
    </w:p>
    <w:p>
      <w:r>
        <w:rPr>
          <w:b/>
        </w:rPr>
        <w:t xml:space="preserve">Tulos</w:t>
      </w:r>
    </w:p>
    <w:p>
      <w:r>
        <w:t xml:space="preserve">sopeutua paska iho moslemi terroristit</w:t>
      </w:r>
    </w:p>
    <w:p>
      <w:r>
        <w:rPr>
          <w:b/>
        </w:rPr>
        <w:t xml:space="preserve">Esimerkki 2.1599</w:t>
      </w:r>
    </w:p>
    <w:p>
      <w:r>
        <w:t xml:space="preserve">Kun olen viihtynyt ympärilläsi, olet mennyt luulemaan, että olen jälkeenjäänyt lol.</w:t>
      </w:r>
    </w:p>
    <w:p>
      <w:r>
        <w:rPr>
          <w:b/>
        </w:rPr>
        <w:t xml:space="preserve">Tulos</w:t>
      </w:r>
    </w:p>
    <w:p>
      <w:r>
        <w:t xml:space="preserve">vitun jälkeenjäänyt</w:t>
      </w:r>
    </w:p>
    <w:p>
      <w:r>
        <w:rPr>
          <w:b/>
        </w:rPr>
        <w:t xml:space="preserve">Esimerkki 2.1600</w:t>
      </w:r>
    </w:p>
    <w:p>
      <w:r>
        <w:t xml:space="preserve">&lt;user&gt; lisää hyviä uutisia ruotsalainen sukunimi päättyy poikaan ehdolla Minnesotan 5. vaalipiirissä nykyistä radikaalia pyyhepäätä vastaan, jolla on ollut paikka vetoa maatilan puolesta.</w:t>
      </w:r>
    </w:p>
    <w:p>
      <w:r>
        <w:rPr>
          <w:b/>
        </w:rPr>
        <w:t xml:space="preserve">Tulos</w:t>
      </w:r>
    </w:p>
    <w:p>
      <w:r>
        <w:t xml:space="preserve">nykyinen radikaali pyyhepää</w:t>
      </w:r>
    </w:p>
    <w:p>
      <w:r>
        <w:rPr>
          <w:b/>
        </w:rPr>
        <w:t xml:space="preserve">Esimerkki 2.1601</w:t>
      </w:r>
    </w:p>
    <w:p>
      <w:r>
        <w:t xml:space="preserve">yliarvioit heitä suuresti he eivät voi selvittää, mitä sukupuolta he ovat, miten odotat heidän osaavan käyttää asetta vakavasti he ovat henkisesti jälkeenjäänyt Soros vittuuntui valitsemalla jälkeenjääneet homot armeijaansa lol.</w:t>
      </w:r>
    </w:p>
    <w:p>
      <w:r>
        <w:rPr>
          <w:b/>
        </w:rPr>
        <w:t xml:space="preserve">Tulos</w:t>
      </w:r>
    </w:p>
    <w:p>
      <w:r>
        <w:t xml:space="preserve">he eivät tiedä, mitä sukupuolta he ovat</w:t>
      </w:r>
    </w:p>
    <w:p>
      <w:r>
        <w:rPr>
          <w:b/>
        </w:rPr>
        <w:t xml:space="preserve">Esimerkki 2.1602</w:t>
      </w:r>
    </w:p>
    <w:p>
      <w:r>
        <w:t xml:space="preserve">En epäile, etteikö Rads sanoisi, että kuulostan samalta kuin sinä.</w:t>
      </w:r>
    </w:p>
    <w:p>
      <w:r>
        <w:rPr>
          <w:b/>
        </w:rPr>
        <w:t xml:space="preserve">Tulos</w:t>
      </w:r>
    </w:p>
    <w:p>
      <w:r>
        <w:t xml:space="preserve">kike</w:t>
      </w:r>
    </w:p>
    <w:p>
      <w:r>
        <w:rPr>
          <w:b/>
        </w:rPr>
        <w:t xml:space="preserve">Esimerkki 2.1603</w:t>
      </w:r>
    </w:p>
    <w:p>
      <w:r>
        <w:t xml:space="preserve">eräs väestötieteilijä toteaa lievästi huolestuneena, että vuonna &lt;luku&gt; vähemmistöjen syntyvyys laski nopeammin kuin valkoisten syntyvyys, jotka toimittavat homoille isättömiä neekeripoikia, jos nämä suuntaukset jatkuvat.</w:t>
      </w:r>
    </w:p>
    <w:p>
      <w:r>
        <w:rPr>
          <w:b/>
        </w:rPr>
        <w:t xml:space="preserve">Tulos</w:t>
      </w:r>
    </w:p>
    <w:p>
      <w:r>
        <w:t xml:space="preserve">toimittaa homoille isättömiä neekeripoikia -</w:t>
      </w:r>
    </w:p>
    <w:p>
      <w:r>
        <w:rPr>
          <w:b/>
        </w:rPr>
        <w:t xml:space="preserve">Esimerkki 2.1604</w:t>
      </w:r>
    </w:p>
    <w:p>
      <w:r>
        <w:t xml:space="preserve">Jos hirttää muzzie uk:n pormestarin kaulasta, kojootit perääntyvät taatusti...</w:t>
      </w:r>
    </w:p>
    <w:p>
      <w:r>
        <w:rPr>
          <w:b/>
        </w:rPr>
        <w:t xml:space="preserve">Tulos</w:t>
      </w:r>
    </w:p>
    <w:p>
      <w:r>
        <w:t xml:space="preserve">Jos muzzie-pormestarin kaulasta saa hirttäytymään.</w:t>
      </w:r>
    </w:p>
    <w:p>
      <w:r>
        <w:rPr>
          <w:b/>
        </w:rPr>
        <w:t xml:space="preserve">Esimerkki 2.1605</w:t>
      </w:r>
    </w:p>
    <w:p>
      <w:r>
        <w:t xml:space="preserve">en tule koskaan ymmärtämään queer-ihmisiä, jotka valvovat muita ja yhdistävät seksuaalisuuden moraaliin tai moraalittomuuteen.</w:t>
      </w:r>
    </w:p>
    <w:p>
      <w:r>
        <w:rPr>
          <w:b/>
        </w:rPr>
        <w:t xml:space="preserve">Tulos</w:t>
      </w:r>
    </w:p>
    <w:p>
      <w:r>
        <w:t xml:space="preserve">queer</w:t>
      </w:r>
    </w:p>
    <w:p>
      <w:r>
        <w:rPr>
          <w:b/>
        </w:rPr>
        <w:t xml:space="preserve">Esimerkki 2.1606</w:t>
      </w:r>
    </w:p>
    <w:p>
      <w:r>
        <w:t xml:space="preserve">jotta voin sanoa neekeri täällä</w:t>
      </w:r>
    </w:p>
    <w:p>
      <w:r>
        <w:rPr>
          <w:b/>
        </w:rPr>
        <w:t xml:space="preserve">Tulos</w:t>
      </w:r>
    </w:p>
    <w:p>
      <w:r>
        <w:t xml:space="preserve">sano neekeri</w:t>
      </w:r>
    </w:p>
    <w:p>
      <w:r>
        <w:rPr>
          <w:b/>
        </w:rPr>
        <w:t xml:space="preserve">Esimerkki 2.1607</w:t>
      </w:r>
    </w:p>
    <w:p>
      <w:r>
        <w:t xml:space="preserve">miksi valkoiset maat maksavat niin paljon ulkomaanapua ja antavat myös pakolaisille rahaa omissa maissamme, miksi he antavat niin paljon rahaa jompaan kumpaan tai vielä parempi, että eivät lainkaan, ja nyt riittää, riittää!</w:t>
      </w:r>
    </w:p>
    <w:p>
      <w:r>
        <w:rPr>
          <w:b/>
        </w:rPr>
        <w:t xml:space="preserve">Tulos</w:t>
      </w:r>
    </w:p>
    <w:p>
      <w:r>
        <w:t xml:space="preserve">miksi valkoiset maat maksavat niin paljon ulkomaanapua ja antavat myös pakolaisille rahaa omissa maissamme?</w:t>
      </w:r>
    </w:p>
    <w:p>
      <w:r>
        <w:rPr>
          <w:b/>
        </w:rPr>
        <w:t xml:space="preserve">Esimerkki 2.1608</w:t>
      </w:r>
    </w:p>
    <w:p>
      <w:r>
        <w:t xml:space="preserve">&lt;user&gt; sama feministien kanssa ei mitään raiskaajajengeistä, jotka hyökkäävät &lt;luku&gt; vuotiaiden valkoisten tyttöjen kimppuun ei mitään fgm:stä, vaikka he alkavat vaatia NHS-klinikoita uhrien hoitoon, mutta eivät koskaan mitään vaatimuksia näiden rikollisten pidättämiseksi, mikä johtaa vain muslimiosastoihin, mikä on haitaksi meille.</w:t>
      </w:r>
    </w:p>
    <w:p>
      <w:r>
        <w:rPr>
          <w:b/>
        </w:rPr>
        <w:t xml:space="preserve">Tulos</w:t>
      </w:r>
    </w:p>
    <w:p>
      <w:r>
        <w:t xml:space="preserve">moslemi</w:t>
      </w:r>
    </w:p>
    <w:p>
      <w:r>
        <w:rPr>
          <w:b/>
        </w:rPr>
        <w:t xml:space="preserve">Esimerkki 2.1609</w:t>
      </w:r>
    </w:p>
    <w:p>
      <w:r>
        <w:t xml:space="preserve">kuin dike narttu niggas voi ' t vittu wit minua 😂</w:t>
      </w:r>
    </w:p>
    <w:p>
      <w:r>
        <w:rPr>
          <w:b/>
        </w:rPr>
        <w:t xml:space="preserve">Tulos</w:t>
      </w:r>
    </w:p>
    <w:p>
      <w:r>
        <w:t xml:space="preserve">dike bitch neekerit</w:t>
      </w:r>
    </w:p>
    <w:p>
      <w:r>
        <w:rPr>
          <w:b/>
        </w:rPr>
        <w:t xml:space="preserve">Esimerkki 2.1610</w:t>
      </w:r>
    </w:p>
    <w:p>
      <w:r>
        <w:t xml:space="preserve">kaikki luulevat, että trumpin keksimä kauppasopimuspaska tuolle homo vittupää mulkku Trudeaulle on jonkinlainen viraltapanokelpoinen rikos lol</w:t>
      </w:r>
    </w:p>
    <w:p>
      <w:r>
        <w:rPr>
          <w:b/>
        </w:rPr>
        <w:t xml:space="preserve">Tulos</w:t>
      </w:r>
    </w:p>
    <w:p>
      <w:r>
        <w:t xml:space="preserve">homo vittupää kusipää kusipää Trudeau</w:t>
      </w:r>
    </w:p>
    <w:p>
      <w:r>
        <w:rPr>
          <w:b/>
        </w:rPr>
        <w:t xml:space="preserve">Esimerkki 2.1611</w:t>
      </w:r>
    </w:p>
    <w:p>
      <w:r>
        <w:t xml:space="preserve">Tämä ämmä pitää kuteita. Käskin hänen kasvattaa tuumaa...</w:t>
      </w:r>
    </w:p>
    <w:p>
      <w:r>
        <w:rPr>
          <w:b/>
        </w:rPr>
        <w:t xml:space="preserve">Tulos</w:t>
      </w:r>
    </w:p>
    <w:p>
      <w:r>
        <w:t xml:space="preserve">ämmä</w:t>
      </w:r>
    </w:p>
    <w:p>
      <w:r>
        <w:rPr>
          <w:b/>
        </w:rPr>
        <w:t xml:space="preserve">Esimerkki 2.1612</w:t>
      </w:r>
    </w:p>
    <w:p>
      <w:r>
        <w:t xml:space="preserve">koska sheboon haluaa väkivaltaa niin rotu kateellinen ei voi hallita väkivaltainen impulssejaan</w:t>
      </w:r>
    </w:p>
    <w:p>
      <w:r>
        <w:rPr>
          <w:b/>
        </w:rPr>
        <w:t xml:space="preserve">Tulos</w:t>
      </w:r>
    </w:p>
    <w:p>
      <w:r>
        <w:t xml:space="preserve">sheboon haluaa väkivaltaa</w:t>
      </w:r>
    </w:p>
    <w:p>
      <w:r>
        <w:rPr>
          <w:b/>
        </w:rPr>
        <w:t xml:space="preserve">Esimerkki 2.1613</w:t>
      </w:r>
    </w:p>
    <w:p>
      <w:r>
        <w:t xml:space="preserve">Olen ajatellut, että Australiassa äänestetään avioliittolakien muuttamisesta siten, että ne kattavat myös homot, mutta vaikka kannattaisitkin homoavioliittoa, tukisitko jotakin, jota myös kulttuurimarxistit tukevat.</w:t>
      </w:r>
    </w:p>
    <w:p>
      <w:r>
        <w:rPr>
          <w:b/>
        </w:rPr>
        <w:t xml:space="preserve">Tulos</w:t>
      </w:r>
    </w:p>
    <w:p>
      <w:r>
        <w:t xml:space="preserve">sisällyttää homot</w:t>
      </w:r>
    </w:p>
    <w:p>
      <w:r>
        <w:rPr>
          <w:b/>
        </w:rPr>
        <w:t xml:space="preserve">Esimerkki 2.1614</w:t>
      </w:r>
    </w:p>
    <w:p>
      <w:r>
        <w:t xml:space="preserve">vihaan lesboja 😐 ...</w:t>
      </w:r>
    </w:p>
    <w:p>
      <w:r>
        <w:rPr>
          <w:b/>
        </w:rPr>
        <w:t xml:space="preserve">Tulos</w:t>
      </w:r>
    </w:p>
    <w:p>
      <w:r>
        <w:t xml:space="preserve">vihaan lesboja</w:t>
      </w:r>
    </w:p>
    <w:p>
      <w:r>
        <w:rPr>
          <w:b/>
        </w:rPr>
        <w:t xml:space="preserve">Esimerkki 2.1615</w:t>
      </w:r>
    </w:p>
    <w:p>
      <w:r>
        <w:t xml:space="preserve">Miksi tämä ällöttävä mutahai seuraa minua?</w:t>
      </w:r>
    </w:p>
    <w:p>
      <w:r>
        <w:rPr>
          <w:b/>
        </w:rPr>
        <w:t xml:space="preserve">Tulos</w:t>
      </w:r>
    </w:p>
    <w:p>
      <w:r>
        <w:t xml:space="preserve">mutahai</w:t>
      </w:r>
    </w:p>
    <w:p>
      <w:r>
        <w:rPr>
          <w:b/>
        </w:rPr>
        <w:t xml:space="preserve">Esimerkki 2.1616</w:t>
      </w:r>
    </w:p>
    <w:p>
      <w:r>
        <w:t xml:space="preserve">lol luuletko, että joku tyhmä hiekkaneekeri tietää eron valkoisten ja juutalaisten välillä, kuten Ben Shapiro, kun he tappavat viimeisetkin valkoiset?</w:t>
      </w:r>
    </w:p>
    <w:p>
      <w:r>
        <w:rPr>
          <w:b/>
        </w:rPr>
        <w:t xml:space="preserve">Tulos</w:t>
      </w:r>
    </w:p>
    <w:p>
      <w:r>
        <w:t xml:space="preserve">tyhmä hiekkaneekeri</w:t>
      </w:r>
    </w:p>
    <w:p>
      <w:r>
        <w:rPr>
          <w:b/>
        </w:rPr>
        <w:t xml:space="preserve">Esimerkki 2.1617</w:t>
      </w:r>
    </w:p>
    <w:p>
      <w:r>
        <w:t xml:space="preserve">marvel tai dc yrittivät tätä supersankareidensa kanssa luoneet sjw-feminazi hahmoja ja se oli täysi pommi, he lopettivat projektin ja näyttää siltä, että sjw-feminazit eivät ostaneet niitä kukaan muu jolla on &lt;luku&gt; &lt;luku&gt; aivot ei koskisi niihin.</w:t>
      </w:r>
    </w:p>
    <w:p>
      <w:r>
        <w:rPr>
          <w:b/>
        </w:rPr>
        <w:t xml:space="preserve">Tulos</w:t>
      </w:r>
    </w:p>
    <w:p>
      <w:r>
        <w:t xml:space="preserve">luonut sjw-feminazi hahmoja</w:t>
      </w:r>
    </w:p>
    <w:p>
      <w:r>
        <w:rPr>
          <w:b/>
        </w:rPr>
        <w:t xml:space="preserve">Esimerkki 2.1618</w:t>
      </w:r>
    </w:p>
    <w:p>
      <w:r>
        <w:t xml:space="preserve">lisää juutalaispropagandaa</w:t>
      </w:r>
    </w:p>
    <w:p>
      <w:r>
        <w:rPr>
          <w:b/>
        </w:rPr>
        <w:t xml:space="preserve">Tulos</w:t>
      </w:r>
    </w:p>
    <w:p>
      <w:r>
        <w:t xml:space="preserve">kike</w:t>
      </w:r>
    </w:p>
    <w:p>
      <w:r>
        <w:rPr>
          <w:b/>
        </w:rPr>
        <w:t xml:space="preserve">Esimerkki 2.1619</w:t>
      </w:r>
    </w:p>
    <w:p>
      <w:r>
        <w:t xml:space="preserve">Tiesin, että juutalaiset dyke-portinvartijat pitivät minua kertakäyttökelpoisena, kun vielä tein terveydenhuoltomatkailua, joka oli sama nenä kuin dyke, joka antoi marssijärjestyksen viimeisessä kaupungissa.</w:t>
      </w:r>
    </w:p>
    <w:p>
      <w:r>
        <w:rPr>
          <w:b/>
        </w:rPr>
        <w:t xml:space="preserve">Tulos</w:t>
      </w:r>
    </w:p>
    <w:p>
      <w:r>
        <w:t xml:space="preserve">juutalainen dyke</w:t>
      </w:r>
    </w:p>
    <w:p>
      <w:r>
        <w:rPr>
          <w:b/>
        </w:rPr>
        <w:t xml:space="preserve">Esimerkki 2.1620</w:t>
      </w:r>
    </w:p>
    <w:p>
      <w:r>
        <w:t xml:space="preserve">en halua olla epäkohtelias, mutta toivon, että sinut tuomitaan kuolemaan tappavalla ruiskeella ja sitten se muutetaan elinkautiseksi, jotta mustat voivat raiskata sinua vankilassa joka päivä &lt;luku&gt; vuoden ajan ja sitten kuolet voiton riemusta.</w:t>
      </w:r>
    </w:p>
    <w:p>
      <w:r>
        <w:rPr>
          <w:b/>
        </w:rPr>
        <w:t xml:space="preserve">Tulos</w:t>
      </w:r>
    </w:p>
    <w:p>
      <w:r>
        <w:t xml:space="preserve">toivon, että sinut tuomitaan kuolemaan tappavalla ruiskeella ja sitten se muutetaan elinkautiseksi vankeudeksi, jotta mustat voivat raiskata sinua vankilassa joka päivä &lt;luku&gt; vuotta ja sitten kuolet.</w:t>
      </w:r>
    </w:p>
    <w:p>
      <w:r>
        <w:rPr>
          <w:b/>
        </w:rPr>
        <w:t xml:space="preserve">Esimerkki 2.1621</w:t>
      </w:r>
    </w:p>
    <w:p>
      <w:r>
        <w:t xml:space="preserve">lähetä neekeri vankilaan, ehkä &lt;määrä&gt; vuotta löysää neekerin huulet...</w:t>
      </w:r>
    </w:p>
    <w:p>
      <w:r>
        <w:rPr>
          <w:b/>
        </w:rPr>
        <w:t xml:space="preserve">Tulos</w:t>
      </w:r>
    </w:p>
    <w:p>
      <w:r>
        <w:t xml:space="preserve">lähetä neekeri vankilaan</w:t>
      </w:r>
    </w:p>
    <w:p>
      <w:r>
        <w:rPr>
          <w:b/>
        </w:rPr>
        <w:t xml:space="preserve">Esimerkki 2.1622</w:t>
      </w:r>
    </w:p>
    <w:p>
      <w:r>
        <w:t xml:space="preserve">trump news &lt;number&gt; &lt;number&gt; megyn kelly on roskaväkeä, koska hän esitteli jessica leedsiä trumpin seksuaalisen ahdistelun uhrina sen jälkeen, kun leeds tutkittiin perusteellisesti ja todistettiin valehtelevan &lt;date&gt;:ssa</w:t>
      </w:r>
    </w:p>
    <w:p>
      <w:r>
        <w:rPr>
          <w:b/>
        </w:rPr>
        <w:t xml:space="preserve">Tulos</w:t>
      </w:r>
    </w:p>
    <w:p>
      <w:r>
        <w:t xml:space="preserve">megyn kelly on roskaväkeä, kun hän esittelee jessica leedsiä trumpin seksuaalisen ahdistelun uhrina.</w:t>
      </w:r>
    </w:p>
    <w:p>
      <w:r>
        <w:rPr>
          <w:b/>
        </w:rPr>
        <w:t xml:space="preserve">Esimerkki 2.1623</w:t>
      </w:r>
    </w:p>
    <w:p>
      <w:r>
        <w:t xml:space="preserve">lesbot ja homot ovat mielisairaita perverssejä uskokaa pois yksi lesbo on yleensä maskuliininen miespuolinen lesbo ja toinen on sen vaimo hahahahahahahahahahaha idiootit</w:t>
      </w:r>
    </w:p>
    <w:p>
      <w:r>
        <w:rPr>
          <w:b/>
        </w:rPr>
        <w:t xml:space="preserve">Tulos</w:t>
      </w:r>
    </w:p>
    <w:p>
      <w:r>
        <w:t xml:space="preserve">lesbot ja homot ovat mielisairaita perverssejä...</w:t>
      </w:r>
    </w:p>
    <w:p>
      <w:r>
        <w:rPr>
          <w:b/>
        </w:rPr>
        <w:t xml:space="preserve">Esimerkki 2.1624</w:t>
      </w:r>
    </w:p>
    <w:p>
      <w:r>
        <w:t xml:space="preserve">muista tukea kauppias oikeisto ei ole kansalaistoiminnan kansallismielisyys mahtava perustuu neekeri rakastava kike homo ja hänen miehistönsä muiden huijarit ovat täällä pelastaa länsimaisen sivilisaation</w:t>
      </w:r>
    </w:p>
    <w:p>
      <w:r>
        <w:rPr>
          <w:b/>
        </w:rPr>
        <w:t xml:space="preserve">Tulos</w:t>
      </w:r>
    </w:p>
    <w:p>
      <w:r>
        <w:t xml:space="preserve">neekeriä rakastava jenkkihintti</w:t>
      </w:r>
    </w:p>
    <w:p>
      <w:r>
        <w:rPr>
          <w:b/>
        </w:rPr>
        <w:t xml:space="preserve">Esimerkki 2.1625</w:t>
      </w:r>
    </w:p>
    <w:p>
      <w:r>
        <w:t xml:space="preserve">Minun olisi pitänyt antaa vanhan valkoisen miehen tehdä töitä autolleni alusta alkaen sen sijaan, että olisin antanut näiden neekereiden ja espanjalaisten leikkiä konepellin alla!</w:t>
      </w:r>
    </w:p>
    <w:p>
      <w:r>
        <w:rPr>
          <w:b/>
        </w:rPr>
        <w:t xml:space="preserve">Tulos</w:t>
      </w:r>
    </w:p>
    <w:p>
      <w:r>
        <w:t xml:space="preserve">neekerit ja latinot</w:t>
      </w:r>
    </w:p>
    <w:p>
      <w:r>
        <w:rPr>
          <w:b/>
        </w:rPr>
        <w:t xml:space="preserve">Esimerkki 2.1626</w:t>
      </w:r>
    </w:p>
    <w:p>
      <w:r>
        <w:t xml:space="preserve">ennen kuin &lt;numero&gt; &lt;numero&gt; he hengailivat strippiklubeilla ja ryyppäsivät kai se oli muzzien versio polttareista...</w:t>
      </w:r>
    </w:p>
    <w:p>
      <w:r>
        <w:rPr>
          <w:b/>
        </w:rPr>
        <w:t xml:space="preserve">Tulos</w:t>
      </w:r>
    </w:p>
    <w:p>
      <w:r>
        <w:t xml:space="preserve">muzzie</w:t>
      </w:r>
    </w:p>
    <w:p>
      <w:r>
        <w:rPr>
          <w:b/>
        </w:rPr>
        <w:t xml:space="preserve">Esimerkki 2.1627</w:t>
      </w:r>
    </w:p>
    <w:p>
      <w:r>
        <w:t xml:space="preserve">hooters on myös tarjoutunut palkkaamaan &lt;luku&gt; pakolaisia veteraanien tai työttömien amerikkalaisten sijaan uh huh koska mikään ei kerro hootersista niin paljon kuin musta mehiläishoitaja burka säkissä tarjoilemassa sinulle buffalo wings ja olutta.</w:t>
      </w:r>
    </w:p>
    <w:p>
      <w:r>
        <w:rPr>
          <w:b/>
        </w:rPr>
        <w:t xml:space="preserve">Tulos</w:t>
      </w:r>
    </w:p>
    <w:p>
      <w:r>
        <w:t xml:space="preserve">hooters on myös tarjoutunut palkkaamaan &lt;luku&gt; pakolaisia veteraanien tai työttömien amerikkalaisten sijasta uh huh koska mikään ei kerro hootersista niin kuin musta mehiläishoitaja burka säkissä.</w:t>
      </w:r>
    </w:p>
    <w:p>
      <w:r>
        <w:rPr>
          <w:b/>
        </w:rPr>
        <w:t xml:space="preserve">Esimerkki 2.1628</w:t>
      </w:r>
    </w:p>
    <w:p>
      <w:r>
        <w:t xml:space="preserve">muut kuin Ted Bundy en ole koskaan kuullut väkivaltainen rikollinen äänestää republikaanien republikaanit pitäisi tehdä kaikkensa pitää rikolliset äänestämästä ja jos juutalainen tuomarit tekevät sen mahdottomaksi pitää rikolliset vankilassa imo republikaanit kannattavat Muh vankilauudistus on poliittinen itsemurha</w:t>
      </w:r>
    </w:p>
    <w:p>
      <w:r>
        <w:rPr>
          <w:b/>
        </w:rPr>
        <w:t xml:space="preserve">Tulos</w:t>
      </w:r>
    </w:p>
    <w:p>
      <w:r>
        <w:t xml:space="preserve">kike-tuomarit</w:t>
      </w:r>
    </w:p>
    <w:p>
      <w:r>
        <w:rPr>
          <w:b/>
        </w:rPr>
        <w:t xml:space="preserve">Esimerkki 2.1629</w:t>
      </w:r>
    </w:p>
    <w:p>
      <w:r>
        <w:t xml:space="preserve">Minä sain tämän neekerin itkemään...</w:t>
      </w:r>
    </w:p>
    <w:p>
      <w:r>
        <w:rPr>
          <w:b/>
        </w:rPr>
        <w:t xml:space="preserve">Tulos</w:t>
      </w:r>
    </w:p>
    <w:p>
      <w:r>
        <w:t xml:space="preserve">neekeri</w:t>
      </w:r>
    </w:p>
    <w:p>
      <w:r>
        <w:rPr>
          <w:b/>
        </w:rPr>
        <w:t xml:space="preserve">Esimerkki 2.1630</w:t>
      </w:r>
    </w:p>
    <w:p>
      <w:r>
        <w:t xml:space="preserve">Jos kolmevuotias neekeri, jolla on down-syndrooma, kävelee luokseni ja alkaa antaa minulle elämänohjeita, kuuntelisin luultavasti ja menisin sitten etsimään sen huolimattoman neekerikylväjän, joka paskansi sen ulos, ja palauttaisin pienen taakan.</w:t>
      </w:r>
    </w:p>
    <w:p>
      <w:r>
        <w:rPr>
          <w:b/>
        </w:rPr>
        <w:t xml:space="preserve">Tulos</w:t>
      </w:r>
    </w:p>
    <w:p>
      <w:r>
        <w:t xml:space="preserve">kolme vuotta vanha neekeri</w:t>
      </w:r>
    </w:p>
    <w:p>
      <w:r>
        <w:rPr>
          <w:b/>
        </w:rPr>
        <w:t xml:space="preserve">Esimerkki 2.1631</w:t>
      </w:r>
    </w:p>
    <w:p>
      <w:r>
        <w:t xml:space="preserve">kaunis tyttö jättää tyhjä lava on vitun häpeä amp jos vain istua takaisin katsomaan, että paska olet roskaväkeä</w:t>
      </w:r>
    </w:p>
    <w:p>
      <w:r>
        <w:rPr>
          <w:b/>
        </w:rPr>
        <w:t xml:space="preserve">Tulos</w:t>
      </w:r>
    </w:p>
    <w:p>
      <w:r>
        <w:t xml:space="preserve">vitun häpeä amp jos</w:t>
      </w:r>
    </w:p>
    <w:p>
      <w:r>
        <w:rPr>
          <w:b/>
        </w:rPr>
        <w:t xml:space="preserve">Esimerkki 2.1632</w:t>
      </w:r>
    </w:p>
    <w:p>
      <w:r>
        <w:t xml:space="preserve">&lt;käyttäjä&gt; &lt;käyttäjä&gt; ok, lähetän kotiinne laittomia jihadisteja.</w:t>
      </w:r>
    </w:p>
    <w:p>
      <w:r>
        <w:rPr>
          <w:b/>
        </w:rPr>
        <w:t xml:space="preserve">Tulos</w:t>
      </w:r>
    </w:p>
    <w:p>
      <w:r>
        <w:t xml:space="preserve">Laiton jihadisti siirtyy maahan</w:t>
      </w:r>
    </w:p>
    <w:p>
      <w:r>
        <w:rPr>
          <w:b/>
        </w:rPr>
        <w:t xml:space="preserve">Esimerkki 2.1633</w:t>
      </w:r>
    </w:p>
    <w:p>
      <w:r>
        <w:t xml:space="preserve">&lt;käyttäjä&gt; &lt;käyttäjä&gt; mariah carey etkö voi lukea valkoinen ämmä v</w:t>
      </w:r>
    </w:p>
    <w:p>
      <w:r>
        <w:rPr>
          <w:b/>
        </w:rPr>
        <w:t xml:space="preserve">Tulos</w:t>
      </w:r>
    </w:p>
    <w:p>
      <w:r>
        <w:t xml:space="preserve">etkö osaa lukea valkoista narttua</w:t>
      </w:r>
    </w:p>
    <w:p>
      <w:r>
        <w:rPr>
          <w:b/>
        </w:rPr>
        <w:t xml:space="preserve">Esimerkki 2.1634</w:t>
      </w:r>
    </w:p>
    <w:p>
      <w:r>
        <w:t xml:space="preserve">&lt;käyttäjä&gt; riittääkö kuistiapina banaani?</w:t>
      </w:r>
    </w:p>
    <w:p>
      <w:r>
        <w:rPr>
          <w:b/>
        </w:rPr>
        <w:t xml:space="preserve">Tulos</w:t>
      </w:r>
    </w:p>
    <w:p>
      <w:r>
        <w:t xml:space="preserve">kuisti apina banaani</w:t>
      </w:r>
    </w:p>
    <w:p>
      <w:r>
        <w:rPr>
          <w:b/>
        </w:rPr>
        <w:t xml:space="preserve">Esimerkki 2.1635</w:t>
      </w:r>
    </w:p>
    <w:p>
      <w:r>
        <w:t xml:space="preserve">trump sai tänään päivässä kävelemään enemmän lihavia naisia kuin michelle obama pystyi &lt;luku&gt; vuosina kouluttamaan liberaaleja &lt;user&gt; 😂 😂</w:t>
      </w:r>
    </w:p>
    <w:p>
      <w:r>
        <w:rPr>
          <w:b/>
        </w:rPr>
        <w:t xml:space="preserve">Tulos</w:t>
      </w:r>
    </w:p>
    <w:p>
      <w:r>
        <w:t xml:space="preserve">trump sai tänään päivässä kävelemään enemmän lihavia naisia kuin michelle obama pystyi tekemään &lt;luku&gt; vuosina</w:t>
      </w:r>
    </w:p>
    <w:p>
      <w:r>
        <w:rPr>
          <w:b/>
        </w:rPr>
        <w:t xml:space="preserve">Esimerkki 2.1636</w:t>
      </w:r>
    </w:p>
    <w:p>
      <w:r>
        <w:t xml:space="preserve">&lt;käyttäjä&gt; &lt;käyttäjä&gt; ota mitä haluat päivän päätteeksi keskustelumme aikana 1 0 0 on luultavasti murhannut pahoinpidelty raiskattu ja silvottu vauvoja tapettu eläimiä kidutettu kaikki samalla kun puhuimme vitun yksityisiä keskusteluja koska feministi on hullu miehillä on yksityisiä keskusteluja</w:t>
      </w:r>
    </w:p>
    <w:p>
      <w:r>
        <w:rPr>
          <w:b/>
        </w:rPr>
        <w:t xml:space="preserve">Tulos</w:t>
      </w:r>
    </w:p>
    <w:p>
      <w:r>
        <w:t xml:space="preserve">feminazi</w:t>
      </w:r>
    </w:p>
    <w:p>
      <w:r>
        <w:rPr>
          <w:b/>
        </w:rPr>
        <w:t xml:space="preserve">Esimerkki 2.1637</w:t>
      </w:r>
    </w:p>
    <w:p>
      <w:r>
        <w:t xml:space="preserve">miljoonat konservatiivit jo bannattu twatterissa mudslime omistajat eivät halua toistaa totuuden levittämistä &lt;luku&gt; varten</w:t>
      </w:r>
    </w:p>
    <w:p>
      <w:r>
        <w:rPr>
          <w:b/>
        </w:rPr>
        <w:t xml:space="preserve">Tulos</w:t>
      </w:r>
    </w:p>
    <w:p>
      <w:r>
        <w:t xml:space="preserve">mudslime omistajat</w:t>
      </w:r>
    </w:p>
    <w:p>
      <w:r>
        <w:rPr>
          <w:b/>
        </w:rPr>
        <w:t xml:space="preserve">Esimerkki 2.1638</w:t>
      </w:r>
    </w:p>
    <w:p>
      <w:r>
        <w:t xml:space="preserve">pitäen mielessä, että vankka &lt;prosentti&gt; huonoista arvosteluista oli todennäköisesti mustilta ja valkoisilta sjw:ltä, jotka sanoivat, että vitut tästä neekerielokuvasta, jotta he voisivat edistää paskanjauhantaa systeemistä rasismia koskevaa kertomustaan</w:t>
      </w:r>
    </w:p>
    <w:p>
      <w:r>
        <w:rPr>
          <w:b/>
        </w:rPr>
        <w:t xml:space="preserve">Tulos</w:t>
      </w:r>
    </w:p>
    <w:p>
      <w:r>
        <w:t xml:space="preserve">vittu tämä neekeri elokuva</w:t>
      </w:r>
    </w:p>
    <w:p>
      <w:r>
        <w:rPr>
          <w:b/>
        </w:rPr>
        <w:t xml:space="preserve">Esimerkki 2.1639</w:t>
      </w:r>
    </w:p>
    <w:p>
      <w:r>
        <w:t xml:space="preserve">vihaan odottaa, kun muslimit tappavat meidät, toivottavasti teitä ei haittaa, jos en käännä toista poskea...</w:t>
      </w:r>
    </w:p>
    <w:p>
      <w:r>
        <w:rPr>
          <w:b/>
        </w:rPr>
        <w:t xml:space="preserve">Tulos</w:t>
      </w:r>
    </w:p>
    <w:p>
      <w:r>
        <w:t xml:space="preserve">muslimit tappavat meidät</w:t>
      </w:r>
    </w:p>
    <w:p>
      <w:r>
        <w:rPr>
          <w:b/>
        </w:rPr>
        <w:t xml:space="preserve">Esimerkki 2.1640</w:t>
      </w:r>
    </w:p>
    <w:p>
      <w:r>
        <w:t xml:space="preserve">vain juutalainen puhuu tällaista paskaa</w:t>
      </w:r>
    </w:p>
    <w:p>
      <w:r>
        <w:rPr>
          <w:b/>
        </w:rPr>
        <w:t xml:space="preserve">Tulos</w:t>
      </w:r>
    </w:p>
    <w:p>
      <w:r>
        <w:t xml:space="preserve">kike</w:t>
      </w:r>
    </w:p>
    <w:p>
      <w:r>
        <w:rPr>
          <w:b/>
        </w:rPr>
        <w:t xml:space="preserve">Esimerkki 2.1641</w:t>
      </w:r>
    </w:p>
    <w:p>
      <w:r>
        <w:t xml:space="preserve">&lt;user&gt; paul ja jayda jatkakaa taisteluanne britannian puolesta älkää koskaan luopuko taistelustanne tuota jälkeenjäänyttä poliittista liikettä nimeltä muslimi vastaan täällä hollannissa siitä on tulossa sama paskiainen &lt;censored&gt; noiden vuohenpaskiaisten kanssa valittava vähemmistö saa eniten etuja totuus sattuu silti terveisiä dennis</w:t>
      </w:r>
    </w:p>
    <w:p>
      <w:r>
        <w:rPr>
          <w:b/>
        </w:rPr>
        <w:t xml:space="preserve">Tulos</w:t>
      </w:r>
    </w:p>
    <w:p>
      <w:r>
        <w:t xml:space="preserve">retard poliittinen liike nimeltään muslimi täällä Hollannissa se on tulossa sama paskiainen &lt;sensuroitu&gt; noiden vuohenpaskiaisten kanssa.</w:t>
      </w:r>
    </w:p>
    <w:p>
      <w:r>
        <w:rPr>
          <w:b/>
        </w:rPr>
        <w:t xml:space="preserve">Esimerkki 2.1642</w:t>
      </w:r>
    </w:p>
    <w:p>
      <w:r>
        <w:t xml:space="preserve">ämmät rakastavat kylpy ja vartalo toimii mutta vihaa laittaa ne kehon kylpyammeeseen ja mennä töihin en voi näiden ämmien kanssa</w:t>
      </w:r>
    </w:p>
    <w:p>
      <w:r>
        <w:rPr>
          <w:b/>
        </w:rPr>
        <w:t xml:space="preserve">Tulos</w:t>
      </w:r>
    </w:p>
    <w:p>
      <w:r>
        <w:t xml:space="preserve">nartut</w:t>
      </w:r>
    </w:p>
    <w:p>
      <w:r>
        <w:rPr>
          <w:b/>
        </w:rPr>
        <w:t xml:space="preserve">Esimerkki 2.1643</w:t>
      </w:r>
    </w:p>
    <w:p>
      <w:r>
        <w:t xml:space="preserve">vox oletko se sinä vai onko tämä miten annat lutka puhua tämä henkilö on äiti ja olet huolissasi menettää lapsesi sen vuoksi, mitä joku muu kutsui sinua ... ei mitä hän voisi sanoa häpeä</w:t>
      </w:r>
    </w:p>
    <w:p>
      <w:r>
        <w:rPr>
          <w:b/>
        </w:rPr>
        <w:t xml:space="preserve">Tulos</w:t>
      </w:r>
    </w:p>
    <w:p>
      <w:r>
        <w:t xml:space="preserve">lutka puhe</w:t>
      </w:r>
    </w:p>
    <w:p>
      <w:r>
        <w:rPr>
          <w:b/>
        </w:rPr>
        <w:t xml:space="preserve">Esimerkki 2.1644</w:t>
      </w:r>
    </w:p>
    <w:p>
      <w:r>
        <w:t xml:space="preserve">Miksi välität siitä, kuinka paljon jonkun muun veroja se kaikki päätyy hukkaan neekereiden ruokkimiseen joka tapauksessa 🙄.</w:t>
      </w:r>
    </w:p>
    <w:p>
      <w:r>
        <w:rPr>
          <w:b/>
        </w:rPr>
        <w:t xml:space="preserve">Tulos</w:t>
      </w:r>
    </w:p>
    <w:p>
      <w:r>
        <w:t xml:space="preserve">neekerit</w:t>
      </w:r>
    </w:p>
    <w:p>
      <w:r>
        <w:rPr>
          <w:b/>
        </w:rPr>
        <w:t xml:space="preserve">Esimerkki 2.1645</w:t>
      </w:r>
    </w:p>
    <w:p>
      <w:r>
        <w:t xml:space="preserve">tapaa &lt;käyttäjä&gt; hän on pieni vasemmistonatsi kuten sinä sinä &lt;numero&gt; tulet hyvin toimeen keskenänne</w:t>
      </w:r>
    </w:p>
    <w:p>
      <w:r>
        <w:rPr>
          <w:b/>
        </w:rPr>
        <w:t xml:space="preserve">Tulos</w:t>
      </w:r>
    </w:p>
    <w:p>
      <w:r>
        <w:t xml:space="preserve">hän on pieni vasemmistonatsi, kuten sinäkin.</w:t>
      </w:r>
    </w:p>
    <w:p>
      <w:r>
        <w:rPr>
          <w:b/>
        </w:rPr>
        <w:t xml:space="preserve">Esimerkki 2.1646</w:t>
      </w:r>
    </w:p>
    <w:p>
      <w:r>
        <w:t xml:space="preserve">lähetimme &lt;määrän&gt; amerikkalaisia poikia kuolemaan Omaha Beachilla emme voi ottaa tätä vitun Sorosin paskakasaa pois mikä meitä vaivaa, milloin meistä tuli kananpaskoja valkoisia liberaalifeministejä queer-neekeripaskiaisia?</w:t>
      </w:r>
    </w:p>
    <w:p>
      <w:r>
        <w:rPr>
          <w:b/>
        </w:rPr>
        <w:t xml:space="preserve">Tulos</w:t>
      </w:r>
    </w:p>
    <w:p>
      <w:r>
        <w:t xml:space="preserve">kananpaskaa</w:t>
      </w:r>
    </w:p>
    <w:p>
      <w:r>
        <w:rPr>
          <w:b/>
        </w:rPr>
        <w:t xml:space="preserve">Esimerkki 2.1647</w:t>
      </w:r>
    </w:p>
    <w:p>
      <w:r>
        <w:t xml:space="preserve">paula deen sanoi neekeri &lt;numero&gt; vuosia sitten ja on edelleen saamassa lämpöä siitä rehellisesti mitä Bill sanoi ei ole loukkaavaa minulle kuullut sanan koko elämäni, mutta kaksinaismoraalin on naurettavaa.</w:t>
      </w:r>
    </w:p>
    <w:p>
      <w:r>
        <w:rPr>
          <w:b/>
        </w:rPr>
        <w:t xml:space="preserve">Tulos</w:t>
      </w:r>
    </w:p>
    <w:p>
      <w:r>
        <w:t xml:space="preserve">neekeri</w:t>
      </w:r>
    </w:p>
    <w:p>
      <w:r>
        <w:rPr>
          <w:b/>
        </w:rPr>
        <w:t xml:space="preserve">Esimerkki 2.1648</w:t>
      </w:r>
    </w:p>
    <w:p>
      <w:r>
        <w:t xml:space="preserve">&lt;user&gt; ja miljoonat vapaamatkustavat laittomat maahanmuuttajat eivät vaikuta lainkaan sähkönkulutukseen, kusipäät...</w:t>
      </w:r>
    </w:p>
    <w:p>
      <w:r>
        <w:rPr>
          <w:b/>
        </w:rPr>
        <w:t xml:space="preserve">Tulos</w:t>
      </w:r>
    </w:p>
    <w:p>
      <w:r>
        <w:t xml:space="preserve">vapaamatkustavat laittomat maahanmuuttajat</w:t>
      </w:r>
    </w:p>
    <w:p>
      <w:r>
        <w:rPr>
          <w:b/>
        </w:rPr>
        <w:t xml:space="preserve">Esimerkki 2.1649</w:t>
      </w:r>
    </w:p>
    <w:p>
      <w:r>
        <w:t xml:space="preserve">Millainen homo sinä olet?</w:t>
      </w:r>
    </w:p>
    <w:p>
      <w:r>
        <w:rPr>
          <w:b/>
        </w:rPr>
        <w:t xml:space="preserve">Tulos</w:t>
      </w:r>
    </w:p>
    <w:p>
      <w:r>
        <w:t xml:space="preserve">homo</w:t>
      </w:r>
    </w:p>
    <w:p>
      <w:r>
        <w:rPr>
          <w:b/>
        </w:rPr>
        <w:t xml:space="preserve">Esimerkki 2.1650</w:t>
      </w:r>
    </w:p>
    <w:p>
      <w:r>
        <w:t xml:space="preserve">&lt;user&gt; kutsu heitä homoiksi ja lähetä heille kuvia Muhammedista.</w:t>
      </w:r>
    </w:p>
    <w:p>
      <w:r>
        <w:rPr>
          <w:b/>
        </w:rPr>
        <w:t xml:space="preserve">Tulos</w:t>
      </w:r>
    </w:p>
    <w:p>
      <w:r>
        <w:t xml:space="preserve">homot</w:t>
      </w:r>
    </w:p>
    <w:p>
      <w:r>
        <w:rPr>
          <w:b/>
        </w:rPr>
        <w:t xml:space="preserve">Esimerkki 2.1651</w:t>
      </w:r>
    </w:p>
    <w:p>
      <w:r>
        <w:t xml:space="preserve">britannia tutkii facebook-mainoksia ja nauraa samalla, kun muslimit raiskaavat pikkutyttöjä.</w:t>
      </w:r>
    </w:p>
    <w:p>
      <w:r>
        <w:rPr>
          <w:b/>
        </w:rPr>
        <w:t xml:space="preserve">Tulos</w:t>
      </w:r>
    </w:p>
    <w:p>
      <w:r>
        <w:t xml:space="preserve">raiskattu</w:t>
      </w:r>
    </w:p>
    <w:p>
      <w:r>
        <w:rPr>
          <w:b/>
        </w:rPr>
        <w:t xml:space="preserve">Esimerkki 2.1652</w:t>
      </w:r>
    </w:p>
    <w:p>
      <w:r>
        <w:t xml:space="preserve">Jos nynnynigga aivastaa, me siunaamme hänet...</w:t>
      </w:r>
    </w:p>
    <w:p>
      <w:r>
        <w:rPr>
          <w:b/>
        </w:rPr>
        <w:t xml:space="preserve">Tulos</w:t>
      </w:r>
    </w:p>
    <w:p>
      <w:r>
        <w:t xml:space="preserve">pillu neekeri</w:t>
      </w:r>
    </w:p>
    <w:p>
      <w:r>
        <w:rPr>
          <w:b/>
        </w:rPr>
        <w:t xml:space="preserve">Esimerkki 2.1653</w:t>
      </w:r>
    </w:p>
    <w:p>
      <w:r>
        <w:t xml:space="preserve">wtc rakennettiin sillä ymmärryksellä, että se olisi julkinen rakennusprojekti, ei yksityisomistuksessa oleva kaupallinen rakennus, siksi sitä alunperin johti satamaviranomainen, osavaltion hallituksen liikenneviranomainen, kun se luovutettiin juutalaismiljardööri Silversteinille, mikä rikkoi tätä ymmärrystä.</w:t>
      </w:r>
    </w:p>
    <w:p>
      <w:r>
        <w:rPr>
          <w:b/>
        </w:rPr>
        <w:t xml:space="preserve">Tulos</w:t>
      </w:r>
    </w:p>
    <w:p>
      <w:r>
        <w:t xml:space="preserve">kike</w:t>
      </w:r>
    </w:p>
    <w:p>
      <w:r>
        <w:rPr>
          <w:b/>
        </w:rPr>
        <w:t xml:space="preserve">Esimerkki 2.1654</w:t>
      </w:r>
    </w:p>
    <w:p>
      <w:r>
        <w:t xml:space="preserve">muuttuiko jumala oikeasti trailer trash saarnamieheksi 😂</w:t>
      </w:r>
    </w:p>
    <w:p>
      <w:r>
        <w:rPr>
          <w:b/>
        </w:rPr>
        <w:t xml:space="preserve">Tulos</w:t>
      </w:r>
    </w:p>
    <w:p>
      <w:r>
        <w:t xml:space="preserve">asuntovaunu roskasakki</w:t>
      </w:r>
    </w:p>
    <w:p>
      <w:r>
        <w:rPr>
          <w:b/>
        </w:rPr>
        <w:t xml:space="preserve">Esimerkki 2.1655</w:t>
      </w:r>
    </w:p>
    <w:p>
      <w:r>
        <w:t xml:space="preserve">heidän pitäisi todella vihata nainen on maailman neekeri John Lennon sitten paitsi että vanhimpien mukaan Lennon oli rock-tähti, jota naiset rakastivat aikoinaan.</w:t>
      </w:r>
    </w:p>
    <w:p>
      <w:r>
        <w:rPr>
          <w:b/>
        </w:rPr>
        <w:t xml:space="preserve">Tulos</w:t>
      </w:r>
    </w:p>
    <w:p>
      <w:r>
        <w:t xml:space="preserve">nainen on maailman neekeri</w:t>
      </w:r>
    </w:p>
    <w:p>
      <w:r>
        <w:rPr>
          <w:b/>
        </w:rPr>
        <w:t xml:space="preserve">Esimerkki 2.1656</w:t>
      </w:r>
    </w:p>
    <w:p>
      <w:r>
        <w:t xml:space="preserve">näyttää siltä, että Jeff Flake välittää enemmän matalan ammattitaidon omaavista maahanmuuttajista kuin matalan ammattitaidon omaavista amerikkalaisista, jotka valitsivat hänet senaattorikseen republikaanien äänestäjien Arizonassa ei pitäisi toistaa virhettään uudelleen.</w:t>
      </w:r>
    </w:p>
    <w:p>
      <w:r>
        <w:rPr>
          <w:b/>
        </w:rPr>
        <w:t xml:space="preserve">Tulos</w:t>
      </w:r>
    </w:p>
    <w:p>
      <w:r>
        <w:t xml:space="preserve">matalan ammattitaidon maahanmuuttajista kuin hän tekee matalan ammattitaidon amerikkalaisista.</w:t>
      </w:r>
    </w:p>
    <w:p>
      <w:r>
        <w:rPr>
          <w:b/>
        </w:rPr>
        <w:t xml:space="preserve">Esimerkki 2.1657</w:t>
      </w:r>
    </w:p>
    <w:p>
      <w:r>
        <w:t xml:space="preserve">&lt;user&gt; tuon jihadisti-nartun on lähdettävä nyt.</w:t>
      </w:r>
    </w:p>
    <w:p>
      <w:r>
        <w:rPr>
          <w:b/>
        </w:rPr>
        <w:t xml:space="preserve">Tulos</w:t>
      </w:r>
    </w:p>
    <w:p>
      <w:r>
        <w:t xml:space="preserve">jihadisti narttu</w:t>
      </w:r>
    </w:p>
    <w:p>
      <w:r>
        <w:rPr>
          <w:b/>
        </w:rPr>
        <w:t xml:space="preserve">Esimerkki 2.1658</w:t>
      </w:r>
    </w:p>
    <w:p>
      <w:r>
        <w:t xml:space="preserve">Schiff on juutalainen ja hän myös melko paljon aina väärässä sammuttaa hänet hän vain maksaa sinulle kolikon</w:t>
      </w:r>
    </w:p>
    <w:p>
      <w:r>
        <w:rPr>
          <w:b/>
        </w:rPr>
        <w:t xml:space="preserve">Tulos</w:t>
      </w:r>
    </w:p>
    <w:p>
      <w:r>
        <w:t xml:space="preserve">kike</w:t>
      </w:r>
    </w:p>
    <w:p>
      <w:r>
        <w:rPr>
          <w:b/>
        </w:rPr>
        <w:t xml:space="preserve">Esimerkki 2.1659</w:t>
      </w:r>
    </w:p>
    <w:p>
      <w:r>
        <w:t xml:space="preserve">älä unohda lisätä minua tappolistallesi, senkin juutalainen hyypiö.</w:t>
      </w:r>
    </w:p>
    <w:p>
      <w:r>
        <w:rPr>
          <w:b/>
        </w:rPr>
        <w:t xml:space="preserve">Tulos</w:t>
      </w:r>
    </w:p>
    <w:p>
      <w:r>
        <w:t xml:space="preserve">kike</w:t>
      </w:r>
    </w:p>
    <w:p>
      <w:r>
        <w:rPr>
          <w:b/>
        </w:rPr>
        <w:t xml:space="preserve">Esimerkki 2.1660</w:t>
      </w:r>
    </w:p>
    <w:p>
      <w:r>
        <w:t xml:space="preserve">se on kauheaa katsokaa maailman demografiaa aasialaiset ovat kaikkialla, toinen petos valkoinen kansanmurha on todellinen.</w:t>
      </w:r>
    </w:p>
    <w:p>
      <w:r>
        <w:rPr>
          <w:b/>
        </w:rPr>
        <w:t xml:space="preserve">Tulos</w:t>
      </w:r>
    </w:p>
    <w:p>
      <w:r>
        <w:t xml:space="preserve">aasialaisia on kaikkialla</w:t>
      </w:r>
    </w:p>
    <w:p>
      <w:r>
        <w:rPr>
          <w:b/>
        </w:rPr>
        <w:t xml:space="preserve">Esimerkki 2.1661</w:t>
      </w:r>
    </w:p>
    <w:p>
      <w:r>
        <w:t xml:space="preserve">ehkä juutalainen tohtori korjasi hänet, jos juutalainen olisi estänyt minua sokeutumasta, olisin todennäköisesti pehmentänyt heitä hieman, sillä sellainen on ihmisluonto tai ainakin huwhite-luonto</w:t>
      </w:r>
    </w:p>
    <w:p>
      <w:r>
        <w:rPr>
          <w:b/>
        </w:rPr>
        <w:t xml:space="preserve">Tulos</w:t>
      </w:r>
    </w:p>
    <w:p>
      <w:r>
        <w:t xml:space="preserve">kike</w:t>
      </w:r>
    </w:p>
    <w:p>
      <w:r>
        <w:rPr>
          <w:b/>
        </w:rPr>
        <w:t xml:space="preserve">Esimerkki 2.1662</w:t>
      </w:r>
    </w:p>
    <w:p>
      <w:r>
        <w:t xml:space="preserve">seksuaalinen häirintä on kaksisuuntainen katu itse asiassa miehen kaluun tarttuminen on vakavampi teko häirintää kuin naisten pilluun tarttumisesta puhuminen eroaa näkymästä ilo</w:t>
      </w:r>
    </w:p>
    <w:p>
      <w:r>
        <w:rPr>
          <w:b/>
        </w:rPr>
        <w:t xml:space="preserve">Tulos</w:t>
      </w:r>
    </w:p>
    <w:p>
      <w:r>
        <w:t xml:space="preserve">miehen kaluun tarttuminen on vakavampi häirintä kuin naisten pilluun tarttumisesta puhuminen.</w:t>
      </w:r>
    </w:p>
    <w:p>
      <w:r>
        <w:rPr>
          <w:b/>
        </w:rPr>
        <w:t xml:space="preserve">Esimerkki 2.1663</w:t>
      </w:r>
    </w:p>
    <w:p>
      <w:r>
        <w:t xml:space="preserve">&lt;user&gt; hahaha ja tuo neekeri saa jonkun ajattelemaan, että heidän pitäisi taistella hänen puolestaan mikä jumala 😂 😂 😂 😂 😂</w:t>
      </w:r>
    </w:p>
    <w:p>
      <w:r>
        <w:rPr>
          <w:b/>
        </w:rPr>
        <w:t xml:space="preserve">Tulos</w:t>
      </w:r>
    </w:p>
    <w:p>
      <w:r>
        <w:t xml:space="preserve">neekeri</w:t>
      </w:r>
    </w:p>
    <w:p>
      <w:r>
        <w:rPr>
          <w:b/>
        </w:rPr>
        <w:t xml:space="preserve">Esimerkki 2.1664</w:t>
      </w:r>
    </w:p>
    <w:p>
      <w:r>
        <w:t xml:space="preserve">kiitos linus ja olet ainoa uunia väistelevä juutalainen jota seuraan.</w:t>
      </w:r>
    </w:p>
    <w:p>
      <w:r>
        <w:rPr>
          <w:b/>
        </w:rPr>
        <w:t xml:space="preserve">Tulos</w:t>
      </w:r>
    </w:p>
    <w:p>
      <w:r>
        <w:t xml:space="preserve">uunia väistelevä juutalainen</w:t>
      </w:r>
    </w:p>
    <w:p>
      <w:r>
        <w:rPr>
          <w:b/>
        </w:rPr>
        <w:t xml:space="preserve">Esimerkki 2.1665</w:t>
      </w:r>
    </w:p>
    <w:p>
      <w:r>
        <w:t xml:space="preserve">&lt;user&gt; he täyttävät kehitysvammaisen määritelmän tiukan määritelmän mukaan.</w:t>
      </w:r>
    </w:p>
    <w:p>
      <w:r>
        <w:rPr>
          <w:b/>
        </w:rPr>
        <w:t xml:space="preserve">Tulos</w:t>
      </w:r>
    </w:p>
    <w:p>
      <w:r>
        <w:t xml:space="preserve">jälkeenjäänyt</w:t>
      </w:r>
    </w:p>
    <w:p>
      <w:r>
        <w:rPr>
          <w:b/>
        </w:rPr>
        <w:t xml:space="preserve">Esimerkki 2.1666</w:t>
      </w:r>
    </w:p>
    <w:p>
      <w:r>
        <w:t xml:space="preserve">kuvia Hamasin päiväkodin valmistujaisista viha ja kiihottaminen juutalaisia vastaan arabterror gabfam terror palestiinalaisten väkivallan ensimmäiset uhrit ovat palestiinalaisia lapsia</w:t>
      </w:r>
    </w:p>
    <w:p>
      <w:r>
        <w:rPr>
          <w:b/>
        </w:rPr>
        <w:t xml:space="preserve">Tulos</w:t>
      </w:r>
    </w:p>
    <w:p>
      <w:r>
        <w:t xml:space="preserve">viha ja kiihottaminen juutalaisia vastaan</w:t>
      </w:r>
    </w:p>
    <w:p>
      <w:r>
        <w:rPr>
          <w:b/>
        </w:rPr>
        <w:t xml:space="preserve">Esimerkki 2.1667</w:t>
      </w:r>
    </w:p>
    <w:p>
      <w:r>
        <w:t xml:space="preserve">olet jälkeenjäänyt lmfao hauska homo natsit whitesupreamist salaliitto lmfao 😂 😃 😃 😃</w:t>
      </w:r>
    </w:p>
    <w:p>
      <w:r>
        <w:rPr>
          <w:b/>
        </w:rPr>
        <w:t xml:space="preserve">Tulos</w:t>
      </w:r>
    </w:p>
    <w:p>
      <w:r>
        <w:t xml:space="preserve">retard lmfao sinun hauska homo natsit whitesupreamist salaliitto lmfao</w:t>
      </w:r>
    </w:p>
    <w:p>
      <w:r>
        <w:rPr>
          <w:b/>
        </w:rPr>
        <w:t xml:space="preserve">Esimerkki 2.1668</w:t>
      </w:r>
    </w:p>
    <w:p>
      <w:r>
        <w:t xml:space="preserve">John en vihaa valkoisia ihmisiä en ole kuin juutalainen, joka auttoi teurastamaan muita juutalaisia mielestäni liioittelet.</w:t>
      </w:r>
    </w:p>
    <w:p>
      <w:r>
        <w:rPr>
          <w:b/>
        </w:rPr>
        <w:t xml:space="preserve">Tulos</w:t>
      </w:r>
    </w:p>
    <w:p>
      <w:r>
        <w:t xml:space="preserve">en vihaa valkoisia ihmisiä en ole kuin juutalainen, joka auttoi teurastamaan muita juutalaisia.</w:t>
      </w:r>
    </w:p>
    <w:p>
      <w:r>
        <w:rPr>
          <w:b/>
        </w:rPr>
        <w:t xml:space="preserve">Esimerkki 2.1669</w:t>
      </w:r>
    </w:p>
    <w:p>
      <w:r>
        <w:t xml:space="preserve">huutaa ulos tytöt, jotka ovat t jälkeenjäänyt</w:t>
      </w:r>
    </w:p>
    <w:p>
      <w:r>
        <w:rPr>
          <w:b/>
        </w:rPr>
        <w:t xml:space="preserve">Tulos</w:t>
      </w:r>
    </w:p>
    <w:p>
      <w:r>
        <w:t xml:space="preserve">tytöt</w:t>
      </w:r>
    </w:p>
    <w:p>
      <w:r>
        <w:rPr>
          <w:b/>
        </w:rPr>
        <w:t xml:space="preserve">Esimerkki 2.1670</w:t>
      </w:r>
    </w:p>
    <w:p>
      <w:r>
        <w:t xml:space="preserve">en ole törmännyt näin tylsimpään lesboon pitkään aikaan, voisitko olla vielä banaalimpi, ole kiltti ja mykistä pois.</w:t>
      </w:r>
    </w:p>
    <w:p>
      <w:r>
        <w:rPr>
          <w:b/>
        </w:rPr>
        <w:t xml:space="preserve">Tulos</w:t>
      </w:r>
    </w:p>
    <w:p>
      <w:r>
        <w:t xml:space="preserve">dyynin vetäminen</w:t>
      </w:r>
    </w:p>
    <w:p>
      <w:r>
        <w:rPr>
          <w:b/>
        </w:rPr>
        <w:t xml:space="preserve">Esimerkki 2.1671</w:t>
      </w:r>
    </w:p>
    <w:p>
      <w:r>
        <w:t xml:space="preserve">&lt;user&gt; ei nuoria miespuolisia niggereitä ja lumihiutaleita näillä ei ole huollettavia ei työpaikkoja ei asemaa yhteiskunnassa vapaana aiheuttamaan tuhoa yhteiskunnassa.</w:t>
      </w:r>
    </w:p>
    <w:p>
      <w:r>
        <w:rPr>
          <w:b/>
        </w:rPr>
        <w:t xml:space="preserve">Tulos</w:t>
      </w:r>
    </w:p>
    <w:p>
      <w:r>
        <w:t xml:space="preserve">pesusienet, neekerit ja lumihiutaleet</w:t>
      </w:r>
    </w:p>
    <w:p>
      <w:r>
        <w:rPr>
          <w:b/>
        </w:rPr>
        <w:t xml:space="preserve">Esimerkki 2.1672</w:t>
      </w:r>
    </w:p>
    <w:p>
      <w:r>
        <w:t xml:space="preserve">neekeri-moslemi lääkäri erotettiin huolimattomuudesta, kun valkoinen &lt;luku&gt; vuotias lapsi, jolla oli downin syndrooma, kuoli huoltajien vastaus on auttaa edistämään joukkorahoituskampanjaa hänen puolestaan.</w:t>
      </w:r>
    </w:p>
    <w:p>
      <w:r>
        <w:rPr>
          <w:b/>
        </w:rPr>
        <w:t xml:space="preserve">Tulos</w:t>
      </w:r>
    </w:p>
    <w:p>
      <w:r>
        <w:t xml:space="preserve">neekeri moslemi lääkäri</w:t>
      </w:r>
    </w:p>
    <w:p>
      <w:r>
        <w:rPr>
          <w:b/>
        </w:rPr>
        <w:t xml:space="preserve">Esimerkki 2.1673</w:t>
      </w:r>
    </w:p>
    <w:p>
      <w:r>
        <w:t xml:space="preserve">Pyydän anteeksi kaikilta ozeesilaisilta, jotka ovat saattaneet unohtaa, että me voimme ottaa pissin, mutta jos menemme liian kovaa, jotain on vialla. Mielestäni seppot eivät ymmärrä australialais-brittiläistä huumoria ja voivat ottaa asiat henkilökohtaisesti, koska australialaisille kaikki ovat liberaaleja lumihiutaleita, ja sitten he ovat tuoneet tänne muzzeja.</w:t>
      </w:r>
    </w:p>
    <w:p>
      <w:r>
        <w:rPr>
          <w:b/>
        </w:rPr>
        <w:t xml:space="preserve">Tulos</w:t>
      </w:r>
    </w:p>
    <w:p>
      <w:r>
        <w:t xml:space="preserve">muzzies</w:t>
      </w:r>
    </w:p>
    <w:p>
      <w:r>
        <w:rPr>
          <w:b/>
        </w:rPr>
        <w:t xml:space="preserve">Esimerkki 2.1674</w:t>
      </w:r>
    </w:p>
    <w:p>
      <w:r>
        <w:t xml:space="preserve">&lt;user&gt; siis valkoiset vihaavat valkoisia enemmän kuin mustat vihaavat valkoisia ajatuksenjuoksusi meni vähän ohi.</w:t>
      </w:r>
    </w:p>
    <w:p>
      <w:r>
        <w:rPr>
          <w:b/>
        </w:rPr>
        <w:t xml:space="preserve">Tulos</w:t>
      </w:r>
    </w:p>
    <w:p>
      <w:r>
        <w:t xml:space="preserve">valkoiset vihaavat valkoisia enemmän kuin mustat valkoisia.</w:t>
      </w:r>
    </w:p>
    <w:p>
      <w:r>
        <w:rPr>
          <w:b/>
        </w:rPr>
        <w:t xml:space="preserve">Esimerkki 2.1675</w:t>
      </w:r>
    </w:p>
    <w:p>
      <w:r>
        <w:t xml:space="preserve">legioona jälkeenjääneistä apinoista, joilla on molemmat kädet täynnä paskaa ja jotka huutavat, että maailma on litteä, että heidän suunnittelemansa tulevaisuus</w:t>
      </w:r>
    </w:p>
    <w:p>
      <w:r>
        <w:rPr>
          <w:b/>
        </w:rPr>
        <w:t xml:space="preserve">Tulos</w:t>
      </w:r>
    </w:p>
    <w:p>
      <w:r>
        <w:t xml:space="preserve">legioona vammaisia apinoita, joilla on molemmat kädet täynnä paskaa ja jotka huutavat, että maailma on litteä.</w:t>
      </w:r>
    </w:p>
    <w:p>
      <w:r>
        <w:rPr>
          <w:b/>
        </w:rPr>
        <w:t xml:space="preserve">Esimerkki 2.1676</w:t>
      </w:r>
    </w:p>
    <w:p>
      <w:r>
        <w:t xml:space="preserve">a bitch want friends 🤦 🏾 ‍ ♀ ️</w:t>
      </w:r>
    </w:p>
    <w:p>
      <w:r>
        <w:rPr>
          <w:b/>
        </w:rPr>
        <w:t xml:space="preserve">Tulos</w:t>
      </w:r>
    </w:p>
    <w:p>
      <w:r>
        <w:t xml:space="preserve">ämmä</w:t>
      </w:r>
    </w:p>
    <w:p>
      <w:r>
        <w:rPr>
          <w:b/>
        </w:rPr>
        <w:t xml:space="preserve">Esimerkki 2.1677</w:t>
      </w:r>
    </w:p>
    <w:p>
      <w:r>
        <w:t xml:space="preserve">gutmenschen probleme ich würde einen moslem niemals in meine wohnung lassen und schon gar nicht in die nähe von meinen kindern</w:t>
      </w:r>
    </w:p>
    <w:p>
      <w:r>
        <w:rPr>
          <w:b/>
        </w:rPr>
        <w:t xml:space="preserve">Tulos</w:t>
      </w:r>
    </w:p>
    <w:p>
      <w:r>
        <w:t xml:space="preserve">moslemi niemals</w:t>
      </w:r>
    </w:p>
    <w:p>
      <w:r>
        <w:rPr>
          <w:b/>
        </w:rPr>
        <w:t xml:space="preserve">Esimerkki 2.1678</w:t>
      </w:r>
    </w:p>
    <w:p>
      <w:r>
        <w:t xml:space="preserve">näyttää Ellison ei ollut ensimmäinen mudslime kongressissa Amash oli ja on Ellison cohert tuhota amerikan</w:t>
      </w:r>
    </w:p>
    <w:p>
      <w:r>
        <w:rPr>
          <w:b/>
        </w:rPr>
        <w:t xml:space="preserve">Tulos</w:t>
      </w:r>
    </w:p>
    <w:p>
      <w:r>
        <w:t xml:space="preserve">mudslime</w:t>
      </w:r>
    </w:p>
    <w:p>
      <w:r>
        <w:rPr>
          <w:b/>
        </w:rPr>
        <w:t xml:space="preserve">Esimerkki 2.1679</w:t>
      </w:r>
    </w:p>
    <w:p>
      <w:r>
        <w:t xml:space="preserve">oliko hullu muzzi miekan kanssa Buckinghamin palatsin ulkopuolella uber-kuljettaja, joka meidän on saatava tietää</w:t>
      </w:r>
    </w:p>
    <w:p>
      <w:r>
        <w:rPr>
          <w:b/>
        </w:rPr>
        <w:t xml:space="preserve">Tulos</w:t>
      </w:r>
    </w:p>
    <w:p>
      <w:r>
        <w:t xml:space="preserve">muzzie</w:t>
      </w:r>
    </w:p>
    <w:p>
      <w:r>
        <w:rPr>
          <w:b/>
        </w:rPr>
        <w:t xml:space="preserve">Esimerkki 2.1680</w:t>
      </w:r>
    </w:p>
    <w:p>
      <w:r>
        <w:t xml:space="preserve">vasemmisto perustuu täysin siihen, että valkoisten ihmisten on jaettava kaikki kotimaat neekereiden, muslimien, juutalaisten, latinoiden, espanjalaisten, intialaisten, hindujen jne. aasialaisten ja kaikkien muiden ruskeiden tai mustien kolmannen maailman maiden asukkaiden kanssa.</w:t>
      </w:r>
    </w:p>
    <w:p>
      <w:r>
        <w:rPr>
          <w:b/>
        </w:rPr>
        <w:t xml:space="preserve">Tulos</w:t>
      </w:r>
    </w:p>
    <w:p>
      <w:r>
        <w:t xml:space="preserve">Vasemmisto perustuu täysin siihen, että valkoisten on jaettava kaikki kotimaat neekereiden, muslimien, juutalaisten, latinoiden, espanjalaisten, intialaisten, hindujen jne., aasialaisten ja kaikkien muiden ruskeiden tai mustien kolmannen maailman asukkaiden kanssa.</w:t>
      </w:r>
    </w:p>
    <w:p>
      <w:r>
        <w:rPr>
          <w:b/>
        </w:rPr>
        <w:t xml:space="preserve">Esimerkki 2.1681</w:t>
      </w:r>
    </w:p>
    <w:p>
      <w:r>
        <w:t xml:space="preserve">al iaquinta muistakaa tämä nimi tämä ravioli neekeri voittaa tämän vyön.</w:t>
      </w:r>
    </w:p>
    <w:p>
      <w:r>
        <w:rPr>
          <w:b/>
        </w:rPr>
        <w:t xml:space="preserve">Tulos</w:t>
      </w:r>
    </w:p>
    <w:p>
      <w:r>
        <w:t xml:space="preserve">ravioli nigglet</w:t>
      </w:r>
    </w:p>
    <w:p>
      <w:r>
        <w:rPr>
          <w:b/>
        </w:rPr>
        <w:t xml:space="preserve">Esimerkki 2.1682</w:t>
      </w:r>
    </w:p>
    <w:p>
      <w:r>
        <w:t xml:space="preserve">&lt;käyttäjä&gt; &lt;käyttäjä&gt; minkälainen ääliö uskoo tähän?</w:t>
      </w:r>
    </w:p>
    <w:p>
      <w:r>
        <w:rPr>
          <w:b/>
        </w:rPr>
        <w:t xml:space="preserve">Tulos</w:t>
      </w:r>
    </w:p>
    <w:p>
      <w:r>
        <w:t xml:space="preserve">retard</w:t>
      </w:r>
    </w:p>
    <w:p>
      <w:r>
        <w:rPr>
          <w:b/>
        </w:rPr>
        <w:t xml:space="preserve">Esimerkki 2.1683</w:t>
      </w:r>
    </w:p>
    <w:p>
      <w:r>
        <w:t xml:space="preserve">btw isps on yhtä lailla kiked ja kike-omistuksessa kuin sosiaalinen media ja voi sensuroida paljon ankarammin estämällä sivustoja kokonaan koska isps on jo kartellistunut ja pienet isps:t eivät pääse helposti markkinoille ei ole vaihtoehtoa jos internetistä tulee tv &lt;numero&gt; ja väärää ajattelua sensuroidaan suorastaan.</w:t>
      </w:r>
    </w:p>
    <w:p>
      <w:r>
        <w:rPr>
          <w:b/>
        </w:rPr>
        <w:t xml:space="preserve">Tulos</w:t>
      </w:r>
    </w:p>
    <w:p>
      <w:r>
        <w:t xml:space="preserve">kiked ja kike owned</w:t>
      </w:r>
    </w:p>
    <w:p>
      <w:r>
        <w:rPr>
          <w:b/>
        </w:rPr>
        <w:t xml:space="preserve">Esimerkki 2.1684</w:t>
      </w:r>
    </w:p>
    <w:p>
      <w:r>
        <w:t xml:space="preserve">bill clinton muutti dnc:n kiinaksi maalatuksi huoraksi vuonna &lt;numero&gt; jos muistatte, että Kiina rahoitti voimakkaasti bill clintonin kampanjaa nämä laittomat gook-varat hylättiin kevyesti vakuutuksella, että ne eivät vaikuttaisi politiikkaan, ja myöntyväisellä medialla, joka lupasi olla painostamatta asiaa.</w:t>
      </w:r>
    </w:p>
    <w:p>
      <w:r>
        <w:rPr>
          <w:b/>
        </w:rPr>
        <w:t xml:space="preserve">Tulos</w:t>
      </w:r>
    </w:p>
    <w:p>
      <w:r>
        <w:t xml:space="preserve">nämä laittomat goottirahastot</w:t>
      </w:r>
    </w:p>
    <w:p>
      <w:r>
        <w:rPr>
          <w:b/>
        </w:rPr>
        <w:t xml:space="preserve">Esimerkki 2.1685</w:t>
      </w:r>
    </w:p>
    <w:p>
      <w:r>
        <w:t xml:space="preserve">sanot, että sananvapaudella on seurauksia ja vertasit sitä toiseen lisäykseen, jossa ammutaan aseita kaikkialle vammaisimmalla analogialla, jonka olen koskaan kuullut tästä asiasta, ja kaikki tämä puolustaaksesi pedofiilia, joka syyttää muita pedofiliasta mutta ei kestä itse kuumuutta.</w:t>
      </w:r>
    </w:p>
    <w:p>
      <w:r>
        <w:rPr>
          <w:b/>
        </w:rPr>
        <w:t xml:space="preserve">Tulos</w:t>
      </w:r>
    </w:p>
    <w:p>
      <w:r>
        <w:t xml:space="preserve">jälkeenjäänyt</w:t>
      </w:r>
    </w:p>
    <w:p>
      <w:r>
        <w:rPr>
          <w:b/>
        </w:rPr>
        <w:t xml:space="preserve">Esimerkki 2.1686</w:t>
      </w:r>
    </w:p>
    <w:p>
      <w:r>
        <w:t xml:space="preserve">koska naiset ovat hitaita, annettiinko heidän kysyä yleisöltä vastauksia tai soittaa puheluja?</w:t>
      </w:r>
    </w:p>
    <w:p>
      <w:r>
        <w:rPr>
          <w:b/>
        </w:rPr>
        <w:t xml:space="preserve">Tulos</w:t>
      </w:r>
    </w:p>
    <w:p>
      <w:r>
        <w:t xml:space="preserve">koska naiset ovat hitaita</w:t>
      </w:r>
    </w:p>
    <w:p>
      <w:r>
        <w:rPr>
          <w:b/>
        </w:rPr>
        <w:t xml:space="preserve">Esimerkki 2.1687</w:t>
      </w:r>
    </w:p>
    <w:p>
      <w:r>
        <w:t xml:space="preserve">olin kerran pulassa ja jouduin viettämään yön huonolaatuisessa motellissa pyyhkeissä oli neekerin karvoja, joita oli lähes mahdotonta saada pois toivon todella, että trump saa uudet pyyhkeet valkoiseen taloon.</w:t>
      </w:r>
    </w:p>
    <w:p>
      <w:r>
        <w:rPr>
          <w:b/>
        </w:rPr>
        <w:t xml:space="preserve">Tulos</w:t>
      </w:r>
    </w:p>
    <w:p>
      <w:r>
        <w:t xml:space="preserve">neekerin hiukset</w:t>
      </w:r>
    </w:p>
    <w:p>
      <w:r>
        <w:rPr>
          <w:b/>
        </w:rPr>
        <w:t xml:space="preserve">Esimerkki 2.1688</w:t>
      </w:r>
    </w:p>
    <w:p>
      <w:r>
        <w:t xml:space="preserve">&lt;user&gt; he ovat niitä, jotka hengailevat valkoisten narttujen kanssa ja seurustelevat valkoisten miesten kanssa.</w:t>
      </w:r>
    </w:p>
    <w:p>
      <w:r>
        <w:rPr>
          <w:b/>
        </w:rPr>
        <w:t xml:space="preserve">Tulos</w:t>
      </w:r>
    </w:p>
    <w:p>
      <w:r>
        <w:t xml:space="preserve">valkoiset nartut</w:t>
      </w:r>
    </w:p>
    <w:p>
      <w:r>
        <w:rPr>
          <w:b/>
        </w:rPr>
        <w:t xml:space="preserve">Esimerkki 2.1689</w:t>
      </w:r>
    </w:p>
    <w:p>
      <w:r>
        <w:t xml:space="preserve">Joo ääni on tappaja 😂 hän itse asiassa käskee häntä bc siellä ei mag in mutta tyhmä sheboon ei tyhjennä kammion joten hän aseistettu ampumistappi kun hän dindu nuffin</w:t>
      </w:r>
    </w:p>
    <w:p>
      <w:r>
        <w:rPr>
          <w:b/>
        </w:rPr>
        <w:t xml:space="preserve">Tulos</w:t>
      </w:r>
    </w:p>
    <w:p>
      <w:r>
        <w:t xml:space="preserve">tyhmä sheboon</w:t>
      </w:r>
    </w:p>
    <w:p>
      <w:r>
        <w:rPr>
          <w:b/>
        </w:rPr>
        <w:t xml:space="preserve">Esimerkki 2.1690</w:t>
      </w:r>
    </w:p>
    <w:p>
      <w:r>
        <w:t xml:space="preserve">ei aasialaisia ei naisia profiilissani kiitos u 💞</w:t>
      </w:r>
    </w:p>
    <w:p>
      <w:r>
        <w:rPr>
          <w:b/>
        </w:rPr>
        <w:t xml:space="preserve">Tulos</w:t>
      </w:r>
    </w:p>
    <w:p>
      <w:r>
        <w:t xml:space="preserve">ei aasialaisia ei naisia profiilissani kiitos u</w:t>
      </w:r>
    </w:p>
    <w:p>
      <w:r>
        <w:rPr>
          <w:b/>
        </w:rPr>
        <w:t xml:space="preserve">Esimerkki 2.1691</w:t>
      </w:r>
    </w:p>
    <w:p>
      <w:r>
        <w:t xml:space="preserve">&lt;user&gt; meillä on paljon pakolaisia voimme jakaa vähän 😂</w:t>
      </w:r>
    </w:p>
    <w:p>
      <w:r>
        <w:rPr>
          <w:b/>
        </w:rPr>
        <w:t xml:space="preserve">Tulos</w:t>
      </w:r>
    </w:p>
    <w:p>
      <w:r>
        <w:t xml:space="preserve">meillä on paljon pakolaisia, voimme jakaa vähän...</w:t>
      </w:r>
    </w:p>
    <w:p>
      <w:r>
        <w:rPr>
          <w:b/>
        </w:rPr>
        <w:t xml:space="preserve">Esimerkki 2.1692</w:t>
      </w:r>
    </w:p>
    <w:p>
      <w:r>
        <w:t xml:space="preserve">isäni kutsuu korttelin lapsia neekereiksi kovalla r:llä kuin hän ei olisi asfalttia tummempi...</w:t>
      </w:r>
    </w:p>
    <w:p>
      <w:r>
        <w:rPr>
          <w:b/>
        </w:rPr>
        <w:t xml:space="preserve">Tulos</w:t>
      </w:r>
    </w:p>
    <w:p>
      <w:r>
        <w:t xml:space="preserve">kutsuu korttelin lapsia neekereiksi</w:t>
      </w:r>
    </w:p>
    <w:p>
      <w:r>
        <w:rPr>
          <w:b/>
        </w:rPr>
        <w:t xml:space="preserve">Esimerkki 2.1693</w:t>
      </w:r>
    </w:p>
    <w:p>
      <w:r>
        <w:t xml:space="preserve">lesbot ovat kovempia kuin vaaleaihoiset neekerit -</w:t>
      </w:r>
    </w:p>
    <w:p>
      <w:r>
        <w:rPr>
          <w:b/>
        </w:rPr>
        <w:t xml:space="preserve">Tulos</w:t>
      </w:r>
    </w:p>
    <w:p>
      <w:r>
        <w:t xml:space="preserve">dykes</w:t>
      </w:r>
    </w:p>
    <w:p>
      <w:r>
        <w:rPr>
          <w:b/>
        </w:rPr>
        <w:t xml:space="preserve">Esimerkki 2.1694</w:t>
      </w:r>
    </w:p>
    <w:p>
      <w:r>
        <w:t xml:space="preserve">Sitten sinusta tulee asuntovaunu roskaväkeä omalla virstanpylväälläsi sen jälkeen...</w:t>
      </w:r>
    </w:p>
    <w:p>
      <w:r>
        <w:rPr>
          <w:b/>
        </w:rPr>
        <w:t xml:space="preserve">Tulos</w:t>
      </w:r>
    </w:p>
    <w:p>
      <w:r>
        <w:t xml:space="preserve">muuttua asuntovaunu roskaväeksi</w:t>
      </w:r>
    </w:p>
    <w:p>
      <w:r>
        <w:rPr>
          <w:b/>
        </w:rPr>
        <w:t xml:space="preserve">Esimerkki 2.1695</w:t>
      </w:r>
    </w:p>
    <w:p>
      <w:r>
        <w:t xml:space="preserve">mitä haluan tietää on, kun nämä &lt;luku&gt; idiootti ghetto rotat Chicagosta menevät vankilaan kuka saa bussipysäkit vessakopit pysäkkikyltit he spraymaalattu väittää omistusoikeus valtion kilpaileva jengi Venäjä oprah</w:t>
      </w:r>
    </w:p>
    <w:p>
      <w:r>
        <w:rPr>
          <w:b/>
        </w:rPr>
        <w:t xml:space="preserve">Tulos</w:t>
      </w:r>
    </w:p>
    <w:p>
      <w:r>
        <w:t xml:space="preserve">Chicagon ghetto rotat joutuvat vankilaan</w:t>
      </w:r>
    </w:p>
    <w:p>
      <w:r>
        <w:rPr>
          <w:b/>
        </w:rPr>
        <w:t xml:space="preserve">Esimerkki 2.1696</w:t>
      </w:r>
    </w:p>
    <w:p>
      <w:r>
        <w:t xml:space="preserve">Hyvä, aion sanoa hyvää pääsiäistä jokaiselle ragheadille, jonka näen tällä kaudella.</w:t>
      </w:r>
    </w:p>
    <w:p>
      <w:r>
        <w:rPr>
          <w:b/>
        </w:rPr>
        <w:t xml:space="preserve">Tulos</w:t>
      </w:r>
    </w:p>
    <w:p>
      <w:r>
        <w:t xml:space="preserve">raghead</w:t>
      </w:r>
    </w:p>
    <w:p>
      <w:r>
        <w:rPr>
          <w:b/>
        </w:rPr>
        <w:t xml:space="preserve">Esimerkki 2.1697</w:t>
      </w:r>
    </w:p>
    <w:p>
      <w:r>
        <w:t xml:space="preserve">kyllä uskomattoman rasistista japanilaiset ajattelevat, että kaikki muut aasialaiset ovat alempiarvoisia, mistä johtuvat Nankingin raiskauksen geneettiset kokeet kiinalaisilla ja korealaisilla lohtunaisilla.</w:t>
      </w:r>
    </w:p>
    <w:p>
      <w:r>
        <w:rPr>
          <w:b/>
        </w:rPr>
        <w:t xml:space="preserve">Tulos</w:t>
      </w:r>
    </w:p>
    <w:p>
      <w:r>
        <w:t xml:space="preserve">japanilaiset ajattelevat, että kaikki muut aasialaiset ovat alempiarvoisia, siksi raiskaukset.</w:t>
      </w:r>
    </w:p>
    <w:p>
      <w:r>
        <w:rPr>
          <w:b/>
        </w:rPr>
        <w:t xml:space="preserve">Esimerkki 2.1698</w:t>
      </w:r>
    </w:p>
    <w:p>
      <w:r>
        <w:t xml:space="preserve">on melko monta yksityiskohtaa, jotka johtavat minut uskomaan, että tämä oli queer on queer murha, joten sillä ei ole väliä varma ei ansaitse gab sivupalkki</w:t>
      </w:r>
    </w:p>
    <w:p>
      <w:r>
        <w:rPr>
          <w:b/>
        </w:rPr>
        <w:t xml:space="preserve">Tulos</w:t>
      </w:r>
    </w:p>
    <w:p>
      <w:r>
        <w:t xml:space="preserve">queer on queer murha</w:t>
      </w:r>
    </w:p>
    <w:p>
      <w:r>
        <w:rPr>
          <w:b/>
        </w:rPr>
        <w:t xml:space="preserve">Esimerkki 2.1699</w:t>
      </w:r>
    </w:p>
    <w:p>
      <w:r>
        <w:t xml:space="preserve">hei 🙂 toinen pakolainen twitistä sain juuri shoahed 😁 käyttäjätunnus oli msmlies</w:t>
      </w:r>
    </w:p>
    <w:p>
      <w:r>
        <w:rPr>
          <w:b/>
        </w:rPr>
        <w:t xml:space="preserve">Tulos</w:t>
      </w:r>
    </w:p>
    <w:p>
      <w:r>
        <w:t xml:space="preserve">Minut juuri shoahed</w:t>
      </w:r>
    </w:p>
    <w:p>
      <w:r>
        <w:rPr>
          <w:b/>
        </w:rPr>
        <w:t xml:space="preserve">Esimerkki 2.1700</w:t>
      </w:r>
    </w:p>
    <w:p>
      <w:r>
        <w:t xml:space="preserve">muslimien twiittien lukeminen twitteristä on tehnyt minusta islamofobisen.</w:t>
      </w:r>
    </w:p>
    <w:p>
      <w:r>
        <w:rPr>
          <w:b/>
        </w:rPr>
        <w:t xml:space="preserve">Tulos</w:t>
      </w:r>
    </w:p>
    <w:p>
      <w:r>
        <w:t xml:space="preserve">muslimi</w:t>
      </w:r>
    </w:p>
    <w:p>
      <w:r>
        <w:rPr>
          <w:b/>
        </w:rPr>
        <w:t xml:space="preserve">Esimerkki 2.1701</w:t>
      </w:r>
    </w:p>
    <w:p>
      <w:r>
        <w:t xml:space="preserve">onko se siksi laitonta sanoa holokaustin olevan valhe vai onko se siksi, että juutalaiset eivät halua ihmisten saavan selville holokaustin olevan valhe anteeksiantaja</w:t>
      </w:r>
    </w:p>
    <w:p>
      <w:r>
        <w:rPr>
          <w:b/>
        </w:rPr>
        <w:t xml:space="preserve">Tulos</w:t>
      </w:r>
    </w:p>
    <w:p>
      <w:r>
        <w:t xml:space="preserve">holokausti on valhe</w:t>
      </w:r>
    </w:p>
    <w:p>
      <w:r>
        <w:rPr>
          <w:b/>
        </w:rPr>
        <w:t xml:space="preserve">Esimerkki 2.1702</w:t>
      </w:r>
    </w:p>
    <w:p>
      <w:r>
        <w:t xml:space="preserve">kiinalainen vihaa neekereitä fakta</w:t>
      </w:r>
    </w:p>
    <w:p>
      <w:r>
        <w:rPr>
          <w:b/>
        </w:rPr>
        <w:t xml:space="preserve">Tulos</w:t>
      </w:r>
    </w:p>
    <w:p>
      <w:r>
        <w:t xml:space="preserve">kiinalainen vihaa neekereitä</w:t>
      </w:r>
    </w:p>
    <w:p>
      <w:r>
        <w:rPr>
          <w:b/>
        </w:rPr>
        <w:t xml:space="preserve">Esimerkki 2.1703</w:t>
      </w:r>
    </w:p>
    <w:p>
      <w:r>
        <w:t xml:space="preserve">&lt;käyttäjä&gt; sain saman fiiliksen luulen että se on trolli vaikka se trollaa juutalaisia aika hyvin joten se on hassua jotkut kuten lodi tai vicnity girl suuttuvat se trollaa kaikkia luulen että ehkä kuten milo tai jotain muuta.</w:t>
      </w:r>
    </w:p>
    <w:p>
      <w:r>
        <w:rPr>
          <w:b/>
        </w:rPr>
        <w:t xml:space="preserve">Tulos</w:t>
      </w:r>
    </w:p>
    <w:p>
      <w:r>
        <w:t xml:space="preserve">trollaavat juutalaisia melko hyvin, joten se on hauskaa.</w:t>
      </w:r>
    </w:p>
    <w:p>
      <w:r>
        <w:rPr>
          <w:b/>
        </w:rPr>
        <w:t xml:space="preserve">Esimerkki 2.1704</w:t>
      </w:r>
    </w:p>
    <w:p>
      <w:r>
        <w:t xml:space="preserve">Massachusettsissa moslimien roskaväki pyrkii ehdokkaaksi, kun hän on terroristiryhmä Cairin jäsen.</w:t>
      </w:r>
    </w:p>
    <w:p>
      <w:r>
        <w:rPr>
          <w:b/>
        </w:rPr>
        <w:t xml:space="preserve">Tulos</w:t>
      </w:r>
    </w:p>
    <w:p>
      <w:r>
        <w:t xml:space="preserve">moslimien roskaväki</w:t>
      </w:r>
    </w:p>
    <w:p>
      <w:r>
        <w:rPr>
          <w:b/>
        </w:rPr>
        <w:t xml:space="preserve">Esimerkki 2.1705</w:t>
      </w:r>
    </w:p>
    <w:p>
      <w:r>
        <w:t xml:space="preserve">&lt;user&gt; lesbot kulkevat ympäriinsä hihnojensa kanssa &lt;numero&gt; &lt;numero&gt; kuin olisivat oikeita neekeri narttuja, eivät he vain pukeudu miehekkäästi.</w:t>
      </w:r>
    </w:p>
    <w:p>
      <w:r>
        <w:rPr>
          <w:b/>
        </w:rPr>
        <w:t xml:space="preserve">Tulos</w:t>
      </w:r>
    </w:p>
    <w:p>
      <w:r>
        <w:t xml:space="preserve">dykes</w:t>
      </w:r>
    </w:p>
    <w:p>
      <w:r>
        <w:rPr>
          <w:b/>
        </w:rPr>
        <w:t xml:space="preserve">Esimerkki 2.1706</w:t>
      </w:r>
    </w:p>
    <w:p>
      <w:r>
        <w:t xml:space="preserve">anna sen mennä, jos huora haluaa huoran, niin anna sen mennä.</w:t>
      </w:r>
    </w:p>
    <w:p>
      <w:r>
        <w:rPr>
          <w:b/>
        </w:rPr>
        <w:t xml:space="preserve">Tulos</w:t>
      </w:r>
    </w:p>
    <w:p>
      <w:r>
        <w:t xml:space="preserve">huora haluaa huoran</w:t>
      </w:r>
    </w:p>
    <w:p>
      <w:r>
        <w:rPr>
          <w:b/>
        </w:rPr>
        <w:t xml:space="preserve">Esimerkki 2.1707</w:t>
      </w:r>
    </w:p>
    <w:p>
      <w:r>
        <w:t xml:space="preserve">nyc uhkaa sakottaa ihmisiä, jotka sanovat laittomia maahanmuuttajia &lt;rahaa&gt; tappoiko nyc sananvapauden, miten pääsimme näin nopeasti näin käsistä?</w:t>
      </w:r>
    </w:p>
    <w:p>
      <w:r>
        <w:rPr>
          <w:b/>
        </w:rPr>
        <w:t xml:space="preserve">Tulos</w:t>
      </w:r>
    </w:p>
    <w:p>
      <w:r>
        <w:t xml:space="preserve">laiton maahanmuuttaja</w:t>
      </w:r>
    </w:p>
    <w:p>
      <w:r>
        <w:rPr>
          <w:b/>
        </w:rPr>
        <w:t xml:space="preserve">Esimerkki 2.1708</w:t>
      </w:r>
    </w:p>
    <w:p>
      <w:r>
        <w:t xml:space="preserve">Onneksi tuo valkoinen ämmä sai ansionsa mukaan tappamalla viattoman mustan pojan ilman syytä.</w:t>
      </w:r>
    </w:p>
    <w:p>
      <w:r>
        <w:rPr>
          <w:b/>
        </w:rPr>
        <w:t xml:space="preserve">Tulos</w:t>
      </w:r>
    </w:p>
    <w:p>
      <w:r>
        <w:t xml:space="preserve">valkoinen ämmä</w:t>
      </w:r>
    </w:p>
    <w:p>
      <w:r>
        <w:rPr>
          <w:b/>
        </w:rPr>
        <w:t xml:space="preserve">Esimerkki 2.1709</w:t>
      </w:r>
    </w:p>
    <w:p>
      <w:r>
        <w:t xml:space="preserve">pakolaiset tervetulleita, mutta ei irlantilaisia komedioita on nyt kirjoitettava huonosti, jotta meksikolaiset ja aasialaiset ymmärtävät vitsit... elämä on liian lyhyt kuunnellakseen tätä radioheadin levyä mpcstatusupdates</w:t>
      </w:r>
    </w:p>
    <w:p>
      <w:r>
        <w:rPr>
          <w:b/>
        </w:rPr>
        <w:t xml:space="preserve">Tulos</w:t>
      </w:r>
    </w:p>
    <w:p>
      <w:r>
        <w:t xml:space="preserve">pakolaiset ovat tervetulleita, mutta irlantilaisten komedioiden on nyt oltava huonosti kirjoitettuja, jotta meksikolaiset ja aasialaiset ymmärtävät vitsit.</w:t>
      </w:r>
    </w:p>
    <w:p>
      <w:r>
        <w:rPr>
          <w:b/>
        </w:rPr>
        <w:t xml:space="preserve">Esimerkki 2.1710</w:t>
      </w:r>
    </w:p>
    <w:p>
      <w:r>
        <w:t xml:space="preserve">jaa olet vitun espanjalainen raiskaajat ja rikolliset painu vittuun beaner!</w:t>
      </w:r>
    </w:p>
    <w:p>
      <w:r>
        <w:rPr>
          <w:b/>
        </w:rPr>
        <w:t xml:space="preserve">Tulos</w:t>
      </w:r>
    </w:p>
    <w:p>
      <w:r>
        <w:t xml:space="preserve">Olet vitun latino.</w:t>
      </w:r>
    </w:p>
    <w:p>
      <w:r>
        <w:rPr>
          <w:b/>
        </w:rPr>
        <w:t xml:space="preserve">Esimerkki 2.1711</w:t>
      </w:r>
    </w:p>
    <w:p>
      <w:r>
        <w:t xml:space="preserve">lahjakkaita ihmisiä, joita teiltä paki-kadun paskiaisilta puuttuu.</w:t>
      </w:r>
    </w:p>
    <w:p>
      <w:r>
        <w:rPr>
          <w:b/>
        </w:rPr>
        <w:t xml:space="preserve">Tulos</w:t>
      </w:r>
    </w:p>
    <w:p>
      <w:r>
        <w:t xml:space="preserve">paki street shitters</w:t>
      </w:r>
    </w:p>
    <w:p>
      <w:r>
        <w:rPr>
          <w:b/>
        </w:rPr>
        <w:t xml:space="preserve">Esimerkki 2.1712</w:t>
      </w:r>
    </w:p>
    <w:p>
      <w:r>
        <w:t xml:space="preserve">nyt näemme, että hän teki väärin olisi pitänyt pitää kohdella heitä kuin arabeja todellinen iso orjakauppiaiden tehdä tähän päivään asti metsästää keskiajalla jopa orjia Etelä-Euroopassa tuli jopa Genevaan muuten</w:t>
      </w:r>
    </w:p>
    <w:p>
      <w:r>
        <w:rPr>
          <w:b/>
        </w:rPr>
        <w:t xml:space="preserve">Tulos</w:t>
      </w:r>
    </w:p>
    <w:p>
      <w:r>
        <w:t xml:space="preserve">arabit ovat todellisia orjakauppiaita</w:t>
      </w:r>
    </w:p>
    <w:p>
      <w:r>
        <w:rPr>
          <w:b/>
        </w:rPr>
        <w:t xml:space="preserve">Esimerkki 2.1713</w:t>
      </w:r>
    </w:p>
    <w:p>
      <w:r>
        <w:t xml:space="preserve">siinä käsiteltäisiin islamia, muhumped lgbt drag queeneja, transuja ja kaikkia niitä asioita joihin vasemmisto on ihastunut, valitettavasti minulla ei ole vielä aikaa siihen.</w:t>
      </w:r>
    </w:p>
    <w:p>
      <w:r>
        <w:rPr>
          <w:b/>
        </w:rPr>
        <w:t xml:space="preserve">Tulos</w:t>
      </w:r>
    </w:p>
    <w:p>
      <w:r>
        <w:t xml:space="preserve">islam muhumped lgbt drag queenit transihmiset transut</w:t>
      </w:r>
    </w:p>
    <w:p>
      <w:r>
        <w:rPr>
          <w:b/>
        </w:rPr>
        <w:t xml:space="preserve">Esimerkki 2.1714</w:t>
      </w:r>
    </w:p>
    <w:p>
      <w:r>
        <w:t xml:space="preserve">Turpa kiinni, senkin valkoisten vastainen paskakasa, kukaan ei halua kuulla mitä sinulla on sanottavaa...</w:t>
      </w:r>
    </w:p>
    <w:p>
      <w:r>
        <w:rPr>
          <w:b/>
        </w:rPr>
        <w:t xml:space="preserve">Tulos</w:t>
      </w:r>
    </w:p>
    <w:p>
      <w:r>
        <w:t xml:space="preserve">Pidä turpasi kiinni, senkin valkoisten vastainen paskiainen.</w:t>
      </w:r>
    </w:p>
    <w:p>
      <w:r>
        <w:rPr>
          <w:b/>
        </w:rPr>
        <w:t xml:space="preserve">Esimerkki 2.1715</w:t>
      </w:r>
    </w:p>
    <w:p>
      <w:r>
        <w:t xml:space="preserve">&lt;user&gt; kanadan kätketty salaisuus on se että &lt;prosentti&gt; siitä on ihan kuin floridan white trash silti hieno maa 🇨 🇦 🇺</w:t>
      </w:r>
    </w:p>
    <w:p>
      <w:r>
        <w:rPr>
          <w:b/>
        </w:rPr>
        <w:t xml:space="preserve">Tulos</w:t>
      </w:r>
    </w:p>
    <w:p>
      <w:r>
        <w:t xml:space="preserve">valkoinen roska</w:t>
      </w:r>
    </w:p>
    <w:p>
      <w:r>
        <w:rPr>
          <w:b/>
        </w:rPr>
        <w:t xml:space="preserve">Esimerkki 2.1716</w:t>
      </w:r>
    </w:p>
    <w:p>
      <w:r>
        <w:t xml:space="preserve">näiden vitun hiekkaneekeri villien on palattava takaisin omiin maihinsa ja jos he eivät tee sitä vapaaehtoisesti tulee aika poistaa heidät fyysisesti en välitä ovatko he kansalaisia vai eivät heillä ei ole oikeutta olla täällä.</w:t>
      </w:r>
    </w:p>
    <w:p>
      <w:r>
        <w:rPr>
          <w:b/>
        </w:rPr>
        <w:t xml:space="preserve">Tulos</w:t>
      </w:r>
    </w:p>
    <w:p>
      <w:r>
        <w:t xml:space="preserve">hiekka neekeri raakalaiset</w:t>
      </w:r>
    </w:p>
    <w:p>
      <w:r>
        <w:rPr>
          <w:b/>
        </w:rPr>
        <w:t xml:space="preserve">Esimerkki 2.1717</w:t>
      </w:r>
    </w:p>
    <w:p>
      <w:r>
        <w:t xml:space="preserve">ghettoasukkaiden päästäminen Alabaman vaalityöhön on sama kuin palkkaisi ketun laskemaan poikasia odotitko todella, että lopulliset luvut olisivat oikeat judgeroymoore fail</w:t>
      </w:r>
    </w:p>
    <w:p>
      <w:r>
        <w:rPr>
          <w:b/>
        </w:rPr>
        <w:t xml:space="preserve">Tulos</w:t>
      </w:r>
    </w:p>
    <w:p>
      <w:r>
        <w:t xml:space="preserve">getton asukkaat</w:t>
      </w:r>
    </w:p>
    <w:p>
      <w:r>
        <w:rPr>
          <w:b/>
        </w:rPr>
        <w:t xml:space="preserve">Esimerkki 2.1718</w:t>
      </w:r>
    </w:p>
    <w:p>
      <w:r>
        <w:t xml:space="preserve">rakentaa maahanmuuttajien getton vanhainkodin viereen.</w:t>
      </w:r>
    </w:p>
    <w:p>
      <w:r>
        <w:rPr>
          <w:b/>
        </w:rPr>
        <w:t xml:space="preserve">Tulos</w:t>
      </w:r>
    </w:p>
    <w:p>
      <w:r>
        <w:t xml:space="preserve">maahanmuuttajien ghetto</w:t>
      </w:r>
    </w:p>
    <w:p>
      <w:r>
        <w:rPr>
          <w:b/>
        </w:rPr>
        <w:t xml:space="preserve">Esimerkki 2.1719</w:t>
      </w:r>
    </w:p>
    <w:p>
      <w:r>
        <w:t xml:space="preserve">näitä kammotuksia on ripustettu useampi kuin yksi, hyvä luoja, Toronton päärautatieasemalle alaikäisten ja ihmisten nähtäville, jotka pitävät julisteita vastenmielisinä ja mauttomina, jotka eivät ole valkoisen sivilisaation mukaisia.</w:t>
      </w:r>
    </w:p>
    <w:p>
      <w:r>
        <w:rPr>
          <w:b/>
        </w:rPr>
        <w:t xml:space="preserve">Tulos</w:t>
      </w:r>
    </w:p>
    <w:p>
      <w:r>
        <w:t xml:space="preserve">siellä on useampi kuin yksi näistä kammotuksista on pystytetty oi hyvä luoja</w:t>
      </w:r>
    </w:p>
    <w:p>
      <w:r>
        <w:rPr>
          <w:b/>
        </w:rPr>
        <w:t xml:space="preserve">Esimerkki 2.1720</w:t>
      </w:r>
    </w:p>
    <w:p>
      <w:r>
        <w:t xml:space="preserve">&lt;käyttäjä&gt; &lt;käyttäjä&gt; &lt;käyttäjä&gt; &lt;käyttäjä&gt; &lt;käyttäjä&gt; &lt;käyttäjä&gt; &lt;käyttäjä&gt; uskomatonta nähdä rakastan sitä, koska minun niskassani punaniskamaailman ihmiset ovat oudosti suojassa &lt;numero&gt;</w:t>
      </w:r>
    </w:p>
    <w:p>
      <w:r>
        <w:rPr>
          <w:b/>
        </w:rPr>
        <w:t xml:space="preserve">Tulos</w:t>
      </w:r>
    </w:p>
    <w:p>
      <w:r>
        <w:t xml:space="preserve">punaniska</w:t>
      </w:r>
    </w:p>
    <w:p>
      <w:r>
        <w:rPr>
          <w:b/>
        </w:rPr>
        <w:t xml:space="preserve">Esimerkki 2.1721</w:t>
      </w:r>
    </w:p>
    <w:p>
      <w:r>
        <w:t xml:space="preserve">olet homo Paul</w:t>
      </w:r>
    </w:p>
    <w:p>
      <w:r>
        <w:rPr>
          <w:b/>
        </w:rPr>
        <w:t xml:space="preserve">Tulos</w:t>
      </w:r>
    </w:p>
    <w:p>
      <w:r>
        <w:t xml:space="preserve">olet hintti</w:t>
      </w:r>
    </w:p>
    <w:p>
      <w:r>
        <w:rPr>
          <w:b/>
        </w:rPr>
        <w:t xml:space="preserve">Esimerkki 2.1722</w:t>
      </w:r>
    </w:p>
    <w:p>
      <w:r>
        <w:t xml:space="preserve">vahvistus ottaa natsi europol ja homo luoda mashup natsi tuomareiden ja stateattourneys kanssa militery henkilökohtainen pitää ne keinotekoinen elossa sekä dr greatings hysteerinen braindammage varten domesticationel alistuminen</w:t>
      </w:r>
    </w:p>
    <w:p>
      <w:r>
        <w:rPr>
          <w:b/>
        </w:rPr>
        <w:t xml:space="preserve">Tulos</w:t>
      </w:r>
    </w:p>
    <w:p>
      <w:r>
        <w:t xml:space="preserve">homo</w:t>
      </w:r>
    </w:p>
    <w:p>
      <w:r>
        <w:rPr>
          <w:b/>
        </w:rPr>
        <w:t xml:space="preserve">Esimerkki 2.1723</w:t>
      </w:r>
    </w:p>
    <w:p>
      <w:r>
        <w:t xml:space="preserve">kolme elokuvaa, joita en tule koskaan katsomaan Inglourious basterds hidden figures musta pantteri kolme elokuvaa, jotka olen valitettavasti katsonut ja suosittelen, ettet katso vihamielinen kahdeksan Viimeinen jedi veden muoto muistakaa, hyvät crackers sanokaa vain ei juutalaispropagandalle.</w:t>
      </w:r>
    </w:p>
    <w:p>
      <w:r>
        <w:rPr>
          <w:b/>
        </w:rPr>
        <w:t xml:space="preserve">Tulos</w:t>
      </w:r>
    </w:p>
    <w:p>
      <w:r>
        <w:t xml:space="preserve">keksejä</w:t>
      </w:r>
    </w:p>
    <w:p>
      <w:r>
        <w:rPr>
          <w:b/>
        </w:rPr>
        <w:t xml:space="preserve">Esimerkki 2.1724</w:t>
      </w:r>
    </w:p>
    <w:p>
      <w:r>
        <w:t xml:space="preserve">Hän sanoi joskus melkoista woke paskaa, mutta hän on silti boomer dyke feministi.</w:t>
      </w:r>
    </w:p>
    <w:p>
      <w:r>
        <w:rPr>
          <w:b/>
        </w:rPr>
        <w:t xml:space="preserve">Tulos</w:t>
      </w:r>
    </w:p>
    <w:p>
      <w:r>
        <w:t xml:space="preserve">boomer lesbo feministi</w:t>
      </w:r>
    </w:p>
    <w:p>
      <w:r>
        <w:rPr>
          <w:b/>
        </w:rPr>
        <w:t xml:space="preserve">Esimerkki 2.1725</w:t>
      </w:r>
    </w:p>
    <w:p>
      <w:r>
        <w:t xml:space="preserve">neekeri on ihmisen muotoinen, mutta niin on myös piparkakkuihminen.</w:t>
      </w:r>
    </w:p>
    <w:p>
      <w:r>
        <w:rPr>
          <w:b/>
        </w:rPr>
        <w:t xml:space="preserve">Tulos</w:t>
      </w:r>
    </w:p>
    <w:p>
      <w:r>
        <w:t xml:space="preserve">neekeri</w:t>
      </w:r>
    </w:p>
    <w:p>
      <w:r>
        <w:rPr>
          <w:b/>
        </w:rPr>
        <w:t xml:space="preserve">Esimerkki 2.1726</w:t>
      </w:r>
    </w:p>
    <w:p>
      <w:r>
        <w:t xml:space="preserve">Joten suurin syy siihen, että muslimit syyllistyvät murhiin jne. on se, että se on ainoa tapa, jolla heidän kirjansa mukaan taataan pääsy taivaaseen, ja he ovat hiljattain avanneet sen myös naisille, mikä aiemmin oli kiellettyä.</w:t>
      </w:r>
    </w:p>
    <w:p>
      <w:r>
        <w:rPr>
          <w:b/>
        </w:rPr>
        <w:t xml:space="preserve">Tulos</w:t>
      </w:r>
    </w:p>
    <w:p>
      <w:r>
        <w:t xml:space="preserve">moslemi murhaa</w:t>
      </w:r>
    </w:p>
    <w:p>
      <w:r>
        <w:rPr>
          <w:b/>
        </w:rPr>
        <w:t xml:space="preserve">Esimerkki 2.1727</w:t>
      </w:r>
    </w:p>
    <w:p>
      <w:r>
        <w:t xml:space="preserve">katsomassa animea siskoni kanssa huomasin että kouluympäristö on todella hieno ja kaikki on mukavaa minä tiedätkö miksi kaikki on niin hyvin siellä ei ole mustia hän kuolee nauraa olet niin rasisti</w:t>
      </w:r>
    </w:p>
    <w:p>
      <w:r>
        <w:rPr>
          <w:b/>
        </w:rPr>
        <w:t xml:space="preserve">Tulos</w:t>
      </w:r>
    </w:p>
    <w:p>
      <w:r>
        <w:t xml:space="preserve">ei mustia</w:t>
      </w:r>
    </w:p>
    <w:p>
      <w:r>
        <w:rPr>
          <w:b/>
        </w:rPr>
        <w:t xml:space="preserve">Esimerkki 2.1728</w:t>
      </w:r>
    </w:p>
    <w:p>
      <w:r>
        <w:t xml:space="preserve">&lt;user&gt; ei, he käyttävät maailmanlaajuisesti jihadistavia matalan iq:n arabeja ja mustia häivyttääkseen valkoiset, sinä olet jälkeenjäänyt.</w:t>
      </w:r>
    </w:p>
    <w:p>
      <w:r>
        <w:rPr>
          <w:b/>
        </w:rPr>
        <w:t xml:space="preserve">Tulos</w:t>
      </w:r>
    </w:p>
    <w:p>
      <w:r>
        <w:t xml:space="preserve">jihadistiset low iq-arabit ja mustat sekoittavat valkoiset keskenään</w:t>
      </w:r>
    </w:p>
    <w:p>
      <w:r>
        <w:rPr>
          <w:b/>
        </w:rPr>
        <w:t xml:space="preserve">Esimerkki 2.1729</w:t>
      </w:r>
    </w:p>
    <w:p>
      <w:r>
        <w:t xml:space="preserve">kuullulla tarkoitat, että keksit sen pienissä juutalaisaivoissasi ota neuvostani vaarin ja jätä trollaaminen ammattilaisille shlomo</w:t>
      </w:r>
    </w:p>
    <w:p>
      <w:r>
        <w:rPr>
          <w:b/>
        </w:rPr>
        <w:t xml:space="preserve">Tulos</w:t>
      </w:r>
    </w:p>
    <w:p>
      <w:r>
        <w:t xml:space="preserve">pienet juutalaisaivot</w:t>
      </w:r>
    </w:p>
    <w:p>
      <w:r>
        <w:rPr>
          <w:b/>
        </w:rPr>
        <w:t xml:space="preserve">Esimerkki 2.1730</w:t>
      </w:r>
    </w:p>
    <w:p>
      <w:r>
        <w:t xml:space="preserve">katolinen kirkko koska saarnaaja Frankie otti haltuunsa katolisen kirkon hautausmaan Italiassa, jossa oli vuosikymmeniä joka joulu ollut esillä syntymäkuva, saarnaaja päätti, että sitä ei enää näytetä, koska se saattaisi loukata joidenkin muzsien tunteita evankeliumin ykköskäsky on todistaa.</w:t>
      </w:r>
    </w:p>
    <w:p>
      <w:r>
        <w:rPr>
          <w:b/>
        </w:rPr>
        <w:t xml:space="preserve">Tulos</w:t>
      </w:r>
    </w:p>
    <w:p>
      <w:r>
        <w:t xml:space="preserve">muzzien tunteet</w:t>
      </w:r>
    </w:p>
    <w:p>
      <w:r>
        <w:rPr>
          <w:b/>
        </w:rPr>
        <w:t xml:space="preserve">Esimerkki 2.1731</w:t>
      </w:r>
    </w:p>
    <w:p>
      <w:r>
        <w:t xml:space="preserve">mitä en ymmärrä on, miksi Potus on edelleen twitte hänellä on pwoer murskata ne, jos hän pääsee pois päälle gab twitter bannattu minut elinikäisesti, koska taistelin muzzie joka halusi tappaa trump shes vielä veikkaan</w:t>
      </w:r>
    </w:p>
    <w:p>
      <w:r>
        <w:rPr>
          <w:b/>
        </w:rPr>
        <w:t xml:space="preserve">Tulos</w:t>
      </w:r>
    </w:p>
    <w:p>
      <w:r>
        <w:t xml:space="preserve">muzzie</w:t>
      </w:r>
    </w:p>
    <w:p>
      <w:r>
        <w:rPr>
          <w:b/>
        </w:rPr>
        <w:t xml:space="preserve">Esimerkki 2.1732</w:t>
      </w:r>
    </w:p>
    <w:p>
      <w:r>
        <w:t xml:space="preserve">tämä myrkyllinen ajattelu on juuri sitä paskaa, joka johtaa maamme rapautumiseen seiso uskomustesi puolesta tai elä transujen, homojen ja muslimien maailmassa, jotka vihaavat sinua libertarismi on tapa, jolla vasemmisto huijaa oikeiston antautumaan.</w:t>
      </w:r>
    </w:p>
    <w:p>
      <w:r>
        <w:rPr>
          <w:b/>
        </w:rPr>
        <w:t xml:space="preserve">Tulos</w:t>
      </w:r>
    </w:p>
    <w:p>
      <w:r>
        <w:t xml:space="preserve">transut, homot ja muslimit, jotka vihaavat sinua...</w:t>
      </w:r>
    </w:p>
    <w:p>
      <w:r>
        <w:rPr>
          <w:b/>
        </w:rPr>
        <w:t xml:space="preserve">Esimerkki 2.1733</w:t>
      </w:r>
    </w:p>
    <w:p>
      <w:r>
        <w:t xml:space="preserve">seitsemän narttua kanssani, eikä yksikään heistä ole keskinkertainen päästä varpaisiin he ovat niin kaukana keskinkertaisuudesta hadi yallah ananızı sikerim</w:t>
      </w:r>
    </w:p>
    <w:p>
      <w:r>
        <w:rPr>
          <w:b/>
        </w:rPr>
        <w:t xml:space="preserve">Tulos</w:t>
      </w:r>
    </w:p>
    <w:p>
      <w:r>
        <w:t xml:space="preserve">nartut</w:t>
      </w:r>
    </w:p>
    <w:p>
      <w:r>
        <w:rPr>
          <w:b/>
        </w:rPr>
        <w:t xml:space="preserve">Esimerkki 2.1734</w:t>
      </w:r>
    </w:p>
    <w:p>
      <w:r>
        <w:t xml:space="preserve">joo, tiesin jo, että Oprah oli kusipää, haiseva ja läski paskiainen...</w:t>
      </w:r>
    </w:p>
    <w:p>
      <w:r>
        <w:rPr>
          <w:b/>
        </w:rPr>
        <w:t xml:space="preserve">Tulos</w:t>
      </w:r>
    </w:p>
    <w:p>
      <w:r>
        <w:t xml:space="preserve">Vittu</w:t>
      </w:r>
    </w:p>
    <w:p>
      <w:r>
        <w:rPr>
          <w:b/>
        </w:rPr>
        <w:t xml:space="preserve">Esimerkki 2.1735</w:t>
      </w:r>
    </w:p>
    <w:p>
      <w:r>
        <w:t xml:space="preserve">on järkevää thernovith myisi beaner invasion sekunnissa myydä espanjankielisiä kopioita gorilla ajattelutapa joka tapauksessa, jos hän jotenkin onnistui saamaan valtaa lol kun se tulee alas sitä alt lite homot ovat vain gayer vasemmistolaiset</w:t>
      </w:r>
    </w:p>
    <w:p>
      <w:r>
        <w:rPr>
          <w:b/>
        </w:rPr>
        <w:t xml:space="preserve">Tulos</w:t>
      </w:r>
    </w:p>
    <w:p>
      <w:r>
        <w:t xml:space="preserve">papujen hyökkäys</w:t>
      </w:r>
    </w:p>
    <w:p>
      <w:r>
        <w:rPr>
          <w:b/>
        </w:rPr>
        <w:t xml:space="preserve">Esimerkki 2.1736</w:t>
      </w:r>
    </w:p>
    <w:p>
      <w:r>
        <w:t xml:space="preserve">meidän on turvattava kansamme olemassaolo ja valkoisten tulevaisuus altright hdnw jewfreeamerica</w:t>
      </w:r>
    </w:p>
    <w:p>
      <w:r>
        <w:rPr>
          <w:b/>
        </w:rPr>
        <w:t xml:space="preserve">Tulos</w:t>
      </w:r>
    </w:p>
    <w:p>
      <w:r>
        <w:t xml:space="preserve">valkoisten tulevaisuus</w:t>
      </w:r>
    </w:p>
    <w:p>
      <w:r>
        <w:rPr>
          <w:b/>
        </w:rPr>
        <w:t xml:space="preserve">Esimerkki 2.1737</w:t>
      </w:r>
    </w:p>
    <w:p>
      <w:r>
        <w:t xml:space="preserve">se mitä he luulivat mailaksi oli itse asiassa lesbo kokoinen dildo huomaa rumat lesbot ovat aina Hillaryn kannattajia, koska heimoistuminen.</w:t>
      </w:r>
    </w:p>
    <w:p>
      <w:r>
        <w:rPr>
          <w:b/>
        </w:rPr>
        <w:t xml:space="preserve">Tulos</w:t>
      </w:r>
    </w:p>
    <w:p>
      <w:r>
        <w:t xml:space="preserve">lesbo kokoinen dildo</w:t>
      </w:r>
    </w:p>
    <w:p>
      <w:r>
        <w:rPr>
          <w:b/>
        </w:rPr>
        <w:t xml:space="preserve">Esimerkki 2.1738</w:t>
      </w:r>
    </w:p>
    <w:p>
      <w:r>
        <w:t xml:space="preserve">meille ei maksettu, meitä uhkasivat globalistit ja heidän vaatimuksensa yhdestä maailmanoligarkiasta, mustat ja heidän kotihyökkäyksensä ja ryöstönsä, muslimit ja heidän terrorinsa ja kommunistit ja heidän vaatimuksensa valkoisten kansanmurhasta, kuka maksaa teille?</w:t>
      </w:r>
    </w:p>
    <w:p>
      <w:r>
        <w:rPr>
          <w:b/>
        </w:rPr>
        <w:t xml:space="preserve">Tulos</w:t>
      </w:r>
    </w:p>
    <w:p>
      <w:r>
        <w:t xml:space="preserve">meitä uhkasivat globalistit ja heidän vaatimuksensa yhdestä maailmanoligarkiasta, mustat ja heidän kotihyökkäyksensä ja ryöstönsä, muslimit ja heidän terrorinsa ja kommunistit ja heidän vaatimuksensa valkoisten kansanmurhasta.</w:t>
      </w:r>
    </w:p>
    <w:p>
      <w:r>
        <w:rPr>
          <w:b/>
        </w:rPr>
        <w:t xml:space="preserve">Esimerkki 2.1739</w:t>
      </w:r>
    </w:p>
    <w:p>
      <w:r>
        <w:t xml:space="preserve">Tuon typerän espanjalaisen kohtalona oli hävitä -</w:t>
      </w:r>
    </w:p>
    <w:p>
      <w:r>
        <w:rPr>
          <w:b/>
        </w:rPr>
        <w:t xml:space="preserve">Tulos</w:t>
      </w:r>
    </w:p>
    <w:p>
      <w:r>
        <w:t xml:space="preserve">spic</w:t>
      </w:r>
    </w:p>
    <w:p>
      <w:r>
        <w:rPr>
          <w:b/>
        </w:rPr>
        <w:t xml:space="preserve">Esimerkki 2.1740</w:t>
      </w:r>
    </w:p>
    <w:p>
      <w:r>
        <w:t xml:space="preserve">tulee takaisin &lt;luku&gt; minuuttia myöhemmin joidenkin black metal paska sanoitukset yrittää ja pönkittää paska meme tekemä gook kusipää kuin viimeinen puolustus hitto minä todella suututti sinua vakavasti vaikka vain lukea Mason kirjan</w:t>
      </w:r>
    </w:p>
    <w:p>
      <w:r>
        <w:rPr>
          <w:b/>
        </w:rPr>
        <w:t xml:space="preserve">Tulos</w:t>
      </w:r>
    </w:p>
    <w:p>
      <w:r>
        <w:t xml:space="preserve">vinosilmä kusipää</w:t>
      </w:r>
    </w:p>
    <w:p>
      <w:r>
        <w:rPr>
          <w:b/>
        </w:rPr>
        <w:t xml:space="preserve">Esimerkki 2.1741</w:t>
      </w:r>
    </w:p>
    <w:p>
      <w:r>
        <w:t xml:space="preserve">Voit ottaa huppis pois ghetosta, mutta et voi ottaa ghetoa pois huppiksesta.</w:t>
      </w:r>
    </w:p>
    <w:p>
      <w:r>
        <w:rPr>
          <w:b/>
        </w:rPr>
        <w:t xml:space="preserve">Tulos</w:t>
      </w:r>
    </w:p>
    <w:p>
      <w:r>
        <w:t xml:space="preserve">hoodrat pois ghetosta</w:t>
      </w:r>
    </w:p>
    <w:p>
      <w:r>
        <w:rPr>
          <w:b/>
        </w:rPr>
        <w:t xml:space="preserve">Esimerkki 2.1742</w:t>
      </w:r>
    </w:p>
    <w:p>
      <w:r>
        <w:t xml:space="preserve">Haluan ampua laukaukseni, mutta en halua päätyä nartun roskapostisivulle.</w:t>
      </w:r>
    </w:p>
    <w:p>
      <w:r>
        <w:rPr>
          <w:b/>
        </w:rPr>
        <w:t xml:space="preserve">Tulos</w:t>
      </w:r>
    </w:p>
    <w:p>
      <w:r>
        <w:t xml:space="preserve">ämmä</w:t>
      </w:r>
    </w:p>
    <w:p>
      <w:r>
        <w:rPr>
          <w:b/>
        </w:rPr>
        <w:t xml:space="preserve">Esimerkki 2.1743</w:t>
      </w:r>
    </w:p>
    <w:p>
      <w:r>
        <w:t xml:space="preserve">Tämä läski homo on niin lapsellinen, että kasvaa aikuiseksi, sika...</w:t>
      </w:r>
    </w:p>
    <w:p>
      <w:r>
        <w:rPr>
          <w:b/>
        </w:rPr>
        <w:t xml:space="preserve">Tulos</w:t>
      </w:r>
    </w:p>
    <w:p>
      <w:r>
        <w:t xml:space="preserve">läski homo</w:t>
      </w:r>
    </w:p>
    <w:p>
      <w:r>
        <w:rPr>
          <w:b/>
        </w:rPr>
        <w:t xml:space="preserve">Esimerkki 2.1744</w:t>
      </w:r>
    </w:p>
    <w:p>
      <w:r>
        <w:t xml:space="preserve">&lt;käyttäjä&gt; miehet, älkää olko mulkkuja, meidän tehtävämme on suojella naisia, ei antaa heidän joutua juutalaisten ja neekereiden raiskattaviksi ja hyväksikäytettäviksi suvaitsevaisuuden nimissä.</w:t>
      </w:r>
    </w:p>
    <w:p>
      <w:r>
        <w:rPr>
          <w:b/>
        </w:rPr>
        <w:t xml:space="preserve">Tulos</w:t>
      </w:r>
    </w:p>
    <w:p>
      <w:r>
        <w:t xml:space="preserve">anna heidän joutua juutalaisten ja neekereiden raiskaamiksi ja hyväksikäyttämiksi siellä.</w:t>
      </w:r>
    </w:p>
    <w:p>
      <w:r>
        <w:rPr>
          <w:b/>
        </w:rPr>
        <w:t xml:space="preserve">Esimerkki 2.1745</w:t>
      </w:r>
    </w:p>
    <w:p>
      <w:r>
        <w:t xml:space="preserve">William Randolph Hearst on syy siihen, että marihuana on nykyään laitonta. Hän omisti sanomalehtiä ja timberlandin N-Carolinassa. Decordecator tuli ulos näihin aikoihin, joten hän painoi lehdissään, että mustat ja meksikolaiset polttivat sitä ja raiskasivat valkoisia naisia. Hän oli myös naimisissa presidentin siskon kanssa.</w:t>
      </w:r>
    </w:p>
    <w:p>
      <w:r>
        <w:rPr>
          <w:b/>
        </w:rPr>
        <w:t xml:space="preserve">Tulos</w:t>
      </w:r>
    </w:p>
    <w:p>
      <w:r>
        <w:t xml:space="preserve">mustat ja meksikolaiset polttivat sitä ja raiskasivat valkoisia naisia -</w:t>
      </w:r>
    </w:p>
    <w:p>
      <w:r>
        <w:rPr>
          <w:b/>
        </w:rPr>
        <w:t xml:space="preserve">Esimerkki 2.1746</w:t>
      </w:r>
    </w:p>
    <w:p>
      <w:r>
        <w:t xml:space="preserve">että biseksuaali henkilö, joka sanoi dyke pyysi anteeksi sitä ja poisti twiitti ja kaikki ppl vastaavat alle anteeksipyyntö on stream minun fancam ja __ stans seurata minua kuin jotkut ppl ovat niin geneerisiä ja unfunny se sattuu</w:t>
      </w:r>
    </w:p>
    <w:p>
      <w:r>
        <w:rPr>
          <w:b/>
        </w:rPr>
        <w:t xml:space="preserve">Tulos</w:t>
      </w:r>
    </w:p>
    <w:p>
      <w:r>
        <w:t xml:space="preserve">dyke</w:t>
      </w:r>
    </w:p>
    <w:p>
      <w:r>
        <w:rPr>
          <w:b/>
        </w:rPr>
        <w:t xml:space="preserve">Esimerkki 2.1747</w:t>
      </w:r>
    </w:p>
    <w:p>
      <w:r>
        <w:t xml:space="preserve">yrittää olla valkoinen oli hänen neekeri hiukset suoristettu, jos olisin musta nämä wanna bes olisi viimeinen haluaisin luottaa</w:t>
      </w:r>
    </w:p>
    <w:p>
      <w:r>
        <w:rPr>
          <w:b/>
        </w:rPr>
        <w:t xml:space="preserve">Tulos</w:t>
      </w:r>
    </w:p>
    <w:p>
      <w:r>
        <w:t xml:space="preserve">neekerin hiukset</w:t>
      </w:r>
    </w:p>
    <w:p>
      <w:r>
        <w:rPr>
          <w:b/>
        </w:rPr>
        <w:t xml:space="preserve">Esimerkki 2.1748</w:t>
      </w:r>
    </w:p>
    <w:p>
      <w:r>
        <w:t xml:space="preserve">Kuulostaa tavalliselta muzzien juhlalta, älä unohda kinkkua.</w:t>
      </w:r>
    </w:p>
    <w:p>
      <w:r>
        <w:rPr>
          <w:b/>
        </w:rPr>
        <w:t xml:space="preserve">Tulos</w:t>
      </w:r>
    </w:p>
    <w:p>
      <w:r>
        <w:t xml:space="preserve">muzzie bash</w:t>
      </w:r>
    </w:p>
    <w:p>
      <w:r>
        <w:rPr>
          <w:b/>
        </w:rPr>
        <w:t xml:space="preserve">Esimerkki 2.1749</w:t>
      </w:r>
    </w:p>
    <w:p>
      <w:r>
        <w:t xml:space="preserve">tämä paska juutalainen päätti perustaa ryhmän nimeltä nazi fail tai jotain sellaista juutalaisuutta</w:t>
      </w:r>
    </w:p>
    <w:p>
      <w:r>
        <w:rPr>
          <w:b/>
        </w:rPr>
        <w:t xml:space="preserve">Tulos</w:t>
      </w:r>
    </w:p>
    <w:p>
      <w:r>
        <w:t xml:space="preserve">paskamainen juutalainen</w:t>
      </w:r>
    </w:p>
    <w:p>
      <w:r>
        <w:rPr>
          <w:b/>
        </w:rPr>
        <w:t xml:space="preserve">Esimerkki 2.1750</w:t>
      </w:r>
    </w:p>
    <w:p>
      <w:r>
        <w:t xml:space="preserve">Ei, vaan joku neekeri, jonka kasvatti yksinäinen hyvinvointikuningatar -</w:t>
      </w:r>
    </w:p>
    <w:p>
      <w:r>
        <w:rPr>
          <w:b/>
        </w:rPr>
        <w:t xml:space="preserve">Tulos</w:t>
      </w:r>
    </w:p>
    <w:p>
      <w:r>
        <w:t xml:space="preserve">neekeri</w:t>
      </w:r>
    </w:p>
    <w:p>
      <w:r>
        <w:rPr>
          <w:b/>
        </w:rPr>
        <w:t xml:space="preserve">Esimerkki 2.1751</w:t>
      </w:r>
    </w:p>
    <w:p>
      <w:r>
        <w:t xml:space="preserve">logiikkasi perusteella meidän pitäisi hirttää nekruja tänäänkin...</w:t>
      </w:r>
    </w:p>
    <w:p>
      <w:r>
        <w:rPr>
          <w:b/>
        </w:rPr>
        <w:t xml:space="preserve">Tulos</w:t>
      </w:r>
    </w:p>
    <w:p>
      <w:r>
        <w:t xml:space="preserve">neekereiden hirttäminen</w:t>
      </w:r>
    </w:p>
    <w:p>
      <w:r>
        <w:rPr>
          <w:b/>
        </w:rPr>
        <w:t xml:space="preserve">Esimerkki 2.1752</w:t>
      </w:r>
    </w:p>
    <w:p>
      <w:r>
        <w:t xml:space="preserve">&lt;user&gt; se ' tappaa mennä valkoiseen taloon ja syödä joitakin, että valkoinen valta homofobinen pikaruokaa kanaa hän tarjoilee</w:t>
      </w:r>
    </w:p>
    <w:p>
      <w:r>
        <w:rPr>
          <w:b/>
        </w:rPr>
        <w:t xml:space="preserve">Tulos</w:t>
      </w:r>
    </w:p>
    <w:p>
      <w:r>
        <w:t xml:space="preserve">se ' tappaa mennä valkoiseen taloon ja syödä valkoisen vallan homofobista pikaruokaa kanaa.</w:t>
      </w:r>
    </w:p>
    <w:p>
      <w:r>
        <w:rPr>
          <w:b/>
        </w:rPr>
        <w:t xml:space="preserve">Esimerkki 2.1753</w:t>
      </w:r>
    </w:p>
    <w:p>
      <w:r>
        <w:t xml:space="preserve">tuplata jälkeenjäänyt puolustuskelvoton mielivaltainen päätös ja loukata menestyvä podcaster kaiken lisäksi sen jälkeen, kun on loukannut yksittäisiä käyttäjiä useita kertoja aiemmin se on liian huono, että heikennät gab brändi, mutta &lt;käyttäjä&gt; on ilmeisesti viileä sen kanssa</w:t>
      </w:r>
    </w:p>
    <w:p>
      <w:r>
        <w:rPr>
          <w:b/>
        </w:rPr>
        <w:t xml:space="preserve">Tulos</w:t>
      </w:r>
    </w:p>
    <w:p>
      <w:r>
        <w:t xml:space="preserve">jälkeenjäänyt</w:t>
      </w:r>
    </w:p>
    <w:p>
      <w:r>
        <w:rPr>
          <w:b/>
        </w:rPr>
        <w:t xml:space="preserve">Esimerkki 2.1754</w:t>
      </w:r>
    </w:p>
    <w:p>
      <w:r>
        <w:t xml:space="preserve">se on paljon yksinkertaisempaa, veli, hän on paska tasoinen hasbara-juutalainen, joka leikkii vapautta rakastavaa valkoista miestä, lol sama vanha rutiini näiden pellejen kanssa.</w:t>
      </w:r>
    </w:p>
    <w:p>
      <w:r>
        <w:rPr>
          <w:b/>
        </w:rPr>
        <w:t xml:space="preserve">Tulos</w:t>
      </w:r>
    </w:p>
    <w:p>
      <w:r>
        <w:t xml:space="preserve">hasbara kike</w:t>
      </w:r>
    </w:p>
    <w:p>
      <w:r>
        <w:rPr>
          <w:b/>
        </w:rPr>
        <w:t xml:space="preserve">Esimerkki 2.1755</w:t>
      </w:r>
    </w:p>
    <w:p>
      <w:r>
        <w:t xml:space="preserve">Muistakaa kaikki se on okei hyödyntää maahanmuuttajia alle minimipalkan työvoimaa ja pitää jokainen ei-valkoinen henkilö on epäedullisessa asemassa simp, joka ei koskaan saavuta mitään w o kädenojennuksia whitey koska intersektionaalisuus tai jotain</w:t>
      </w:r>
    </w:p>
    <w:p>
      <w:r>
        <w:rPr>
          <w:b/>
        </w:rPr>
        <w:t xml:space="preserve">Tulos</w:t>
      </w:r>
    </w:p>
    <w:p>
      <w:r>
        <w:t xml:space="preserve">on ok hyödyntää maahanmuuttajia alle minimipalkan työllä ja pitää jokaista ei-valkoista ihmistä epäedullisessa asemassa olevana, joka ei koskaan saavuta mitään ilman valkoisen antamia apurahoja.</w:t>
      </w:r>
    </w:p>
    <w:p>
      <w:r>
        <w:rPr>
          <w:b/>
        </w:rPr>
        <w:t xml:space="preserve">Esimerkki 2.1756</w:t>
      </w:r>
    </w:p>
    <w:p>
      <w:r>
        <w:t xml:space="preserve">in bk katsomassa neekeri yrittää saada ilmaista ruokaa olin tullut tänne eilen ja akst fa kana sahwits ja se wunt tuoretta wuhih dooda saada hyvä puhua managa sum musta johtaja tiskin takana i getchyu yksi mah du hole up</w:t>
      </w:r>
    </w:p>
    <w:p>
      <w:r>
        <w:rPr>
          <w:b/>
        </w:rPr>
        <w:t xml:space="preserve">Tulos</w:t>
      </w:r>
    </w:p>
    <w:p>
      <w:r>
        <w:t xml:space="preserve">neekeri</w:t>
      </w:r>
    </w:p>
    <w:p>
      <w:r>
        <w:rPr>
          <w:b/>
        </w:rPr>
        <w:t xml:space="preserve">Esimerkki 2.1757</w:t>
      </w:r>
    </w:p>
    <w:p>
      <w:r>
        <w:t xml:space="preserve">&lt;user&gt; &lt;user&gt; hahaha jihadi jack ja omar khadr tietävät tämän varmasti.</w:t>
      </w:r>
    </w:p>
    <w:p>
      <w:r>
        <w:rPr>
          <w:b/>
        </w:rPr>
        <w:t xml:space="preserve">Tulos</w:t>
      </w:r>
    </w:p>
    <w:p>
      <w:r>
        <w:t xml:space="preserve">jihadi</w:t>
      </w:r>
    </w:p>
    <w:p>
      <w:r>
        <w:rPr>
          <w:b/>
        </w:rPr>
        <w:t xml:space="preserve">Esimerkki 2.1758</w:t>
      </w:r>
    </w:p>
    <w:p>
      <w:r>
        <w:t xml:space="preserve">&lt;user&gt; pedojen haukkumista kieltävä kyltti jossakin vasemmistolaisessa marssissa hiljattain tämä osoittaa kuinka haitallisia ja julmia vasemmistolaiset ovat he rohkaisevat homoja ja muita poikkeavia toimimaan perversioissaan kun taas pedojen haukkuminen tarjoaa arvokkaita ilmaisia elämänoppitunteja vähemmän onnekkaille ihmisille.</w:t>
      </w:r>
    </w:p>
    <w:p>
      <w:r>
        <w:rPr>
          <w:b/>
        </w:rPr>
        <w:t xml:space="preserve">Tulos</w:t>
      </w:r>
    </w:p>
    <w:p>
      <w:r>
        <w:t xml:space="preserve">ei pedojen haukkumista -kyltti jossakin vasemmistolaisessa marssissa hiljattain tämä osoittaa kuinka haitallisia ja julmia vasemmistolaiset ovat he rohkaisevat homoja ja muita poikkeavia toimimaan perversioissaan.</w:t>
      </w:r>
    </w:p>
    <w:p>
      <w:r>
        <w:rPr>
          <w:b/>
        </w:rPr>
        <w:t xml:space="preserve">Esimerkki 2.1759</w:t>
      </w:r>
    </w:p>
    <w:p>
      <w:r>
        <w:t xml:space="preserve">Minä halveksin Nehleniä siitä, että hän nai papukaijan, niin paljon kuin haluan. Tyvm.</w:t>
      </w:r>
    </w:p>
    <w:p>
      <w:r>
        <w:rPr>
          <w:b/>
        </w:rPr>
        <w:t xml:space="preserve">Tulos</w:t>
      </w:r>
    </w:p>
    <w:p>
      <w:r>
        <w:t xml:space="preserve">beaner</w:t>
      </w:r>
    </w:p>
    <w:p>
      <w:r>
        <w:rPr>
          <w:b/>
        </w:rPr>
        <w:t xml:space="preserve">Esimerkki 2.1760</w:t>
      </w:r>
    </w:p>
    <w:p>
      <w:r>
        <w:t xml:space="preserve">Jeesus luulen, että minulle henkilökohtaisesti kaikkein ärsyttävintä tässä koko sotkussa on se, että niin monet näistä naisista tykkäävät kitistä lähinnä feminatsien naismyönteistä paskaa, vaikka se kaikki on tekopyhää.</w:t>
      </w:r>
    </w:p>
    <w:p>
      <w:r>
        <w:rPr>
          <w:b/>
        </w:rPr>
        <w:t xml:space="preserve">Tulos</w:t>
      </w:r>
    </w:p>
    <w:p>
      <w:r>
        <w:t xml:space="preserve">feminatsien naismyönteinen paskanjauhanta</w:t>
      </w:r>
    </w:p>
    <w:p>
      <w:r>
        <w:rPr>
          <w:b/>
        </w:rPr>
        <w:t xml:space="preserve">Esimerkki 2.1761</w:t>
      </w:r>
    </w:p>
    <w:p>
      <w:r>
        <w:t xml:space="preserve">Kurt-parka, olen kehitysvammainen kohtausihminen. Olen melko varma, että erityislasten kiusaaminen on paheksuttavaa.</w:t>
      </w:r>
    </w:p>
    <w:p>
      <w:r>
        <w:rPr>
          <w:b/>
        </w:rPr>
        <w:t xml:space="preserve">Tulos</w:t>
      </w:r>
    </w:p>
    <w:p>
      <w:r>
        <w:t xml:space="preserve">Olen jälkeenjäänyt kohtaus mies</w:t>
      </w:r>
    </w:p>
    <w:p>
      <w:r>
        <w:rPr>
          <w:b/>
        </w:rPr>
        <w:t xml:space="preserve">Esimerkki 2.1762</w:t>
      </w:r>
    </w:p>
    <w:p>
      <w:r>
        <w:t xml:space="preserve">pyhä vittu on Gab täyttyy moslemi rakastava retardit näyttää olevan islam on terroria islam on paskaa Muhammed otti sen perseeseensa</w:t>
      </w:r>
    </w:p>
    <w:p>
      <w:r>
        <w:rPr>
          <w:b/>
        </w:rPr>
        <w:t xml:space="preserve">Tulos</w:t>
      </w:r>
    </w:p>
    <w:p>
      <w:r>
        <w:t xml:space="preserve">moslemia rakastavat jälkeenjääneet</w:t>
      </w:r>
    </w:p>
    <w:p>
      <w:r>
        <w:rPr>
          <w:b/>
        </w:rPr>
        <w:t xml:space="preserve">Esimerkki 2.1763</w:t>
      </w:r>
    </w:p>
    <w:p>
      <w:r>
        <w:t xml:space="preserve">Vannon, että olen viileä en ' t sekaantua naimisissa olevat naiset, mutta sain piru te huorat niin petos yo aviomiehet</w:t>
      </w:r>
    </w:p>
    <w:p>
      <w:r>
        <w:rPr>
          <w:b/>
        </w:rPr>
        <w:t xml:space="preserve">Tulos</w:t>
      </w:r>
    </w:p>
    <w:p>
      <w:r>
        <w:t xml:space="preserve">hoes</w:t>
      </w:r>
    </w:p>
    <w:p>
      <w:r>
        <w:rPr>
          <w:b/>
        </w:rPr>
        <w:t xml:space="preserve">Esimerkki 2.1764</w:t>
      </w:r>
    </w:p>
    <w:p>
      <w:r>
        <w:t xml:space="preserve">Kerro senor Spic Fuentesille, että hänen pitäisi lähettää parempaa väkeä. Olet säälittävä, kamu.</w:t>
      </w:r>
    </w:p>
    <w:p>
      <w:r>
        <w:rPr>
          <w:b/>
        </w:rPr>
        <w:t xml:space="preserve">Tulos</w:t>
      </w:r>
    </w:p>
    <w:p>
      <w:r>
        <w:t xml:space="preserve">spic</w:t>
      </w:r>
    </w:p>
    <w:p>
      <w:r>
        <w:rPr>
          <w:b/>
        </w:rPr>
        <w:t xml:space="preserve">Esimerkki 2.1765</w:t>
      </w:r>
    </w:p>
    <w:p>
      <w:r>
        <w:t xml:space="preserve">Kun minulta kysyttiin, mitä muslimit ovat edistäneet yhteiskuntaa, vastasin, että he ovat keksineet aikakoneen, joka voi kuljettaa teidät kaikki takaisin kivikaudelle, jota kutsutaan islamiksi.</w:t>
      </w:r>
    </w:p>
    <w:p>
      <w:r>
        <w:rPr>
          <w:b/>
        </w:rPr>
        <w:t xml:space="preserve">Tulos</w:t>
      </w:r>
    </w:p>
    <w:p>
      <w:r>
        <w:t xml:space="preserve">muslimes</w:t>
      </w:r>
    </w:p>
    <w:p>
      <w:r>
        <w:rPr>
          <w:b/>
        </w:rPr>
        <w:t xml:space="preserve">Esimerkki 2.1766</w:t>
      </w:r>
    </w:p>
    <w:p>
      <w:r>
        <w:t xml:space="preserve">Demokraattien agendana on vainota, takavarikoida varallisuutta, oikeuksia ja vapauksia kapitalisteilta, kansallisilta restauraattoreilta ja tasavallan uskollisilta, samalla kun he naamioituvat niiden riistettyjen suojelijoiksi, jotka heidän oma korruptionsa on luonut, ja näin juutalaiset käyvät sotaa meitä vastaan.</w:t>
      </w:r>
    </w:p>
    <w:p>
      <w:r>
        <w:rPr>
          <w:b/>
        </w:rPr>
        <w:t xml:space="preserve">Tulos</w:t>
      </w:r>
    </w:p>
    <w:p>
      <w:r>
        <w:t xml:space="preserve">naamioituvat suojelijoiksi</w:t>
      </w:r>
    </w:p>
    <w:p>
      <w:r>
        <w:rPr>
          <w:b/>
        </w:rPr>
        <w:t xml:space="preserve">Esimerkki 2.1767</w:t>
      </w:r>
    </w:p>
    <w:p>
      <w:r>
        <w:t xml:space="preserve">Otan sotilaallisen voiton psykologisen sijasta israel tuli raiskaamaan hiekkaneekerin perseen, raiskasi kiinteistöjä ja vetäytyi sitten, kun syvän valtion paine alkoi kasvaa.</w:t>
      </w:r>
    </w:p>
    <w:p>
      <w:r>
        <w:rPr>
          <w:b/>
        </w:rPr>
        <w:t xml:space="preserve">Tulos</w:t>
      </w:r>
    </w:p>
    <w:p>
      <w:r>
        <w:t xml:space="preserve">raiskasi jonkun hiekkaneekerin perseen</w:t>
      </w:r>
    </w:p>
    <w:p>
      <w:r>
        <w:rPr>
          <w:b/>
        </w:rPr>
        <w:t xml:space="preserve">Esimerkki 2.1768</w:t>
      </w:r>
    </w:p>
    <w:p>
      <w:r>
        <w:t xml:space="preserve">ei voi sanoa, että tunnen huonoa omaatuntoa siitä, että yksi &lt;luku&gt; kuollut espanjalainen hintti ja kuollut muslimi joista yksikään ei kuulu tähän maahan on positiivinen tulos imho.</w:t>
      </w:r>
    </w:p>
    <w:p>
      <w:r>
        <w:rPr>
          <w:b/>
        </w:rPr>
        <w:t xml:space="preserve">Tulos</w:t>
      </w:r>
    </w:p>
    <w:p>
      <w:r>
        <w:t xml:space="preserve">&lt;luku&gt; kuolleet homot ja kuollut muslimi, joista yksikään ei kuulu tähän maahan, on positiivinen tulos.</w:t>
      </w:r>
    </w:p>
    <w:p>
      <w:r>
        <w:rPr>
          <w:b/>
        </w:rPr>
        <w:t xml:space="preserve">Esimerkki 2.1769</w:t>
      </w:r>
    </w:p>
    <w:p>
      <w:r>
        <w:t xml:space="preserve">Tommy Robinson on vankilassa, ja muslimit raiskaavat naisia ja lapsia Yhdistyneessä kuningaskunnassa. Tämä on tulevaisuutemme, jos annamme muslimien viedä vapauksemme pois.</w:t>
      </w:r>
    </w:p>
    <w:p>
      <w:r>
        <w:rPr>
          <w:b/>
        </w:rPr>
        <w:t xml:space="preserve">Tulos</w:t>
      </w:r>
    </w:p>
    <w:p>
      <w:r>
        <w:t xml:space="preserve">Tommy Robinson on siis vankilassa, ja muslimit raiskaavat naisia ja lapsia Yhdistyneessä kuningaskunnassa. Tämä on tulevaisuutemme, jos annamme muslimien viedä vapautemme.</w:t>
      </w:r>
    </w:p>
    <w:p>
      <w:r>
        <w:rPr>
          <w:b/>
        </w:rPr>
        <w:t xml:space="preserve">Esimerkki 2.1770</w:t>
      </w:r>
    </w:p>
    <w:p>
      <w:r>
        <w:t xml:space="preserve">kaikki on hauskaa, kunnes joku teistä ämmistä pamahtaa kellumaan jonnekin jokeen leikkimään seksileluillanne, en minä!</w:t>
      </w:r>
    </w:p>
    <w:p>
      <w:r>
        <w:rPr>
          <w:b/>
        </w:rPr>
        <w:t xml:space="preserve">Tulos</w:t>
      </w:r>
    </w:p>
    <w:p>
      <w:r>
        <w:t xml:space="preserve">nartut</w:t>
      </w:r>
    </w:p>
    <w:p>
      <w:r>
        <w:rPr>
          <w:b/>
        </w:rPr>
        <w:t xml:space="preserve">Esimerkki 2.1771</w:t>
      </w:r>
    </w:p>
    <w:p>
      <w:r>
        <w:t xml:space="preserve">Viimeinen kohta, jos heidät pidetään ghettoissa, selittää valkoisten pakenemista, ei varmasti olisi tarvetta...</w:t>
      </w:r>
    </w:p>
    <w:p>
      <w:r>
        <w:rPr>
          <w:b/>
        </w:rPr>
        <w:t xml:space="preserve">Tulos</w:t>
      </w:r>
    </w:p>
    <w:p>
      <w:r>
        <w:t xml:space="preserve">pidätte heidät ghettoissa</w:t>
      </w:r>
    </w:p>
    <w:p>
      <w:r>
        <w:rPr>
          <w:b/>
        </w:rPr>
        <w:t xml:space="preserve">Esimerkki 2.1772</w:t>
      </w:r>
    </w:p>
    <w:p>
      <w:r>
        <w:t xml:space="preserve">im &lt;user&gt; cuz ur retarded 💁 🏽 ‍ ♀ ️</w:t>
      </w:r>
    </w:p>
    <w:p>
      <w:r>
        <w:rPr>
          <w:b/>
        </w:rPr>
        <w:t xml:space="preserve">Tulos</w:t>
      </w:r>
    </w:p>
    <w:p>
      <w:r>
        <w:t xml:space="preserve">koska olet jälkeenjäänyt</w:t>
      </w:r>
    </w:p>
    <w:p>
      <w:r>
        <w:rPr>
          <w:b/>
        </w:rPr>
        <w:t xml:space="preserve">Esimerkki 2.1773</w:t>
      </w:r>
    </w:p>
    <w:p>
      <w:r>
        <w:t xml:space="preserve">epäilemättä likaiset muzzit</w:t>
      </w:r>
    </w:p>
    <w:p>
      <w:r>
        <w:rPr>
          <w:b/>
        </w:rPr>
        <w:t xml:space="preserve">Tulos</w:t>
      </w:r>
    </w:p>
    <w:p>
      <w:r>
        <w:t xml:space="preserve">likaiset muzzit</w:t>
      </w:r>
    </w:p>
    <w:p>
      <w:r>
        <w:rPr>
          <w:b/>
        </w:rPr>
        <w:t xml:space="preserve">Esimerkki 2.1774</w:t>
      </w:r>
    </w:p>
    <w:p>
      <w:r>
        <w:t xml:space="preserve">&lt;käyttäjä&gt; &lt;käyttäjä&gt; hän 'seurustelee sen henkilön kanssa, joka kertoi kaikille, että manipuloin skitsofreenikkoa sormettamaan itseään kameran edessä puolestani.</w:t>
      </w:r>
    </w:p>
    <w:p>
      <w:r>
        <w:rPr>
          <w:b/>
        </w:rPr>
        <w:t xml:space="preserve">Tulos</w:t>
      </w:r>
    </w:p>
    <w:p>
      <w:r>
        <w:t xml:space="preserve">skitso retardoitunut sormettamaan itseään.</w:t>
      </w:r>
    </w:p>
    <w:p>
      <w:r>
        <w:rPr>
          <w:b/>
        </w:rPr>
        <w:t xml:space="preserve">Esimerkki 2.1775</w:t>
      </w:r>
    </w:p>
    <w:p>
      <w:r>
        <w:t xml:space="preserve">kaikki nämä homoperse trollit juuri ilmaan pudonnut minun mainintoja olen suoraan ylös nauraa juuri nyt laukaisi pikku paskiaiset käynnistetty</w:t>
      </w:r>
    </w:p>
    <w:p>
      <w:r>
        <w:rPr>
          <w:b/>
        </w:rPr>
        <w:t xml:space="preserve">Tulos</w:t>
      </w:r>
    </w:p>
    <w:p>
      <w:r>
        <w:t xml:space="preserve">homo perse trollit</w:t>
      </w:r>
    </w:p>
    <w:p>
      <w:r>
        <w:rPr>
          <w:b/>
        </w:rPr>
        <w:t xml:space="preserve">Esimerkki 2.1776</w:t>
      </w:r>
    </w:p>
    <w:p>
      <w:r>
        <w:t xml:space="preserve">miksi normit ovat niin jälkeenjääneinä kuin sotaisasti jääräpäisiä kuin jälkeenjäänyt muuli hyvä työ Steven Spielberg ja kuka tahansa teki hoganin sankarit cc &lt;user&gt; ‍</w:t>
      </w:r>
    </w:p>
    <w:p>
      <w:r>
        <w:rPr>
          <w:b/>
        </w:rPr>
        <w:t xml:space="preserve">Tulos</w:t>
      </w:r>
    </w:p>
    <w:p>
      <w:r>
        <w:t xml:space="preserve">miksi normit ovat niin jälkeenjääneinä kuin sotaisasti itsepäisiä kuin jälkeenjäänyt muuli.</w:t>
      </w:r>
    </w:p>
    <w:p>
      <w:r>
        <w:rPr>
          <w:b/>
        </w:rPr>
        <w:t xml:space="preserve">Esimerkki 2.1777</w:t>
      </w:r>
    </w:p>
    <w:p>
      <w:r>
        <w:t xml:space="preserve">aina kun im kaupassa ja näen valkoisen naisen jolla on mullatto friikki rautalankatukkainen karamellivärinen mutantti neekerivauva sanon aina että oo söpö vauva ja hymyilen ja he aina sanovat kiitos sitten sanon että oletko lapsenvahtina ja he katsovat hämmentyneinä ja sitten he tulevat surullisiksi 😎 😎 😎 😎</w:t>
      </w:r>
    </w:p>
    <w:p>
      <w:r>
        <w:rPr>
          <w:b/>
        </w:rPr>
        <w:t xml:space="preserve">Tulos</w:t>
      </w:r>
    </w:p>
    <w:p>
      <w:r>
        <w:t xml:space="preserve">mullatto kummajainen rautalankatukkainen karamellivärinen mutantti neekerivauva</w:t>
      </w:r>
    </w:p>
    <w:p>
      <w:r>
        <w:rPr>
          <w:b/>
        </w:rPr>
        <w:t xml:space="preserve">Esimerkki 2.1778</w:t>
      </w:r>
    </w:p>
    <w:p>
      <w:r>
        <w:t xml:space="preserve">Realy Bama kaveri puhua venäjää wtf olet retard että ei ole oikein ollenkaan</w:t>
      </w:r>
    </w:p>
    <w:p>
      <w:r>
        <w:rPr>
          <w:b/>
        </w:rPr>
        <w:t xml:space="preserve">Tulos</w:t>
      </w:r>
    </w:p>
    <w:p>
      <w:r>
        <w:t xml:space="preserve">Oletko sinä jälkeenjäänyt?</w:t>
      </w:r>
    </w:p>
    <w:p>
      <w:r>
        <w:rPr>
          <w:b/>
        </w:rPr>
        <w:t xml:space="preserve">Esimerkki 2.1779</w:t>
      </w:r>
    </w:p>
    <w:p>
      <w:r>
        <w:t xml:space="preserve">jos hengität, olet juutalainen ja huora.</w:t>
      </w:r>
    </w:p>
    <w:p>
      <w:r>
        <w:rPr>
          <w:b/>
        </w:rPr>
        <w:t xml:space="preserve">Tulos</w:t>
      </w:r>
    </w:p>
    <w:p>
      <w:r>
        <w:t xml:space="preserve">kike</w:t>
      </w:r>
    </w:p>
    <w:p>
      <w:r>
        <w:rPr>
          <w:b/>
        </w:rPr>
        <w:t xml:space="preserve">Esimerkki 2.1780</w:t>
      </w:r>
    </w:p>
    <w:p>
      <w:r>
        <w:t xml:space="preserve">me kaikki tiedämme sen olevan salaperäistä, miksi nuo jidit q eivät paljasta nimiä, jotka tekevät sitä, heidän pitäisi tietää, että kaikki eivät ole uutisia toimittavat, eikö hän tai hän ole nimetön tai sen nimi on nimetön meiltä, joten emme tiedä, että q on shlomo.</w:t>
      </w:r>
    </w:p>
    <w:p>
      <w:r>
        <w:rPr>
          <w:b/>
        </w:rPr>
        <w:t xml:space="preserve">Tulos</w:t>
      </w:r>
    </w:p>
    <w:p>
      <w:r>
        <w:t xml:space="preserve">yid q</w:t>
      </w:r>
    </w:p>
    <w:p>
      <w:r>
        <w:rPr>
          <w:b/>
        </w:rPr>
        <w:t xml:space="preserve">Esimerkki 2.1781</w:t>
      </w:r>
    </w:p>
    <w:p>
      <w:r>
        <w:t xml:space="preserve">Neekeri näyttää rukoilijasirkalta...</w:t>
      </w:r>
    </w:p>
    <w:p>
      <w:r>
        <w:rPr>
          <w:b/>
        </w:rPr>
        <w:t xml:space="preserve">Tulos</w:t>
      </w:r>
    </w:p>
    <w:p>
      <w:r>
        <w:t xml:space="preserve">neekeri</w:t>
      </w:r>
    </w:p>
    <w:p>
      <w:r>
        <w:rPr>
          <w:b/>
        </w:rPr>
        <w:t xml:space="preserve">Esimerkki 2.1782</w:t>
      </w:r>
    </w:p>
    <w:p>
      <w:r>
        <w:t xml:space="preserve">Valkoisten pitäisi siirtyä muihin kouluihin, jotta tämä koulu olisi yksinomaan neekerien instituutio...</w:t>
      </w:r>
    </w:p>
    <w:p>
      <w:r>
        <w:rPr>
          <w:b/>
        </w:rPr>
        <w:t xml:space="preserve">Tulos</w:t>
      </w:r>
    </w:p>
    <w:p>
      <w:r>
        <w:t xml:space="preserve">neekeri</w:t>
      </w:r>
    </w:p>
    <w:p>
      <w:r>
        <w:rPr>
          <w:b/>
        </w:rPr>
        <w:t xml:space="preserve">Esimerkki 2.1783</w:t>
      </w:r>
    </w:p>
    <w:p>
      <w:r>
        <w:t xml:space="preserve">maailma tuntee rauhan, kun lähetämme hiekkaneekerit ja juutalaiset takaisin ja hävitämme Lähi-idän ydinpommin avulla</w:t>
      </w:r>
    </w:p>
    <w:p>
      <w:r>
        <w:rPr>
          <w:b/>
        </w:rPr>
        <w:t xml:space="preserve">Tulos</w:t>
      </w:r>
    </w:p>
    <w:p>
      <w:r>
        <w:t xml:space="preserve">lähetä hiekkaneekerit ja juutalaiset takaisin.</w:t>
      </w:r>
    </w:p>
    <w:p>
      <w:r>
        <w:rPr>
          <w:b/>
        </w:rPr>
        <w:t xml:space="preserve">Esimerkki 2.1784</w:t>
      </w:r>
    </w:p>
    <w:p>
      <w:r>
        <w:t xml:space="preserve">Olen nähnyt härkä lesboja, jotka ovat paljon miehekkäämmän näköisiä kuin tuo!</w:t>
      </w:r>
    </w:p>
    <w:p>
      <w:r>
        <w:rPr>
          <w:b/>
        </w:rPr>
        <w:t xml:space="preserve">Tulos</w:t>
      </w:r>
    </w:p>
    <w:p>
      <w:r>
        <w:t xml:space="preserve">härkä lesbot, jotka ovat paljon miehekkäämmän näköisiä.</w:t>
      </w:r>
    </w:p>
    <w:p>
      <w:r>
        <w:rPr>
          <w:b/>
        </w:rPr>
        <w:t xml:space="preserve">Esimerkki 2.1785</w:t>
      </w:r>
    </w:p>
    <w:p>
      <w:r>
        <w:t xml:space="preserve">Mutta tajuathan, että Jeesus oli juutalainen ja että kristinusko oli alun perin toinen kultti, eikö niin?</w:t>
      </w:r>
    </w:p>
    <w:p>
      <w:r>
        <w:rPr>
          <w:b/>
        </w:rPr>
        <w:t xml:space="preserve">Tulos</w:t>
      </w:r>
    </w:p>
    <w:p>
      <w:r>
        <w:t xml:space="preserve">kike</w:t>
      </w:r>
    </w:p>
    <w:p>
      <w:r>
        <w:rPr>
          <w:b/>
        </w:rPr>
        <w:t xml:space="preserve">Esimerkki 2.1786</w:t>
      </w:r>
    </w:p>
    <w:p>
      <w:r>
        <w:t xml:space="preserve">tarvitsimme &lt;numero&gt; minuutin mittaisia videoita, joita näytettiin &lt;numero&gt; &lt;numero&gt; &lt;numero&gt; tv:ssä varoittaen meitä pahasta Hart Cellerin juutalaisesta muuttamaan kansaa maahanmuuttojärjestelmästä.</w:t>
      </w:r>
    </w:p>
    <w:p>
      <w:r>
        <w:rPr>
          <w:b/>
        </w:rPr>
        <w:t xml:space="preserve">Tulos</w:t>
      </w:r>
    </w:p>
    <w:p>
      <w:r>
        <w:t xml:space="preserve">kike</w:t>
      </w:r>
    </w:p>
    <w:p>
      <w:r>
        <w:rPr>
          <w:b/>
        </w:rPr>
        <w:t xml:space="preserve">Esimerkki 2.1787</w:t>
      </w:r>
    </w:p>
    <w:p>
      <w:r>
        <w:t xml:space="preserve">&lt;user&gt; pian he löytävät perustuslaista oikeuden transsukupuolisuuteen oikeuden valita pronomininsa rangaistukset niille jotka käyttävät kieltä kuten laittomat maahanmuuttajat ja oikeuden tappaa vanhuksia he sanovat että se on ollut perustuslaissa koko ajan.</w:t>
      </w:r>
    </w:p>
    <w:p>
      <w:r>
        <w:rPr>
          <w:b/>
        </w:rPr>
        <w:t xml:space="preserve">Tulos</w:t>
      </w:r>
    </w:p>
    <w:p>
      <w:r>
        <w:t xml:space="preserve">löytää oikeus transsukupuolisuuteen perustuslaista.</w:t>
      </w:r>
    </w:p>
    <w:p>
      <w:r>
        <w:rPr>
          <w:b/>
        </w:rPr>
        <w:t xml:space="preserve">Esimerkki 2.1788</w:t>
      </w:r>
    </w:p>
    <w:p>
      <w:r>
        <w:t xml:space="preserve">tuo neekeri, jolla on Trumpin hattu, senkin oikeistolainen sjw!</w:t>
      </w:r>
    </w:p>
    <w:p>
      <w:r>
        <w:rPr>
          <w:b/>
        </w:rPr>
        <w:t xml:space="preserve">Tulos</w:t>
      </w:r>
    </w:p>
    <w:p>
      <w:r>
        <w:t xml:space="preserve">neekeri</w:t>
      </w:r>
    </w:p>
    <w:p>
      <w:r>
        <w:rPr>
          <w:b/>
        </w:rPr>
        <w:t xml:space="preserve">Esimerkki 2.1789</w:t>
      </w:r>
    </w:p>
    <w:p>
      <w:r>
        <w:t xml:space="preserve">onko retard pronomini</w:t>
      </w:r>
    </w:p>
    <w:p>
      <w:r>
        <w:rPr>
          <w:b/>
        </w:rPr>
        <w:t xml:space="preserve">Tulos</w:t>
      </w:r>
    </w:p>
    <w:p>
      <w:r>
        <w:t xml:space="preserve">retard</w:t>
      </w:r>
    </w:p>
    <w:p>
      <w:r>
        <w:rPr>
          <w:b/>
        </w:rPr>
        <w:t xml:space="preserve">Esimerkki 2.1790</w:t>
      </w:r>
    </w:p>
    <w:p>
      <w:r>
        <w:t xml:space="preserve">jos kaikilla juutalaisilla uutiskanavilla on nättejä naamoja, joilla on tyhjä pää ja jotka lukevat telepromptereitaan, miksi meillä ei voi olla kuumempia ja fiksumpia naamoja?</w:t>
      </w:r>
    </w:p>
    <w:p>
      <w:r>
        <w:rPr>
          <w:b/>
        </w:rPr>
        <w:t xml:space="preserve">Tulos</w:t>
      </w:r>
    </w:p>
    <w:p>
      <w:r>
        <w:t xml:space="preserve">kike</w:t>
      </w:r>
    </w:p>
    <w:p>
      <w:r>
        <w:rPr>
          <w:b/>
        </w:rPr>
        <w:t xml:space="preserve">Esimerkki 2.1791</w:t>
      </w:r>
    </w:p>
    <w:p>
      <w:r>
        <w:t xml:space="preserve">&lt;user&gt; ongelma on nuoret kaverit ain t pelaa joka on retarded Houston ei ole tehnyt paska metsästää bigg perse voi mennä stewart tarvitsee istua alas mohammed pelaa aivan liikaa ja tehdä mitään</w:t>
      </w:r>
    </w:p>
    <w:p>
      <w:r>
        <w:rPr>
          <w:b/>
        </w:rPr>
        <w:t xml:space="preserve">Tulos</w:t>
      </w:r>
    </w:p>
    <w:p>
      <w:r>
        <w:t xml:space="preserve">jälkeenjäänyt</w:t>
      </w:r>
    </w:p>
    <w:p>
      <w:r>
        <w:rPr>
          <w:b/>
        </w:rPr>
        <w:t xml:space="preserve">Esimerkki 2.1792</w:t>
      </w:r>
    </w:p>
    <w:p>
      <w:r>
        <w:t xml:space="preserve">hän näyttää hänen wetback vihaa värejä nähdä olet valkoinen vihaaja älä huoli, että muzzie näkee hirsipuu</w:t>
      </w:r>
    </w:p>
    <w:p>
      <w:r>
        <w:rPr>
          <w:b/>
        </w:rPr>
        <w:t xml:space="preserve">Tulos</w:t>
      </w:r>
    </w:p>
    <w:p>
      <w:r>
        <w:t xml:space="preserve">wetback</w:t>
      </w:r>
    </w:p>
    <w:p>
      <w:r>
        <w:rPr>
          <w:b/>
        </w:rPr>
        <w:t xml:space="preserve">Esimerkki 2.1793</w:t>
      </w:r>
    </w:p>
    <w:p>
      <w:r>
        <w:t xml:space="preserve">Voi ei valkoinen ase poika facebookissa asuu hänen tyttöystävänsä "isoäiti" talo vuokralla ilmaiseksi on toinen mielipide Berniestä</w:t>
      </w:r>
    </w:p>
    <w:p>
      <w:r>
        <w:rPr>
          <w:b/>
        </w:rPr>
        <w:t xml:space="preserve">Tulos</w:t>
      </w:r>
    </w:p>
    <w:p>
      <w:r>
        <w:t xml:space="preserve">valkoinen ase poika</w:t>
      </w:r>
    </w:p>
    <w:p>
      <w:r>
        <w:rPr>
          <w:b/>
        </w:rPr>
        <w:t xml:space="preserve">Esimerkki 2.1794</w:t>
      </w:r>
    </w:p>
    <w:p>
      <w:r>
        <w:t xml:space="preserve">En välitä paskaakaan siitä, että olen iloinen, että on yksi neekeri vähemmän viemässä veitseämme.</w:t>
      </w:r>
    </w:p>
    <w:p>
      <w:r>
        <w:rPr>
          <w:b/>
        </w:rPr>
        <w:t xml:space="preserve">Tulos</w:t>
      </w:r>
    </w:p>
    <w:p>
      <w:r>
        <w:t xml:space="preserve">neekeri</w:t>
      </w:r>
    </w:p>
    <w:p>
      <w:r>
        <w:rPr>
          <w:b/>
        </w:rPr>
        <w:t xml:space="preserve">Esimerkki 2.1795</w:t>
      </w:r>
    </w:p>
    <w:p>
      <w:r>
        <w:t xml:space="preserve">Luotan näihin narttuihin, kun osa vihdoin tapailee Elizabethia...</w:t>
      </w:r>
    </w:p>
    <w:p>
      <w:r>
        <w:rPr>
          <w:b/>
        </w:rPr>
        <w:t xml:space="preserve">Tulos</w:t>
      </w:r>
    </w:p>
    <w:p>
      <w:r>
        <w:t xml:space="preserve">nartut</w:t>
      </w:r>
    </w:p>
    <w:p>
      <w:r>
        <w:rPr>
          <w:b/>
        </w:rPr>
        <w:t xml:space="preserve">Esimerkki 2.1796</w:t>
      </w:r>
    </w:p>
    <w:p>
      <w:r>
        <w:t xml:space="preserve">&lt;user&gt; retard käynnisti pelin uudelleen.</w:t>
      </w:r>
    </w:p>
    <w:p>
      <w:r>
        <w:rPr>
          <w:b/>
        </w:rPr>
        <w:t xml:space="preserve">Tulos</w:t>
      </w:r>
    </w:p>
    <w:p>
      <w:r>
        <w:t xml:space="preserve">retard</w:t>
      </w:r>
    </w:p>
    <w:p>
      <w:r>
        <w:rPr>
          <w:b/>
        </w:rPr>
        <w:t xml:space="preserve">Esimerkki 2.1797</w:t>
      </w:r>
    </w:p>
    <w:p>
      <w:r>
        <w:t xml:space="preserve">muh kike on a stick niin särmikäs</w:t>
      </w:r>
    </w:p>
    <w:p>
      <w:r>
        <w:rPr>
          <w:b/>
        </w:rPr>
        <w:t xml:space="preserve">Tulos</w:t>
      </w:r>
    </w:p>
    <w:p>
      <w:r>
        <w:t xml:space="preserve">kike</w:t>
      </w:r>
    </w:p>
    <w:p>
      <w:r>
        <w:rPr>
          <w:b/>
        </w:rPr>
        <w:t xml:space="preserve">Esimerkki 2.1798</w:t>
      </w:r>
    </w:p>
    <w:p>
      <w:r>
        <w:t xml:space="preserve">saattaisin antaa tuon pikku ämmän kavereilleni.</w:t>
      </w:r>
    </w:p>
    <w:p>
      <w:r>
        <w:rPr>
          <w:b/>
        </w:rPr>
        <w:t xml:space="preserve">Tulos</w:t>
      </w:r>
    </w:p>
    <w:p>
      <w:r>
        <w:t xml:space="preserve">ämmä</w:t>
      </w:r>
    </w:p>
    <w:p>
      <w:r>
        <w:rPr>
          <w:b/>
        </w:rPr>
        <w:t xml:space="preserve">Esimerkki 2.1799</w:t>
      </w:r>
    </w:p>
    <w:p>
      <w:r>
        <w:t xml:space="preserve">Tarkoittaako tämä sitä, että he pidättivät Lontoon pormestarin ja eristivät jokaisen muzrat-gheton Yhdistyneessä kuningaskunnassa, kaikki moskeijat suljettiin, jos ei, niin kaikki on kuten ennenkin.</w:t>
      </w:r>
    </w:p>
    <w:p>
      <w:r>
        <w:rPr>
          <w:b/>
        </w:rPr>
        <w:t xml:space="preserve">Tulos</w:t>
      </w:r>
    </w:p>
    <w:p>
      <w:r>
        <w:t xml:space="preserve">ovat eristäneet jokaisen muzratin gheton -</w:t>
      </w:r>
    </w:p>
    <w:p>
      <w:r>
        <w:rPr>
          <w:b/>
        </w:rPr>
        <w:t xml:space="preserve">Esimerkki 2.1800</w:t>
      </w:r>
    </w:p>
    <w:p>
      <w:r>
        <w:t xml:space="preserve">Tämä huora sanoi, että jos torkut, häviät.</w:t>
      </w:r>
    </w:p>
    <w:p>
      <w:r>
        <w:rPr>
          <w:b/>
        </w:rPr>
        <w:t xml:space="preserve">Tulos</w:t>
      </w:r>
    </w:p>
    <w:p>
      <w:r>
        <w:t xml:space="preserve">uros</w:t>
      </w:r>
    </w:p>
    <w:p>
      <w:r>
        <w:rPr>
          <w:b/>
        </w:rPr>
        <w:t xml:space="preserve">Esimerkki 2.1801</w:t>
      </w:r>
    </w:p>
    <w:p>
      <w:r>
        <w:t xml:space="preserve">naimisissa oleva homo suurlähettiläs vs. ryöstävä neekeri</w:t>
      </w:r>
    </w:p>
    <w:p>
      <w:r>
        <w:rPr>
          <w:b/>
        </w:rPr>
        <w:t xml:space="preserve">Tulos</w:t>
      </w:r>
    </w:p>
    <w:p>
      <w:r>
        <w:t xml:space="preserve">homojen suurlähettiläs</w:t>
      </w:r>
    </w:p>
    <w:p>
      <w:r>
        <w:rPr>
          <w:b/>
        </w:rPr>
        <w:t xml:space="preserve">Esimerkki 2.1802</w:t>
      </w:r>
    </w:p>
    <w:p>
      <w:r>
        <w:t xml:space="preserve">&lt;user&gt; &lt;user&gt; Millaisella retardoidulla ankalla on mailat jalkoina?</w:t>
      </w:r>
    </w:p>
    <w:p>
      <w:r>
        <w:rPr>
          <w:b/>
        </w:rPr>
        <w:t xml:space="preserve">Tulos</w:t>
      </w:r>
    </w:p>
    <w:p>
      <w:r>
        <w:t xml:space="preserve">jälkeenjäänyt</w:t>
      </w:r>
    </w:p>
    <w:p>
      <w:r>
        <w:rPr>
          <w:b/>
        </w:rPr>
        <w:t xml:space="preserve">Esimerkki 2.1803</w:t>
      </w:r>
    </w:p>
    <w:p>
      <w:r>
        <w:t xml:space="preserve">päivitys neekeri muslimi hyökkääjä on kuollut, joka tekee &lt;luku&gt; ihmisiä kuollut mukaan lukien hyökkääjä yksi poliisi on kuollut sekä veitsihyökkäys londonattack</w:t>
      </w:r>
    </w:p>
    <w:p>
      <w:r>
        <w:rPr>
          <w:b/>
        </w:rPr>
        <w:t xml:space="preserve">Tulos</w:t>
      </w:r>
    </w:p>
    <w:p>
      <w:r>
        <w:t xml:space="preserve">neekeri-moslemihyökkääjä on kuollut, mikä tekee &lt;määrän&gt; ihmistä</w:t>
      </w:r>
    </w:p>
    <w:p>
      <w:r>
        <w:rPr>
          <w:b/>
        </w:rPr>
        <w:t xml:space="preserve">Esimerkki 2.1804</w:t>
      </w:r>
    </w:p>
    <w:p>
      <w:r>
        <w:t xml:space="preserve">kpop fanit vaihtaa kuin homot kun koko mv putoaa kuten he aina tekevät yall pysyä tryna olla erilainen nn</w:t>
      </w:r>
    </w:p>
    <w:p>
      <w:r>
        <w:rPr>
          <w:b/>
        </w:rPr>
        <w:t xml:space="preserve">Tulos</w:t>
      </w:r>
    </w:p>
    <w:p>
      <w:r>
        <w:t xml:space="preserve">homot</w:t>
      </w:r>
    </w:p>
    <w:p>
      <w:r>
        <w:rPr>
          <w:b/>
        </w:rPr>
        <w:t xml:space="preserve">Esimerkki 2.1805</w:t>
      </w:r>
    </w:p>
    <w:p>
      <w:r>
        <w:t xml:space="preserve">&lt;user&gt; &lt;user&gt; joo ja virus ei vaikuta muslimeihin 🤣</w:t>
      </w:r>
    </w:p>
    <w:p>
      <w:r>
        <w:rPr>
          <w:b/>
        </w:rPr>
        <w:t xml:space="preserve">Tulos</w:t>
      </w:r>
    </w:p>
    <w:p>
      <w:r>
        <w:t xml:space="preserve">virus ei vaikuta muslimi</w:t>
      </w:r>
    </w:p>
    <w:p>
      <w:r>
        <w:rPr>
          <w:b/>
        </w:rPr>
        <w:t xml:space="preserve">Esimerkki 2.1806</w:t>
      </w:r>
    </w:p>
    <w:p>
      <w:r>
        <w:t xml:space="preserve">Reichsvikingit siivoavat muzzien likaa Tripolissa juhlistaakseen korkean kruunun auktoriteettilain hyväksymistä. Siihen tarvittiin vain tuhansia kultarahoja lahjuksina.</w:t>
      </w:r>
    </w:p>
    <w:p>
      <w:r>
        <w:rPr>
          <w:b/>
        </w:rPr>
        <w:t xml:space="preserve">Tulos</w:t>
      </w:r>
    </w:p>
    <w:p>
      <w:r>
        <w:t xml:space="preserve">muzzien saasta</w:t>
      </w:r>
    </w:p>
    <w:p>
      <w:r>
        <w:rPr>
          <w:b/>
        </w:rPr>
        <w:t xml:space="preserve">Esimerkki 2.1807</w:t>
      </w:r>
    </w:p>
    <w:p>
      <w:r>
        <w:t xml:space="preserve">islamin kolloidinen lima homojen oikeudet ja suurten naisten feminismi eivät koskaan pysty saavuttamaan vakaata sekoitusta voit pastöroida homogenisoida tai eutanasiaa, mutta ei ole olemassa sulatusuunia, johon mahtuisi suurin osa näistä naisista ja näiden pyyhepäiden sisään kääritty aivoton raivo.</w:t>
      </w:r>
    </w:p>
    <w:p>
      <w:r>
        <w:rPr>
          <w:b/>
        </w:rPr>
        <w:t xml:space="preserve">Tulos</w:t>
      </w:r>
    </w:p>
    <w:p>
      <w:r>
        <w:t xml:space="preserve">islamin kolloidinen lima homojen oikeudet ja suuri nainen feminismi eivät koskaan pysty saavuttamaan vakaata</w:t>
      </w:r>
    </w:p>
    <w:p>
      <w:r>
        <w:rPr>
          <w:b/>
        </w:rPr>
        <w:t xml:space="preserve">Esimerkki 2.1808</w:t>
      </w:r>
    </w:p>
    <w:p>
      <w:r>
        <w:t xml:space="preserve">siskosi imevät valkoista munaa &lt;rahaa&gt; eikä edes valkoiset huorat nai sinua, neekerin täytyy olla kamalaa.</w:t>
      </w:r>
    </w:p>
    <w:p>
      <w:r>
        <w:rPr>
          <w:b/>
        </w:rPr>
        <w:t xml:space="preserve">Tulos</w:t>
      </w:r>
    </w:p>
    <w:p>
      <w:r>
        <w:t xml:space="preserve">neekeri</w:t>
      </w:r>
    </w:p>
    <w:p>
      <w:r>
        <w:rPr>
          <w:b/>
        </w:rPr>
        <w:t xml:space="preserve">Esimerkki 2.1809</w:t>
      </w:r>
    </w:p>
    <w:p>
      <w:r>
        <w:t xml:space="preserve">että näppärä pieni käänteinen kirjoitus melko varma, että ei ole joukko natsi looseja, jotka tuovat pakolaisia &lt;luku&gt; shekeliä valtion hopeaa katolisia kirkkoja vaikka poistaa pilkku tuhkaa veljesi silmästä ensin ja sitten näet selvästi poistaa somalian paskat omasta.</w:t>
      </w:r>
    </w:p>
    <w:p>
      <w:r>
        <w:rPr>
          <w:b/>
        </w:rPr>
        <w:t xml:space="preserve">Tulos</w:t>
      </w:r>
    </w:p>
    <w:p>
      <w:r>
        <w:t xml:space="preserve">joukko natsi-looseja, jotka tuovat pakolaisia maahan &lt;määrän&gt; shekeliä valtion hopeaa vastaan.</w:t>
      </w:r>
    </w:p>
    <w:p>
      <w:r>
        <w:rPr>
          <w:b/>
        </w:rPr>
        <w:t xml:space="preserve">Esimerkki 2.1810</w:t>
      </w:r>
    </w:p>
    <w:p>
      <w:r>
        <w:t xml:space="preserve">Onko twitter vain satunnaisesti mennä " ja nyt ei enää mediaa tälle illalle mene nukkumaan, senkin ämmä " tai kuten</w:t>
      </w:r>
    </w:p>
    <w:p>
      <w:r>
        <w:rPr>
          <w:b/>
        </w:rPr>
        <w:t xml:space="preserve">Tulos</w:t>
      </w:r>
    </w:p>
    <w:p>
      <w:r>
        <w:t xml:space="preserve">ämmä</w:t>
      </w:r>
    </w:p>
    <w:p>
      <w:r>
        <w:rPr>
          <w:b/>
        </w:rPr>
        <w:t xml:space="preserve">Esimerkki 2.1811</w:t>
      </w:r>
    </w:p>
    <w:p>
      <w:r>
        <w:t xml:space="preserve">ja kysymys on, ovatko nuo vuohenpaska vaginat onnellisempia kuin valkoiset naiset...</w:t>
      </w:r>
    </w:p>
    <w:p>
      <w:r>
        <w:rPr>
          <w:b/>
        </w:rPr>
        <w:t xml:space="preserve">Tulos</w:t>
      </w:r>
    </w:p>
    <w:p>
      <w:r>
        <w:t xml:space="preserve">vuohenpaskiaiset vaginat</w:t>
      </w:r>
    </w:p>
    <w:p>
      <w:r>
        <w:rPr>
          <w:b/>
        </w:rPr>
        <w:t xml:space="preserve">Esimerkki 2.1812</w:t>
      </w:r>
    </w:p>
    <w:p>
      <w:r>
        <w:t xml:space="preserve">tuo juutalainen pressto väitti olevansa poikkeus sääntöön uskoin häntä naiivi natsi kun olen</w:t>
      </w:r>
    </w:p>
    <w:p>
      <w:r>
        <w:rPr>
          <w:b/>
        </w:rPr>
        <w:t xml:space="preserve">Tulos</w:t>
      </w:r>
    </w:p>
    <w:p>
      <w:r>
        <w:t xml:space="preserve">kike</w:t>
      </w:r>
    </w:p>
    <w:p>
      <w:r>
        <w:rPr>
          <w:b/>
        </w:rPr>
        <w:t xml:space="preserve">Esimerkki 2.1813</w:t>
      </w:r>
    </w:p>
    <w:p>
      <w:r>
        <w:t xml:space="preserve">demokraatit tappavat kaikki valkoiset ihmiset republikaanit kieltävät ja tappavat kaikki valkoiset ihmiset hitaammin.</w:t>
      </w:r>
    </w:p>
    <w:p>
      <w:r>
        <w:rPr>
          <w:b/>
        </w:rPr>
        <w:t xml:space="preserve">Tulos</w:t>
      </w:r>
    </w:p>
    <w:p>
      <w:r>
        <w:t xml:space="preserve">tappaa kaikki valkoiset ihmiset</w:t>
      </w:r>
    </w:p>
    <w:p>
      <w:r>
        <w:rPr>
          <w:b/>
        </w:rPr>
        <w:t xml:space="preserve">Esimerkki 2.1814</w:t>
      </w:r>
    </w:p>
    <w:p>
      <w:r>
        <w:t xml:space="preserve">Voi makea Jeesus tiesin ruma härkä dykes olivat lähde homo kuka on jopa Salemin noitavainot &lt;numero&gt; electric boogaloo rasvaa ruma dykes &lt;numero&gt; u</w:t>
      </w:r>
    </w:p>
    <w:p>
      <w:r>
        <w:rPr>
          <w:b/>
        </w:rPr>
        <w:t xml:space="preserve">Tulos</w:t>
      </w:r>
    </w:p>
    <w:p>
      <w:r>
        <w:t xml:space="preserve">rumat härkä lesbot olivat homojen lähde...</w:t>
      </w:r>
    </w:p>
    <w:p>
      <w:r>
        <w:rPr>
          <w:b/>
        </w:rPr>
        <w:t xml:space="preserve">Esimerkki 2.1815</w:t>
      </w:r>
    </w:p>
    <w:p>
      <w:r>
        <w:t xml:space="preserve">&lt;user&gt; hei hintti dm mulle</w:t>
      </w:r>
    </w:p>
    <w:p>
      <w:r>
        <w:rPr>
          <w:b/>
        </w:rPr>
        <w:t xml:space="preserve">Tulos</w:t>
      </w:r>
    </w:p>
    <w:p>
      <w:r>
        <w:t xml:space="preserve">homo</w:t>
      </w:r>
    </w:p>
    <w:p>
      <w:r>
        <w:rPr>
          <w:b/>
        </w:rPr>
        <w:t xml:space="preserve">Esimerkki 2.1816</w:t>
      </w:r>
    </w:p>
    <w:p>
      <w:r>
        <w:t xml:space="preserve">&lt;user&gt; hän halusi kutsua ihmisiä jälkeenjääneiksi, mutta päätyi lopulta olemaan se, jolla on mielenterveysongelmia.</w:t>
      </w:r>
    </w:p>
    <w:p>
      <w:r>
        <w:rPr>
          <w:b/>
        </w:rPr>
        <w:t xml:space="preserve">Tulos</w:t>
      </w:r>
    </w:p>
    <w:p>
      <w:r>
        <w:t xml:space="preserve">jälkeenjäänyt</w:t>
      </w:r>
    </w:p>
    <w:p>
      <w:r>
        <w:rPr>
          <w:b/>
        </w:rPr>
        <w:t xml:space="preserve">Esimerkki 2.1817</w:t>
      </w:r>
    </w:p>
    <w:p>
      <w:r>
        <w:t xml:space="preserve">&lt;user&gt; minun pitäisi olla huolissani miehistä sen sijaan että se on sitä lgbtq paskaa miksi mustat naiset haluavat kaikkien mustien miesten olevan raivoavia homoja hinttejä ei minua kiinnosta nainen</w:t>
      </w:r>
    </w:p>
    <w:p>
      <w:r>
        <w:rPr>
          <w:b/>
        </w:rPr>
        <w:t xml:space="preserve">Tulos</w:t>
      </w:r>
    </w:p>
    <w:p>
      <w:r>
        <w:t xml:space="preserve">raivoavat homohomot</w:t>
      </w:r>
    </w:p>
    <w:p>
      <w:r>
        <w:rPr>
          <w:b/>
        </w:rPr>
        <w:t xml:space="preserve">Esimerkki 2.1818</w:t>
      </w:r>
    </w:p>
    <w:p>
      <w:r>
        <w:t xml:space="preserve">olen aina pitänyt tuota neekeriä yhtenä monista anti-kristuksen sanoista, jotka sanovat Jeesuksen nimeä tehdäkseen paholaisen työtä.</w:t>
      </w:r>
    </w:p>
    <w:p>
      <w:r>
        <w:rPr>
          <w:b/>
        </w:rPr>
        <w:t xml:space="preserve">Tulos</w:t>
      </w:r>
    </w:p>
    <w:p>
      <w:r>
        <w:t xml:space="preserve">neekeri</w:t>
      </w:r>
    </w:p>
    <w:p>
      <w:r>
        <w:rPr>
          <w:b/>
        </w:rPr>
        <w:t xml:space="preserve">Esimerkki 2.1819</w:t>
      </w:r>
    </w:p>
    <w:p>
      <w:r>
        <w:t xml:space="preserve">he ehdottomasti tekevät kaikki uskoivat ennen, että Ruotsi oli paras paikka eu:ssa mennä, mutta siellä ei ole mitään paikkaa, jossa voisit maksaa minulle tarpeeksi, jotta voisin käydä, saati sitten asua, varsinkin mudslimes-sosialismin takia.</w:t>
      </w:r>
    </w:p>
    <w:p>
      <w:r>
        <w:rPr>
          <w:b/>
        </w:rPr>
        <w:t xml:space="preserve">Tulos</w:t>
      </w:r>
    </w:p>
    <w:p>
      <w:r>
        <w:t xml:space="preserve">mudslimes</w:t>
      </w:r>
    </w:p>
    <w:p>
      <w:r>
        <w:rPr>
          <w:b/>
        </w:rPr>
        <w:t xml:space="preserve">Esimerkki 2.1820</w:t>
      </w:r>
    </w:p>
    <w:p>
      <w:r>
        <w:t xml:space="preserve">opin uuden ghetto-sanan</w:t>
      </w:r>
    </w:p>
    <w:p>
      <w:r>
        <w:rPr>
          <w:b/>
        </w:rPr>
        <w:t xml:space="preserve">Tulos</w:t>
      </w:r>
    </w:p>
    <w:p>
      <w:r>
        <w:t xml:space="preserve">ghetto</w:t>
      </w:r>
    </w:p>
    <w:p>
      <w:r>
        <w:rPr>
          <w:b/>
        </w:rPr>
        <w:t xml:space="preserve">Esimerkki 2.1821</w:t>
      </w:r>
    </w:p>
    <w:p>
      <w:r>
        <w:t xml:space="preserve">ja olen saanut tarpeekseni afua hirschin kaltaisista afrikkalaisista naisista, jotka asuvat maassani lopettakaa rasismi ikuisesti erottakaa rodut toisistaan.</w:t>
      </w:r>
    </w:p>
    <w:p>
      <w:r>
        <w:rPr>
          <w:b/>
        </w:rPr>
        <w:t xml:space="preserve">Tulos</w:t>
      </w:r>
    </w:p>
    <w:p>
      <w:r>
        <w:t xml:space="preserve">olen saanut tarpeekseni afua hirschin kaltaisista afrikkalaisista naisista, jotka asuvat kotimaassani...</w:t>
      </w:r>
    </w:p>
    <w:p>
      <w:r>
        <w:rPr>
          <w:b/>
        </w:rPr>
        <w:t xml:space="preserve">Esimerkki 2.1822</w:t>
      </w:r>
    </w:p>
    <w:p>
      <w:r>
        <w:t xml:space="preserve">ion hang wit bitches who niggas are insecure</w:t>
      </w:r>
    </w:p>
    <w:p>
      <w:r>
        <w:rPr>
          <w:b/>
        </w:rPr>
        <w:t xml:space="preserve">Tulos</w:t>
      </w:r>
    </w:p>
    <w:p>
      <w:r>
        <w:t xml:space="preserve">nartut</w:t>
      </w:r>
    </w:p>
    <w:p>
      <w:r>
        <w:rPr>
          <w:b/>
        </w:rPr>
        <w:t xml:space="preserve">Esimerkki 2.1823</w:t>
      </w:r>
    </w:p>
    <w:p>
      <w:r>
        <w:t xml:space="preserve">tällä neekeri sotomayorilla on enemmän munaa kuin &lt;prosentilla&gt; teistä etnisistä tradkonien retardanteista.</w:t>
      </w:r>
    </w:p>
    <w:p>
      <w:r>
        <w:rPr>
          <w:b/>
        </w:rPr>
        <w:t xml:space="preserve">Tulos</w:t>
      </w:r>
    </w:p>
    <w:p>
      <w:r>
        <w:t xml:space="preserve">neekeri</w:t>
      </w:r>
    </w:p>
    <w:p>
      <w:r>
        <w:rPr>
          <w:b/>
        </w:rPr>
        <w:t xml:space="preserve">Esimerkki 2.1824</w:t>
      </w:r>
    </w:p>
    <w:p>
      <w:r>
        <w:t xml:space="preserve">google ja mene kuvat lol pol utsav sanduja tämä neekeri on saada tuhottu elämänsä ajan</w:t>
      </w:r>
    </w:p>
    <w:p>
      <w:r>
        <w:rPr>
          <w:b/>
        </w:rPr>
        <w:t xml:space="preserve">Tulos</w:t>
      </w:r>
    </w:p>
    <w:p>
      <w:r>
        <w:t xml:space="preserve">tämä neekeri</w:t>
      </w:r>
    </w:p>
    <w:p>
      <w:r>
        <w:rPr>
          <w:b/>
        </w:rPr>
        <w:t xml:space="preserve">Esimerkki 2.1825</w:t>
      </w:r>
    </w:p>
    <w:p>
      <w:r>
        <w:t xml:space="preserve">kameli juutalainen sylkee arjalaisen naisen päälle</w:t>
      </w:r>
    </w:p>
    <w:p>
      <w:r>
        <w:rPr>
          <w:b/>
        </w:rPr>
        <w:t xml:space="preserve">Tulos</w:t>
      </w:r>
    </w:p>
    <w:p>
      <w:r>
        <w:t xml:space="preserve">kameli juntti</w:t>
      </w:r>
    </w:p>
    <w:p>
      <w:r>
        <w:rPr>
          <w:b/>
        </w:rPr>
        <w:t xml:space="preserve">Esimerkki 2.1826</w:t>
      </w:r>
    </w:p>
    <w:p>
      <w:r>
        <w:t xml:space="preserve">yhdenkään juutalaisen ei pitäisi tuntea oloaan kotoisaksi tai tervetulleeksi tälle sivustolle.</w:t>
      </w:r>
    </w:p>
    <w:p>
      <w:r>
        <w:rPr>
          <w:b/>
        </w:rPr>
        <w:t xml:space="preserve">Tulos</w:t>
      </w:r>
    </w:p>
    <w:p>
      <w:r>
        <w:t xml:space="preserve">kike</w:t>
      </w:r>
    </w:p>
    <w:p>
      <w:r>
        <w:rPr>
          <w:b/>
        </w:rPr>
        <w:t xml:space="preserve">Esimerkki 2.1827</w:t>
      </w:r>
    </w:p>
    <w:p>
      <w:r>
        <w:t xml:space="preserve">vakavasti uk:n poliisin farssi aikoo tutkia tämän täysin tutts näyttää inhottavalta sillä välin kun &lt;luku&gt; valkoisia brittiläisiä koulutyttöjä raiskaavat moskovalaiset pedot ympäri uk:ta &lt;luku&gt; moskovalaiset jihadit kävelevät uk:n kaduilla se on kuin jotain monty pythonista täysi vitsi poliisit huolehtivat veljistään moskovalaisista homoista.</w:t>
      </w:r>
    </w:p>
    <w:p>
      <w:r>
        <w:rPr>
          <w:b/>
        </w:rPr>
        <w:t xml:space="preserve">Tulos</w:t>
      </w:r>
    </w:p>
    <w:p>
      <w:r>
        <w:t xml:space="preserve">&lt;number&gt; valkoiset brittiläiset koulutytöt raiskattu moskovalaisten pedojen toimesta eri puolilla Iso-Britanniaa &lt;number&gt; moskovalaiset jihadit kävelevät Iso-Britannian kaduilla</w:t>
      </w:r>
    </w:p>
    <w:p>
      <w:r>
        <w:rPr>
          <w:b/>
        </w:rPr>
        <w:t xml:space="preserve">Esimerkki 2.1828</w:t>
      </w:r>
    </w:p>
    <w:p>
      <w:r>
        <w:t xml:space="preserve">syyrialaiset ovat arabeja, miksi he eivät juosseet Saudi-Arabiaan, Kuwaitiin, Qatariin? syyrialaiset eivät myöskään puhu saksaa syyrialaiset ovat juosseet rahan perässä.</w:t>
      </w:r>
    </w:p>
    <w:p>
      <w:r>
        <w:rPr>
          <w:b/>
        </w:rPr>
        <w:t xml:space="preserve">Tulos</w:t>
      </w:r>
    </w:p>
    <w:p>
      <w:r>
        <w:t xml:space="preserve">syyrialaiset ovat arabeja, miksi he eivät juosseet sinne?</w:t>
      </w:r>
    </w:p>
    <w:p>
      <w:r>
        <w:rPr>
          <w:b/>
        </w:rPr>
        <w:t xml:space="preserve">Esimerkki 2.1829</w:t>
      </w:r>
    </w:p>
    <w:p>
      <w:r>
        <w:t xml:space="preserve">&lt;user&gt; olet jälkeenjääneempi kuin minä, ja se on saavutus.</w:t>
      </w:r>
    </w:p>
    <w:p>
      <w:r>
        <w:rPr>
          <w:b/>
        </w:rPr>
        <w:t xml:space="preserve">Tulos</w:t>
      </w:r>
    </w:p>
    <w:p>
      <w:r>
        <w:t xml:space="preserve">jälkeenjääneempi kuin minä</w:t>
      </w:r>
    </w:p>
    <w:p>
      <w:r>
        <w:rPr>
          <w:b/>
        </w:rPr>
        <w:t xml:space="preserve">Esimerkki 2.1830</w:t>
      </w:r>
    </w:p>
    <w:p>
      <w:r>
        <w:t xml:space="preserve">lisää projisointia ammattivalehtelijoilta status quon suojelijoilta tietämättömyyden linnakkeilta globalistien hegemonian puolustajilta vapauden vihollisilta muslimien invaasion mahdollistajilta bbc on osallisena murhissa, raiskauksissa, orjuudessa ja länsimaisen sivilisaation tuhoamisessa.</w:t>
      </w:r>
    </w:p>
    <w:p>
      <w:r>
        <w:rPr>
          <w:b/>
        </w:rPr>
        <w:t xml:space="preserve">Tulos</w:t>
      </w:r>
    </w:p>
    <w:p>
      <w:r>
        <w:t xml:space="preserve">muslimien hyökkäys</w:t>
      </w:r>
    </w:p>
    <w:p>
      <w:r>
        <w:rPr>
          <w:b/>
        </w:rPr>
        <w:t xml:space="preserve">Esimerkki 2.1831</w:t>
      </w:r>
    </w:p>
    <w:p>
      <w:r>
        <w:t xml:space="preserve">hän on täysin päinvastainen kuin mitä hän esittää olevansa hän suojelee seksuaalirikollisia ahdistelijoita palkkaeroja jne. hän ei ole feministi-ikoni hän on manipuloiva valehteleva käyttäjä, joka on huijannut lukemattomia naisia, ja hän sanoo aivan mitä tahansa saadakseen mitä hän haluaa.</w:t>
      </w:r>
    </w:p>
    <w:p>
      <w:r>
        <w:rPr>
          <w:b/>
        </w:rPr>
        <w:t xml:space="preserve">Tulos</w:t>
      </w:r>
    </w:p>
    <w:p>
      <w:r>
        <w:t xml:space="preserve">hän suojelee seksuaalirikollisia ahdistelijoita palkkakuilua</w:t>
      </w:r>
    </w:p>
    <w:p>
      <w:r>
        <w:rPr>
          <w:b/>
        </w:rPr>
        <w:t xml:space="preserve">Esimerkki 2.1832</w:t>
      </w:r>
    </w:p>
    <w:p>
      <w:r>
        <w:t xml:space="preserve">Ainoa tapa menettää valkoinen kortti on, jos ryhtyy muslimiksi tai buddhalaiseksi tai joksikin muuksi sellaiseksi.</w:t>
      </w:r>
    </w:p>
    <w:p>
      <w:r>
        <w:rPr>
          <w:b/>
        </w:rPr>
        <w:t xml:space="preserve">Tulos</w:t>
      </w:r>
    </w:p>
    <w:p>
      <w:r>
        <w:t xml:space="preserve">menettää valkoisen kortin on, jos tulee muslimi</w:t>
      </w:r>
    </w:p>
    <w:p>
      <w:r>
        <w:rPr>
          <w:b/>
        </w:rPr>
        <w:t xml:space="preserve">Esimerkki 2.1833</w:t>
      </w:r>
    </w:p>
    <w:p>
      <w:r>
        <w:t xml:space="preserve">ahhahahahahahahahah hullu teki sen McCabe hanhi on kypsennetty kunnes joku paskahousu aktivisti tuomari kumoaa sen kaiken mutta silti</w:t>
      </w:r>
    </w:p>
    <w:p>
      <w:r>
        <w:rPr>
          <w:b/>
        </w:rPr>
        <w:t xml:space="preserve">Tulos</w:t>
      </w:r>
    </w:p>
    <w:p>
      <w:r>
        <w:t xml:space="preserve">shitskin</w:t>
      </w:r>
    </w:p>
    <w:p>
      <w:r>
        <w:rPr>
          <w:b/>
        </w:rPr>
        <w:t xml:space="preserve">Esimerkki 2.1834</w:t>
      </w:r>
    </w:p>
    <w:p>
      <w:r>
        <w:t xml:space="preserve">persreikä neekeri juan williams on viidessä ruikuttaa media manipuloi ihmisiä heidän äänensä nykyaikana samalla näennäisesti unohtaen koko hänen syy olla Fox on yrittää manipuloida ihmisten mieliä saada heidän äänensä hänen kommari kumppaneidensa haista vittu juan</w:t>
      </w:r>
    </w:p>
    <w:p>
      <w:r>
        <w:rPr>
          <w:b/>
        </w:rPr>
        <w:t xml:space="preserve">Tulos</w:t>
      </w:r>
    </w:p>
    <w:p>
      <w:r>
        <w:t xml:space="preserve">kusipää neekeri</w:t>
      </w:r>
    </w:p>
    <w:p>
      <w:r>
        <w:rPr>
          <w:b/>
        </w:rPr>
        <w:t xml:space="preserve">Esimerkki 2.1835</w:t>
      </w:r>
    </w:p>
    <w:p>
      <w:r>
        <w:t xml:space="preserve">lopeta tekosyiden tekeminen neekereille neekerit tulevat aina olemaan neekereitä en väittele rasistien kanssa, koska he ovat oikeassa jos haluat nähdä rasistisia ihmisiä, mene etsimään valkoista naapurustoa, jonne mustat tunkeutuvat tekemään rikoksia.</w:t>
      </w:r>
    </w:p>
    <w:p>
      <w:r>
        <w:rPr>
          <w:b/>
        </w:rPr>
        <w:t xml:space="preserve">Tulos</w:t>
      </w:r>
    </w:p>
    <w:p>
      <w:r>
        <w:t xml:space="preserve">neekerit neekerit ovat aina neekereitä.</w:t>
      </w:r>
    </w:p>
    <w:p>
      <w:r>
        <w:rPr>
          <w:b/>
        </w:rPr>
        <w:t xml:space="preserve">Esimerkki 2.1836</w:t>
      </w:r>
    </w:p>
    <w:p>
      <w:r>
        <w:t xml:space="preserve">Vihaan ihmisiä, jotka pelaavat pelejä kanssani. Näytänkö minä xboxilta? Älä viitsi...</w:t>
      </w:r>
    </w:p>
    <w:p>
      <w:r>
        <w:rPr>
          <w:b/>
        </w:rPr>
        <w:t xml:space="preserve">Tulos</w:t>
      </w:r>
    </w:p>
    <w:p>
      <w:r>
        <w:t xml:space="preserve">Vihaan ihmisiä.</w:t>
      </w:r>
    </w:p>
    <w:p>
      <w:r>
        <w:rPr>
          <w:b/>
        </w:rPr>
        <w:t xml:space="preserve">Esimerkki 2.1837</w:t>
      </w:r>
    </w:p>
    <w:p>
      <w:r>
        <w:t xml:space="preserve">Yritän saada kännissä ja roikkua tänään on galentines päivä ja nämä hoes trippin</w:t>
      </w:r>
    </w:p>
    <w:p>
      <w:r>
        <w:rPr>
          <w:b/>
        </w:rPr>
        <w:t xml:space="preserve">Tulos</w:t>
      </w:r>
    </w:p>
    <w:p>
      <w:r>
        <w:t xml:space="preserve">hoes</w:t>
      </w:r>
    </w:p>
    <w:p>
      <w:r>
        <w:rPr>
          <w:b/>
        </w:rPr>
        <w:t xml:space="preserve">Esimerkki 2.1838</w:t>
      </w:r>
    </w:p>
    <w:p>
      <w:r>
        <w:t xml:space="preserve">Trump pelaa 4 d shakkia vai onko hän vain likainen juutalainen kätyri?</w:t>
      </w:r>
    </w:p>
    <w:p>
      <w:r>
        <w:rPr>
          <w:b/>
        </w:rPr>
        <w:t xml:space="preserve">Tulos</w:t>
      </w:r>
    </w:p>
    <w:p>
      <w:r>
        <w:t xml:space="preserve">likainen juutalainen</w:t>
      </w:r>
    </w:p>
    <w:p>
      <w:r>
        <w:rPr>
          <w:b/>
        </w:rPr>
        <w:t xml:space="preserve">Esimerkki 2.1839</w:t>
      </w:r>
    </w:p>
    <w:p>
      <w:r>
        <w:t xml:space="preserve">Muistutetaanpa vain itseämme näistä niin kutsutuista pakolaisista, joita maat tuovat kiireisesti Eurooppaan. Laajenna kuva sanoja varten, jotka tiivistävät tilanteen britfam deutschefam gabfam</w:t>
      </w:r>
    </w:p>
    <w:p>
      <w:r>
        <w:rPr>
          <w:b/>
        </w:rPr>
        <w:t xml:space="preserve">Tulos</w:t>
      </w:r>
    </w:p>
    <w:p>
      <w:r>
        <w:t xml:space="preserve">niin sanotut pakolaiset</w:t>
      </w:r>
    </w:p>
    <w:p>
      <w:r>
        <w:rPr>
          <w:b/>
        </w:rPr>
        <w:t xml:space="preserve">Esimerkki 2.1840</w:t>
      </w:r>
    </w:p>
    <w:p>
      <w:r>
        <w:t xml:space="preserve">skrt skrt skrt skrt skrt sirop stripparipylväs vittu meille tämä neekeri ikuisesti</w:t>
      </w:r>
    </w:p>
    <w:p>
      <w:r>
        <w:rPr>
          <w:b/>
        </w:rPr>
        <w:t xml:space="preserve">Tulos</w:t>
      </w:r>
    </w:p>
    <w:p>
      <w:r>
        <w:t xml:space="preserve">neekeri</w:t>
      </w:r>
    </w:p>
    <w:p>
      <w:r>
        <w:rPr>
          <w:b/>
        </w:rPr>
        <w:t xml:space="preserve">Esimerkki 2.1841</w:t>
      </w:r>
    </w:p>
    <w:p>
      <w:r>
        <w:t xml:space="preserve">Onko ihme, että poliisit eivät tutki pedoja, kun Labour peittelee muslimipedojen raiskausjengejä ja toryt kritisoivat entisen pääministerin pedoraiskaajan tutkimista. Internetissä on hyvin dokumentoitu, että Edward Heath oli homopedo, luultavasti siksi hän valehteli EU:n ref &lt;numero&gt; -asiassa, luultavasti EU:n globalistien kiristämä.</w:t>
      </w:r>
    </w:p>
    <w:p>
      <w:r>
        <w:rPr>
          <w:b/>
        </w:rPr>
        <w:t xml:space="preserve">Tulos</w:t>
      </w:r>
    </w:p>
    <w:p>
      <w:r>
        <w:t xml:space="preserve">muslimien pedofiilien raiskausjengit</w:t>
      </w:r>
    </w:p>
    <w:p>
      <w:r>
        <w:rPr>
          <w:b/>
        </w:rPr>
        <w:t xml:space="preserve">Esimerkki 2.1842</w:t>
      </w:r>
    </w:p>
    <w:p>
      <w:r>
        <w:t xml:space="preserve">Kyllä, mene neekeriksi jonnekin muualle</w:t>
      </w:r>
    </w:p>
    <w:p>
      <w:r>
        <w:rPr>
          <w:b/>
        </w:rPr>
        <w:t xml:space="preserve">Tulos</w:t>
      </w:r>
    </w:p>
    <w:p>
      <w:r>
        <w:t xml:space="preserve">neekeri</w:t>
      </w:r>
    </w:p>
    <w:p>
      <w:r>
        <w:rPr>
          <w:b/>
        </w:rPr>
        <w:t xml:space="preserve">Esimerkki 2.1843</w:t>
      </w:r>
    </w:p>
    <w:p>
      <w:r>
        <w:t xml:space="preserve">🎶 o valkoinen mies on huolissaan 🎶 mutta neekeri ei välitä 🎶 koska mummin lopussa 🎶 hänen shekkinsä on siellä 🎶</w:t>
      </w:r>
    </w:p>
    <w:p>
      <w:r>
        <w:rPr>
          <w:b/>
        </w:rPr>
        <w:t xml:space="preserve">Tulos</w:t>
      </w:r>
    </w:p>
    <w:p>
      <w:r>
        <w:t xml:space="preserve">neekeri</w:t>
      </w:r>
    </w:p>
    <w:p>
      <w:r>
        <w:rPr>
          <w:b/>
        </w:rPr>
        <w:t xml:space="preserve">Esimerkki 2.1844</w:t>
      </w:r>
    </w:p>
    <w:p>
      <w:r>
        <w:t xml:space="preserve">&lt;käyttäjä&gt; me työskentelemme useita päiviä vuodessa elättääksemme laittomia lapsia ja neekerilapsia näissä valtion kouluissa, minkä vuoksi olen suuri kotiopetuksen kannattaja vastuullisten valkoisten vanhempien ei pitäisi koskaan antaa lastensa käydä näitä oppilaitoksia.</w:t>
      </w:r>
    </w:p>
    <w:p>
      <w:r>
        <w:rPr>
          <w:b/>
        </w:rPr>
        <w:t xml:space="preserve">Tulos</w:t>
      </w:r>
    </w:p>
    <w:p>
      <w:r>
        <w:t xml:space="preserve">tukea laittomien lapsia ja neekerivauvoja</w:t>
      </w:r>
    </w:p>
    <w:p>
      <w:r>
        <w:rPr>
          <w:b/>
        </w:rPr>
        <w:t xml:space="preserve">Esimerkki 2.1845</w:t>
      </w:r>
    </w:p>
    <w:p>
      <w:r>
        <w:t xml:space="preserve">ihmettelen, jos amsterdamin punaisen valon alueella on muuttunut hiekka neekerit vain rakastavat pillua, mutta he mieluummin raiskaus kaupallinen järjestely saa heidät tuntemaan kuin miehet he eivät ole sisäsiittoista saastaa tappaa heidät</w:t>
      </w:r>
    </w:p>
    <w:p>
      <w:r>
        <w:rPr>
          <w:b/>
        </w:rPr>
        <w:t xml:space="preserve">Tulos</w:t>
      </w:r>
    </w:p>
    <w:p>
      <w:r>
        <w:t xml:space="preserve">hiekkaneekerit rakastavat pillua</w:t>
      </w:r>
    </w:p>
    <w:p>
      <w:r>
        <w:rPr>
          <w:b/>
        </w:rPr>
        <w:t xml:space="preserve">Esimerkki 2.1846</w:t>
      </w:r>
    </w:p>
    <w:p>
      <w:r>
        <w:t xml:space="preserve">Olen varma, että vox gay olisi jo tuonut esiin hänen tähtitieteellisen älykkyysosamääränsä, vaikka hänellä näyttää olevan ongelmia sen hallinnassa.</w:t>
      </w:r>
    </w:p>
    <w:p>
      <w:r>
        <w:rPr>
          <w:b/>
        </w:rPr>
        <w:t xml:space="preserve">Tulos</w:t>
      </w:r>
    </w:p>
    <w:p>
      <w:r>
        <w:t xml:space="preserve">Vox gay</w:t>
      </w:r>
    </w:p>
    <w:p>
      <w:r>
        <w:rPr>
          <w:b/>
        </w:rPr>
        <w:t xml:space="preserve">Esimerkki 2.1847</w:t>
      </w:r>
    </w:p>
    <w:p>
      <w:r>
        <w:t xml:space="preserve">ugh u toivon kaikki stfu puhuu minulle paska retarded</w:t>
      </w:r>
    </w:p>
    <w:p>
      <w:r>
        <w:rPr>
          <w:b/>
        </w:rPr>
        <w:t xml:space="preserve">Tulos</w:t>
      </w:r>
    </w:p>
    <w:p>
      <w:r>
        <w:t xml:space="preserve">stfu</w:t>
      </w:r>
    </w:p>
    <w:p>
      <w:r>
        <w:rPr>
          <w:b/>
        </w:rPr>
        <w:t xml:space="preserve">Esimerkki 2.1848</w:t>
      </w:r>
    </w:p>
    <w:p>
      <w:r>
        <w:t xml:space="preserve">lol at &lt;käyttäjä&gt; luulee olevansa dothead kike lol</w:t>
      </w:r>
    </w:p>
    <w:p>
      <w:r>
        <w:rPr>
          <w:b/>
        </w:rPr>
        <w:t xml:space="preserve">Tulos</w:t>
      </w:r>
    </w:p>
    <w:p>
      <w:r>
        <w:t xml:space="preserve">dothead kike</w:t>
      </w:r>
    </w:p>
    <w:p>
      <w:r>
        <w:rPr>
          <w:b/>
        </w:rPr>
        <w:t xml:space="preserve">Esimerkki 2.1849</w:t>
      </w:r>
    </w:p>
    <w:p>
      <w:r>
        <w:t xml:space="preserve">kristinuskon rooli on juutalaisten historiallinen suojelija se on antanut heimolle aikaa ja tilaa, jota se tarvitsi valmistellakseen valkoisten kansanmurhaa teamwhite</w:t>
      </w:r>
    </w:p>
    <w:p>
      <w:r>
        <w:rPr>
          <w:b/>
        </w:rPr>
        <w:t xml:space="preserve">Tulos</w:t>
      </w:r>
    </w:p>
    <w:p>
      <w:r>
        <w:t xml:space="preserve">juutalaiset</w:t>
      </w:r>
    </w:p>
    <w:p>
      <w:r>
        <w:rPr>
          <w:b/>
        </w:rPr>
        <w:t xml:space="preserve">Esimerkki 2.1850</w:t>
      </w:r>
    </w:p>
    <w:p>
      <w:r>
        <w:t xml:space="preserve">meidän on puhdistettava kaikki hiekkaneekerit valkoisista maista olen niin kyllästynyt tähän kaikkeen...</w:t>
      </w:r>
    </w:p>
    <w:p>
      <w:r>
        <w:rPr>
          <w:b/>
        </w:rPr>
        <w:t xml:space="preserve">Tulos</w:t>
      </w:r>
    </w:p>
    <w:p>
      <w:r>
        <w:t xml:space="preserve">meidän on puhdistettava kaikki hiekkaneekerit valkoisista maista...</w:t>
      </w:r>
    </w:p>
    <w:p>
      <w:r>
        <w:rPr>
          <w:b/>
        </w:rPr>
        <w:t xml:space="preserve">Esimerkki 2.1851</w:t>
      </w:r>
    </w:p>
    <w:p>
      <w:r>
        <w:t xml:space="preserve">jatka juomista david duke Kool aid jälkeenjäänyt degeneroitunut nauttia kyyti hän vie sinut päälle</w:t>
      </w:r>
    </w:p>
    <w:p>
      <w:r>
        <w:rPr>
          <w:b/>
        </w:rPr>
        <w:t xml:space="preserve">Tulos</w:t>
      </w:r>
    </w:p>
    <w:p>
      <w:r>
        <w:t xml:space="preserve">jälkeenjäänyt degeneroitunut</w:t>
      </w:r>
    </w:p>
    <w:p>
      <w:r>
        <w:rPr>
          <w:b/>
        </w:rPr>
        <w:t xml:space="preserve">Esimerkki 2.1852</w:t>
      </w:r>
    </w:p>
    <w:p>
      <w:r>
        <w:t xml:space="preserve">&lt;user&gt; ghetto se ' vittu ghetto lol</w:t>
      </w:r>
    </w:p>
    <w:p>
      <w:r>
        <w:rPr>
          <w:b/>
        </w:rPr>
        <w:t xml:space="preserve">Tulos</w:t>
      </w:r>
    </w:p>
    <w:p>
      <w:r>
        <w:t xml:space="preserve">ghetto se ' vittu ghetto</w:t>
      </w:r>
    </w:p>
    <w:p>
      <w:r>
        <w:rPr>
          <w:b/>
        </w:rPr>
        <w:t xml:space="preserve">Esimerkki 2.1853</w:t>
      </w:r>
    </w:p>
    <w:p>
      <w:r>
        <w:t xml:space="preserve">&lt;user&gt; nigga u gay 😭 😂</w:t>
      </w:r>
    </w:p>
    <w:p>
      <w:r>
        <w:rPr>
          <w:b/>
        </w:rPr>
        <w:t xml:space="preserve">Tulos</w:t>
      </w:r>
    </w:p>
    <w:p>
      <w:r>
        <w:t xml:space="preserve">nigga u homo</w:t>
      </w:r>
    </w:p>
    <w:p>
      <w:r>
        <w:rPr>
          <w:b/>
        </w:rPr>
        <w:t xml:space="preserve">Esimerkki 2.1854</w:t>
      </w:r>
    </w:p>
    <w:p>
      <w:r>
        <w:t xml:space="preserve">nuorisoamme hukuttaa neekeri alakulttuuri neekerimusiikki neekerit 📺 neekerit elokuvissa neekeripallo jne. heille ei opeteta suurten säveltäjien taidemaalareiden taiteilijoiden suuruutta sotilaskomentajiemme suuruutta tutkimuskykymme suuruutta</w:t>
      </w:r>
    </w:p>
    <w:p>
      <w:r>
        <w:rPr>
          <w:b/>
        </w:rPr>
        <w:t xml:space="preserve">Tulos</w:t>
      </w:r>
    </w:p>
    <w:p>
      <w:r>
        <w:t xml:space="preserve">nuorisoamme hukuttaa neekeri alakulttuuri neekerimusiikki neekerit 📺 neekerit elokuvissa neekeripallo jne.</w:t>
      </w:r>
    </w:p>
    <w:p>
      <w:r>
        <w:rPr>
          <w:b/>
        </w:rPr>
        <w:t xml:space="preserve">Esimerkki 2.1855</w:t>
      </w:r>
    </w:p>
    <w:p>
      <w:r>
        <w:t xml:space="preserve">naw i d mieluummin ampua sinut avoimeen natsi homo howdidyousayyouwouldstopmefaggot lol maga presidenttrump &lt;user&gt; ‍ aka greatautist</w:t>
      </w:r>
    </w:p>
    <w:p>
      <w:r>
        <w:rPr>
          <w:b/>
        </w:rPr>
        <w:t xml:space="preserve">Tulos</w:t>
      </w:r>
    </w:p>
    <w:p>
      <w:r>
        <w:t xml:space="preserve">Ei, mieluummin ammun sinut auki, natsihomo, miten sinä pysäyttäisit minut, homo...</w:t>
      </w:r>
    </w:p>
    <w:p>
      <w:r>
        <w:rPr>
          <w:b/>
        </w:rPr>
        <w:t xml:space="preserve">Esimerkki 2.1856</w:t>
      </w:r>
    </w:p>
    <w:p>
      <w:r>
        <w:t xml:space="preserve">ehkä niin, mutta aasialaiset ovat parempia syrjäyttämään ja hankkimaan maata, kuten Kanadassa ja Australiassa, jotka Kiina on periaatteessa pehmeästi ottanut haltuunsa.</w:t>
      </w:r>
    </w:p>
    <w:p>
      <w:r>
        <w:rPr>
          <w:b/>
        </w:rPr>
        <w:t xml:space="preserve">Tulos</w:t>
      </w:r>
    </w:p>
    <w:p>
      <w:r>
        <w:t xml:space="preserve">mutta aasialaiset ovat parempia siirtämään ja hankkimaan maata...</w:t>
      </w:r>
    </w:p>
    <w:p>
      <w:r>
        <w:rPr>
          <w:b/>
        </w:rPr>
        <w:t xml:space="preserve">Esimerkki 2.1857</w:t>
      </w:r>
    </w:p>
    <w:p>
      <w:r>
        <w:t xml:space="preserve">im vain aion olettaa, että kaveri nai neekeri perseeseen ja &lt;user&gt; oli tulos, jos newsweek ei tarvitse tarkistaa tarinoita enkä minäkään tehdä</w:t>
      </w:r>
    </w:p>
    <w:p>
      <w:r>
        <w:rPr>
          <w:b/>
        </w:rPr>
        <w:t xml:space="preserve">Tulos</w:t>
      </w:r>
    </w:p>
    <w:p>
      <w:r>
        <w:t xml:space="preserve">nussinut neekeriä</w:t>
      </w:r>
    </w:p>
    <w:p>
      <w:r>
        <w:rPr>
          <w:b/>
        </w:rPr>
        <w:t xml:space="preserve">Esimerkki 2.1858</w:t>
      </w:r>
    </w:p>
    <w:p>
      <w:r>
        <w:t xml:space="preserve">vain siksi, että puolueemme ihmiset ovat jälkeenjääneitä eivätkä tee yhteistyötä Trumpin kanssa, joten hän tekee yhteistyötä kenen tahansa kanssa, joka auttaa häntä saavuttamaan agendansa. Mielestäni se on diilintekijän määritelmä.</w:t>
      </w:r>
    </w:p>
    <w:p>
      <w:r>
        <w:rPr>
          <w:b/>
        </w:rPr>
        <w:t xml:space="preserve">Tulos</w:t>
      </w:r>
    </w:p>
    <w:p>
      <w:r>
        <w:t xml:space="preserve">jälkeenjäänyt</w:t>
      </w:r>
    </w:p>
    <w:p>
      <w:r>
        <w:rPr>
          <w:b/>
        </w:rPr>
        <w:t xml:space="preserve">Esimerkki 2.1859</w:t>
      </w:r>
    </w:p>
    <w:p>
      <w:r>
        <w:t xml:space="preserve">jos ratkaisu on antaa Jerusalemille kansainvälinen asema, pumppaa se vain täyteen maahanmuuttajia kuten juutalaiset paskiaiset ovat tehneet kaikille kaupungeillemme, jos se on kaikille, kukaan ei taistele siitä.</w:t>
      </w:r>
    </w:p>
    <w:p>
      <w:r>
        <w:rPr>
          <w:b/>
        </w:rPr>
        <w:t xml:space="preserve">Tulos</w:t>
      </w:r>
    </w:p>
    <w:p>
      <w:r>
        <w:t xml:space="preserve">juutalaiset paskiaiset</w:t>
      </w:r>
    </w:p>
    <w:p>
      <w:r>
        <w:rPr>
          <w:b/>
        </w:rPr>
        <w:t xml:space="preserve">Esimerkki 2.1860</w:t>
      </w:r>
    </w:p>
    <w:p>
      <w:r>
        <w:t xml:space="preserve">vannon, että olen vakuuttunut siitä, että vaikka tuo ämmä vihdoin kuolee, hän tulee edelleen kummittelemaan meille pahana haamuna, joka on jatkuva paha kirous amerikalle, kunnes jokin jumalallinen voima voi täysin poistaa hänet kurjuudestaan crookedhillary theghostofhillary hillary</w:t>
      </w:r>
    </w:p>
    <w:p>
      <w:r>
        <w:rPr>
          <w:b/>
        </w:rPr>
        <w:t xml:space="preserve">Tulos</w:t>
      </w:r>
    </w:p>
    <w:p>
      <w:r>
        <w:t xml:space="preserve">kun narttu lopulta kuolee hän tulee edelleen kummittelemaan meitä kuin jokin paha haamu, joka on ikuinen paha kirous amerikalle, kunnes jokin jumalallinen voima voi täysin poistaa hänet kurjuudestaan crookedhillary</w:t>
      </w:r>
    </w:p>
    <w:p>
      <w:r>
        <w:rPr>
          <w:b/>
        </w:rPr>
        <w:t xml:space="preserve">Esimerkki 2.1861</w:t>
      </w:r>
    </w:p>
    <w:p>
      <w:r>
        <w:t xml:space="preserve">En muista, että neekerin elämästä on kyse, että neekeri saisi alustan, he itse asiassa rohkaisivat ja tukivat ja saivat poliiseja räjäytettyä pois ds perustuu vain valkoisiin valkoiseen ylpeyteen reaktio kansanmurhaan ei ole ylivaltaa todelliset ylivaltaa kannattavat, joita näen, ovat neekerit juutalaiset hajjit wimminatsit sodomiitit bolshiat bolshiat</w:t>
      </w:r>
    </w:p>
    <w:p>
      <w:r>
        <w:rPr>
          <w:b/>
        </w:rPr>
        <w:t xml:space="preserve">Tulos</w:t>
      </w:r>
    </w:p>
    <w:p>
      <w:r>
        <w:t xml:space="preserve">neekerien elämässä on väliä sivustot</w:t>
      </w:r>
    </w:p>
    <w:p>
      <w:r>
        <w:rPr>
          <w:b/>
        </w:rPr>
        <w:t xml:space="preserve">Esimerkki 2.1862</w:t>
      </w:r>
    </w:p>
    <w:p>
      <w:r>
        <w:t xml:space="preserve">Oletteko kuulleet siitä jälkeenjääneestä findom-fetissistä, jossa täydelliset idiootit saavat kiihottua siitä, että he antavat naisille kaikki rahansa eivätkä saa mitään vastineeksi &lt;user&gt; ‍:lla oli hulvaton video siitä, ja Yhdysvaltojen suhde Israeliin on periaatteessa ulkopoliittinen versio siitä.</w:t>
      </w:r>
    </w:p>
    <w:p>
      <w:r>
        <w:rPr>
          <w:b/>
        </w:rPr>
        <w:t xml:space="preserve">Tulos</w:t>
      </w:r>
    </w:p>
    <w:p>
      <w:r>
        <w:t xml:space="preserve">Oletteko kuulleet siitä jälkeenjääneestä findom-fetissistä, -</w:t>
      </w:r>
    </w:p>
    <w:p>
      <w:r>
        <w:rPr>
          <w:b/>
        </w:rPr>
        <w:t xml:space="preserve">Esimerkki 2.1863</w:t>
      </w:r>
    </w:p>
    <w:p>
      <w:r>
        <w:t xml:space="preserve">niin sitten papu ei voi olla syytetty viharikoksesta mutta voi olla uhri, mitä hevonpaskaa hyvä Taylorille tämän paljastamisesta.</w:t>
      </w:r>
    </w:p>
    <w:p>
      <w:r>
        <w:rPr>
          <w:b/>
        </w:rPr>
        <w:t xml:space="preserve">Tulos</w:t>
      </w:r>
    </w:p>
    <w:p>
      <w:r>
        <w:t xml:space="preserve">beaner</w:t>
      </w:r>
    </w:p>
    <w:p>
      <w:r>
        <w:rPr>
          <w:b/>
        </w:rPr>
        <w:t xml:space="preserve">Esimerkki 2.1864</w:t>
      </w:r>
    </w:p>
    <w:p>
      <w:r>
        <w:t xml:space="preserve">hei &lt;käyttäjä&gt; tämä on spamm oikeassa sano tämä läski juutalainen kusipää lopettaa ahahahahahah lololol vapaa weev gab fam puhua vapaasti</w:t>
      </w:r>
    </w:p>
    <w:p>
      <w:r>
        <w:rPr>
          <w:b/>
        </w:rPr>
        <w:t xml:space="preserve">Tulos</w:t>
      </w:r>
    </w:p>
    <w:p>
      <w:r>
        <w:t xml:space="preserve">tämä läski juutalaispaskiainen</w:t>
      </w:r>
    </w:p>
    <w:p>
      <w:r>
        <w:rPr>
          <w:b/>
        </w:rPr>
        <w:t xml:space="preserve">Esimerkki 2.1865</w:t>
      </w:r>
    </w:p>
    <w:p>
      <w:r>
        <w:t xml:space="preserve">arabit hyökkäsivät Israelin kimppuun lmao ämmä oletko jälkeenjäänyt hahahahahahahahahaha miten arabit hyökkäsivät maahan jota ei ollut olemassa lol ja juutalaisten hyökkäys Palestiinaan joka loi Israelin ei ollut hyökkäys lmao</w:t>
      </w:r>
    </w:p>
    <w:p>
      <w:r>
        <w:rPr>
          <w:b/>
        </w:rPr>
        <w:t xml:space="preserve">Tulos</w:t>
      </w:r>
    </w:p>
    <w:p>
      <w:r>
        <w:t xml:space="preserve">arabit hyökkäsivät Israelin kimppuun lmao ämmä oletko jälkeenjäänyt?</w:t>
      </w:r>
    </w:p>
    <w:p>
      <w:r>
        <w:rPr>
          <w:b/>
        </w:rPr>
        <w:t xml:space="preserve">Esimerkki 2.1866</w:t>
      </w:r>
    </w:p>
    <w:p>
      <w:r>
        <w:t xml:space="preserve">woke anti islam koska arabeja pidetään rumina ja tyhminä myös woke anti islam koska olet etnonationalisti vitsi anti islam koska olet vihainen terroristeista.</w:t>
      </w:r>
    </w:p>
    <w:p>
      <w:r>
        <w:rPr>
          <w:b/>
        </w:rPr>
        <w:t xml:space="preserve">Tulos</w:t>
      </w:r>
    </w:p>
    <w:p>
      <w:r>
        <w:t xml:space="preserve">islaminvastainen, koska pidät arabeja rumina ja tyhminä.</w:t>
      </w:r>
    </w:p>
    <w:p>
      <w:r>
        <w:rPr>
          <w:b/>
        </w:rPr>
        <w:t xml:space="preserve">Esimerkki 2.1867</w:t>
      </w:r>
    </w:p>
    <w:p>
      <w:r>
        <w:t xml:space="preserve">ihmettelen, jos Venäjä on valmis ottamaan amerikkalaisia pakolaisia vielä minulla on &lt;luku&gt; iq ja halu tappaa rotuni vuoksi täytyy olla jotain arvoinen</w:t>
      </w:r>
    </w:p>
    <w:p>
      <w:r>
        <w:rPr>
          <w:b/>
        </w:rPr>
        <w:t xml:space="preserve">Tulos</w:t>
      </w:r>
    </w:p>
    <w:p>
      <w:r>
        <w:t xml:space="preserve">ihmettelen, jos Venäjä on valmis ottamaan amerikkalaisia pakolaisia vielä minulla on &lt;luku&gt; iq ja halu tappaa rotuni puolesta</w:t>
      </w:r>
    </w:p>
    <w:p>
      <w:r>
        <w:rPr>
          <w:b/>
        </w:rPr>
        <w:t xml:space="preserve">Esimerkki 2.1868</w:t>
      </w:r>
    </w:p>
    <w:p>
      <w:r>
        <w:t xml:space="preserve">&lt;user&gt; &lt;user&gt; ne naiset, jotka he palauttivat, synnyttivät jihadisteja, jotka palasivat takaisin jihadiin, niin se toimii.</w:t>
      </w:r>
    </w:p>
    <w:p>
      <w:r>
        <w:rPr>
          <w:b/>
        </w:rPr>
        <w:t xml:space="preserve">Tulos</w:t>
      </w:r>
    </w:p>
    <w:p>
      <w:r>
        <w:t xml:space="preserve">synnytti jihadisteja</w:t>
      </w:r>
    </w:p>
    <w:p>
      <w:r>
        <w:rPr>
          <w:b/>
        </w:rPr>
        <w:t xml:space="preserve">Esimerkki 2.1869</w:t>
      </w:r>
    </w:p>
    <w:p>
      <w:r>
        <w:t xml:space="preserve">petturimainen anti amerikkalainen jälkeenjäänyt liberaali saastan imevät loiset, jotka kritisoivat presidentti Trump ovat kelvottomia</w:t>
      </w:r>
    </w:p>
    <w:p>
      <w:r>
        <w:rPr>
          <w:b/>
        </w:rPr>
        <w:t xml:space="preserve">Tulos</w:t>
      </w:r>
    </w:p>
    <w:p>
      <w:r>
        <w:t xml:space="preserve">jälkeenjääneet liberaaliliberaalit, jotka imevät parasiitteja.</w:t>
      </w:r>
    </w:p>
    <w:p>
      <w:r>
        <w:rPr>
          <w:b/>
        </w:rPr>
        <w:t xml:space="preserve">Esimerkki 2.1870</w:t>
      </w:r>
    </w:p>
    <w:p>
      <w:r>
        <w:t xml:space="preserve">&lt;user&gt; &lt;user&gt; no they ain t sweetie atlus is homophobic lmao 😂 😂 😂 😂 😂 😂 😂 😂 😂 😂 😂 😂 😂 sick delusional fuck</w:t>
      </w:r>
    </w:p>
    <w:p>
      <w:r>
        <w:rPr>
          <w:b/>
        </w:rPr>
        <w:t xml:space="preserve">Tulos</w:t>
      </w:r>
    </w:p>
    <w:p>
      <w:r>
        <w:t xml:space="preserve">homofobinen</w:t>
      </w:r>
    </w:p>
    <w:p>
      <w:r>
        <w:rPr>
          <w:b/>
        </w:rPr>
        <w:t xml:space="preserve">Esimerkki 2.1871</w:t>
      </w:r>
    </w:p>
    <w:p>
      <w:r>
        <w:t xml:space="preserve">ion tiedä miksi ämmät ovat niin häpeämättömiä ollakseen fanien käyttäytymispaskalla</w:t>
      </w:r>
    </w:p>
    <w:p>
      <w:r>
        <w:rPr>
          <w:b/>
        </w:rPr>
        <w:t xml:space="preserve">Tulos</w:t>
      </w:r>
    </w:p>
    <w:p>
      <w:r>
        <w:t xml:space="preserve">nartut</w:t>
      </w:r>
    </w:p>
    <w:p>
      <w:r>
        <w:rPr>
          <w:b/>
        </w:rPr>
        <w:t xml:space="preserve">Esimerkki 2.1872</w:t>
      </w:r>
    </w:p>
    <w:p>
      <w:r>
        <w:t xml:space="preserve">Tämä tilanne todella osoitti minulle, kuinka tietämättömiä ja jälkeenjääneet nämä julkkikset ovat, hemmo, vain typeryksiä leivän kanssa.</w:t>
      </w:r>
    </w:p>
    <w:p>
      <w:r>
        <w:rPr>
          <w:b/>
        </w:rPr>
        <w:t xml:space="preserve">Tulos</w:t>
      </w:r>
    </w:p>
    <w:p>
      <w:r>
        <w:t xml:space="preserve">osoitti minulle, kuinka tietämättömiä ja jälkeenjääneitä nämä julkkikset ovat.</w:t>
      </w:r>
    </w:p>
    <w:p>
      <w:r>
        <w:rPr>
          <w:b/>
        </w:rPr>
        <w:t xml:space="preserve">Esimerkki 2.1873</w:t>
      </w:r>
    </w:p>
    <w:p>
      <w:r>
        <w:t xml:space="preserve">hän lopetti väittelyn kun tajusi etten ole vain joku tyhmä neekeripotilas joka tekee tätä väittelyä 😂 💪 🏾</w:t>
      </w:r>
    </w:p>
    <w:p>
      <w:r>
        <w:rPr>
          <w:b/>
        </w:rPr>
        <w:t xml:space="preserve">Tulos</w:t>
      </w:r>
    </w:p>
    <w:p>
      <w:r>
        <w:t xml:space="preserve">Joku tyhmä neekeri pilvipäätä minä</w:t>
      </w:r>
    </w:p>
    <w:p>
      <w:r>
        <w:rPr>
          <w:b/>
        </w:rPr>
        <w:t xml:space="preserve">Esimerkki 2.1874</w:t>
      </w:r>
    </w:p>
    <w:p>
      <w:r>
        <w:t xml:space="preserve">Väkivallalla kasvatettu musta rotu on kuuro ääni raiskauksille, joita tapahtuu mustille päivittäin.</w:t>
      </w:r>
    </w:p>
    <w:p>
      <w:r>
        <w:rPr>
          <w:b/>
        </w:rPr>
        <w:t xml:space="preserve">Tulos</w:t>
      </w:r>
    </w:p>
    <w:p>
      <w:r>
        <w:t xml:space="preserve">Väkivallalla kasvatettu musta rotu on raiskausten suhteen sävykäs.</w:t>
      </w:r>
    </w:p>
    <w:p>
      <w:r>
        <w:rPr>
          <w:b/>
        </w:rPr>
        <w:t xml:space="preserve">Esimerkki 2.1875</w:t>
      </w:r>
    </w:p>
    <w:p>
      <w:r>
        <w:t xml:space="preserve">tosiasia, että kun nignog ryöstää tai hakkaa valkoinen lapsi hän on jo tehnyt &lt;number&gt; niggaz huppu hänen uhrinsa eivät välitä paskaakaan mitä tapahtuu sinulle paistaa</w:t>
      </w:r>
    </w:p>
    <w:p>
      <w:r>
        <w:rPr>
          <w:b/>
        </w:rPr>
        <w:t xml:space="preserve">Tulos</w:t>
      </w:r>
    </w:p>
    <w:p>
      <w:r>
        <w:t xml:space="preserve">nignog ryöstää tai hakkaa valkoisen pojan hän on jo tehnyt &lt;luku&gt; niggaz in the hood hänen uhrinsa</w:t>
      </w:r>
    </w:p>
    <w:p>
      <w:r>
        <w:rPr>
          <w:b/>
        </w:rPr>
        <w:t xml:space="preserve">Esimerkki 2.1876</w:t>
      </w:r>
    </w:p>
    <w:p>
      <w:r>
        <w:t xml:space="preserve">vasemmisto ei hyökkää kimppuuni, koska olen valkoinen mies tai rasisti, jos se olisi totta, he eivät kutsuisi mustia konservatiiveja pelleiksi tai hyökkäisi konservatiivisten naisten kimppuun, he vain käyttävät sukupuoltani ja ihonväriäni tuomitakseen poliittiset näkemykseni.</w:t>
      </w:r>
    </w:p>
    <w:p>
      <w:r>
        <w:rPr>
          <w:b/>
        </w:rPr>
        <w:t xml:space="preserve">Tulos</w:t>
      </w:r>
    </w:p>
    <w:p>
      <w:r>
        <w:t xml:space="preserve">Pesukarhut</w:t>
      </w:r>
    </w:p>
    <w:p>
      <w:r>
        <w:rPr>
          <w:b/>
        </w:rPr>
        <w:t xml:space="preserve">Esimerkki 2.1877</w:t>
      </w:r>
    </w:p>
    <w:p>
      <w:r>
        <w:t xml:space="preserve">hän on järkyttynyt siitä, mitä hän luulee olevan vastaus hänen halventavaan päähuiviinsa, mutta islamin kannattajat heittävät happoa valkoisten naisten kasvoihin, jotka kävelevät kadulla länsimaissa.</w:t>
      </w:r>
    </w:p>
    <w:p>
      <w:r>
        <w:rPr>
          <w:b/>
        </w:rPr>
        <w:t xml:space="preserve">Tulos</w:t>
      </w:r>
    </w:p>
    <w:p>
      <w:r>
        <w:t xml:space="preserve">hän on järkyttynyt siitä, mitä hän luulee olevan vastaus hänen halventavaan päähuiviinsa, mutta islamin kannattajat heittävät happoa valkoisten naisten kasvoihin, jotka kävelevät kadulla länsimaissa.</w:t>
      </w:r>
    </w:p>
    <w:p>
      <w:r>
        <w:rPr>
          <w:b/>
        </w:rPr>
        <w:t xml:space="preserve">Esimerkki 2.1878</w:t>
      </w:r>
    </w:p>
    <w:p>
      <w:r>
        <w:t xml:space="preserve">Pesukarhujuustoa pyhä jysäys progressiiviset täällä sulaisi ruokakauppaan käytävällä</w:t>
      </w:r>
    </w:p>
    <w:p>
      <w:r>
        <w:rPr>
          <w:b/>
        </w:rPr>
        <w:t xml:space="preserve">Tulos</w:t>
      </w:r>
    </w:p>
    <w:p>
      <w:r>
        <w:t xml:space="preserve">Pesukarhu</w:t>
      </w:r>
    </w:p>
    <w:p>
      <w:r>
        <w:rPr>
          <w:b/>
        </w:rPr>
        <w:t xml:space="preserve">Esimerkki 2.1879</w:t>
      </w:r>
    </w:p>
    <w:p>
      <w:r>
        <w:t xml:space="preserve">Mutta veli, entä se perustuva naispuolinen neekeri, jonka Trump palkkasi?!</w:t>
      </w:r>
    </w:p>
    <w:p>
      <w:r>
        <w:rPr>
          <w:b/>
        </w:rPr>
        <w:t xml:space="preserve">Tulos</w:t>
      </w:r>
    </w:p>
    <w:p>
      <w:r>
        <w:t xml:space="preserve">perustuu naispuolinen neekeri</w:t>
      </w:r>
    </w:p>
    <w:p>
      <w:r>
        <w:rPr>
          <w:b/>
        </w:rPr>
        <w:t xml:space="preserve">Esimerkki 2.1880</w:t>
      </w:r>
    </w:p>
    <w:p>
      <w:r>
        <w:t xml:space="preserve">kokeellinen hoito laittaa weinstein vankilaan pakottaa hänet raiskaamaan &lt;number&gt; sheboons päivässä raiskata &lt;number&gt; musta roistoja päivässä muutaman vuoden ajan saattaa toimia saattaa ei, mutta kuka välittää</w:t>
      </w:r>
    </w:p>
    <w:p>
      <w:r>
        <w:rPr>
          <w:b/>
        </w:rPr>
        <w:t xml:space="preserve">Tulos</w:t>
      </w:r>
    </w:p>
    <w:p>
      <w:r>
        <w:t xml:space="preserve">pankaa weinstein vankilaan pakottakaa hänet raiskaamaan &lt;lukumäärä&gt; sheboonia päivässä raiskattavaksi &lt;lukumäärä&gt; mustia roistoja päivässä.</w:t>
      </w:r>
    </w:p>
    <w:p>
      <w:r>
        <w:rPr>
          <w:b/>
        </w:rPr>
        <w:t xml:space="preserve">Esimerkki 2.1881</w:t>
      </w:r>
    </w:p>
    <w:p>
      <w:r>
        <w:t xml:space="preserve">Pence ja Kaine näyttävät molemmat sedältäsi, mutta Pence on herttainen ja Kaine on karmiva homo mpcstatusupdates</w:t>
      </w:r>
    </w:p>
    <w:p>
      <w:r>
        <w:rPr>
          <w:b/>
        </w:rPr>
        <w:t xml:space="preserve">Tulos</w:t>
      </w:r>
    </w:p>
    <w:p>
      <w:r>
        <w:t xml:space="preserve">kammottava homo</w:t>
      </w:r>
    </w:p>
    <w:p>
      <w:r>
        <w:rPr>
          <w:b/>
        </w:rPr>
        <w:t xml:space="preserve">Esimerkki 2.1882</w:t>
      </w:r>
    </w:p>
    <w:p>
      <w:r>
        <w:t xml:space="preserve">se on se, että toinen beaner, joka voitti positiivisen toiminnan monimuotoisuuden lottovoiton.</w:t>
      </w:r>
    </w:p>
    <w:p>
      <w:r>
        <w:rPr>
          <w:b/>
        </w:rPr>
        <w:t xml:space="preserve">Tulos</w:t>
      </w:r>
    </w:p>
    <w:p>
      <w:r>
        <w:t xml:space="preserve">beaner</w:t>
      </w:r>
    </w:p>
    <w:p>
      <w:r>
        <w:rPr>
          <w:b/>
        </w:rPr>
        <w:t xml:space="preserve">Esimerkki 2.1883</w:t>
      </w:r>
    </w:p>
    <w:p>
      <w:r>
        <w:t xml:space="preserve">vai olettavatko he, että neekereillä ei ole varoja siihen?</w:t>
      </w:r>
    </w:p>
    <w:p>
      <w:r>
        <w:rPr>
          <w:b/>
        </w:rPr>
        <w:t xml:space="preserve">Tulos</w:t>
      </w:r>
    </w:p>
    <w:p>
      <w:r>
        <w:t xml:space="preserve">neekerit</w:t>
      </w:r>
    </w:p>
    <w:p>
      <w:r>
        <w:rPr>
          <w:b/>
        </w:rPr>
        <w:t xml:space="preserve">Esimerkki 2.1884</w:t>
      </w:r>
    </w:p>
    <w:p>
      <w:r>
        <w:t xml:space="preserve">berliinissä heillä on turvateltat naisille naisten turva-alueella kutsuisin sitä muzzie-vapaaksi vyöhykkeeksi uudenvuodenaaton bileet berliinissä eivät ole koskaan olleet näin siistit.</w:t>
      </w:r>
    </w:p>
    <w:p>
      <w:r>
        <w:rPr>
          <w:b/>
        </w:rPr>
        <w:t xml:space="preserve">Tulos</w:t>
      </w:r>
    </w:p>
    <w:p>
      <w:r>
        <w:t xml:space="preserve">muzzien vapaa alue</w:t>
      </w:r>
    </w:p>
    <w:p>
      <w:r>
        <w:rPr>
          <w:b/>
        </w:rPr>
        <w:t xml:space="preserve">Esimerkki 2.1885</w:t>
      </w:r>
    </w:p>
    <w:p>
      <w:r>
        <w:t xml:space="preserve">&lt;user&gt; hengailet jenkkihirviöissä lol minun täytyy irvistää sinulta...</w:t>
      </w:r>
    </w:p>
    <w:p>
      <w:r>
        <w:rPr>
          <w:b/>
        </w:rPr>
        <w:t xml:space="preserve">Tulos</w:t>
      </w:r>
    </w:p>
    <w:p>
      <w:r>
        <w:t xml:space="preserve">kike moose nuts lol</w:t>
      </w:r>
    </w:p>
    <w:p>
      <w:r>
        <w:rPr>
          <w:b/>
        </w:rPr>
        <w:t xml:space="preserve">Esimerkki 2.1886</w:t>
      </w:r>
    </w:p>
    <w:p>
      <w:r>
        <w:t xml:space="preserve">hm term limits juutalaisten pahin vihollinen ' siksi Florida on paras osavaltio.</w:t>
      </w:r>
    </w:p>
    <w:p>
      <w:r>
        <w:rPr>
          <w:b/>
        </w:rPr>
        <w:t xml:space="preserve">Tulos</w:t>
      </w:r>
    </w:p>
    <w:p>
      <w:r>
        <w:t xml:space="preserve">määräaikaisuudet juutalaisten pahin vihollinen</w:t>
      </w:r>
    </w:p>
    <w:p>
      <w:r>
        <w:rPr>
          <w:b/>
        </w:rPr>
        <w:t xml:space="preserve">Esimerkki 2.1887</w:t>
      </w:r>
    </w:p>
    <w:p>
      <w:r>
        <w:t xml:space="preserve">&lt;käyttäjä&gt; &lt;käyttäjä&gt; sanoo viileä chill kaveri verkossa hahahaja jätkä olet tyhmä retard verkossa</w:t>
      </w:r>
    </w:p>
    <w:p>
      <w:r>
        <w:rPr>
          <w:b/>
        </w:rPr>
        <w:t xml:space="preserve">Tulos</w:t>
      </w:r>
    </w:p>
    <w:p>
      <w:r>
        <w:t xml:space="preserve">tyhmä retardi</w:t>
      </w:r>
    </w:p>
    <w:p>
      <w:r>
        <w:rPr>
          <w:b/>
        </w:rPr>
        <w:t xml:space="preserve">Esimerkki 2.1888</w:t>
      </w:r>
    </w:p>
    <w:p>
      <w:r>
        <w:t xml:space="preserve">koska et ole koskaan ennen äänestänyt muzzo-neekeriä.</w:t>
      </w:r>
    </w:p>
    <w:p>
      <w:r>
        <w:rPr>
          <w:b/>
        </w:rPr>
        <w:t xml:space="preserve">Tulos</w:t>
      </w:r>
    </w:p>
    <w:p>
      <w:r>
        <w:t xml:space="preserve">muzzo-neekeri</w:t>
      </w:r>
    </w:p>
    <w:p>
      <w:r>
        <w:rPr>
          <w:b/>
        </w:rPr>
        <w:t xml:space="preserve">Esimerkki 2.1889</w:t>
      </w:r>
    </w:p>
    <w:p>
      <w:r>
        <w:t xml:space="preserve">vihdoin kiinni valta väsynyt te neekerit tryna pilata sen tl lol</w:t>
      </w:r>
    </w:p>
    <w:p>
      <w:r>
        <w:rPr>
          <w:b/>
        </w:rPr>
        <w:t xml:space="preserve">Tulos</w:t>
      </w:r>
    </w:p>
    <w:p>
      <w:r>
        <w:t xml:space="preserve">neekerit</w:t>
      </w:r>
    </w:p>
    <w:p>
      <w:r>
        <w:rPr>
          <w:b/>
        </w:rPr>
        <w:t xml:space="preserve">Esimerkki 2.1890</w:t>
      </w:r>
    </w:p>
    <w:p>
      <w:r>
        <w:t xml:space="preserve">jotkut teistä kokkiryhmän omistajista ovat vitun jälkeenjääneet, ja se näkyy.</w:t>
      </w:r>
    </w:p>
    <w:p>
      <w:r>
        <w:rPr>
          <w:b/>
        </w:rPr>
        <w:t xml:space="preserve">Tulos</w:t>
      </w:r>
    </w:p>
    <w:p>
      <w:r>
        <w:t xml:space="preserve">vitun jälkeenjäänyt</w:t>
      </w:r>
    </w:p>
    <w:p>
      <w:r>
        <w:rPr>
          <w:b/>
        </w:rPr>
        <w:t xml:space="preserve">Esimerkki 2.1891</w:t>
      </w:r>
    </w:p>
    <w:p>
      <w:r>
        <w:t xml:space="preserve">kuten tämä jälkeenjäänyt idiootti televisiossa hän oli Palaciosissa, jossa oli pakollinen evakuointi, jossa suurin osa teistä tulvii ja pahenee hän kaikki en ole koskaan ollut läpi hurrikaanin tai trooppisen myrskyn ennen, joten miksi et huomioinut pakollista evakuointia idiootti</w:t>
      </w:r>
    </w:p>
    <w:p>
      <w:r>
        <w:rPr>
          <w:b/>
        </w:rPr>
        <w:t xml:space="preserve">Tulos</w:t>
      </w:r>
    </w:p>
    <w:p>
      <w:r>
        <w:t xml:space="preserve">jälkeenjäänyt idiootti</w:t>
      </w:r>
    </w:p>
    <w:p>
      <w:r>
        <w:rPr>
          <w:b/>
        </w:rPr>
        <w:t xml:space="preserve">Esimerkki 2.1892</w:t>
      </w:r>
    </w:p>
    <w:p>
      <w:r>
        <w:t xml:space="preserve">tuo on jälkeenjäänyttä tsekkaa nämä &lt;number&gt; oz:sta jos et ole vielä &lt;user&gt; &lt;user&gt; &lt;user&gt;</w:t>
      </w:r>
    </w:p>
    <w:p>
      <w:r>
        <w:rPr>
          <w:b/>
        </w:rPr>
        <w:t xml:space="preserve">Tulos</w:t>
      </w:r>
    </w:p>
    <w:p>
      <w:r>
        <w:t xml:space="preserve">jälkeenjäänyt</w:t>
      </w:r>
    </w:p>
    <w:p>
      <w:r>
        <w:rPr>
          <w:b/>
        </w:rPr>
        <w:t xml:space="preserve">Esimerkki 2.1893</w:t>
      </w:r>
    </w:p>
    <w:p>
      <w:r>
        <w:t xml:space="preserve">kirjaimellinen lutka Lana del Reylle</w:t>
      </w:r>
    </w:p>
    <w:p>
      <w:r>
        <w:rPr>
          <w:b/>
        </w:rPr>
        <w:t xml:space="preserve">Tulos</w:t>
      </w:r>
    </w:p>
    <w:p>
      <w:r>
        <w:t xml:space="preserve">lutka</w:t>
      </w:r>
    </w:p>
    <w:p>
      <w:r>
        <w:rPr>
          <w:b/>
        </w:rPr>
        <w:t xml:space="preserve">Esimerkki 2.1894</w:t>
      </w:r>
    </w:p>
    <w:p>
      <w:r>
        <w:t xml:space="preserve">en koskaan tuntenut juutalaisvihaajaa ennen kuin liityin gabiin gab on täynnä näitä impotentteja pikku kusipäitä, jotka haluavat epätoivoisesti syyttää juutalaisia paskasta pikku elämästään nazi wannabes hahahhahhahahhahhahhahahaha friggin morons</w:t>
      </w:r>
    </w:p>
    <w:p>
      <w:r>
        <w:rPr>
          <w:b/>
        </w:rPr>
        <w:t xml:space="preserve">Tulos</w:t>
      </w:r>
    </w:p>
    <w:p>
      <w:r>
        <w:t xml:space="preserve">en koskaan tuntenut juutalaisvihaajaa ennen kuin liityin gabiin gab on täynnä näitä impotentteja pikku kusipäitä, jotka haluavat epätoivoisesti syyttää juutalaisia paskasta pikku elämästään nazi wannabesit</w:t>
      </w:r>
    </w:p>
    <w:p>
      <w:r>
        <w:rPr>
          <w:b/>
        </w:rPr>
        <w:t xml:space="preserve">Esimerkki 2.1895</w:t>
      </w:r>
    </w:p>
    <w:p>
      <w:r>
        <w:t xml:space="preserve">kova vasemmisto Berkeley professori Robert Reich syyttää presidentti Trump väkivaltaisuuksia Ruotsissa aika joitakin vakavampia mellakointi sproul plaza hän poisti tweet mutta voitte lyödä vetoa hän uskoo tähän</w:t>
      </w:r>
    </w:p>
    <w:p>
      <w:r>
        <w:rPr>
          <w:b/>
        </w:rPr>
        <w:t xml:space="preserve">Tulos</w:t>
      </w:r>
    </w:p>
    <w:p>
      <w:r>
        <w:t xml:space="preserve">trump for violence in sweden</w:t>
      </w:r>
    </w:p>
    <w:p>
      <w:r>
        <w:rPr>
          <w:b/>
        </w:rPr>
        <w:t xml:space="preserve">Esimerkki 2.1896</w:t>
      </w:r>
    </w:p>
    <w:p>
      <w:r>
        <w:t xml:space="preserve">&lt;user&gt; sanaa neekeri voidaan käyttää myös valkoisiin me käytämme sitä halventavana sanana kenelle tahansa joka on laiska hyvinvointivajeessa ja kieltäytyy ottamasta vastuuta perheestään ja muista en ymmärrä miksi mustat miehet käyttävät sanaa toisiaan kohtaan.</w:t>
      </w:r>
    </w:p>
    <w:p>
      <w:r>
        <w:rPr>
          <w:b/>
        </w:rPr>
        <w:t xml:space="preserve">Tulos</w:t>
      </w:r>
    </w:p>
    <w:p>
      <w:r>
        <w:t xml:space="preserve">sanaa neekeri voidaan käyttää myös valkoisiin, me käytämme sitä halventavana sanana kaikille, jotka ovat laiskoja, hyvinvointivajeessa ja kieltäytyvät ottamasta vastuuta perheestään ja muista.</w:t>
      </w:r>
    </w:p>
    <w:p>
      <w:r>
        <w:rPr>
          <w:b/>
        </w:rPr>
        <w:t xml:space="preserve">Esimerkki 2.1897</w:t>
      </w:r>
    </w:p>
    <w:p>
      <w:r>
        <w:t xml:space="preserve">&lt;user&gt; eihän se lesboimmista lesboista ole rohkeaa</w:t>
      </w:r>
    </w:p>
    <w:p>
      <w:r>
        <w:rPr>
          <w:b/>
        </w:rPr>
        <w:t xml:space="preserve">Tulos</w:t>
      </w:r>
    </w:p>
    <w:p>
      <w:r>
        <w:t xml:space="preserve">dykest of dykes</w:t>
      </w:r>
    </w:p>
    <w:p>
      <w:r>
        <w:rPr>
          <w:b/>
        </w:rPr>
        <w:t xml:space="preserve">Esimerkki 2.1898</w:t>
      </w:r>
    </w:p>
    <w:p>
      <w:r>
        <w:t xml:space="preserve">Jos tapailet neekeriä, saat mitä pyysitkin.</w:t>
      </w:r>
    </w:p>
    <w:p>
      <w:r>
        <w:rPr>
          <w:b/>
        </w:rPr>
        <w:t xml:space="preserve">Tulos</w:t>
      </w:r>
    </w:p>
    <w:p>
      <w:r>
        <w:t xml:space="preserve">neekeri</w:t>
      </w:r>
    </w:p>
    <w:p>
      <w:r>
        <w:rPr>
          <w:b/>
        </w:rPr>
        <w:t xml:space="preserve">Esimerkki 2.1899</w:t>
      </w:r>
    </w:p>
    <w:p>
      <w:r>
        <w:t xml:space="preserve">ne ovat rohkeita täällä pnw:ssä, sain joltain valkoiselta roskaväeltä tyylikkään "lopeta katsomasta minua neekeriksi".</w:t>
      </w:r>
    </w:p>
    <w:p>
      <w:r>
        <w:rPr>
          <w:b/>
        </w:rPr>
        <w:t xml:space="preserve">Tulos</w:t>
      </w:r>
    </w:p>
    <w:p>
      <w:r>
        <w:t xml:space="preserve">neekeri</w:t>
      </w:r>
    </w:p>
    <w:p>
      <w:r>
        <w:rPr>
          <w:b/>
        </w:rPr>
        <w:t xml:space="preserve">Esimerkki 2.1900</w:t>
      </w:r>
    </w:p>
    <w:p>
      <w:r>
        <w:t xml:space="preserve">&lt;user&gt; yksi tapa olen kateellinen ghetto nignogsille haluan voittaa myös Matthew yglesiasin</w:t>
      </w:r>
    </w:p>
    <w:p>
      <w:r>
        <w:rPr>
          <w:b/>
        </w:rPr>
        <w:t xml:space="preserve">Tulos</w:t>
      </w:r>
    </w:p>
    <w:p>
      <w:r>
        <w:t xml:space="preserve">ghetto nignogs</w:t>
      </w:r>
    </w:p>
    <w:p>
      <w:r>
        <w:rPr>
          <w:b/>
        </w:rPr>
        <w:t xml:space="preserve">Esimerkki 2.1901</w:t>
      </w:r>
    </w:p>
    <w:p>
      <w:r>
        <w:t xml:space="preserve">Pidä se neekeri rakkaus ylös homo olet puolet ennustetuista tuloistasi yritä bannata lisää sisältöä vittu poika</w:t>
      </w:r>
    </w:p>
    <w:p>
      <w:r>
        <w:rPr>
          <w:b/>
        </w:rPr>
        <w:t xml:space="preserve">Tulos</w:t>
      </w:r>
    </w:p>
    <w:p>
      <w:r>
        <w:t xml:space="preserve">neekeri rakastaa homo</w:t>
      </w:r>
    </w:p>
    <w:p>
      <w:r>
        <w:rPr>
          <w:b/>
        </w:rPr>
        <w:t xml:space="preserve">Esimerkki 2.1902</w:t>
      </w:r>
    </w:p>
    <w:p>
      <w:r>
        <w:t xml:space="preserve">Tämä yksin nukkuminen on gettoa.</w:t>
      </w:r>
    </w:p>
    <w:p>
      <w:r>
        <w:rPr>
          <w:b/>
        </w:rPr>
        <w:t xml:space="preserve">Tulos</w:t>
      </w:r>
    </w:p>
    <w:p>
      <w:r>
        <w:t xml:space="preserve">Paska</w:t>
      </w:r>
    </w:p>
    <w:p>
      <w:r>
        <w:rPr>
          <w:b/>
        </w:rPr>
        <w:t xml:space="preserve">Esimerkki 2.1903</w:t>
      </w:r>
    </w:p>
    <w:p>
      <w:r>
        <w:t xml:space="preserve">Syytän neekereitä liian alhaisesta iq:sta suolanpoistolaitoksen rakentamiseen, hyvin heimolaista.</w:t>
      </w:r>
    </w:p>
    <w:p>
      <w:r>
        <w:rPr>
          <w:b/>
        </w:rPr>
        <w:t xml:space="preserve">Tulos</w:t>
      </w:r>
    </w:p>
    <w:p>
      <w:r>
        <w:t xml:space="preserve">neekerisääntö liian alhainen iq</w:t>
      </w:r>
    </w:p>
    <w:p>
      <w:r>
        <w:rPr>
          <w:b/>
        </w:rPr>
        <w:t xml:space="preserve">Esimerkki 2.1904</w:t>
      </w:r>
    </w:p>
    <w:p>
      <w:r>
        <w:t xml:space="preserve">tahriminen ja niin edelleen, toisin kuin rauhanomaiset arabit, joita seuraat liian paljon valeuutisia. israel on täällä jäädäkseen.</w:t>
      </w:r>
    </w:p>
    <w:p>
      <w:r>
        <w:rPr>
          <w:b/>
        </w:rPr>
        <w:t xml:space="preserve">Tulos</w:t>
      </w:r>
    </w:p>
    <w:p>
      <w:r>
        <w:t xml:space="preserve">turmeleminen jne., toisin kuin rauhanomaiset arabit.</w:t>
      </w:r>
    </w:p>
    <w:p>
      <w:r>
        <w:rPr>
          <w:b/>
        </w:rPr>
        <w:t xml:space="preserve">Esimerkki 2.1905</w:t>
      </w:r>
    </w:p>
    <w:p>
      <w:r>
        <w:t xml:space="preserve">&lt;käyttäjä&gt; &lt;käyttäjä&gt; &lt;käyttäjä&gt; he luultavasti sanoisivat, että se kallistuu punaniskan uusiseelantilaisuuteen, mutta tunnelma on sama.</w:t>
      </w:r>
    </w:p>
    <w:p>
      <w:r>
        <w:rPr>
          <w:b/>
        </w:rPr>
        <w:t xml:space="preserve">Tulos</w:t>
      </w:r>
    </w:p>
    <w:p>
      <w:r>
        <w:t xml:space="preserve">punaniska</w:t>
      </w:r>
    </w:p>
    <w:p>
      <w:r>
        <w:rPr>
          <w:b/>
        </w:rPr>
        <w:t xml:space="preserve">Esimerkki 2.1906</w:t>
      </w:r>
    </w:p>
    <w:p>
      <w:r>
        <w:t xml:space="preserve">tämä juutalainen ei ymmärrä joku auttaa häntä</w:t>
      </w:r>
    </w:p>
    <w:p>
      <w:r>
        <w:rPr>
          <w:b/>
        </w:rPr>
        <w:t xml:space="preserve">Tulos</w:t>
      </w:r>
    </w:p>
    <w:p>
      <w:r>
        <w:t xml:space="preserve">kike</w:t>
      </w:r>
    </w:p>
    <w:p>
      <w:r>
        <w:rPr>
          <w:b/>
        </w:rPr>
        <w:t xml:space="preserve">Esimerkki 2.1907</w:t>
      </w:r>
    </w:p>
    <w:p>
      <w:r>
        <w:t xml:space="preserve">en koskaan ota bussia, vaikka olisin rikki, en voi kuvitellakaan, että rikki menee lähellä ghettoa...</w:t>
      </w:r>
    </w:p>
    <w:p>
      <w:r>
        <w:rPr>
          <w:b/>
        </w:rPr>
        <w:t xml:space="preserve">Tulos</w:t>
      </w:r>
    </w:p>
    <w:p>
      <w:r>
        <w:t xml:space="preserve">hajoaminen lähellä ghettoa</w:t>
      </w:r>
    </w:p>
    <w:p>
      <w:r>
        <w:rPr>
          <w:b/>
        </w:rPr>
        <w:t xml:space="preserve">Esimerkki 2.1908</w:t>
      </w:r>
    </w:p>
    <w:p>
      <w:r>
        <w:t xml:space="preserve">vitun vihaan teitä homoja, jotka kirjaimellisesti tarina koko paska konsertti</w:t>
      </w:r>
    </w:p>
    <w:p>
      <w:r>
        <w:rPr>
          <w:b/>
        </w:rPr>
        <w:t xml:space="preserve">Tulos</w:t>
      </w:r>
    </w:p>
    <w:p>
      <w:r>
        <w:t xml:space="preserve">vihaan teitä homoja</w:t>
      </w:r>
    </w:p>
    <w:p>
      <w:r>
        <w:rPr>
          <w:b/>
        </w:rPr>
        <w:t xml:space="preserve">Esimerkki 2.1909</w:t>
      </w:r>
    </w:p>
    <w:p>
      <w:r>
        <w:t xml:space="preserve">olisi hauska seurata, kuinka ihmiset yrittävät karkottaa muzzit Bosniasta ja Kroatiasta. Onnea itsemurhaan taipuvaisille.</w:t>
      </w:r>
    </w:p>
    <w:p>
      <w:r>
        <w:rPr>
          <w:b/>
        </w:rPr>
        <w:t xml:space="preserve">Tulos</w:t>
      </w:r>
    </w:p>
    <w:p>
      <w:r>
        <w:t xml:space="preserve">karkottakaa muzialaiset Bosniasta ja Kroatiasta.</w:t>
      </w:r>
    </w:p>
    <w:p>
      <w:r>
        <w:rPr>
          <w:b/>
        </w:rPr>
        <w:t xml:space="preserve">Esimerkki 2.1910</w:t>
      </w:r>
    </w:p>
    <w:p>
      <w:r>
        <w:t xml:space="preserve">&lt;user&gt; eikö uutisissa ollut hiljattain jotain siitä, että jokin poliittinen ryhmä palkkaa mielisairaita ihmisiä lietsomaan väkivaltaa vähän aikaa sitten? coughdnccough</w:t>
      </w:r>
    </w:p>
    <w:p>
      <w:r>
        <w:rPr>
          <w:b/>
        </w:rPr>
        <w:t xml:space="preserve">Tulos</w:t>
      </w:r>
    </w:p>
    <w:p>
      <w:r>
        <w:t xml:space="preserve">mielisairaat ihmiset</w:t>
      </w:r>
    </w:p>
    <w:p>
      <w:r>
        <w:rPr>
          <w:b/>
        </w:rPr>
        <w:t xml:space="preserve">Esimerkki 2.1911</w:t>
      </w:r>
    </w:p>
    <w:p>
      <w:r>
        <w:t xml:space="preserve">Pyysin ei-muslimiystävääni valitsemaan hijabin värin, joka sopii asuuni, ja hän kysyi: "Onko heillä kirkkaita hijabeja, jotta näemme hiuksesi?" I</w:t>
      </w:r>
    </w:p>
    <w:p>
      <w:r>
        <w:rPr>
          <w:b/>
        </w:rPr>
        <w:t xml:space="preserve">Tulos</w:t>
      </w:r>
    </w:p>
    <w:p>
      <w:r>
        <w:t xml:space="preserve">Onko heejabit kirkkaita, jotta näemme hiuksesi?</w:t>
      </w:r>
    </w:p>
    <w:p>
      <w:r>
        <w:rPr>
          <w:b/>
        </w:rPr>
        <w:t xml:space="preserve">Esimerkki 2.1912</w:t>
      </w:r>
    </w:p>
    <w:p>
      <w:r>
        <w:t xml:space="preserve">kun liberaalit sosialistit marssivat sellaista sukupuoleen perustuvaa epätasa-arvoa vastaan, jota islam tyrkyttää länsimaisille yhteiskunnille, luuletko, että maailma lakkaa pyörimästä, muslimban?</w:t>
      </w:r>
    </w:p>
    <w:p>
      <w:r>
        <w:rPr>
          <w:b/>
        </w:rPr>
        <w:t xml:space="preserve">Tulos</w:t>
      </w:r>
    </w:p>
    <w:p>
      <w:r>
        <w:t xml:space="preserve">islam pakottaa</w:t>
      </w:r>
    </w:p>
    <w:p>
      <w:r>
        <w:rPr>
          <w:b/>
        </w:rPr>
        <w:t xml:space="preserve">Esimerkki 2.1913</w:t>
      </w:r>
    </w:p>
    <w:p>
      <w:r>
        <w:t xml:space="preserve">Vau vau NYC terroristi oli anti trumper raghead mikä yllätys kuvittele minun shokki kuinka kauan ennen kuin he hautaavat tämän tarinan.</w:t>
      </w:r>
    </w:p>
    <w:p>
      <w:r>
        <w:rPr>
          <w:b/>
        </w:rPr>
        <w:t xml:space="preserve">Tulos</w:t>
      </w:r>
    </w:p>
    <w:p>
      <w:r>
        <w:t xml:space="preserve">anti trumper rättipää</w:t>
      </w:r>
    </w:p>
    <w:p>
      <w:r>
        <w:rPr>
          <w:b/>
        </w:rPr>
        <w:t xml:space="preserve">Esimerkki 2.1914</w:t>
      </w:r>
    </w:p>
    <w:p>
      <w:r>
        <w:t xml:space="preserve">Jos sanoilla ei ole vaikutusta Yhdistyneessä kuningaskunnassa, ei kai myöskään hallituksen rakennusten polttopommituksilla eikä moslemien yritysten polttopommituksilla. Olisi sääli, jos naamioituneet henkilöt tekisivät niin.</w:t>
      </w:r>
    </w:p>
    <w:p>
      <w:r>
        <w:rPr>
          <w:b/>
        </w:rPr>
        <w:t xml:space="preserve">Tulos</w:t>
      </w:r>
    </w:p>
    <w:p>
      <w:r>
        <w:t xml:space="preserve">palopommitus</w:t>
      </w:r>
    </w:p>
    <w:p>
      <w:r>
        <w:rPr>
          <w:b/>
        </w:rPr>
        <w:t xml:space="preserve">Esimerkki 2.1915</w:t>
      </w:r>
    </w:p>
    <w:p>
      <w:r>
        <w:t xml:space="preserve">nämä valkoiset madot ovat ilmeisesti hyvin vihaisia ja haluavat murhata minut, koska en ole sosiaalisesti emotionaalisesti ja älyllisesti jälkeenjäänyt, kuten heidän lapsensa ilmeisesti ovat.</w:t>
      </w:r>
    </w:p>
    <w:p>
      <w:r>
        <w:rPr>
          <w:b/>
        </w:rPr>
        <w:t xml:space="preserve">Tulos</w:t>
      </w:r>
    </w:p>
    <w:p>
      <w:r>
        <w:t xml:space="preserve">nämä valkoiset toukat</w:t>
      </w:r>
    </w:p>
    <w:p>
      <w:r>
        <w:rPr>
          <w:b/>
        </w:rPr>
        <w:t xml:space="preserve">Esimerkki 2.1916</w:t>
      </w:r>
    </w:p>
    <w:p>
      <w:r>
        <w:t xml:space="preserve">äidinmaidossa on paljon muutakin kuin proteiinia ja rasvaa ja koentsyymejä äidinmaito sisältää äidin immunoglobuliineja kunnes vauva voi hankkia niitä luonnollisesti homo agendassa naiset eivät saa saada kunniaa mistään kivasta</w:t>
      </w:r>
    </w:p>
    <w:p>
      <w:r>
        <w:rPr>
          <w:b/>
        </w:rPr>
        <w:t xml:space="preserve">Tulos</w:t>
      </w:r>
    </w:p>
    <w:p>
      <w:r>
        <w:t xml:space="preserve">homoagendassa naiset eivät saa luottoa.</w:t>
      </w:r>
    </w:p>
    <w:p>
      <w:r>
        <w:rPr>
          <w:b/>
        </w:rPr>
        <w:t xml:space="preserve">Esimerkki 2.1917</w:t>
      </w:r>
    </w:p>
    <w:p>
      <w:r>
        <w:t xml:space="preserve">lauluja pidetään rasistisina, mutta paki-moslemien lapsiraiskausjengejä ei.</w:t>
      </w:r>
    </w:p>
    <w:p>
      <w:r>
        <w:rPr>
          <w:b/>
        </w:rPr>
        <w:t xml:space="preserve">Tulos</w:t>
      </w:r>
    </w:p>
    <w:p>
      <w:r>
        <w:t xml:space="preserve">paki-moslemien lastenraiskaajajengit</w:t>
      </w:r>
    </w:p>
    <w:p>
      <w:r>
        <w:rPr>
          <w:b/>
        </w:rPr>
        <w:t xml:space="preserve">Esimerkki 2.1918</w:t>
      </w:r>
    </w:p>
    <w:p>
      <w:r>
        <w:t xml:space="preserve">&lt;käyttäjä&gt; &lt;käyttäjä&gt; kiinalainen satanisti lee hsien loong rikolliset pitää kuultavissa chat &lt;numero&gt; &lt;numero&gt; wellington circle singapore ho ching on itsemurha taipumuksia</w:t>
      </w:r>
    </w:p>
    <w:p>
      <w:r>
        <w:rPr>
          <w:b/>
        </w:rPr>
        <w:t xml:space="preserve">Tulos</w:t>
      </w:r>
    </w:p>
    <w:p>
      <w:r>
        <w:t xml:space="preserve">kiinalainen</w:t>
      </w:r>
    </w:p>
    <w:p>
      <w:r>
        <w:rPr>
          <w:b/>
        </w:rPr>
        <w:t xml:space="preserve">Esimerkki 2.1919</w:t>
      </w:r>
    </w:p>
    <w:p>
      <w:r>
        <w:t xml:space="preserve">sanoisin, että Obongoa voidaan kutsua neekeriksi, samoin kuin hänen kaunista vaimoaan miestä.</w:t>
      </w:r>
    </w:p>
    <w:p>
      <w:r>
        <w:rPr>
          <w:b/>
        </w:rPr>
        <w:t xml:space="preserve">Tulos</w:t>
      </w:r>
    </w:p>
    <w:p>
      <w:r>
        <w:t xml:space="preserve">neekeri</w:t>
      </w:r>
    </w:p>
    <w:p>
      <w:r>
        <w:rPr>
          <w:b/>
        </w:rPr>
        <w:t xml:space="preserve">Esimerkki 2.1920</w:t>
      </w:r>
    </w:p>
    <w:p>
      <w:r>
        <w:t xml:space="preserve">bex bailey raiskattiin &lt;luku&gt; vuotiaana &lt;luku&gt; vuotias tyttö rotherhamissa, jonka raiskasi &lt;luku&gt; paki muslimeja, kaikki työväenpuolueen äänestäjiä työväenpuolueen hallitsemissa valtuustoissa ja työväenpuolue suojeli raiskaajia liz kendall mp ja kaikki 6 5 0 kansanedustajaa ällöttää minua ytimiin asti ja he kaikki tarvitsevat tuhoa.</w:t>
      </w:r>
    </w:p>
    <w:p>
      <w:r>
        <w:rPr>
          <w:b/>
        </w:rPr>
        <w:t xml:space="preserve">Tulos</w:t>
      </w:r>
    </w:p>
    <w:p>
      <w:r>
        <w:t xml:space="preserve">paki muslimit</w:t>
      </w:r>
    </w:p>
    <w:p>
      <w:r>
        <w:rPr>
          <w:b/>
        </w:rPr>
        <w:t xml:space="preserve">Esimerkki 2.1921</w:t>
      </w:r>
    </w:p>
    <w:p>
      <w:r>
        <w:t xml:space="preserve">ei ollut kuin &lt;luku&gt; juutalaisia, jotka lähtivät Euroopasta sodan aikana Euroopan juutalaiskongressin mukaan &lt;luku&gt; kukaan ei ole varma, kuolivatko he vai lähtivätkö &lt;luku&gt; gorillion on toinen juutalaisten valhe.</w:t>
      </w:r>
    </w:p>
    <w:p>
      <w:r>
        <w:rPr>
          <w:b/>
        </w:rPr>
        <w:t xml:space="preserve">Tulos</w:t>
      </w:r>
    </w:p>
    <w:p>
      <w:r>
        <w:t xml:space="preserve">kikes</w:t>
      </w:r>
    </w:p>
    <w:p>
      <w:r>
        <w:rPr>
          <w:b/>
        </w:rPr>
        <w:t xml:space="preserve">Esimerkki 2.1922</w:t>
      </w:r>
    </w:p>
    <w:p>
      <w:r>
        <w:t xml:space="preserve">ei smu ei antanut opiskelijoiden laittaa lippuja muistoksi &lt;numero&gt; &lt;numero&gt; kuten he aina tekevät arvatenkin he eivät halunneet loukata opiskelijoiden tunteita tiedät että useimmat yliopistot haluavat muslimi rahaa helvetti uof ariz oli enemmän kameli jockeys</w:t>
      </w:r>
    </w:p>
    <w:p>
      <w:r>
        <w:rPr>
          <w:b/>
        </w:rPr>
        <w:t xml:space="preserve">Tulos</w:t>
      </w:r>
    </w:p>
    <w:p>
      <w:r>
        <w:t xml:space="preserve">muslimi raha helvetti</w:t>
      </w:r>
    </w:p>
    <w:p>
      <w:r>
        <w:rPr>
          <w:b/>
        </w:rPr>
        <w:t xml:space="preserve">Esimerkki 2.1923</w:t>
      </w:r>
    </w:p>
    <w:p>
      <w:r>
        <w:t xml:space="preserve">arvoton neekeri, joka myi itsensä globalisteille, koska kukaan ei ottanut häntä vakavasti valtiomiehenä, nyt hän on vain ruikuttava hävinnyt on ollut</w:t>
      </w:r>
    </w:p>
    <w:p>
      <w:r>
        <w:rPr>
          <w:b/>
        </w:rPr>
        <w:t xml:space="preserve">Tulos</w:t>
      </w:r>
    </w:p>
    <w:p>
      <w:r>
        <w:t xml:space="preserve">neekeri</w:t>
      </w:r>
    </w:p>
    <w:p>
      <w:r>
        <w:rPr>
          <w:b/>
        </w:rPr>
        <w:t xml:space="preserve">Esimerkki 2.1924</w:t>
      </w:r>
    </w:p>
    <w:p>
      <w:r>
        <w:t xml:space="preserve">Todellisuudessa et saa tietää, minkälaiselle ämmälle lahjoitat, ennen kuin olet käyttänyt rahaa häneen.</w:t>
      </w:r>
    </w:p>
    <w:p>
      <w:r>
        <w:rPr>
          <w:b/>
        </w:rPr>
        <w:t xml:space="preserve">Tulos</w:t>
      </w:r>
    </w:p>
    <w:p>
      <w:r>
        <w:t xml:space="preserve">ämmä</w:t>
      </w:r>
    </w:p>
    <w:p>
      <w:r>
        <w:rPr>
          <w:b/>
        </w:rPr>
        <w:t xml:space="preserve">Esimerkki 2.1925</w:t>
      </w:r>
    </w:p>
    <w:p>
      <w:r>
        <w:t xml:space="preserve">&lt;user&gt; no hän oli entinen sotilas joten ajattelin, että asetusohjelmoitu botti lähetettiin peittämään yleisön suuttumusta Chicagon kidnappauksesta, nyt se on luultavasti edelleen sitä mutta lisätään muzzie sekaan.</w:t>
      </w:r>
    </w:p>
    <w:p>
      <w:r>
        <w:rPr>
          <w:b/>
        </w:rPr>
        <w:t xml:space="preserve">Tulos</w:t>
      </w:r>
    </w:p>
    <w:p>
      <w:r>
        <w:t xml:space="preserve">muzzie</w:t>
      </w:r>
    </w:p>
    <w:p>
      <w:r>
        <w:rPr>
          <w:b/>
        </w:rPr>
        <w:t xml:space="preserve">Esimerkki 2.1926</w:t>
      </w:r>
    </w:p>
    <w:p>
      <w:r>
        <w:t xml:space="preserve">weinstein on amerikassa juutalainen, hän on lähes koskematta riippumatta siitä, kuinka monta naista hän raiskasi.</w:t>
      </w:r>
    </w:p>
    <w:p>
      <w:r>
        <w:rPr>
          <w:b/>
        </w:rPr>
        <w:t xml:space="preserve">Tulos</w:t>
      </w:r>
    </w:p>
    <w:p>
      <w:r>
        <w:t xml:space="preserve">kike</w:t>
      </w:r>
    </w:p>
    <w:p>
      <w:r>
        <w:rPr>
          <w:b/>
        </w:rPr>
        <w:t xml:space="preserve">Esimerkki 2.1927</w:t>
      </w:r>
    </w:p>
    <w:p>
      <w:r>
        <w:t xml:space="preserve">&lt;user&gt; vihaan sitä että lesbot luulee että femmat joilla on lapsi tai joilla on lapsia etsivät pelastusta vihaan tätä</w:t>
      </w:r>
    </w:p>
    <w:p>
      <w:r>
        <w:rPr>
          <w:b/>
        </w:rPr>
        <w:t xml:space="preserve">Tulos</w:t>
      </w:r>
    </w:p>
    <w:p>
      <w:r>
        <w:t xml:space="preserve">&lt;user&gt; vihaan tuota dykes</w:t>
      </w:r>
    </w:p>
    <w:p>
      <w:r>
        <w:rPr>
          <w:b/>
        </w:rPr>
        <w:t xml:space="preserve">Esimerkki 2.1928</w:t>
      </w:r>
    </w:p>
    <w:p>
      <w:r>
        <w:t xml:space="preserve">ubi on parhaimmillaan hyvää tarkoittava, mutta harhaanjohdettu perustuen tietämättömyyteen ihmisluonnosta, mutta yleisemmin hän vain nostaa tarjousta yrittäessään pitää koossa autistista plutokraattista plutokraattia &lt;luku&gt; iq ghettoasukkaan poliittista koalitiota, joka tunnetaan nimellä demokraattipuolue.</w:t>
      </w:r>
    </w:p>
    <w:p>
      <w:r>
        <w:rPr>
          <w:b/>
        </w:rPr>
        <w:t xml:space="preserve">Tulos</w:t>
      </w:r>
    </w:p>
    <w:p>
      <w:r>
        <w:t xml:space="preserve">autistinen plutokraatti</w:t>
      </w:r>
    </w:p>
    <w:p>
      <w:r>
        <w:rPr>
          <w:b/>
        </w:rPr>
        <w:t xml:space="preserve">Esimerkki 2.1929</w:t>
      </w:r>
    </w:p>
    <w:p>
      <w:r>
        <w:t xml:space="preserve">minusta tuntuu niin pahalta ihmisten puolesta jotka oppivat arabiaa ja päättävät puhua arabien kanssa baby kuulostat ihan spacetoon mbc3 hahmolta.</w:t>
      </w:r>
    </w:p>
    <w:p>
      <w:r>
        <w:rPr>
          <w:b/>
        </w:rPr>
        <w:t xml:space="preserve">Tulos</w:t>
      </w:r>
    </w:p>
    <w:p>
      <w:r>
        <w:t xml:space="preserve">tuntuu niin pahalta ihmisille, jotka ovat oppineet arabiaa amp päättää puhua arabeille vauva aiot kuulostaa avaruusolio</w:t>
      </w:r>
    </w:p>
    <w:p>
      <w:r>
        <w:rPr>
          <w:b/>
        </w:rPr>
        <w:t xml:space="preserve">Esimerkki 2.1930</w:t>
      </w:r>
    </w:p>
    <w:p>
      <w:r>
        <w:t xml:space="preserve">se on aina homoja, joilla on paljon sanottavaa, mutta ei tee nunna 🤡</w:t>
      </w:r>
    </w:p>
    <w:p>
      <w:r>
        <w:rPr>
          <w:b/>
        </w:rPr>
        <w:t xml:space="preserve">Tulos</w:t>
      </w:r>
    </w:p>
    <w:p>
      <w:r>
        <w:t xml:space="preserve">homot</w:t>
      </w:r>
    </w:p>
    <w:p>
      <w:r>
        <w:rPr>
          <w:b/>
        </w:rPr>
        <w:t xml:space="preserve">Esimerkki 2.1931</w:t>
      </w:r>
    </w:p>
    <w:p>
      <w:r>
        <w:t xml:space="preserve">olen valkoisen paholaisen huora 😭 😭 esi-isäni ovat varmaan niin pettyneitä!</w:t>
      </w:r>
    </w:p>
    <w:p>
      <w:r>
        <w:rPr>
          <w:b/>
        </w:rPr>
        <w:t xml:space="preserve">Tulos</w:t>
      </w:r>
    </w:p>
    <w:p>
      <w:r>
        <w:t xml:space="preserve">valkoiset paholaiset huora</w:t>
      </w:r>
    </w:p>
    <w:p>
      <w:r>
        <w:rPr>
          <w:b/>
        </w:rPr>
        <w:t xml:space="preserve">Esimerkki 2.1932</w:t>
      </w:r>
    </w:p>
    <w:p>
      <w:r>
        <w:t xml:space="preserve">pallomainen neekeri hämmästyttää whoopi lisää pään perseeseen Trump kuin raul castro, kun se tulee vapaat ja oikeudenmukaiset vaalit vaalivilppi vanha bs pää perseeseen gab fam puhua vapaasti chat amerikkalaiset</w:t>
      </w:r>
    </w:p>
    <w:p>
      <w:r>
        <w:rPr>
          <w:b/>
        </w:rPr>
        <w:t xml:space="preserve">Tulos</w:t>
      </w:r>
    </w:p>
    <w:p>
      <w:r>
        <w:t xml:space="preserve">neekeri</w:t>
      </w:r>
    </w:p>
    <w:p>
      <w:r>
        <w:rPr>
          <w:b/>
        </w:rPr>
        <w:t xml:space="preserve">Esimerkki 2.1933</w:t>
      </w:r>
    </w:p>
    <w:p>
      <w:r>
        <w:t xml:space="preserve">Ranskan uuden presidentin tiedottaja on etnomasokisti ja neekerien ystävä</w:t>
      </w:r>
    </w:p>
    <w:p>
      <w:r>
        <w:rPr>
          <w:b/>
        </w:rPr>
        <w:t xml:space="preserve">Tulos</w:t>
      </w:r>
    </w:p>
    <w:p>
      <w:r>
        <w:t xml:space="preserve">etnomasokisti</w:t>
      </w:r>
    </w:p>
    <w:p>
      <w:r>
        <w:rPr>
          <w:b/>
        </w:rPr>
        <w:t xml:space="preserve">Esimerkki 2.1934</w:t>
      </w:r>
    </w:p>
    <w:p>
      <w:r>
        <w:t xml:space="preserve">Olet väärässä siinä, että muzzie testasi seurakunnan turvallisuutta -</w:t>
      </w:r>
    </w:p>
    <w:p>
      <w:r>
        <w:rPr>
          <w:b/>
        </w:rPr>
        <w:t xml:space="preserve">Tulos</w:t>
      </w:r>
    </w:p>
    <w:p>
      <w:r>
        <w:t xml:space="preserve">muzzie</w:t>
      </w:r>
    </w:p>
    <w:p>
      <w:r>
        <w:rPr>
          <w:b/>
        </w:rPr>
        <w:t xml:space="preserve">Esimerkki 2.1935</w:t>
      </w:r>
    </w:p>
    <w:p>
      <w:r>
        <w:t xml:space="preserve">itse jälkeenjäänyt cowboy</w:t>
      </w:r>
    </w:p>
    <w:p>
      <w:r>
        <w:rPr>
          <w:b/>
        </w:rPr>
        <w:t xml:space="preserve">Tulos</w:t>
      </w:r>
    </w:p>
    <w:p>
      <w:r>
        <w:t xml:space="preserve">jälkeenjäänyt</w:t>
      </w:r>
    </w:p>
    <w:p>
      <w:r>
        <w:rPr>
          <w:b/>
        </w:rPr>
        <w:t xml:space="preserve">Esimerkki 2.1936</w:t>
      </w:r>
    </w:p>
    <w:p>
      <w:r>
        <w:t xml:space="preserve">&lt;user&gt; tää ghetto af anna mulle yksi</w:t>
      </w:r>
    </w:p>
    <w:p>
      <w:r>
        <w:rPr>
          <w:b/>
        </w:rPr>
        <w:t xml:space="preserve">Tulos</w:t>
      </w:r>
    </w:p>
    <w:p>
      <w:r>
        <w:t xml:space="preserve">tämä ghetto af</w:t>
      </w:r>
    </w:p>
    <w:p>
      <w:r>
        <w:rPr>
          <w:b/>
        </w:rPr>
        <w:t xml:space="preserve">Esimerkki 2.1937</w:t>
      </w:r>
    </w:p>
    <w:p>
      <w:r>
        <w:t xml:space="preserve">asekiellot ovat esiaste muzratin hyökkäyksille ja muille hallituksen kaappauksille...</w:t>
      </w:r>
    </w:p>
    <w:p>
      <w:r>
        <w:rPr>
          <w:b/>
        </w:rPr>
        <w:t xml:space="preserve">Tulos</w:t>
      </w:r>
    </w:p>
    <w:p>
      <w:r>
        <w:t xml:space="preserve">muzratin hyökkäykset</w:t>
      </w:r>
    </w:p>
    <w:p>
      <w:r>
        <w:rPr>
          <w:b/>
        </w:rPr>
        <w:t xml:space="preserve">Esimerkki 2.1938</w:t>
      </w:r>
    </w:p>
    <w:p>
      <w:r>
        <w:t xml:space="preserve">kuluvat loppuun maan päällä yhtä nopeasti kuin heidän muzrat-kaverinsa.</w:t>
      </w:r>
    </w:p>
    <w:p>
      <w:r>
        <w:rPr>
          <w:b/>
        </w:rPr>
        <w:t xml:space="preserve">Tulos</w:t>
      </w:r>
    </w:p>
    <w:p>
      <w:r>
        <w:t xml:space="preserve">muzrat</w:t>
      </w:r>
    </w:p>
    <w:p>
      <w:r>
        <w:rPr>
          <w:b/>
        </w:rPr>
        <w:t xml:space="preserve">Esimerkki 2.1939</w:t>
      </w:r>
    </w:p>
    <w:p>
      <w:r>
        <w:t xml:space="preserve">&lt;user&gt; palestiinalaisia ei ole, koska palestiinaa ei ole, näimme todellisen nahkasi &lt;numero&gt; päivää sitten, senkin likainen ämmä.</w:t>
      </w:r>
    </w:p>
    <w:p>
      <w:r>
        <w:rPr>
          <w:b/>
        </w:rPr>
        <w:t xml:space="preserve">Tulos</w:t>
      </w:r>
    </w:p>
    <w:p>
      <w:r>
        <w:t xml:space="preserve">palestiinalaisia ei ole, koska Palestiinaa ei ole olemassa.</w:t>
      </w:r>
    </w:p>
    <w:p>
      <w:r>
        <w:rPr>
          <w:b/>
        </w:rPr>
        <w:t xml:space="preserve">Esimerkki 2.1940</w:t>
      </w:r>
    </w:p>
    <w:p>
      <w:r>
        <w:t xml:space="preserve">En voi vaimo kukaan näistä huorat koska he thottin</w:t>
      </w:r>
    </w:p>
    <w:p>
      <w:r>
        <w:rPr>
          <w:b/>
        </w:rPr>
        <w:t xml:space="preserve">Tulos</w:t>
      </w:r>
    </w:p>
    <w:p>
      <w:r>
        <w:t xml:space="preserve">hoes</w:t>
      </w:r>
    </w:p>
    <w:p>
      <w:r>
        <w:rPr>
          <w:b/>
        </w:rPr>
        <w:t xml:space="preserve">Esimerkki 2.1941</w:t>
      </w:r>
    </w:p>
    <w:p>
      <w:r>
        <w:t xml:space="preserve">uusi narttu kausi</w:t>
      </w:r>
    </w:p>
    <w:p>
      <w:r>
        <w:rPr>
          <w:b/>
        </w:rPr>
        <w:t xml:space="preserve">Tulos</w:t>
      </w:r>
    </w:p>
    <w:p>
      <w:r>
        <w:t xml:space="preserve">ämmä</w:t>
      </w:r>
    </w:p>
    <w:p>
      <w:r>
        <w:rPr>
          <w:b/>
        </w:rPr>
        <w:t xml:space="preserve">Esimerkki 2.1942</w:t>
      </w:r>
    </w:p>
    <w:p>
      <w:r>
        <w:t xml:space="preserve">Tyypillinen muzrat-taktiikka luulevat olevansa hyvässä asemassa, he vuodattavat vihaansa, mutta kun he joutuvat kohtaamaan voimaa, he kääntyvät selälleen.</w:t>
      </w:r>
    </w:p>
    <w:p>
      <w:r>
        <w:rPr>
          <w:b/>
        </w:rPr>
        <w:t xml:space="preserve">Tulos</w:t>
      </w:r>
    </w:p>
    <w:p>
      <w:r>
        <w:t xml:space="preserve">muzrat</w:t>
      </w:r>
    </w:p>
    <w:p>
      <w:r>
        <w:rPr>
          <w:b/>
        </w:rPr>
        <w:t xml:space="preserve">Esimerkki 2.1943</w:t>
      </w:r>
    </w:p>
    <w:p>
      <w:r>
        <w:t xml:space="preserve">tulevaisuus vittu söpö rikkoi nartut, jotka saattavat olla kaikkein epävarma neekeri koskaan</w:t>
      </w:r>
    </w:p>
    <w:p>
      <w:r>
        <w:rPr>
          <w:b/>
        </w:rPr>
        <w:t xml:space="preserve">Tulos</w:t>
      </w:r>
    </w:p>
    <w:p>
      <w:r>
        <w:t xml:space="preserve">nartut</w:t>
      </w:r>
    </w:p>
    <w:p>
      <w:r>
        <w:rPr>
          <w:b/>
        </w:rPr>
        <w:t xml:space="preserve">Esimerkki 2.1944</w:t>
      </w:r>
    </w:p>
    <w:p>
      <w:r>
        <w:t xml:space="preserve">narttu on juuri käymässä läpi sitä.</w:t>
      </w:r>
    </w:p>
    <w:p>
      <w:r>
        <w:rPr>
          <w:b/>
        </w:rPr>
        <w:t xml:space="preserve">Tulos</w:t>
      </w:r>
    </w:p>
    <w:p>
      <w:r>
        <w:t xml:space="preserve">ämmä</w:t>
      </w:r>
    </w:p>
    <w:p>
      <w:r>
        <w:rPr>
          <w:b/>
        </w:rPr>
        <w:t xml:space="preserve">Esimerkki 2.1945</w:t>
      </w:r>
    </w:p>
    <w:p>
      <w:r>
        <w:t xml:space="preserve">Juutalaiset johtavat maailmaa useimmat juutalaiset ovat ateisteja se on mielenkiintoinen tosiasia, eikö totta?</w:t>
      </w:r>
    </w:p>
    <w:p>
      <w:r>
        <w:rPr>
          <w:b/>
        </w:rPr>
        <w:t xml:space="preserve">Tulos</w:t>
      </w:r>
    </w:p>
    <w:p>
      <w:r>
        <w:t xml:space="preserve">Juutalaiset johtavat maailmaa useimmat juutalaiset ovat ateisteja se on mielenkiintoinen tosiasia.</w:t>
      </w:r>
    </w:p>
    <w:p>
      <w:r>
        <w:rPr>
          <w:b/>
        </w:rPr>
        <w:t xml:space="preserve">Esimerkki 2.1946</w:t>
      </w:r>
    </w:p>
    <w:p>
      <w:r>
        <w:t xml:space="preserve">karkottakaa kaikki ei-valkoiset peruuttakaa kansalaisuus protip juutalaiset eivät ole valkoisia</w:t>
      </w:r>
    </w:p>
    <w:p>
      <w:r>
        <w:rPr>
          <w:b/>
        </w:rPr>
        <w:t xml:space="preserve">Tulos</w:t>
      </w:r>
    </w:p>
    <w:p>
      <w:r>
        <w:t xml:space="preserve">karkottaa kaikki ei-valkoiset</w:t>
      </w:r>
    </w:p>
    <w:p>
      <w:r>
        <w:rPr>
          <w:b/>
        </w:rPr>
        <w:t xml:space="preserve">Esimerkki 2.1947</w:t>
      </w:r>
    </w:p>
    <w:p>
      <w:r>
        <w:t xml:space="preserve">molemmat ovat lapsia kyllä puhun miehille ideoista puhun naisille hauskoissa eläinvideoissa</w:t>
      </w:r>
    </w:p>
    <w:p>
      <w:r>
        <w:rPr>
          <w:b/>
        </w:rPr>
        <w:t xml:space="preserve">Tulos</w:t>
      </w:r>
    </w:p>
    <w:p>
      <w:r>
        <w:t xml:space="preserve">lapset</w:t>
      </w:r>
    </w:p>
    <w:p>
      <w:r>
        <w:rPr>
          <w:b/>
        </w:rPr>
        <w:t xml:space="preserve">Esimerkki 2.1948</w:t>
      </w:r>
    </w:p>
    <w:p>
      <w:r>
        <w:t xml:space="preserve">neekerit käyttäytyvät kuin ämmät</w:t>
      </w:r>
    </w:p>
    <w:p>
      <w:r>
        <w:rPr>
          <w:b/>
        </w:rPr>
        <w:t xml:space="preserve">Tulos</w:t>
      </w:r>
    </w:p>
    <w:p>
      <w:r>
        <w:t xml:space="preserve">neekerit</w:t>
      </w:r>
    </w:p>
    <w:p>
      <w:r>
        <w:rPr>
          <w:b/>
        </w:rPr>
        <w:t xml:space="preserve">Esimerkki 2.1949</w:t>
      </w:r>
    </w:p>
    <w:p>
      <w:r>
        <w:t xml:space="preserve">&lt;user&gt; helvetti 8 lasta on vitun jälkeenjäänyt lol</w:t>
      </w:r>
    </w:p>
    <w:p>
      <w:r>
        <w:rPr>
          <w:b/>
        </w:rPr>
        <w:t xml:space="preserve">Tulos</w:t>
      </w:r>
    </w:p>
    <w:p>
      <w:r>
        <w:t xml:space="preserve">vitun jälkeenjäänyt</w:t>
      </w:r>
    </w:p>
    <w:p>
      <w:r>
        <w:rPr>
          <w:b/>
        </w:rPr>
        <w:t xml:space="preserve">Esimerkki 2.1950</w:t>
      </w:r>
    </w:p>
    <w:p>
      <w:r>
        <w:t xml:space="preserve">vader kutsuu palkattuja antifa luusereita globalistinaamioita käyttäviä hidastelijoita pelkurimaisia pelkurimaisia pelinappuloita.</w:t>
      </w:r>
    </w:p>
    <w:p>
      <w:r>
        <w:rPr>
          <w:b/>
        </w:rPr>
        <w:t xml:space="preserve">Tulos</w:t>
      </w:r>
    </w:p>
    <w:p>
      <w:r>
        <w:t xml:space="preserve">antifa luuserit</w:t>
      </w:r>
    </w:p>
    <w:p>
      <w:r>
        <w:rPr>
          <w:b/>
        </w:rPr>
        <w:t xml:space="preserve">Esimerkki 2.1951</w:t>
      </w:r>
    </w:p>
    <w:p>
      <w:r>
        <w:t xml:space="preserve">se on totta olen melko jälkeenjäänyt lintujen tunnistamisessa minulla ei ole harmaakarhuja siitä kuva jättiläislintu syö miehen sen jälkeen kun hän on suihkuttanut maalia sen päälle</w:t>
      </w:r>
    </w:p>
    <w:p>
      <w:r>
        <w:rPr>
          <w:b/>
        </w:rPr>
        <w:t xml:space="preserve">Tulos</w:t>
      </w:r>
    </w:p>
    <w:p>
      <w:r>
        <w:t xml:space="preserve">melko jälkeenjäänyt</w:t>
      </w:r>
    </w:p>
    <w:p>
      <w:r>
        <w:rPr>
          <w:b/>
        </w:rPr>
        <w:t xml:space="preserve">Esimerkki 2.1952</w:t>
      </w:r>
    </w:p>
    <w:p>
      <w:r>
        <w:t xml:space="preserve">ei hiton sielu kiihkoileva konservatiivinen muzzies joilla ei ole mitään käsitystä ihmisoikeuksista mee baeh muslim dhivehinge khaalath varah dhera ingeythoww 🥵</w:t>
      </w:r>
    </w:p>
    <w:p>
      <w:r>
        <w:rPr>
          <w:b/>
        </w:rPr>
        <w:t xml:space="preserve">Tulos</w:t>
      </w:r>
    </w:p>
    <w:p>
      <w:r>
        <w:t xml:space="preserve">kiihkoilevat konservatiiviset muzzit</w:t>
      </w:r>
    </w:p>
    <w:p>
      <w:r>
        <w:rPr>
          <w:b/>
        </w:rPr>
        <w:t xml:space="preserve">Esimerkki 2.1953</w:t>
      </w:r>
    </w:p>
    <w:p>
      <w:r>
        <w:t xml:space="preserve">kyllä, olisi ollut paljon parempi antaa natsien tappaa kaikki juutalaiset ja kaikki neekerit ja kaikki katolilaiset ja kaikki mutaväki ja kaikki mutaväki ja kaikki</w:t>
      </w:r>
    </w:p>
    <w:p>
      <w:r>
        <w:rPr>
          <w:b/>
        </w:rPr>
        <w:t xml:space="preserve">Tulos</w:t>
      </w:r>
    </w:p>
    <w:p>
      <w:r>
        <w:t xml:space="preserve">olisi ollut paljon parempi antaa natsien tappaa kaikki juutalaiset, neekerit, katolilaiset ja mutaväestö.</w:t>
      </w:r>
    </w:p>
    <w:p>
      <w:r>
        <w:rPr>
          <w:b/>
        </w:rPr>
        <w:t xml:space="preserve">Esimerkki 2.1954</w:t>
      </w:r>
    </w:p>
    <w:p>
      <w:r>
        <w:t xml:space="preserve">etelävaltiolaiset ovat vielä tyhmempiä kuin muslimit, miksi kysytte muslimeilta, että leikkaavatko he neekeriorjilta pähkinät irti?</w:t>
      </w:r>
    </w:p>
    <w:p>
      <w:r>
        <w:rPr>
          <w:b/>
        </w:rPr>
        <w:t xml:space="preserve">Tulos</w:t>
      </w:r>
    </w:p>
    <w:p>
      <w:r>
        <w:t xml:space="preserve">etelävaltiolaiset ovat jopa tyhmempiä kuin muslimit.</w:t>
      </w:r>
    </w:p>
    <w:p>
      <w:r>
        <w:rPr>
          <w:b/>
        </w:rPr>
        <w:t xml:space="preserve">Esimerkki 2.1955</w:t>
      </w:r>
    </w:p>
    <w:p>
      <w:r>
        <w:t xml:space="preserve">&lt;user&gt; tämä poseeraaja on jihadisti, joka johtaa jihadia, eikö se ole jo selvää?</w:t>
      </w:r>
    </w:p>
    <w:p>
      <w:r>
        <w:rPr>
          <w:b/>
        </w:rPr>
        <w:t xml:space="preserve">Tulos</w:t>
      </w:r>
    </w:p>
    <w:p>
      <w:r>
        <w:t xml:space="preserve">tämä tyyppi on jihadisti, joka johtaa jihadia.</w:t>
      </w:r>
    </w:p>
    <w:p>
      <w:r>
        <w:rPr>
          <w:b/>
        </w:rPr>
        <w:t xml:space="preserve">Esimerkki 2.1956</w:t>
      </w:r>
    </w:p>
    <w:p>
      <w:r>
        <w:t xml:space="preserve">Labour pitäisi aina kirjoittaa pelkistetyissä lainausmerkeissä nimellä Labour, koska sillä ei ole mitään tekemistä työväenluokan kanssa ja paljonkin tekemistä juutalaisten akateemikkojen ja muiden sekopäiden kanssa.</w:t>
      </w:r>
    </w:p>
    <w:p>
      <w:r>
        <w:rPr>
          <w:b/>
        </w:rPr>
        <w:t xml:space="preserve">Tulos</w:t>
      </w:r>
    </w:p>
    <w:p>
      <w:r>
        <w:t xml:space="preserve">kike</w:t>
      </w:r>
    </w:p>
    <w:p>
      <w:r>
        <w:rPr>
          <w:b/>
        </w:rPr>
        <w:t xml:space="preserve">Esimerkki 2.1957</w:t>
      </w:r>
    </w:p>
    <w:p>
      <w:r>
        <w:t xml:space="preserve">miksi vasemmiston on pakko heittäytyä politiikkaan, on minulle käsittämätöntä, hänellä ei selvästikään ole taitoakaan taiteessa, joten seuraavaksi paras asia on kiinnittää huomiota itseensä taiteen nimissä hän on Hollywood lesbona.</w:t>
      </w:r>
    </w:p>
    <w:p>
      <w:r>
        <w:rPr>
          <w:b/>
        </w:rPr>
        <w:t xml:space="preserve">Tulos</w:t>
      </w:r>
    </w:p>
    <w:p>
      <w:r>
        <w:t xml:space="preserve">dyke</w:t>
      </w:r>
    </w:p>
    <w:p>
      <w:r>
        <w:rPr>
          <w:b/>
        </w:rPr>
        <w:t xml:space="preserve">Esimerkki 2.1958</w:t>
      </w:r>
    </w:p>
    <w:p>
      <w:r>
        <w:t xml:space="preserve">that right jd glad i triggered you what to be ashamed of you know what terfs are you are trans how many of your nazi bfs know what terfs are just you bc you are trans 🌈 👬 🏳 ️ ‍ 🌈 🏩 👨 ‍ ❤ ️ ‍ 👨 😍 👭 🍭</w:t>
      </w:r>
    </w:p>
    <w:p>
      <w:r>
        <w:rPr>
          <w:b/>
        </w:rPr>
        <w:t xml:space="preserve">Tulos</w:t>
      </w:r>
    </w:p>
    <w:p>
      <w:r>
        <w:t xml:space="preserve">Juuri niin, JD, hyvä että laukaisin sinut häpeämään, tiedät mitä terfit ovat, olet trans, kuinka moni natsikaverisi tietää mitä terfit ovat, vain sinä, koska olet trans?</w:t>
      </w:r>
    </w:p>
    <w:p>
      <w:r>
        <w:rPr>
          <w:b/>
        </w:rPr>
        <w:t xml:space="preserve">Esimerkki 2.1959</w:t>
      </w:r>
    </w:p>
    <w:p>
      <w:r>
        <w:t xml:space="preserve">&lt;user&gt; ah punaniskojen kapinalliset lapset eli kommunistit</w:t>
      </w:r>
    </w:p>
    <w:p>
      <w:r>
        <w:rPr>
          <w:b/>
        </w:rPr>
        <w:t xml:space="preserve">Tulos</w:t>
      </w:r>
    </w:p>
    <w:p>
      <w:r>
        <w:t xml:space="preserve">punaniskojen kapina lapset</w:t>
      </w:r>
    </w:p>
    <w:p>
      <w:r>
        <w:rPr>
          <w:b/>
        </w:rPr>
        <w:t xml:space="preserve">Esimerkki 2.1960</w:t>
      </w:r>
    </w:p>
    <w:p>
      <w:r>
        <w:t xml:space="preserve">Anteeksi neekerikommentti, mutta edes mustat eivät pidä neekereistä.</w:t>
      </w:r>
    </w:p>
    <w:p>
      <w:r>
        <w:rPr>
          <w:b/>
        </w:rPr>
        <w:t xml:space="preserve">Tulos</w:t>
      </w:r>
    </w:p>
    <w:p>
      <w:r>
        <w:t xml:space="preserve">neekeri</w:t>
      </w:r>
    </w:p>
    <w:p>
      <w:r>
        <w:rPr>
          <w:b/>
        </w:rPr>
        <w:t xml:space="preserve">Esimerkki 2.1961</w:t>
      </w:r>
    </w:p>
    <w:p>
      <w:r>
        <w:t xml:space="preserve">mutta te valitsitte Amerikan suurimman homon...</w:t>
      </w:r>
    </w:p>
    <w:p>
      <w:r>
        <w:rPr>
          <w:b/>
        </w:rPr>
        <w:t xml:space="preserve">Tulos</w:t>
      </w:r>
    </w:p>
    <w:p>
      <w:r>
        <w:t xml:space="preserve">suurin vitun homo</w:t>
      </w:r>
    </w:p>
    <w:p>
      <w:r>
        <w:rPr>
          <w:b/>
        </w:rPr>
        <w:t xml:space="preserve">Esimerkki 2.1962</w:t>
      </w:r>
    </w:p>
    <w:p>
      <w:r>
        <w:t xml:space="preserve">nai valkoista ämmää perseeseen, hän paskansi ja kutsui sitä mcflurryksi.</w:t>
      </w:r>
    </w:p>
    <w:p>
      <w:r>
        <w:rPr>
          <w:b/>
        </w:rPr>
        <w:t xml:space="preserve">Tulos</w:t>
      </w:r>
    </w:p>
    <w:p>
      <w:r>
        <w:t xml:space="preserve">valkoinen ämmä</w:t>
      </w:r>
    </w:p>
    <w:p>
      <w:r>
        <w:rPr>
          <w:b/>
        </w:rPr>
        <w:t xml:space="preserve">Esimerkki 2.1963</w:t>
      </w:r>
    </w:p>
    <w:p>
      <w:r>
        <w:t xml:space="preserve">suuri osa heistä on rasvaisia pakisteja, jotka saavat työttömyyskorvausta, joten heillä ei ole stressiä ja elinikäistä tuloa.</w:t>
      </w:r>
    </w:p>
    <w:p>
      <w:r>
        <w:rPr>
          <w:b/>
        </w:rPr>
        <w:t xml:space="preserve">Tulos</w:t>
      </w:r>
    </w:p>
    <w:p>
      <w:r>
        <w:t xml:space="preserve">rasvaiset pakit</w:t>
      </w:r>
    </w:p>
    <w:p>
      <w:r>
        <w:rPr>
          <w:b/>
        </w:rPr>
        <w:t xml:space="preserve">Esimerkki 2.1964</w:t>
      </w:r>
    </w:p>
    <w:p>
      <w:r>
        <w:t xml:space="preserve">Voi hyvä, taas yksi ghetto-lottoon osallistuja, mikä tahansa tekosyy ilmaisille giddingsille...</w:t>
      </w:r>
    </w:p>
    <w:p>
      <w:r>
        <w:rPr>
          <w:b/>
        </w:rPr>
        <w:t xml:space="preserve">Tulos</w:t>
      </w:r>
    </w:p>
    <w:p>
      <w:r>
        <w:t xml:space="preserve">ghetto lotossa osallistuja</w:t>
      </w:r>
    </w:p>
    <w:p>
      <w:r>
        <w:rPr>
          <w:b/>
        </w:rPr>
        <w:t xml:space="preserve">Esimerkki 2.1965</w:t>
      </w:r>
    </w:p>
    <w:p>
      <w:r>
        <w:t xml:space="preserve">Jos sinulla on onnea, joku neekeri ampuu sinua takaraivoon -</w:t>
      </w:r>
    </w:p>
    <w:p>
      <w:r>
        <w:rPr>
          <w:b/>
        </w:rPr>
        <w:t xml:space="preserve">Tulos</w:t>
      </w:r>
    </w:p>
    <w:p>
      <w:r>
        <w:t xml:space="preserve">satunnainen neekeri ampuu</w:t>
      </w:r>
    </w:p>
    <w:p>
      <w:r>
        <w:rPr>
          <w:b/>
        </w:rPr>
        <w:t xml:space="preserve">Esimerkki 2.1966</w:t>
      </w:r>
    </w:p>
    <w:p>
      <w:r>
        <w:t xml:space="preserve">&lt;user&gt; yo ur fav niglet prom date</w:t>
      </w:r>
    </w:p>
    <w:p>
      <w:r>
        <w:rPr>
          <w:b/>
        </w:rPr>
        <w:t xml:space="preserve">Tulos</w:t>
      </w:r>
    </w:p>
    <w:p>
      <w:r>
        <w:t xml:space="preserve">niglet</w:t>
      </w:r>
    </w:p>
    <w:p>
      <w:r>
        <w:rPr>
          <w:b/>
        </w:rPr>
        <w:t xml:space="preserve">Esimerkki 2.1967</w:t>
      </w:r>
    </w:p>
    <w:p>
      <w:r>
        <w:t xml:space="preserve">eh pidän aasialaisista naisista rehellisesti sanottuna minulla on ollut parempi onni aasialaisten kuin valkoisten kanssa, sitä paitsi eikö ole totta, että aasialaisten iq on yleensä korkeampi kuin valkoisten?</w:t>
      </w:r>
    </w:p>
    <w:p>
      <w:r>
        <w:rPr>
          <w:b/>
        </w:rPr>
        <w:t xml:space="preserve">Tulos</w:t>
      </w:r>
    </w:p>
    <w:p>
      <w:r>
        <w:t xml:space="preserve">Pidän aasialaisista naisista</w:t>
      </w:r>
    </w:p>
    <w:p>
      <w:r>
        <w:rPr>
          <w:b/>
        </w:rPr>
        <w:t xml:space="preserve">Esimerkki 2.1968</w:t>
      </w:r>
    </w:p>
    <w:p>
      <w:r>
        <w:t xml:space="preserve">&lt;käyttäjä&gt; &lt;käyttäjä&gt; aiotteko te kaikki hintit nyt toistenne päälle vai mitä?</w:t>
      </w:r>
    </w:p>
    <w:p>
      <w:r>
        <w:rPr>
          <w:b/>
        </w:rPr>
        <w:t xml:space="preserve">Tulos</w:t>
      </w:r>
    </w:p>
    <w:p>
      <w:r>
        <w:t xml:space="preserve">homot</w:t>
      </w:r>
    </w:p>
    <w:p>
      <w:r>
        <w:rPr>
          <w:b/>
        </w:rPr>
        <w:t xml:space="preserve">Esimerkki 2.1969</w:t>
      </w:r>
    </w:p>
    <w:p>
      <w:r>
        <w:t xml:space="preserve">pussy pence on globalisti, joka tyhjennettiin DC suosta, koska hän yritti hyväksyä massiivisen armahduksen ollessaan kongressissa hänen on mentävä asumaan Syyriaan rakastamiensa raiskaajapakolaisten kanssa.</w:t>
      </w:r>
    </w:p>
    <w:p>
      <w:r>
        <w:rPr>
          <w:b/>
        </w:rPr>
        <w:t xml:space="preserve">Tulos</w:t>
      </w:r>
    </w:p>
    <w:p>
      <w:r>
        <w:t xml:space="preserve">mudslime-raiskaajapakolaiset</w:t>
      </w:r>
    </w:p>
    <w:p>
      <w:r>
        <w:rPr>
          <w:b/>
        </w:rPr>
        <w:t xml:space="preserve">Esimerkki 2.1970</w:t>
      </w:r>
    </w:p>
    <w:p>
      <w:r>
        <w:t xml:space="preserve">&lt;user&gt; marssi on kansallinen lopeta valkoisten ihmisten syyttely kuukausi ota vastuu omista valinnoistasi halata valkoinen ihminen luvhonkies</w:t>
      </w:r>
    </w:p>
    <w:p>
      <w:r>
        <w:rPr>
          <w:b/>
        </w:rPr>
        <w:t xml:space="preserve">Tulos</w:t>
      </w:r>
    </w:p>
    <w:p>
      <w:r>
        <w:t xml:space="preserve">maaliskuu on kansallinen lopeta valkoisten ihmisten syyttely kuukausi ottaa vastuu omista valinnoistasi halata valkoinen henkilö</w:t>
      </w:r>
    </w:p>
    <w:p>
      <w:r>
        <w:rPr>
          <w:b/>
        </w:rPr>
        <w:t xml:space="preserve">Esimerkki 2.1971</w:t>
      </w:r>
    </w:p>
    <w:p>
      <w:r>
        <w:t xml:space="preserve">koko instituution mukaan jos olet valkoinen ja uskallat vastustaa nöyryyttävää riistämistäsi, väkivalta sinua kohtaan on oikeutettua suora lainaus kuubalaiselta mulkku-ämpäri Marco Rubiolta.</w:t>
      </w:r>
    </w:p>
    <w:p>
      <w:r>
        <w:rPr>
          <w:b/>
        </w:rPr>
        <w:t xml:space="preserve">Tulos</w:t>
      </w:r>
    </w:p>
    <w:p>
      <w:r>
        <w:t xml:space="preserve">perustaminen</w:t>
      </w:r>
    </w:p>
    <w:p>
      <w:r>
        <w:rPr>
          <w:b/>
        </w:rPr>
        <w:t xml:space="preserve">Esimerkki 2.1972</w:t>
      </w:r>
    </w:p>
    <w:p>
      <w:r>
        <w:t xml:space="preserve">&lt;user&gt; &lt;user&gt; demokraatit toivottavat laittomat ulkomaalaiset raiskaajat tervetulleiksi, koska demokraatit eivät kunnioita naisia, he välittävät vain vallasta.</w:t>
      </w:r>
    </w:p>
    <w:p>
      <w:r>
        <w:rPr>
          <w:b/>
        </w:rPr>
        <w:t xml:space="preserve">Tulos</w:t>
      </w:r>
    </w:p>
    <w:p>
      <w:r>
        <w:t xml:space="preserve">laittomien ulkomaalaisten raiskaajat</w:t>
      </w:r>
    </w:p>
    <w:p>
      <w:r>
        <w:rPr>
          <w:b/>
        </w:rPr>
        <w:t xml:space="preserve">Esimerkki 2.1973</w:t>
      </w:r>
    </w:p>
    <w:p>
      <w:r>
        <w:t xml:space="preserve">en välitä vittuakaan olet osoittanut olevasi heikko ja lair itkeä kuin tyttö ja heti itkeä syötetty kuin kike cunt karsia pois heikkoja tarvitsemme miehiä tässä vitun peli ei varastettu valor neekerit vittu pois</w:t>
      </w:r>
    </w:p>
    <w:p>
      <w:r>
        <w:rPr>
          <w:b/>
        </w:rPr>
        <w:t xml:space="preserve">Tulos</w:t>
      </w:r>
    </w:p>
    <w:p>
      <w:r>
        <w:t xml:space="preserve">Juutalainen kusipää</w:t>
      </w:r>
    </w:p>
    <w:p>
      <w:r>
        <w:rPr>
          <w:b/>
        </w:rPr>
        <w:t xml:space="preserve">Esimerkki 2.1974</w:t>
      </w:r>
    </w:p>
    <w:p>
      <w:r>
        <w:t xml:space="preserve">yeh rsi on alhainen macd roikkuu noin &lt;number&gt; härkä vasarat en näe sitä putoaa alle &lt;number&gt; lähiaikoina se vain odottaa pop kysymys on, kun ehkä aion shill sitä biz ja katso mitä tapahtuu appc jos joku on jälkeenjäänyt ja ei tiedä, mitä puhumme</w:t>
      </w:r>
    </w:p>
    <w:p>
      <w:r>
        <w:rPr>
          <w:b/>
        </w:rPr>
        <w:t xml:space="preserve">Tulos</w:t>
      </w:r>
    </w:p>
    <w:p>
      <w:r>
        <w:t xml:space="preserve">jälkeenjäänyt</w:t>
      </w:r>
    </w:p>
    <w:p>
      <w:r>
        <w:rPr>
          <w:b/>
        </w:rPr>
        <w:t xml:space="preserve">Esimerkki 2.1975</w:t>
      </w:r>
    </w:p>
    <w:p>
      <w:r>
        <w:t xml:space="preserve">kaikki ovat vain jättimäisiä nynnyjä tämän koko jutun suhteen tarkoitan Jeesus Kristus yksi nainen kuolee ja me pysäytämme koko maan itkemään siitä miksi kaikki eivät itkeneet näin kovasti kun se neekeri Dallasissa ampui &lt;luku&gt; poliiseja.</w:t>
      </w:r>
    </w:p>
    <w:p>
      <w:r>
        <w:rPr>
          <w:b/>
        </w:rPr>
        <w:t xml:space="preserve">Tulos</w:t>
      </w:r>
    </w:p>
    <w:p>
      <w:r>
        <w:t xml:space="preserve">neekeri</w:t>
      </w:r>
    </w:p>
    <w:p>
      <w:r>
        <w:rPr>
          <w:b/>
        </w:rPr>
        <w:t xml:space="preserve">Esimerkki 2.1976</w:t>
      </w:r>
    </w:p>
    <w:p>
      <w:r>
        <w:t xml:space="preserve">vakavasti, vaikka se periaatteessa mahdotonta miesten ja naisten antaa ystävällisiä halauksia ja ei satunnaisesti törmätä tissit ja takapuolet oh halaus oli menossa hienosti, mutta sitten annat käsivartesi laskea liian pian ja kätesi lyhyesti raapaisi hänen oikea takapuolensa poski ja nyt olet potkut surullinen</w:t>
      </w:r>
    </w:p>
    <w:p>
      <w:r>
        <w:rPr>
          <w:b/>
        </w:rPr>
        <w:t xml:space="preserve">Tulos</w:t>
      </w:r>
    </w:p>
    <w:p>
      <w:r>
        <w:t xml:space="preserve">ei törmätä satunnaisesti tisseihin ja takapuoleen.</w:t>
      </w:r>
    </w:p>
    <w:p>
      <w:r>
        <w:rPr>
          <w:b/>
        </w:rPr>
        <w:t xml:space="preserve">Esimerkki 2.1977</w:t>
      </w:r>
    </w:p>
    <w:p>
      <w:r>
        <w:t xml:space="preserve">&lt;user&gt; en änkyttänyt myöskään selviä ensin ulos ghetto-mentaliteetistasi.</w:t>
      </w:r>
    </w:p>
    <w:p>
      <w:r>
        <w:rPr>
          <w:b/>
        </w:rPr>
        <w:t xml:space="preserve">Tulos</w:t>
      </w:r>
    </w:p>
    <w:p>
      <w:r>
        <w:t xml:space="preserve">ghetto mentaliteetti</w:t>
      </w:r>
    </w:p>
    <w:p>
      <w:r>
        <w:rPr>
          <w:b/>
        </w:rPr>
        <w:t xml:space="preserve">Esimerkki 2.1978</w:t>
      </w:r>
    </w:p>
    <w:p>
      <w:r>
        <w:t xml:space="preserve">tällainen neekeripaska vituttaa minua, jätä valkoinen kulttuurimme rauhaan, neekeri.</w:t>
      </w:r>
    </w:p>
    <w:p>
      <w:r>
        <w:rPr>
          <w:b/>
        </w:rPr>
        <w:t xml:space="preserve">Tulos</w:t>
      </w:r>
    </w:p>
    <w:p>
      <w:r>
        <w:t xml:space="preserve">neekerin paskaa</w:t>
      </w:r>
    </w:p>
    <w:p>
      <w:r>
        <w:rPr>
          <w:b/>
        </w:rPr>
        <w:t xml:space="preserve">Esimerkki 2.1979</w:t>
      </w:r>
    </w:p>
    <w:p>
      <w:r>
        <w:t xml:space="preserve">olet vain vihainen, että minä trolli kuin pomo, joka sattuu olemaan nainen &lt;käyttäjä&gt; ajattelee, että en ole korko kasvot Juutalainen tai pahempaa menen hänen vaistonsa kanssa</w:t>
      </w:r>
    </w:p>
    <w:p>
      <w:r>
        <w:rPr>
          <w:b/>
        </w:rPr>
        <w:t xml:space="preserve">Tulos</w:t>
      </w:r>
    </w:p>
    <w:p>
      <w:r>
        <w:t xml:space="preserve">kike</w:t>
      </w:r>
    </w:p>
    <w:p>
      <w:r>
        <w:rPr>
          <w:b/>
        </w:rPr>
        <w:t xml:space="preserve">Esimerkki 2.1980</w:t>
      </w:r>
    </w:p>
    <w:p>
      <w:r>
        <w:t xml:space="preserve">&lt;user&gt; jonkun pitäisi perustaa whitelash-sivusto pilkkaamaan näitä tietämättömiä valkoisten vastaisia kiihkoilijoita ja median paskiaisia heidän räikeästä ja jälkeenjääneestä kaukasofobiastaan.</w:t>
      </w:r>
    </w:p>
    <w:p>
      <w:r>
        <w:rPr>
          <w:b/>
        </w:rPr>
        <w:t xml:space="preserve">Tulos</w:t>
      </w:r>
    </w:p>
    <w:p>
      <w:r>
        <w:t xml:space="preserve">tietämättömät valkoisten vastaiset kiihkoilijat</w:t>
      </w:r>
    </w:p>
    <w:p>
      <w:r>
        <w:rPr>
          <w:b/>
        </w:rPr>
        <w:t xml:space="preserve">Esimerkki 2.1981</w:t>
      </w:r>
    </w:p>
    <w:p>
      <w:r>
        <w:t xml:space="preserve">&lt;user&gt; olen kanssasi samaa mieltä mutta uskon että kaikki muslimiterroristit pitäisi karkottaa ruumispusseissa takaamalla ettei paluuta ole 😀 👍</w:t>
      </w:r>
    </w:p>
    <w:p>
      <w:r>
        <w:rPr>
          <w:b/>
        </w:rPr>
        <w:t xml:space="preserve">Tulos</w:t>
      </w:r>
    </w:p>
    <w:p>
      <w:r>
        <w:t xml:space="preserve">muslimiterroristit pitäisi karkottaa ruumispusseissa</w:t>
      </w:r>
    </w:p>
    <w:p>
      <w:r>
        <w:rPr>
          <w:b/>
        </w:rPr>
        <w:t xml:space="preserve">Esimerkki 2.1982</w:t>
      </w:r>
    </w:p>
    <w:p>
      <w:r>
        <w:t xml:space="preserve">suuri thomas sowell mies viisauden oivallus suosikki kolumnisti kirjailija vain yksi lukemisen arvoinen, mutta eläkkeellä miljoonia laittomia tunkeutujia mussie pakolaiset ovat loisia laittomia tällä hetkellä maksaa &lt;rahaa&gt; miljardia vuotta paikallisen valtion liittovaltion veroja &lt;rahaa&gt; kerran maksaa rajaseinä varastaa &lt;käyttäjä&gt;</w:t>
      </w:r>
    </w:p>
    <w:p>
      <w:r>
        <w:rPr>
          <w:b/>
        </w:rPr>
        <w:t xml:space="preserve">Tulos</w:t>
      </w:r>
    </w:p>
    <w:p>
      <w:r>
        <w:t xml:space="preserve">eläkkeellä miljoonia laittomia maahantulijoita mussipakolaiset ovat loisia</w:t>
      </w:r>
    </w:p>
    <w:p>
      <w:r>
        <w:rPr>
          <w:b/>
        </w:rPr>
        <w:t xml:space="preserve">Esimerkki 2.1983</w:t>
      </w:r>
    </w:p>
    <w:p>
      <w:r>
        <w:t xml:space="preserve">kun kike dreidle kääntyy</w:t>
      </w:r>
    </w:p>
    <w:p>
      <w:r>
        <w:rPr>
          <w:b/>
        </w:rPr>
        <w:t xml:space="preserve">Tulos</w:t>
      </w:r>
    </w:p>
    <w:p>
      <w:r>
        <w:t xml:space="preserve">kike</w:t>
      </w:r>
    </w:p>
    <w:p>
      <w:r>
        <w:rPr>
          <w:b/>
        </w:rPr>
        <w:t xml:space="preserve">Esimerkki 2.1984</w:t>
      </w:r>
    </w:p>
    <w:p>
      <w:r>
        <w:t xml:space="preserve">Mitä muuta kristinusko on kuin hengellistä demokratiaa, joka sanoo, että abortoitu ämpäri-neekeri on yhtä hyvä ja pätevä kuin sinä olet Jumala sanoo kristitty.</w:t>
      </w:r>
    </w:p>
    <w:p>
      <w:r>
        <w:rPr>
          <w:b/>
        </w:rPr>
        <w:t xml:space="preserve">Tulos</w:t>
      </w:r>
    </w:p>
    <w:p>
      <w:r>
        <w:t xml:space="preserve">ämpäri neekeri</w:t>
      </w:r>
    </w:p>
    <w:p>
      <w:r>
        <w:rPr>
          <w:b/>
        </w:rPr>
        <w:t xml:space="preserve">Esimerkki 2.1985</w:t>
      </w:r>
    </w:p>
    <w:p>
      <w:r>
        <w:t xml:space="preserve">En voi uskoa, miten vitun jälkeenjääneet ihmiset ovat...</w:t>
      </w:r>
    </w:p>
    <w:p>
      <w:r>
        <w:rPr>
          <w:b/>
        </w:rPr>
        <w:t xml:space="preserve">Tulos</w:t>
      </w:r>
    </w:p>
    <w:p>
      <w:r>
        <w:t xml:space="preserve">vitun jälkeenjääneet ihmiset</w:t>
      </w:r>
    </w:p>
    <w:p>
      <w:r>
        <w:rPr>
          <w:b/>
        </w:rPr>
        <w:t xml:space="preserve">Esimerkki 2.1986</w:t>
      </w:r>
    </w:p>
    <w:p>
      <w:r>
        <w:t xml:space="preserve">No, jos voit tulla ghetosta miljardööriksi tai tulla toisesta maasta ja muslimista Yhdysvaltain presidentiksi, missä on sorto?</w:t>
      </w:r>
    </w:p>
    <w:p>
      <w:r>
        <w:rPr>
          <w:b/>
        </w:rPr>
        <w:t xml:space="preserve">Tulos</w:t>
      </w:r>
    </w:p>
    <w:p>
      <w:r>
        <w:t xml:space="preserve">ghetto</w:t>
      </w:r>
    </w:p>
    <w:p>
      <w:r>
        <w:rPr>
          <w:b/>
        </w:rPr>
        <w:t xml:space="preserve">Esimerkki 2.1987</w:t>
      </w:r>
    </w:p>
    <w:p>
      <w:r>
        <w:t xml:space="preserve">vihjaamalla, että välitän vittuakaan Kaliforniassa asuvista pavuista ja kommareista, joiden kanssa on mahdotonta jakaa hallitusjärjestelmää.</w:t>
      </w:r>
    </w:p>
    <w:p>
      <w:r>
        <w:rPr>
          <w:b/>
        </w:rPr>
        <w:t xml:space="preserve">Tulos</w:t>
      </w:r>
    </w:p>
    <w:p>
      <w:r>
        <w:t xml:space="preserve">pavut ja kommarit</w:t>
      </w:r>
    </w:p>
    <w:p>
      <w:r>
        <w:rPr>
          <w:b/>
        </w:rPr>
        <w:t xml:space="preserve">Esimerkki 2.1988</w:t>
      </w:r>
    </w:p>
    <w:p>
      <w:r>
        <w:t xml:space="preserve">vuosikymmen sitten huomasin, että sairaanhoitajakoulujen mainokset olivat jatkuvasti suunnattu muuten työttömän hupparille, ja nyt koko sairaanhoitajan ammatti näyttää olevan pelkkää ghetto-roskasakkia.</w:t>
      </w:r>
    </w:p>
    <w:p>
      <w:r>
        <w:rPr>
          <w:b/>
        </w:rPr>
        <w:t xml:space="preserve">Tulos</w:t>
      </w:r>
    </w:p>
    <w:p>
      <w:r>
        <w:t xml:space="preserve">hoodrats</w:t>
      </w:r>
    </w:p>
    <w:p>
      <w:r>
        <w:rPr>
          <w:b/>
        </w:rPr>
        <w:t xml:space="preserve">Esimerkki 2.1989</w:t>
      </w:r>
    </w:p>
    <w:p>
      <w:r>
        <w:t xml:space="preserve">ei thx suuri yksi huomaa kieli kiusaaja hakkaa eikä neekeri hyökkää valkoinen käynnissä anti valkoinen sota</w:t>
      </w:r>
    </w:p>
    <w:p>
      <w:r>
        <w:rPr>
          <w:b/>
        </w:rPr>
        <w:t xml:space="preserve">Tulos</w:t>
      </w:r>
    </w:p>
    <w:p>
      <w:r>
        <w:t xml:space="preserve">neekeri hyökkää valkoisen kimppuun</w:t>
      </w:r>
    </w:p>
    <w:p>
      <w:r>
        <w:rPr>
          <w:b/>
        </w:rPr>
        <w:t xml:space="preserve">Esimerkki 2.1990</w:t>
      </w:r>
    </w:p>
    <w:p>
      <w:r>
        <w:t xml:space="preserve">macron on paskiainen, jonka moslemiherrat heittävät Eiffel-tornista alas.</w:t>
      </w:r>
    </w:p>
    <w:p>
      <w:r>
        <w:rPr>
          <w:b/>
        </w:rPr>
        <w:t xml:space="preserve">Tulos</w:t>
      </w:r>
    </w:p>
    <w:p>
      <w:r>
        <w:t xml:space="preserve">paskiainen</w:t>
      </w:r>
    </w:p>
    <w:p>
      <w:r>
        <w:rPr>
          <w:b/>
        </w:rPr>
        <w:t xml:space="preserve">Esimerkki 2.1991</w:t>
      </w:r>
    </w:p>
    <w:p>
      <w:r>
        <w:t xml:space="preserve">Olen todella mukava ihminen 💯 nämä huorat vain testaavat kärsivällisyyttäni...</w:t>
      </w:r>
    </w:p>
    <w:p>
      <w:r>
        <w:rPr>
          <w:b/>
        </w:rPr>
        <w:t xml:space="preserve">Tulos</w:t>
      </w:r>
    </w:p>
    <w:p>
      <w:r>
        <w:t xml:space="preserve">hoes</w:t>
      </w:r>
    </w:p>
    <w:p>
      <w:r>
        <w:rPr>
          <w:b/>
        </w:rPr>
        <w:t xml:space="preserve">Esimerkki 2.1992</w:t>
      </w:r>
    </w:p>
    <w:p>
      <w:r>
        <w:t xml:space="preserve">ajattelin Rachel Dolezal oli seksikäs ja paksu vaaleaihoinen narttu ja niin annoin hänelle pass että minun syntini en ole tryna heittää varjoa naisia, jotka eivät ole mustia</w:t>
      </w:r>
    </w:p>
    <w:p>
      <w:r>
        <w:rPr>
          <w:b/>
        </w:rPr>
        <w:t xml:space="preserve">Tulos</w:t>
      </w:r>
    </w:p>
    <w:p>
      <w:r>
        <w:t xml:space="preserve">seksikäs ja paksu vaaleaihoinen narttu</w:t>
      </w:r>
    </w:p>
    <w:p>
      <w:r>
        <w:rPr>
          <w:b/>
        </w:rPr>
        <w:t xml:space="preserve">Esimerkki 2.1993</w:t>
      </w:r>
    </w:p>
    <w:p>
      <w:r>
        <w:t xml:space="preserve">&lt;user&gt; nuo muzzit osaavat kyllä käsitellä sanoja ja ak47:ää.</w:t>
      </w:r>
    </w:p>
    <w:p>
      <w:r>
        <w:rPr>
          <w:b/>
        </w:rPr>
        <w:t xml:space="preserve">Tulos</w:t>
      </w:r>
    </w:p>
    <w:p>
      <w:r>
        <w:t xml:space="preserve">muzzies</w:t>
      </w:r>
    </w:p>
    <w:p>
      <w:r>
        <w:rPr>
          <w:b/>
        </w:rPr>
        <w:t xml:space="preserve">Esimerkki 2.1994</w:t>
      </w:r>
    </w:p>
    <w:p>
      <w:r>
        <w:t xml:space="preserve">vittu olet homo lol, että todella parasta, mitä sinulla on</w:t>
      </w:r>
    </w:p>
    <w:p>
      <w:r>
        <w:rPr>
          <w:b/>
        </w:rPr>
        <w:t xml:space="preserve">Tulos</w:t>
      </w:r>
    </w:p>
    <w:p>
      <w:r>
        <w:t xml:space="preserve">vittu olet homo lol</w:t>
      </w:r>
    </w:p>
    <w:p>
      <w:r>
        <w:rPr>
          <w:b/>
        </w:rPr>
        <w:t xml:space="preserve">Esimerkki 2.1995</w:t>
      </w:r>
    </w:p>
    <w:p>
      <w:r>
        <w:t xml:space="preserve">kuka on sinun suosikkipelaajasi, onko sinulla iso juliste hänestä seinälläsi?</w:t>
      </w:r>
    </w:p>
    <w:p>
      <w:r>
        <w:rPr>
          <w:b/>
        </w:rPr>
        <w:t xml:space="preserve">Tulos</w:t>
      </w:r>
    </w:p>
    <w:p>
      <w:r>
        <w:t xml:space="preserve">beaner</w:t>
      </w:r>
    </w:p>
    <w:p>
      <w:r>
        <w:rPr>
          <w:b/>
        </w:rPr>
        <w:t xml:space="preserve">Esimerkki 2.1996</w:t>
      </w:r>
    </w:p>
    <w:p>
      <w:r>
        <w:t xml:space="preserve">Syytän kaikkia valkoisia syyllisiä, kommareita, juutalaisia ja kusipäitä tästä väkivallasta.</w:t>
      </w:r>
    </w:p>
    <w:p>
      <w:r>
        <w:rPr>
          <w:b/>
        </w:rPr>
        <w:t xml:space="preserve">Tulos</w:t>
      </w:r>
    </w:p>
    <w:p>
      <w:r>
        <w:t xml:space="preserve">kommunistinen juutalainen cuck kauhu</w:t>
      </w:r>
    </w:p>
    <w:p>
      <w:r>
        <w:rPr>
          <w:b/>
        </w:rPr>
        <w:t xml:space="preserve">Esimerkki 2.1997</w:t>
      </w:r>
    </w:p>
    <w:p>
      <w:r>
        <w:t xml:space="preserve">Jeesus myös negaili sisäsiittoista kanaanilaishuoraa sanomalla, että on väärin antaa lapsille tarkoitettua ruokaa koirille, mikä on kuin kävisi kodittoman nälkää näkevän neekerin luo ja sanoisi, että ei, et saa tätä isoa makaronia, joka on valkoisille lapsille.</w:t>
      </w:r>
    </w:p>
    <w:p>
      <w:r>
        <w:rPr>
          <w:b/>
        </w:rPr>
        <w:t xml:space="preserve">Tulos</w:t>
      </w:r>
    </w:p>
    <w:p>
      <w:r>
        <w:t xml:space="preserve">sisäsiittoinen kanaanilainen huora</w:t>
      </w:r>
    </w:p>
    <w:p>
      <w:r>
        <w:rPr>
          <w:b/>
        </w:rPr>
        <w:t xml:space="preserve">Esimerkki 2.1998</w:t>
      </w:r>
    </w:p>
    <w:p>
      <w:r>
        <w:t xml:space="preserve">&lt;user&gt; en ymmärrä miten niin suuri osa ihmiskunnasta on niin jälkeenjäänyttä niin nopeasti että se todella hämmentää mieltä.</w:t>
      </w:r>
    </w:p>
    <w:p>
      <w:r>
        <w:rPr>
          <w:b/>
        </w:rPr>
        <w:t xml:space="preserve">Tulos</w:t>
      </w:r>
    </w:p>
    <w:p>
      <w:r>
        <w:t xml:space="preserve">että suuri osa ihmiskunnasta tuli niin jälkeenjääneeksi niin nopeasti -</w:t>
      </w:r>
    </w:p>
    <w:p>
      <w:r>
        <w:rPr>
          <w:b/>
        </w:rPr>
        <w:t xml:space="preserve">Esimerkki 2.1999</w:t>
      </w:r>
    </w:p>
    <w:p>
      <w:r>
        <w:t xml:space="preserve">me luomme uutta Amerikkaa nyt meidän kapealla osaamisellamme kertokaa minulle miksi te valkoiset pojat olette niin jälkeenjääneitä mulkkuja, että ujostelette yliopistoa ja aiheita kuten insinööritaitoja ettekö ymmärrä, että tällaisia taitoja tarvitaan, jotta USA pysyy kilpailukykyisenä globaalissa taloudessa USA:n ei tarvitsisi tuoda niitä maahan</w:t>
      </w:r>
    </w:p>
    <w:p>
      <w:r>
        <w:rPr>
          <w:b/>
        </w:rPr>
        <w:t xml:space="preserve">Tulos</w:t>
      </w:r>
    </w:p>
    <w:p>
      <w:r>
        <w:t xml:space="preserve">valkoiset pojat ovat niin jälkeenjääneitä mulkkuja...</w:t>
      </w:r>
    </w:p>
    <w:p>
      <w:r>
        <w:rPr>
          <w:b/>
        </w:rPr>
        <w:t xml:space="preserve">Esimerkki 2.2000</w:t>
      </w:r>
    </w:p>
    <w:p>
      <w:r>
        <w:t xml:space="preserve">kyllä, nuo puut ovat mahdollisesti se mikä aiheuttaa maastopaloja, kun se ei ole tuhopoltto, jopa Australia katuu myyneensä ne meille, ja tuhopoltolla tarkoitan moslemin tai meksikolaisen kartellin kätyrin aiheuttamaa, mikä on todennäköisesti tapahtunut cc &lt;user&gt;</w:t>
      </w:r>
    </w:p>
    <w:p>
      <w:r>
        <w:rPr>
          <w:b/>
        </w:rPr>
        <w:t xml:space="preserve">Tulos</w:t>
      </w:r>
    </w:p>
    <w:p>
      <w:r>
        <w:t xml:space="preserve">tuhopoltolla tarkoitan moslemin tai meksikolaiskartellin kätyrin aiheuttamaa...</w:t>
      </w:r>
    </w:p>
    <w:p>
      <w:r>
        <w:rPr>
          <w:b/>
        </w:rPr>
        <w:t xml:space="preserve">Esimerkki 2.2001</w:t>
      </w:r>
    </w:p>
    <w:p>
      <w:r>
        <w:t xml:space="preserve">toivon, että hänet raiskataan laillisesti ja sitten vankilassa raiskataan oikeasti!</w:t>
      </w:r>
    </w:p>
    <w:p>
      <w:r>
        <w:rPr>
          <w:b/>
        </w:rPr>
        <w:t xml:space="preserve">Tulos</w:t>
      </w:r>
    </w:p>
    <w:p>
      <w:r>
        <w:t xml:space="preserve">toivottavasti hänet raiskataan laillisesti</w:t>
      </w:r>
    </w:p>
    <w:p>
      <w:r>
        <w:rPr>
          <w:b/>
        </w:rPr>
        <w:t xml:space="preserve">Esimerkki 2.2002</w:t>
      </w:r>
    </w:p>
    <w:p>
      <w:r>
        <w:t xml:space="preserve">fbi on hollywoodin zogin terroristinen sotilashaara miksi se taistelee rikollisuutta vastaan kun sen tarkoitus on estää väärää ajattelua ja keksiä tapoja heikentää valkoisten autonomiaa.</w:t>
      </w:r>
    </w:p>
    <w:p>
      <w:r>
        <w:rPr>
          <w:b/>
        </w:rPr>
        <w:t xml:space="preserve">Tulos</w:t>
      </w:r>
    </w:p>
    <w:p>
      <w:r>
        <w:t xml:space="preserve">fbi on hollywoodin zogin terroristinen sotilashaara miksi?</w:t>
      </w:r>
    </w:p>
    <w:p>
      <w:r>
        <w:rPr>
          <w:b/>
        </w:rPr>
        <w:t xml:space="preserve">Esimerkki 2.2003</w:t>
      </w:r>
    </w:p>
    <w:p>
      <w:r>
        <w:t xml:space="preserve">eri syistä konservatiiviset työväenpuolueet kannattavat massamaahanmuuttoa kolmannesta maailmasta, kun taas Ukip suosii paki-moslemien maahanmuuttajia, kunhan he puhuvat englantia, valkoisten kristittyjen eurooppalaisten sijasta, jotka eivät ehkä puhu englantia yhtä sujuvasti kuin he Britannia kaipaa valkoista puoluetta.</w:t>
      </w:r>
    </w:p>
    <w:p>
      <w:r>
        <w:rPr>
          <w:b/>
        </w:rPr>
        <w:t xml:space="preserve">Tulos</w:t>
      </w:r>
    </w:p>
    <w:p>
      <w:r>
        <w:t xml:space="preserve">paki-moslemien maahanmuuttajat</w:t>
      </w:r>
    </w:p>
    <w:p>
      <w:r>
        <w:rPr>
          <w:b/>
        </w:rPr>
        <w:t xml:space="preserve">Esimerkki 2.2004</w:t>
      </w:r>
    </w:p>
    <w:p>
      <w:r>
        <w:t xml:space="preserve">strawman sanoin liittolaiseni sanoit kaikki woke wimmenz eivät käytä kike sofistiikkaa se ällöttävä</w:t>
      </w:r>
    </w:p>
    <w:p>
      <w:r>
        <w:rPr>
          <w:b/>
        </w:rPr>
        <w:t xml:space="preserve">Tulos</w:t>
      </w:r>
    </w:p>
    <w:p>
      <w:r>
        <w:t xml:space="preserve">kike</w:t>
      </w:r>
    </w:p>
    <w:p>
      <w:r>
        <w:rPr>
          <w:b/>
        </w:rPr>
        <w:t xml:space="preserve">Esimerkki 2.2005</w:t>
      </w:r>
    </w:p>
    <w:p>
      <w:r>
        <w:t xml:space="preserve">Ha klassinen dsa homo ei ollut hauskaa...</w:t>
      </w:r>
    </w:p>
    <w:p>
      <w:r>
        <w:rPr>
          <w:b/>
        </w:rPr>
        <w:t xml:space="preserve">Tulos</w:t>
      </w:r>
    </w:p>
    <w:p>
      <w:r>
        <w:t xml:space="preserve">homo</w:t>
      </w:r>
    </w:p>
    <w:p>
      <w:r>
        <w:rPr>
          <w:b/>
        </w:rPr>
        <w:t xml:space="preserve">Esimerkki 2.2006</w:t>
      </w:r>
    </w:p>
    <w:p>
      <w:r>
        <w:t xml:space="preserve">&lt;user&gt; maahanmuuttajat tervetulleita rikollisia laittomia maahanmuuttajia pitäisi karkottaa ja ehkä voimme säästää &lt;number&gt; miljardeja vuodessa me tuhlaamme niihin</w:t>
      </w:r>
    </w:p>
    <w:p>
      <w:r>
        <w:rPr>
          <w:b/>
        </w:rPr>
        <w:t xml:space="preserve">Tulos</w:t>
      </w:r>
    </w:p>
    <w:p>
      <w:r>
        <w:t xml:space="preserve">rikolliset laittomat maahanmuuttajat</w:t>
      </w:r>
    </w:p>
    <w:p>
      <w:r>
        <w:rPr>
          <w:b/>
        </w:rPr>
        <w:t xml:space="preserve">Esimerkki 2.2007</w:t>
      </w:r>
    </w:p>
    <w:p>
      <w:r>
        <w:t xml:space="preserve">juuri estetty kaikki kauniit naiset mitä te kaikki rumat ämmät puuhaatte?</w:t>
      </w:r>
    </w:p>
    <w:p>
      <w:r>
        <w:rPr>
          <w:b/>
        </w:rPr>
        <w:t xml:space="preserve">Tulos</w:t>
      </w:r>
    </w:p>
    <w:p>
      <w:r>
        <w:t xml:space="preserve">rumia narttuja</w:t>
      </w:r>
    </w:p>
    <w:p>
      <w:r>
        <w:rPr>
          <w:b/>
        </w:rPr>
        <w:t xml:space="preserve">Esimerkki 2.2008</w:t>
      </w:r>
    </w:p>
    <w:p>
      <w:r>
        <w:t xml:space="preserve">Kuka neekeri oli Philandro Castile? Vaikea pysyä näiden neekereiden perässä!</w:t>
      </w:r>
    </w:p>
    <w:p>
      <w:r>
        <w:rPr>
          <w:b/>
        </w:rPr>
        <w:t xml:space="preserve">Tulos</w:t>
      </w:r>
    </w:p>
    <w:p>
      <w:r>
        <w:t xml:space="preserve">neekeri</w:t>
      </w:r>
    </w:p>
    <w:p>
      <w:r>
        <w:rPr>
          <w:b/>
        </w:rPr>
        <w:t xml:space="preserve">Esimerkki 2.2009</w:t>
      </w:r>
    </w:p>
    <w:p>
      <w:r>
        <w:t xml:space="preserve">että beavis butthead phuck pitäisi boikotoida näki lähetetty clip, jossa hän oli bitchin noin kielto ja rauhoittaminen muzzrats ja heidän g d kaveri on libtard pos</w:t>
      </w:r>
    </w:p>
    <w:p>
      <w:r>
        <w:rPr>
          <w:b/>
        </w:rPr>
        <w:t xml:space="preserve">Tulos</w:t>
      </w:r>
    </w:p>
    <w:p>
      <w:r>
        <w:t xml:space="preserve">phuck</w:t>
      </w:r>
    </w:p>
    <w:p>
      <w:r>
        <w:rPr>
          <w:b/>
        </w:rPr>
        <w:t xml:space="preserve">Esimerkki 2.2010</w:t>
      </w:r>
    </w:p>
    <w:p>
      <w:r>
        <w:t xml:space="preserve">sanoo nainen, joka tekee itsestään internet-neekerin, joka on hieno asia.</w:t>
      </w:r>
    </w:p>
    <w:p>
      <w:r>
        <w:rPr>
          <w:b/>
        </w:rPr>
        <w:t xml:space="preserve">Tulos</w:t>
      </w:r>
    </w:p>
    <w:p>
      <w:r>
        <w:t xml:space="preserve">neekeri</w:t>
      </w:r>
    </w:p>
    <w:p>
      <w:r>
        <w:rPr>
          <w:b/>
        </w:rPr>
        <w:t xml:space="preserve">Esimerkki 2.2011</w:t>
      </w:r>
    </w:p>
    <w:p>
      <w:r>
        <w:t xml:space="preserve">Lyön vetoa, että muita kuin muslimilapsia ei päästetä sinne, ja on jopa mahdollista, että lapset raiskataan siellä.</w:t>
      </w:r>
    </w:p>
    <w:p>
      <w:r>
        <w:rPr>
          <w:b/>
        </w:rPr>
        <w:t xml:space="preserve">Tulos</w:t>
      </w:r>
    </w:p>
    <w:p>
      <w:r>
        <w:t xml:space="preserve">ei-moslemi</w:t>
      </w:r>
    </w:p>
    <w:p>
      <w:r>
        <w:rPr>
          <w:b/>
        </w:rPr>
        <w:t xml:space="preserve">Esimerkki 2.2012</w:t>
      </w:r>
    </w:p>
    <w:p>
      <w:r>
        <w:t xml:space="preserve">macron aikoo vaatia, että otamme roskaväen pakolaisia Calais'sta ja vastineeksi hänen maansa tukee meitä kauppasopimuksessa, jota vastaan äänestää voittoisa enemmistö &lt;miljoona&gt; miljoonaa ihmistä, Theresa May.</w:t>
      </w:r>
    </w:p>
    <w:p>
      <w:r>
        <w:rPr>
          <w:b/>
        </w:rPr>
        <w:t xml:space="preserve">Tulos</w:t>
      </w:r>
    </w:p>
    <w:p>
      <w:r>
        <w:t xml:space="preserve">roskaväen pakolaiset</w:t>
      </w:r>
    </w:p>
    <w:p>
      <w:r>
        <w:rPr>
          <w:b/>
        </w:rPr>
        <w:t xml:space="preserve">Esimerkki 2.2013</w:t>
      </w:r>
    </w:p>
    <w:p>
      <w:r>
        <w:t xml:space="preserve">wow tämä d pussi jos hän ei ole juutalainen hän voisi yhtä hyvin olla yksi geezus</w:t>
      </w:r>
    </w:p>
    <w:p>
      <w:r>
        <w:rPr>
          <w:b/>
        </w:rPr>
        <w:t xml:space="preserve">Tulos</w:t>
      </w:r>
    </w:p>
    <w:p>
      <w:r>
        <w:t xml:space="preserve">kike</w:t>
      </w:r>
    </w:p>
    <w:p>
      <w:r>
        <w:rPr>
          <w:b/>
        </w:rPr>
        <w:t xml:space="preserve">Esimerkki 2.2014</w:t>
      </w:r>
    </w:p>
    <w:p>
      <w:r>
        <w:t xml:space="preserve">snow nigger on hieno ephitet inuiitti eskimo olet todella tyhmä etkö olekin?</w:t>
      </w:r>
    </w:p>
    <w:p>
      <w:r>
        <w:rPr>
          <w:b/>
        </w:rPr>
        <w:t xml:space="preserve">Tulos</w:t>
      </w:r>
    </w:p>
    <w:p>
      <w:r>
        <w:t xml:space="preserve">lumi neekeri</w:t>
      </w:r>
    </w:p>
    <w:p>
      <w:r>
        <w:rPr>
          <w:b/>
        </w:rPr>
        <w:t xml:space="preserve">Esimerkki 2.2015</w:t>
      </w:r>
    </w:p>
    <w:p>
      <w:r>
        <w:t xml:space="preserve">ei malta odottaa, että hänestä tulee Amerikan ensimmäinen lutkamainen queer-presidentti.</w:t>
      </w:r>
    </w:p>
    <w:p>
      <w:r>
        <w:rPr>
          <w:b/>
        </w:rPr>
        <w:t xml:space="preserve">Tulos</w:t>
      </w:r>
    </w:p>
    <w:p>
      <w:r>
        <w:t xml:space="preserve">lutkainen homo</w:t>
      </w:r>
    </w:p>
    <w:p>
      <w:r>
        <w:rPr>
          <w:b/>
        </w:rPr>
        <w:t xml:space="preserve">Esimerkki 2.2016</w:t>
      </w:r>
    </w:p>
    <w:p>
      <w:r>
        <w:t xml:space="preserve">&lt;käyttäjä&gt; kieltääkö gab-yhteisön ohjeisto kaikki väkivaltaiset kehotukset, mukaan lukien ne, jotka on suojattu brandenburg v ohio -oikeudenkäynnillä, voinko sanoa, että "kaasu, juutalaiset, breivik oli oikeassa" jne. vai onko se kiellettyä?</w:t>
      </w:r>
    </w:p>
    <w:p>
      <w:r>
        <w:rPr>
          <w:b/>
        </w:rPr>
        <w:t xml:space="preserve">Tulos</w:t>
      </w:r>
    </w:p>
    <w:p>
      <w:r>
        <w:t xml:space="preserve">kaasua juutalaisille</w:t>
      </w:r>
    </w:p>
    <w:p>
      <w:r>
        <w:rPr>
          <w:b/>
        </w:rPr>
        <w:t xml:space="preserve">Esimerkki 2.2017</w:t>
      </w:r>
    </w:p>
    <w:p>
      <w:r>
        <w:t xml:space="preserve">en ole valkoinen olen jordanialainen ja vihaan neekereitä hiekkaneekereitä taco-neekereitä ja kadunpaskiaisia jos voisin julistautua valkoiseksi se on teidän kulttuurinne, jota eniten ihailen ja vaalin.</w:t>
      </w:r>
    </w:p>
    <w:p>
      <w:r>
        <w:rPr>
          <w:b/>
        </w:rPr>
        <w:t xml:space="preserve">Tulos</w:t>
      </w:r>
    </w:p>
    <w:p>
      <w:r>
        <w:t xml:space="preserve">en ole valkoinen olen jordanialainen ja vihaan neekereitä hiekkaneekereitä taco-neekereitä ja kadunpaskiaisia jos voisin julistautua valkoiseksi.</w:t>
      </w:r>
    </w:p>
    <w:p>
      <w:r>
        <w:rPr>
          <w:b/>
        </w:rPr>
        <w:t xml:space="preserve">Esimerkki 2.2018</w:t>
      </w:r>
    </w:p>
    <w:p>
      <w:r>
        <w:t xml:space="preserve">valkoiset ovat parempia kuin juutalaiset ja arabit kyllä, että odin tekee paljon parempaa työtä kuin yhwh.</w:t>
      </w:r>
    </w:p>
    <w:p>
      <w:r>
        <w:rPr>
          <w:b/>
        </w:rPr>
        <w:t xml:space="preserve">Tulos</w:t>
      </w:r>
    </w:p>
    <w:p>
      <w:r>
        <w:t xml:space="preserve">valkoiset ovat parempia kuin juutalaiset ja arabit.</w:t>
      </w:r>
    </w:p>
    <w:p>
      <w:r>
        <w:rPr>
          <w:b/>
        </w:rPr>
        <w:t xml:space="preserve">Esimerkki 2.2019</w:t>
      </w:r>
    </w:p>
    <w:p>
      <w:r>
        <w:t xml:space="preserve">jordan pickford on vitun kopio johnista peaky blindersista...</w:t>
      </w:r>
    </w:p>
    <w:p>
      <w:r>
        <w:rPr>
          <w:b/>
        </w:rPr>
        <w:t xml:space="preserve">Tulos</w:t>
      </w:r>
    </w:p>
    <w:p>
      <w:r>
        <w:t xml:space="preserve">vitun kopio</w:t>
      </w:r>
    </w:p>
    <w:p>
      <w:r>
        <w:rPr>
          <w:b/>
        </w:rPr>
        <w:t xml:space="preserve">Esimerkki 2.2020</w:t>
      </w:r>
    </w:p>
    <w:p>
      <w:r>
        <w:t xml:space="preserve">Länsi-Va lainsäätäjä käyttää n-sanaa kuuntelemalla little wayne iso juttu vain toinen nainen väsynyt suuri neekeri giveaway katsella televisiossa ensimmäinen &lt;number&gt; tuntia poliisit tahansa suosittu tosi-tv rikos show nopea koulutus niggra rakastava vasen roistot raiskaus murha ryöstö saada työtä neekeri disscusting roskat</w:t>
      </w:r>
    </w:p>
    <w:p>
      <w:r>
        <w:rPr>
          <w:b/>
        </w:rPr>
        <w:t xml:space="preserve">Tulos</w:t>
      </w:r>
    </w:p>
    <w:p>
      <w:r>
        <w:t xml:space="preserve">neekeri</w:t>
      </w:r>
    </w:p>
    <w:p>
      <w:r>
        <w:rPr>
          <w:b/>
        </w:rPr>
        <w:t xml:space="preserve">Esimerkki 2.2021</w:t>
      </w:r>
    </w:p>
    <w:p>
      <w:r>
        <w:t xml:space="preserve">vasemmistolainen tuomari suojelee tyypillistä ghettovandalismia</w:t>
      </w:r>
    </w:p>
    <w:p>
      <w:r>
        <w:rPr>
          <w:b/>
        </w:rPr>
        <w:t xml:space="preserve">Tulos</w:t>
      </w:r>
    </w:p>
    <w:p>
      <w:r>
        <w:t xml:space="preserve">ghetto</w:t>
      </w:r>
    </w:p>
    <w:p>
      <w:r>
        <w:rPr>
          <w:b/>
        </w:rPr>
        <w:t xml:space="preserve">Esimerkki 2.2022</w:t>
      </w:r>
    </w:p>
    <w:p>
      <w:r>
        <w:t xml:space="preserve">ruskea- ja mustaihoiset kulttuurit näyttävät olevan suhteettoman pakkomielteisiä valkoisia naisia kohtaan, koska vetovoiman ja parittelun suhteen mikään ei pääse lähellekään valkoisten naisten tassua.</w:t>
      </w:r>
    </w:p>
    <w:p>
      <w:r>
        <w:rPr>
          <w:b/>
        </w:rPr>
        <w:t xml:space="preserve">Tulos</w:t>
      </w:r>
    </w:p>
    <w:p>
      <w:r>
        <w:t xml:space="preserve">ruskea- ja mustaihoiset kulttuurit näyttävät olevan suhteettoman pakkomielteisiä valkoisten naisten suhteen.</w:t>
      </w:r>
    </w:p>
    <w:p>
      <w:r>
        <w:rPr>
          <w:b/>
        </w:rPr>
        <w:t xml:space="preserve">Esimerkki 2.2023</w:t>
      </w:r>
    </w:p>
    <w:p>
      <w:r>
        <w:t xml:space="preserve">laittomat maahanmuuttajat antavat keskisormen laillisille maahanmuuttajille, jotka tekivät kovasti töitä noudattaakseen lakia, arvatkaa kuka tukee rikollisia liberaaleja laittomia maahanmuuttajia?</w:t>
      </w:r>
    </w:p>
    <w:p>
      <w:r>
        <w:rPr>
          <w:b/>
        </w:rPr>
        <w:t xml:space="preserve">Tulos</w:t>
      </w:r>
    </w:p>
    <w:p>
      <w:r>
        <w:t xml:space="preserve">laittomat maahanmuuttajat osoittavat keskisormea laillisille maahanmuuttajille, jotka tekivät kovasti töitä noudattaakseen lakia.</w:t>
      </w:r>
    </w:p>
    <w:p>
      <w:r>
        <w:rPr>
          <w:b/>
        </w:rPr>
        <w:t xml:space="preserve">Esimerkki 2.2024</w:t>
      </w:r>
    </w:p>
    <w:p>
      <w:r>
        <w:t xml:space="preserve">Samaan aikaan rottajuntti Mark Levin paasaa vapaakaupasta ja protektionismista.</w:t>
      </w:r>
    </w:p>
    <w:p>
      <w:r>
        <w:rPr>
          <w:b/>
        </w:rPr>
        <w:t xml:space="preserve">Tulos</w:t>
      </w:r>
    </w:p>
    <w:p>
      <w:r>
        <w:t xml:space="preserve">rottajuutalainen</w:t>
      </w:r>
    </w:p>
    <w:p>
      <w:r>
        <w:rPr>
          <w:b/>
        </w:rPr>
        <w:t xml:space="preserve">Esimerkki 2.2025</w:t>
      </w:r>
    </w:p>
    <w:p>
      <w:r>
        <w:t xml:space="preserve">Peter, tiedät, etteivät ruotsalaiset osaa lukea tai kirjoittaa, joten heidät vapautetaan tästä allekirjoitetusta paperista. Tämä uusi suostumuslaki koskee vain perinteisiä ruotsalaisia, mikä on sääli, koska muslimiruotsalaiset raiskaavat &lt;määrän&gt; raiskauksista.</w:t>
      </w:r>
    </w:p>
    <w:p>
      <w:r>
        <w:rPr>
          <w:b/>
        </w:rPr>
        <w:t xml:space="preserve">Tulos</w:t>
      </w:r>
    </w:p>
    <w:p>
      <w:r>
        <w:t xml:space="preserve">nu ruotsalaiset eivät osaa lukea tai kirjoittaa</w:t>
      </w:r>
    </w:p>
    <w:p>
      <w:r>
        <w:rPr>
          <w:b/>
        </w:rPr>
        <w:t xml:space="preserve">Esimerkki 2.2026</w:t>
      </w:r>
    </w:p>
    <w:p>
      <w:r>
        <w:t xml:space="preserve">&lt;user&gt; montako laitonta ulkomaalaista on nyc:ssä? kunhan mietin.</w:t>
      </w:r>
    </w:p>
    <w:p>
      <w:r>
        <w:rPr>
          <w:b/>
        </w:rPr>
        <w:t xml:space="preserve">Tulos</w:t>
      </w:r>
    </w:p>
    <w:p>
      <w:r>
        <w:t xml:space="preserve">laittomat maahanmuuttajat</w:t>
      </w:r>
    </w:p>
    <w:p>
      <w:r>
        <w:rPr>
          <w:b/>
        </w:rPr>
        <w:t xml:space="preserve">Esimerkki 2.2027</w:t>
      </w:r>
    </w:p>
    <w:p>
      <w:r>
        <w:t xml:space="preserve">Painu helvettiin, kusipää. Olen jo riidellyt tarpeeksi Kyke-shillereiden kanssa tänään.</w:t>
      </w:r>
    </w:p>
    <w:p>
      <w:r>
        <w:rPr>
          <w:b/>
        </w:rPr>
        <w:t xml:space="preserve">Tulos</w:t>
      </w:r>
    </w:p>
    <w:p>
      <w:r>
        <w:t xml:space="preserve">Kyke shills</w:t>
      </w:r>
    </w:p>
    <w:p>
      <w:r>
        <w:rPr>
          <w:b/>
        </w:rPr>
        <w:t xml:space="preserve">Esimerkki 2.2028</w:t>
      </w:r>
    </w:p>
    <w:p>
      <w:r>
        <w:t xml:space="preserve">exodus juutalaisten perustava valhe ennen holohoaxia &lt;luku&gt; juutalaisia miehiä plus kaikki vaimot lapset eläimet niin miljoonat kulkivat pienen aavikon läpi ennen kuin ihmiset olivat kulkeneet &lt;luku&gt; vuotta silti he ovat kadonneet &lt;luku&gt; vuotta nolla todistusaineistoa bs kaikki juutalaiset asiat ovat &lt;prosentti&gt; valheita, jotka ovat todellisuuden yläpuolella tai täydellistä fiktiota.</w:t>
      </w:r>
    </w:p>
    <w:p>
      <w:r>
        <w:rPr>
          <w:b/>
        </w:rPr>
        <w:t xml:space="preserve">Tulos</w:t>
      </w:r>
    </w:p>
    <w:p>
      <w:r>
        <w:t xml:space="preserve">juutalaisten perustava valhe ennen holohoaxia</w:t>
      </w:r>
    </w:p>
    <w:p>
      <w:r>
        <w:rPr>
          <w:b/>
        </w:rPr>
        <w:t xml:space="preserve">Esimerkki 2.2029</w:t>
      </w:r>
    </w:p>
    <w:p>
      <w:r>
        <w:t xml:space="preserve">&lt;user&gt; agusta main tai texes missä osavaltiossa asut tossa ihmiset haluaa saada sinut kiinni oletko sä pelokas pikku neekeri vai mitä?</w:t>
      </w:r>
    </w:p>
    <w:p>
      <w:r>
        <w:rPr>
          <w:b/>
        </w:rPr>
        <w:t xml:space="preserve">Tulos</w:t>
      </w:r>
    </w:p>
    <w:p>
      <w:r>
        <w:t xml:space="preserve">sinä pelokas pikku neekeri</w:t>
      </w:r>
    </w:p>
    <w:p>
      <w:r>
        <w:rPr>
          <w:b/>
        </w:rPr>
        <w:t xml:space="preserve">Esimerkki 2.2030</w:t>
      </w:r>
    </w:p>
    <w:p>
      <w:r>
        <w:t xml:space="preserve">afrikkalaiset meksikolaiset eivät pidä homoista, jotka pystyttävät mainostauluja ghettobarrioon sitoen demokraatit homoihin haluaisin nähdä, mitä seuraavaksi tapahtuu.</w:t>
      </w:r>
    </w:p>
    <w:p>
      <w:r>
        <w:rPr>
          <w:b/>
        </w:rPr>
        <w:t xml:space="preserve">Tulos</w:t>
      </w:r>
    </w:p>
    <w:p>
      <w:r>
        <w:t xml:space="preserve">afrikkalaiset meksikolaiset eivät pidä homoista, jotka pystyttävät mainostauluja ghettobarrioon sitoen demokraatit homoihin.</w:t>
      </w:r>
    </w:p>
    <w:p>
      <w:r>
        <w:rPr>
          <w:b/>
        </w:rPr>
        <w:t xml:space="preserve">Esimerkki 2.2031</w:t>
      </w:r>
    </w:p>
    <w:p>
      <w:r>
        <w:t xml:space="preserve">helvetti soikoon, afrikan neekerimiehet haluavat, että heidän naisensa ovat vaaleaihoisempia kuin brasilialaiset, toisin sanoen vain äärivasemmistolaiset valkoiset eurooppalaiset väittävät, että he eivät näe väriä.</w:t>
      </w:r>
    </w:p>
    <w:p>
      <w:r>
        <w:rPr>
          <w:b/>
        </w:rPr>
        <w:t xml:space="preserve">Tulos</w:t>
      </w:r>
    </w:p>
    <w:p>
      <w:r>
        <w:t xml:space="preserve">afrikan neekerimiehet pitävät vaaleaihoisia naisiaan parempina.</w:t>
      </w:r>
    </w:p>
    <w:p>
      <w:r>
        <w:rPr>
          <w:b/>
        </w:rPr>
        <w:t xml:space="preserve">Esimerkki 2.2032</w:t>
      </w:r>
    </w:p>
    <w:p>
      <w:r>
        <w:t xml:space="preserve">hyllytetty twitteristä paskanjauhamisen takia sananvapautta ei ole olemassa twitterissä tai youtubessa pornoa eläimellisyyttä ja pahempaa ok molemmissa loukkaa islamia ja mene twitteriin vankilaan vittu jack ja twitteriin</w:t>
      </w:r>
    </w:p>
    <w:p>
      <w:r>
        <w:rPr>
          <w:b/>
        </w:rPr>
        <w:t xml:space="preserve">Tulos</w:t>
      </w:r>
    </w:p>
    <w:p>
      <w:r>
        <w:t xml:space="preserve">loukkaa islamia ja mene</w:t>
      </w:r>
    </w:p>
    <w:p>
      <w:r>
        <w:rPr>
          <w:b/>
        </w:rPr>
        <w:t xml:space="preserve">Esimerkki 2.2033</w:t>
      </w:r>
    </w:p>
    <w:p>
      <w:r>
        <w:t xml:space="preserve">alaston neekeri hyökkää valkoinen ei h m Etelä-Afrikassa Bart juna-asemalla San Franciscossa</w:t>
      </w:r>
    </w:p>
    <w:p>
      <w:r>
        <w:rPr>
          <w:b/>
        </w:rPr>
        <w:t xml:space="preserve">Tulos</w:t>
      </w:r>
    </w:p>
    <w:p>
      <w:r>
        <w:t xml:space="preserve">alaston neekeri hyökkää valkoisen kimppuun</w:t>
      </w:r>
    </w:p>
    <w:p>
      <w:r>
        <w:rPr>
          <w:b/>
        </w:rPr>
        <w:t xml:space="preserve">Esimerkki 2.2034</w:t>
      </w:r>
    </w:p>
    <w:p>
      <w:r>
        <w:t xml:space="preserve">&lt;user&gt; punaniskavyö ja rento rasismi 😁 😁 😁 😁 😁</w:t>
      </w:r>
    </w:p>
    <w:p>
      <w:r>
        <w:rPr>
          <w:b/>
        </w:rPr>
        <w:t xml:space="preserve">Tulos</w:t>
      </w:r>
    </w:p>
    <w:p>
      <w:r>
        <w:t xml:space="preserve">punaniskavyö</w:t>
      </w:r>
    </w:p>
    <w:p>
      <w:r>
        <w:rPr>
          <w:b/>
        </w:rPr>
        <w:t xml:space="preserve">Esimerkki 2.2035</w:t>
      </w:r>
    </w:p>
    <w:p>
      <w:r>
        <w:t xml:space="preserve">Luoja, rakastan sitä, kun vaalit eivät mene heidän haluamallaan tavalla ja sitten he valittavat siitä Twitterissä, se on tavallaan sadistista, mutta on vain liian hauskaa nähdä, kun todellisuus lyö heitä päähän tuolla tavalla.</w:t>
      </w:r>
    </w:p>
    <w:p>
      <w:r>
        <w:rPr>
          <w:b/>
        </w:rPr>
        <w:t xml:space="preserve">Tulos</w:t>
      </w:r>
    </w:p>
    <w:p>
      <w:r>
        <w:t xml:space="preserve">ämmä</w:t>
      </w:r>
    </w:p>
    <w:p>
      <w:r>
        <w:rPr>
          <w:b/>
        </w:rPr>
        <w:t xml:space="preserve">Esimerkki 2.2036</w:t>
      </w:r>
    </w:p>
    <w:p>
      <w:r>
        <w:t xml:space="preserve">poikani auttoi minua tyhjentämään vinttiäni, kun hän kysyi onko sinulla suosikki ghetto blasteria vastasin hurrikaani Katrina</w:t>
      </w:r>
    </w:p>
    <w:p>
      <w:r>
        <w:rPr>
          <w:b/>
        </w:rPr>
        <w:t xml:space="preserve">Tulos</w:t>
      </w:r>
    </w:p>
    <w:p>
      <w:r>
        <w:t xml:space="preserve">suosikki ghetto blaster</w:t>
      </w:r>
    </w:p>
    <w:p>
      <w:r>
        <w:rPr>
          <w:b/>
        </w:rPr>
        <w:t xml:space="preserve">Esimerkki 2.2037</w:t>
      </w:r>
    </w:p>
    <w:p>
      <w:r>
        <w:t xml:space="preserve">paul jayda vangittiin sillä välin kun muslimisaarnaaja saa vapaasti vuodattaa vihaansa esteettä laki on perseestä.</w:t>
      </w:r>
    </w:p>
    <w:p>
      <w:r>
        <w:rPr>
          <w:b/>
        </w:rPr>
        <w:t xml:space="preserve">Tulos</w:t>
      </w:r>
    </w:p>
    <w:p>
      <w:r>
        <w:t xml:space="preserve">muslimisaarnaajat saavat vapaasti ja esteettä vuodattaa vihaansa.</w:t>
      </w:r>
    </w:p>
    <w:p>
      <w:r>
        <w:rPr>
          <w:b/>
        </w:rPr>
        <w:t xml:space="preserve">Esimerkki 2.2038</w:t>
      </w:r>
    </w:p>
    <w:p>
      <w:r>
        <w:t xml:space="preserve">aiommeko siis vain teeskennellä, että jokainen laiton maahanmuuttaja tulee Amerikkaan hyvissä aikeissa aiommeko teeskennellä, että he ovat kaikki viattomia unelmia tietämättömyys on autuus oletan daca</w:t>
      </w:r>
    </w:p>
    <w:p>
      <w:r>
        <w:rPr>
          <w:b/>
        </w:rPr>
        <w:t xml:space="preserve">Tulos</w:t>
      </w:r>
    </w:p>
    <w:p>
      <w:r>
        <w:t xml:space="preserve">teeskennellään, että jokainen laiton maahanmuuttaja tulee Amerikkaan hyvillä aikeilla...</w:t>
      </w:r>
    </w:p>
    <w:p>
      <w:r>
        <w:rPr>
          <w:b/>
        </w:rPr>
        <w:t xml:space="preserve">Esimerkki 2.2039</w:t>
      </w:r>
    </w:p>
    <w:p>
      <w:r>
        <w:t xml:space="preserve">&lt;user&gt; lol ne on ne lesbot 😂</w:t>
      </w:r>
    </w:p>
    <w:p>
      <w:r>
        <w:rPr>
          <w:b/>
        </w:rPr>
        <w:t xml:space="preserve">Tulos</w:t>
      </w:r>
    </w:p>
    <w:p>
      <w:r>
        <w:t xml:space="preserve">dykes</w:t>
      </w:r>
    </w:p>
    <w:p>
      <w:r>
        <w:rPr>
          <w:b/>
        </w:rPr>
        <w:t xml:space="preserve">Esimerkki 2.2040</w:t>
      </w:r>
    </w:p>
    <w:p>
      <w:r>
        <w:t xml:space="preserve">&lt;user&gt; &lt;user&gt; oletko sinäkin vihainen femi-natsi 🇺 🇸 🇺 🇸 🇺  🇺  🇺 🇺 🇺</w:t>
      </w:r>
    </w:p>
    <w:p>
      <w:r>
        <w:rPr>
          <w:b/>
        </w:rPr>
        <w:t xml:space="preserve">Tulos</w:t>
      </w:r>
    </w:p>
    <w:p>
      <w:r>
        <w:t xml:space="preserve">vihainen femi natsi</w:t>
      </w:r>
    </w:p>
    <w:p>
      <w:r>
        <w:rPr>
          <w:b/>
        </w:rPr>
        <w:t xml:space="preserve">Esimerkki 2.2041</w:t>
      </w:r>
    </w:p>
    <w:p>
      <w:r>
        <w:t xml:space="preserve">tämä tyttö oli niin jälkeenjäänyt kun hän kertoi minulle tämän aikoinaan, että yritin niin kovasti olla nauramatta &lt;luku&gt; nauraa rintaliiveille</w:t>
      </w:r>
    </w:p>
    <w:p>
      <w:r>
        <w:rPr>
          <w:b/>
        </w:rPr>
        <w:t xml:space="preserve">Tulos</w:t>
      </w:r>
    </w:p>
    <w:p>
      <w:r>
        <w:t xml:space="preserve">jälkeenjäänyt</w:t>
      </w:r>
    </w:p>
    <w:p>
      <w:r>
        <w:rPr>
          <w:b/>
        </w:rPr>
        <w:t xml:space="preserve">Esimerkki 2.2042</w:t>
      </w:r>
    </w:p>
    <w:p>
      <w:r>
        <w:t xml:space="preserve">kaikille homofobisille kusipäille, jotka ovat vihaisia chickfilalle, teille on oma paikkanne helvetissä.</w:t>
      </w:r>
    </w:p>
    <w:p>
      <w:r>
        <w:rPr>
          <w:b/>
        </w:rPr>
        <w:t xml:space="preserve">Tulos</w:t>
      </w:r>
    </w:p>
    <w:p>
      <w:r>
        <w:t xml:space="preserve">homofobiset kusipäät, jotka</w:t>
      </w:r>
    </w:p>
    <w:p>
      <w:r>
        <w:rPr>
          <w:b/>
        </w:rPr>
        <w:t xml:space="preserve">Esimerkki 2.2043</w:t>
      </w:r>
    </w:p>
    <w:p>
      <w:r>
        <w:t xml:space="preserve">&lt;käyttäjä&gt; &lt;käyttäjä&gt; mutta käytän tuota aina kun joudun kuuntelemaan, kun joku asiakkaani puhuu Fox Newsista...</w:t>
      </w:r>
    </w:p>
    <w:p>
      <w:r>
        <w:rPr>
          <w:b/>
        </w:rPr>
        <w:t xml:space="preserve">Tulos</w:t>
      </w:r>
    </w:p>
    <w:p>
      <w:r>
        <w:t xml:space="preserve">juntti punaniska</w:t>
      </w:r>
    </w:p>
    <w:p>
      <w:r>
        <w:rPr>
          <w:b/>
        </w:rPr>
        <w:t xml:space="preserve">Esimerkki 2.2044</w:t>
      </w:r>
    </w:p>
    <w:p>
      <w:r>
        <w:t xml:space="preserve">mustat ovat ihmisiä me kaikki olemme vain ihmisiä ei boomer cucks ja sjw loiset olemme erilaisia mustat eivät ole ihmisiä eivätkä aasialaiset ja arabit ne ovat alalajit</w:t>
      </w:r>
    </w:p>
    <w:p>
      <w:r>
        <w:rPr>
          <w:b/>
        </w:rPr>
        <w:t xml:space="preserve">Tulos</w:t>
      </w:r>
    </w:p>
    <w:p>
      <w:r>
        <w:t xml:space="preserve">boomer cucks ja sjw loiset</w:t>
      </w:r>
    </w:p>
    <w:p>
      <w:r>
        <w:rPr>
          <w:b/>
        </w:rPr>
        <w:t xml:space="preserve">Esimerkki 2.2045</w:t>
      </w:r>
    </w:p>
    <w:p>
      <w:r>
        <w:t xml:space="preserve">&lt;user&gt; vain &lt;number&gt; vakavasti sont mitä vittua ahat the fuck u ahneet ämmät</w:t>
      </w:r>
    </w:p>
    <w:p>
      <w:r>
        <w:rPr>
          <w:b/>
        </w:rPr>
        <w:t xml:space="preserve">Tulos</w:t>
      </w:r>
    </w:p>
    <w:p>
      <w:r>
        <w:t xml:space="preserve">vittu mitä</w:t>
      </w:r>
    </w:p>
    <w:p>
      <w:r>
        <w:rPr>
          <w:b/>
        </w:rPr>
        <w:t xml:space="preserve">Esimerkki 2.2046</w:t>
      </w:r>
    </w:p>
    <w:p>
      <w:r>
        <w:t xml:space="preserve">nämä hullut mahtipontiset naiset ovat ilmeisesti hyvin vitun kouluttamattomia eivätkä selvästikään tiedä eroa myrkyn ja lääkkeen välillä.</w:t>
      </w:r>
    </w:p>
    <w:p>
      <w:r>
        <w:rPr>
          <w:b/>
        </w:rPr>
        <w:t xml:space="preserve">Tulos</w:t>
      </w:r>
    </w:p>
    <w:p>
      <w:r>
        <w:t xml:space="preserve">hullut mahtipontiset naiset ovat ilmeisesti vitun kouluttamattomia.</w:t>
      </w:r>
    </w:p>
    <w:p>
      <w:r>
        <w:rPr>
          <w:b/>
        </w:rPr>
        <w:t xml:space="preserve">Esimerkki 2.2047</w:t>
      </w:r>
    </w:p>
    <w:p>
      <w:r>
        <w:t xml:space="preserve">viva la vastus karkottaa kaikki hiekka neekerit Ranskasta ja sen jälkeen</w:t>
      </w:r>
    </w:p>
    <w:p>
      <w:r>
        <w:rPr>
          <w:b/>
        </w:rPr>
        <w:t xml:space="preserve">Tulos</w:t>
      </w:r>
    </w:p>
    <w:p>
      <w:r>
        <w:t xml:space="preserve">karkottaa kaikki hiekkaneekerit</w:t>
      </w:r>
    </w:p>
    <w:p>
      <w:r>
        <w:rPr>
          <w:b/>
        </w:rPr>
        <w:t xml:space="preserve">Esimerkki 2.2048</w:t>
      </w:r>
    </w:p>
    <w:p>
      <w:r>
        <w:t xml:space="preserve">Otin poikani mukaan ystävänsä 10-vuotissyntymäpäiväjuhliin, jonka isä on poliisi, ja kun lapset olivat leikkineet tuolimusiikkia, he kaikki tekivät raiskauksen neekerin syyksi, joka oli paikalla.</w:t>
      </w:r>
    </w:p>
    <w:p>
      <w:r>
        <w:rPr>
          <w:b/>
        </w:rPr>
        <w:t xml:space="preserve">Tulos</w:t>
      </w:r>
    </w:p>
    <w:p>
      <w:r>
        <w:t xml:space="preserve">neekerin raiskaus</w:t>
      </w:r>
    </w:p>
    <w:p>
      <w:r>
        <w:rPr>
          <w:b/>
        </w:rPr>
        <w:t xml:space="preserve">Esimerkki 2.2049</w:t>
      </w:r>
    </w:p>
    <w:p>
      <w:r>
        <w:t xml:space="preserve">Juutalaiset tekivät &lt;luku&gt; &lt;luku&gt; valkoisen vallan 4. valtakunnan Hitler ei tehnyt mitään väärää...</w:t>
      </w:r>
    </w:p>
    <w:p>
      <w:r>
        <w:rPr>
          <w:b/>
        </w:rPr>
        <w:t xml:space="preserve">Tulos</w:t>
      </w:r>
    </w:p>
    <w:p>
      <w:r>
        <w:t xml:space="preserve">Juutalaiset tekivät &lt;luku&gt; &lt;luku&gt;...</w:t>
      </w:r>
    </w:p>
    <w:p>
      <w:r>
        <w:rPr>
          <w:b/>
        </w:rPr>
        <w:t xml:space="preserve">Esimerkki 2.2050</w:t>
      </w:r>
    </w:p>
    <w:p>
      <w:r>
        <w:t xml:space="preserve">Meille pakotetaan johtajiksi dyykejä kurkustamme alas, jotta länsimaat saataisiin rauhoiteltua.</w:t>
      </w:r>
    </w:p>
    <w:p>
      <w:r>
        <w:rPr>
          <w:b/>
        </w:rPr>
        <w:t xml:space="preserve">Tulos</w:t>
      </w:r>
    </w:p>
    <w:p>
      <w:r>
        <w:t xml:space="preserve">dyykkejä pakotetaan kurkkuumme</w:t>
      </w:r>
    </w:p>
    <w:p>
      <w:r>
        <w:rPr>
          <w:b/>
        </w:rPr>
        <w:t xml:space="preserve">Esimerkki 2.2051</w:t>
      </w:r>
    </w:p>
    <w:p>
      <w:r>
        <w:t xml:space="preserve">&lt;käyttäjä&gt; en ymmärrä, miten he eivät voi vain toteuttaa ominaisuutta konsoliin, joka voi muuttaa fovia, shits gayer james charles</w:t>
      </w:r>
    </w:p>
    <w:p>
      <w:r>
        <w:rPr>
          <w:b/>
        </w:rPr>
        <w:t xml:space="preserve">Tulos</w:t>
      </w:r>
    </w:p>
    <w:p>
      <w:r>
        <w:t xml:space="preserve">Paska on homompaa.</w:t>
      </w:r>
    </w:p>
    <w:p>
      <w:r>
        <w:rPr>
          <w:b/>
        </w:rPr>
        <w:t xml:space="preserve">Esimerkki 2.2052</w:t>
      </w:r>
    </w:p>
    <w:p>
      <w:r>
        <w:t xml:space="preserve">tämä on paikka, jossa korruptoitunut homopoika Obama kasvatettiin ja jonne hän palaa lomillaan.</w:t>
      </w:r>
    </w:p>
    <w:p>
      <w:r>
        <w:rPr>
          <w:b/>
        </w:rPr>
        <w:t xml:space="preserve">Tulos</w:t>
      </w:r>
    </w:p>
    <w:p>
      <w:r>
        <w:t xml:space="preserve">korruptoitunut homopoika obama</w:t>
      </w:r>
    </w:p>
    <w:p>
      <w:r>
        <w:rPr>
          <w:b/>
        </w:rPr>
        <w:t xml:space="preserve">Esimerkki 2.2053</w:t>
      </w:r>
    </w:p>
    <w:p>
      <w:r>
        <w:t xml:space="preserve">kutsuimme tätä kappaletta cat stevens feveriksi ennen kuin tiesimme, että cat stevens oli muslimi idiootti pantera cat scratch fever ted nugent cat scratch fever</w:t>
      </w:r>
    </w:p>
    <w:p>
      <w:r>
        <w:rPr>
          <w:b/>
        </w:rPr>
        <w:t xml:space="preserve">Tulos</w:t>
      </w:r>
    </w:p>
    <w:p>
      <w:r>
        <w:t xml:space="preserve">muslimi idiootti</w:t>
      </w:r>
    </w:p>
    <w:p>
      <w:r>
        <w:rPr>
          <w:b/>
        </w:rPr>
        <w:t xml:space="preserve">Esimerkki 2.2054</w:t>
      </w:r>
    </w:p>
    <w:p>
      <w:r>
        <w:t xml:space="preserve">jota johtaa nykijakki, mitä muuta voisi odottaa?</w:t>
      </w:r>
    </w:p>
    <w:p>
      <w:r>
        <w:rPr>
          <w:b/>
        </w:rPr>
        <w:t xml:space="preserve">Tulos</w:t>
      </w:r>
    </w:p>
    <w:p>
      <w:r>
        <w:t xml:space="preserve">kike</w:t>
      </w:r>
    </w:p>
    <w:p>
      <w:r>
        <w:rPr>
          <w:b/>
        </w:rPr>
        <w:t xml:space="preserve">Esimerkki 2.2055</w:t>
      </w:r>
    </w:p>
    <w:p>
      <w:r>
        <w:t xml:space="preserve">kylpylähuone Barry imee kyrpiä hän on homo muzzie</w:t>
      </w:r>
    </w:p>
    <w:p>
      <w:r>
        <w:rPr>
          <w:b/>
        </w:rPr>
        <w:t xml:space="preserve">Tulos</w:t>
      </w:r>
    </w:p>
    <w:p>
      <w:r>
        <w:t xml:space="preserve">imee mulkkuja</w:t>
      </w:r>
    </w:p>
    <w:p>
      <w:r>
        <w:rPr>
          <w:b/>
        </w:rPr>
        <w:t xml:space="preserve">Esimerkki 2.2056</w:t>
      </w:r>
    </w:p>
    <w:p>
      <w:r>
        <w:t xml:space="preserve">&lt;user&gt; se todella ihmetyttää, että joku homoseksuaalien ja sukupuoleltaan sekaisin olevien ihmisten yhteisö, joka ei ole osa pro homofasismi syy kyllä kuitenkin poikkeus vahvistaa säännön</w:t>
      </w:r>
    </w:p>
    <w:p>
      <w:r>
        <w:rPr>
          <w:b/>
        </w:rPr>
        <w:t xml:space="preserve">Tulos</w:t>
      </w:r>
    </w:p>
    <w:p>
      <w:r>
        <w:t xml:space="preserve">joku homoseksuaalien ja sukupuoleen sekaantuneiden yhteisön jäsen, joka ei kuulu homofasismia kannattaviin tahoihin.</w:t>
      </w:r>
    </w:p>
    <w:p>
      <w:r>
        <w:rPr>
          <w:b/>
        </w:rPr>
        <w:t xml:space="preserve">Esimerkki 2.2057</w:t>
      </w:r>
    </w:p>
    <w:p>
      <w:r>
        <w:t xml:space="preserve">neekerit on hinttejä 😂 😭 limaus</w:t>
      </w:r>
    </w:p>
    <w:p>
      <w:r>
        <w:rPr>
          <w:b/>
        </w:rPr>
        <w:t xml:space="preserve">Tulos</w:t>
      </w:r>
    </w:p>
    <w:p>
      <w:r>
        <w:t xml:space="preserve">neekerit on hinttejä 😂 😭 😭</w:t>
      </w:r>
    </w:p>
    <w:p>
      <w:r>
        <w:rPr>
          <w:b/>
        </w:rPr>
        <w:t xml:space="preserve">Esimerkki 2.2058</w:t>
      </w:r>
    </w:p>
    <w:p>
      <w:r>
        <w:t xml:space="preserve">Siellä on joukko homoja minun 1. kauden kommunikoinnissa viheltämällä haluan hakata ne perseet</w:t>
      </w:r>
    </w:p>
    <w:p>
      <w:r>
        <w:rPr>
          <w:b/>
        </w:rPr>
        <w:t xml:space="preserve">Tulos</w:t>
      </w:r>
    </w:p>
    <w:p>
      <w:r>
        <w:t xml:space="preserve">joukko homoja</w:t>
      </w:r>
    </w:p>
    <w:p>
      <w:r>
        <w:rPr>
          <w:b/>
        </w:rPr>
        <w:t xml:space="preserve">Esimerkki 2.2059</w:t>
      </w:r>
    </w:p>
    <w:p>
      <w:r>
        <w:t xml:space="preserve">&lt;number&gt; jos näit jonkun alasti, sinun piti ottaa wudhu uudelleen muslimi twiittaus menee pois päältä</w:t>
      </w:r>
    </w:p>
    <w:p>
      <w:r>
        <w:rPr>
          <w:b/>
        </w:rPr>
        <w:t xml:space="preserve">Tulos</w:t>
      </w:r>
    </w:p>
    <w:p>
      <w:r>
        <w:t xml:space="preserve">joku alasti sinun piti ottaa wudhu uudelleen muslimi</w:t>
      </w:r>
    </w:p>
    <w:p>
      <w:r>
        <w:rPr>
          <w:b/>
        </w:rPr>
        <w:t xml:space="preserve">Esimerkki 2.2060</w:t>
      </w:r>
    </w:p>
    <w:p>
      <w:r>
        <w:t xml:space="preserve">olen samaa mieltä kanssasi jotkut tsa-agentit ovat muslimeja ja näyttävät epäilyttävämmiltä kuin ihmiset, joita he kopeloivat israelilaiset turvallisuusprofiiliarabit n:o asteen verran.</w:t>
      </w:r>
    </w:p>
    <w:p>
      <w:r>
        <w:rPr>
          <w:b/>
        </w:rPr>
        <w:t xml:space="preserve">Tulos</w:t>
      </w:r>
    </w:p>
    <w:p>
      <w:r>
        <w:t xml:space="preserve">jotkut tsa-agentit ovat muslimeja ja näyttävät epäilyttävämmiltä kuin ihmiset, joita he tunnustelevat.</w:t>
      </w:r>
    </w:p>
    <w:p>
      <w:r>
        <w:rPr>
          <w:b/>
        </w:rPr>
        <w:t xml:space="preserve">Esimerkki 2.2061</w:t>
      </w:r>
    </w:p>
    <w:p>
      <w:r>
        <w:t xml:space="preserve">Kuvitelkaa, että semiitit olisivat älykkäämpiä kuin valkoiset tai aasialaiset hahahahahahahahaha</w:t>
      </w:r>
    </w:p>
    <w:p>
      <w:r>
        <w:rPr>
          <w:b/>
        </w:rPr>
        <w:t xml:space="preserve">Tulos</w:t>
      </w:r>
    </w:p>
    <w:p>
      <w:r>
        <w:t xml:space="preserve">Kuvitelkaa, että semiitit olisivat älykkäämpiä kuin valkoiset tai aasialaiset...</w:t>
      </w:r>
    </w:p>
    <w:p>
      <w:r>
        <w:rPr>
          <w:b/>
        </w:rPr>
        <w:t xml:space="preserve">Esimerkki 2.2062</w:t>
      </w:r>
    </w:p>
    <w:p>
      <w:r>
        <w:t xml:space="preserve">&lt;user&gt; veli kerroit, että kun olet paksujen valkoisten ämmien seurassa, alat hikoilla ja vatsassa on perhosia.</w:t>
      </w:r>
    </w:p>
    <w:p>
      <w:r>
        <w:rPr>
          <w:b/>
        </w:rPr>
        <w:t xml:space="preserve">Tulos</w:t>
      </w:r>
    </w:p>
    <w:p>
      <w:r>
        <w:t xml:space="preserve">valkoiset nartut</w:t>
      </w:r>
    </w:p>
    <w:p>
      <w:r>
        <w:rPr>
          <w:b/>
        </w:rPr>
        <w:t xml:space="preserve">Esimerkki 2.2063</w:t>
      </w:r>
    </w:p>
    <w:p>
      <w:r>
        <w:t xml:space="preserve">&lt;user&gt; ‍ Hän ei jättänyt minua, hän vain lähti lomalle esmereldan, rasvaisen piian kanssa...</w:t>
      </w:r>
    </w:p>
    <w:p>
      <w:r>
        <w:rPr>
          <w:b/>
        </w:rPr>
        <w:t xml:space="preserve">Tulos</w:t>
      </w:r>
    </w:p>
    <w:p>
      <w:r>
        <w:t xml:space="preserve">rasvainen hyypiö</w:t>
      </w:r>
    </w:p>
    <w:p>
      <w:r>
        <w:rPr>
          <w:b/>
        </w:rPr>
        <w:t xml:space="preserve">Esimerkki 2.2064</w:t>
      </w:r>
    </w:p>
    <w:p>
      <w:r>
        <w:t xml:space="preserve">Joten sinä päivänä, kun Starbucks suljettiin, jotta he voisivat ohjelmoida työntekijänsä uudelleen kouluttamaan työntekijänsä palvelemaan paskiaisia, minne luulet juutalaisten ja heidän hyödyllisten idioottiensa menneen saadakseen päivittäisen juomansa vai ostivatko he k-kupin koneen, jossa on Nintendo Switchin latausdokkari?</w:t>
      </w:r>
    </w:p>
    <w:p>
      <w:r>
        <w:rPr>
          <w:b/>
        </w:rPr>
        <w:t xml:space="preserve">Tulos</w:t>
      </w:r>
    </w:p>
    <w:p>
      <w:r>
        <w:t xml:space="preserve">Joten sinä päivänä kun Starbucks suljettiin, jotta he voisivat ohjelmoida työntekijänsä uudelleen kouluttamaan heidät palvelemaan paskiaisia, minne luulet juutalaisten ja heidän hyödyllisten idioottiensa menneen hakemaan päivittäisen juomansa?</w:t>
      </w:r>
    </w:p>
    <w:p>
      <w:r>
        <w:rPr>
          <w:b/>
        </w:rPr>
        <w:t xml:space="preserve">Esimerkki 2.2065</w:t>
      </w:r>
    </w:p>
    <w:p>
      <w:r>
        <w:t xml:space="preserve">Nämä tyypit ovat niin henkisesti jälkeenjääneitä, että he uskovat omaan paskapuheeseensa, että se on varmasti patologiaa</w:t>
      </w:r>
    </w:p>
    <w:p>
      <w:r>
        <w:rPr>
          <w:b/>
        </w:rPr>
        <w:t xml:space="preserve">Tulos</w:t>
      </w:r>
    </w:p>
    <w:p>
      <w:r>
        <w:t xml:space="preserve">kehitysvammainen</w:t>
      </w:r>
    </w:p>
    <w:p>
      <w:r>
        <w:rPr>
          <w:b/>
        </w:rPr>
        <w:t xml:space="preserve">Esimerkki 2.2066</w:t>
      </w:r>
    </w:p>
    <w:p>
      <w:r>
        <w:t xml:space="preserve">katson vain pornoa, jossa valkoinen poliisi ampuu neekereitä tai hakkaa heitä yökepeillä tai tasereilla 🤔</w:t>
      </w:r>
    </w:p>
    <w:p>
      <w:r>
        <w:rPr>
          <w:b/>
        </w:rPr>
        <w:t xml:space="preserve">Tulos</w:t>
      </w:r>
    </w:p>
    <w:p>
      <w:r>
        <w:t xml:space="preserve">valkoiset poliisit ampuvat neekereitä tai hakkaavat heitä pampuilla tai tasereilla.</w:t>
      </w:r>
    </w:p>
    <w:p>
      <w:r>
        <w:rPr>
          <w:b/>
        </w:rPr>
        <w:t xml:space="preserve">Esimerkki 2.2067</w:t>
      </w:r>
    </w:p>
    <w:p>
      <w:r>
        <w:t xml:space="preserve">halveksin muslimimaailmaa yleensä ja kaikkia sen hiekkaneekeri-lajikkeita, mutta anglosionistisen imperiumin romahtaminen on asia, jonka eteen Eurooppa ja Lähi-itä voisivat ja pitäisi tehdä yhteistyötä, jos siihen olisi mahdollisuus.</w:t>
      </w:r>
    </w:p>
    <w:p>
      <w:r>
        <w:rPr>
          <w:b/>
        </w:rPr>
        <w:t xml:space="preserve">Tulos</w:t>
      </w:r>
    </w:p>
    <w:p>
      <w:r>
        <w:t xml:space="preserve">halveksin muslimimaailmaa yleensä ja kaikkia sen hiekkaneekeri-lajikkeita.</w:t>
      </w:r>
    </w:p>
    <w:p>
      <w:r>
        <w:rPr>
          <w:b/>
        </w:rPr>
        <w:t xml:space="preserve">Esimerkki 2.2068</w:t>
      </w:r>
    </w:p>
    <w:p>
      <w:r>
        <w:t xml:space="preserve">Vau tyt eivät ole vielä täysin sekaisin, mutta rehellisesti sanottuna on mukava nähdä cenkin olevan vaihteeksi järkevä.</w:t>
      </w:r>
    </w:p>
    <w:p>
      <w:r>
        <w:rPr>
          <w:b/>
        </w:rPr>
        <w:t xml:space="preserve">Tulos</w:t>
      </w:r>
    </w:p>
    <w:p>
      <w:r>
        <w:t xml:space="preserve">wow tyt eivät ole menneet täysin jälkeenjäänyt</w:t>
      </w:r>
    </w:p>
    <w:p>
      <w:r>
        <w:rPr>
          <w:b/>
        </w:rPr>
        <w:t xml:space="preserve">Esimerkki 2.2069</w:t>
      </w:r>
    </w:p>
    <w:p>
      <w:r>
        <w:t xml:space="preserve">bougie-neekereiden mukaan gouda on hyvää juustoa...</w:t>
      </w:r>
    </w:p>
    <w:p>
      <w:r>
        <w:rPr>
          <w:b/>
        </w:rPr>
        <w:t xml:space="preserve">Tulos</w:t>
      </w:r>
    </w:p>
    <w:p>
      <w:r>
        <w:t xml:space="preserve">bougie neekerit</w:t>
      </w:r>
    </w:p>
    <w:p>
      <w:r>
        <w:rPr>
          <w:b/>
        </w:rPr>
        <w:t xml:space="preserve">Esimerkki 2.2070</w:t>
      </w:r>
    </w:p>
    <w:p>
      <w:r>
        <w:t xml:space="preserve">kaikki vitsit eteen neekerit ovat homoja</w:t>
      </w:r>
    </w:p>
    <w:p>
      <w:r>
        <w:rPr>
          <w:b/>
        </w:rPr>
        <w:t xml:space="preserve">Tulos</w:t>
      </w:r>
    </w:p>
    <w:p>
      <w:r>
        <w:t xml:space="preserve">neekerit</w:t>
      </w:r>
    </w:p>
    <w:p>
      <w:r>
        <w:rPr>
          <w:b/>
        </w:rPr>
        <w:t xml:space="preserve">Esimerkki 2.2071</w:t>
      </w:r>
    </w:p>
    <w:p>
      <w:r>
        <w:t xml:space="preserve">Hyvä, juuri mitä osavaltioni tarvitsee lisää mafiosoja Abortti on moraalinen kauhistus, kun ihmiset tekevät sitä, mutta neekerit eivät ole ihmisiä Suunniteltu vanhemmuus tappaa neekerivauvoja.</w:t>
      </w:r>
    </w:p>
    <w:p>
      <w:r>
        <w:rPr>
          <w:b/>
        </w:rPr>
        <w:t xml:space="preserve">Tulos</w:t>
      </w:r>
    </w:p>
    <w:p>
      <w:r>
        <w:t xml:space="preserve">neekerit eivät ole ihmisiä</w:t>
      </w:r>
    </w:p>
    <w:p>
      <w:r>
        <w:rPr>
          <w:b/>
        </w:rPr>
        <w:t xml:space="preserve">Esimerkki 2.2072</w:t>
      </w:r>
    </w:p>
    <w:p>
      <w:r>
        <w:t xml:space="preserve">minun dna osoitti im &lt;number&gt; jumala aka valkoinen miespuolinen sinun toisaalta täytyy tehdä dna tarkistaa sinulla näyttää olevan mielenterveysongelmia ja mielenterveysongelmia vain hiekka neekerit jidit ja neekerit joten kumpi olet rolf</w:t>
      </w:r>
    </w:p>
    <w:p>
      <w:r>
        <w:rPr>
          <w:b/>
        </w:rPr>
        <w:t xml:space="preserve">Tulos</w:t>
      </w:r>
    </w:p>
    <w:p>
      <w:r>
        <w:t xml:space="preserve">hiekkaneekerit jidit ja neekerit</w:t>
      </w:r>
    </w:p>
    <w:p>
      <w:r>
        <w:rPr>
          <w:b/>
        </w:rPr>
        <w:t xml:space="preserve">Esimerkki 2.2073</w:t>
      </w:r>
    </w:p>
    <w:p>
      <w:r>
        <w:t xml:space="preserve">typerä jidipaska, mutta useimmat ihmiset tietävät sen joka tapauksessa.</w:t>
      </w:r>
    </w:p>
    <w:p>
      <w:r>
        <w:rPr>
          <w:b/>
        </w:rPr>
        <w:t xml:space="preserve">Tulos</w:t>
      </w:r>
    </w:p>
    <w:p>
      <w:r>
        <w:t xml:space="preserve">tyhmä jidipaska</w:t>
      </w:r>
    </w:p>
    <w:p>
      <w:r>
        <w:rPr>
          <w:b/>
        </w:rPr>
        <w:t xml:space="preserve">Esimerkki 2.2074</w:t>
      </w:r>
    </w:p>
    <w:p>
      <w:r>
        <w:t xml:space="preserve">Reiluuden nimissä uskon, että Rex on vain jälkeenjäänyt, ei Jidf...</w:t>
      </w:r>
    </w:p>
    <w:p>
      <w:r>
        <w:rPr>
          <w:b/>
        </w:rPr>
        <w:t xml:space="preserve">Tulos</w:t>
      </w:r>
    </w:p>
    <w:p>
      <w:r>
        <w:t xml:space="preserve">jälkeenjäänyt</w:t>
      </w:r>
    </w:p>
    <w:p>
      <w:r>
        <w:rPr>
          <w:b/>
        </w:rPr>
        <w:t xml:space="preserve">Esimerkki 2.2075</w:t>
      </w:r>
    </w:p>
    <w:p>
      <w:r>
        <w:t xml:space="preserve">rosie o ching chong wing wong vihaan kinkkejä donnell</w:t>
      </w:r>
    </w:p>
    <w:p>
      <w:r>
        <w:rPr>
          <w:b/>
        </w:rPr>
        <w:t xml:space="preserve">Tulos</w:t>
      </w:r>
    </w:p>
    <w:p>
      <w:r>
        <w:t xml:space="preserve">O ching chong wing wong vihaan kiinalaisia...</w:t>
      </w:r>
    </w:p>
    <w:p>
      <w:r>
        <w:rPr>
          <w:b/>
        </w:rPr>
        <w:t xml:space="preserve">Esimerkki 2.2076</w:t>
      </w:r>
    </w:p>
    <w:p>
      <w:r>
        <w:t xml:space="preserve">nautin suuresti nähdessäni pelkän kauhun ilmeen muzzien kasvoilla, kun he kohtaavat koirani Maxin, joka on niin komea koira, että se on täysin irrationaalista, ei sillä, että tekisin sitä koskaan tarkoituksella tietenkään &lt;kiss&gt;.</w:t>
      </w:r>
    </w:p>
    <w:p>
      <w:r>
        <w:rPr>
          <w:b/>
        </w:rPr>
        <w:t xml:space="preserve">Tulos</w:t>
      </w:r>
    </w:p>
    <w:p>
      <w:r>
        <w:t xml:space="preserve">terroria muzzies</w:t>
      </w:r>
    </w:p>
    <w:p>
      <w:r>
        <w:rPr>
          <w:b/>
        </w:rPr>
        <w:t xml:space="preserve">Esimerkki 2.2077</w:t>
      </w:r>
    </w:p>
    <w:p>
      <w:r>
        <w:t xml:space="preserve">ei, neekerit ovat neekereitä riippumatta siitä, mistä ne löytyvät, nimenomaan siksi, että neekerit ovat neekereitä, ei siksi, että heitä ei olisi autettu olemaan vielä pahempia juutalaisten ohjauksen ansiosta.</w:t>
      </w:r>
    </w:p>
    <w:p>
      <w:r>
        <w:rPr>
          <w:b/>
        </w:rPr>
        <w:t xml:space="preserve">Tulos</w:t>
      </w:r>
    </w:p>
    <w:p>
      <w:r>
        <w:t xml:space="preserve">neekerit ovat neekereitä riippumatta siitä, mistä ne löytyvät, juuri siksi, että ne ovat neekereitä.</w:t>
      </w:r>
    </w:p>
    <w:p>
      <w:r>
        <w:rPr>
          <w:b/>
        </w:rPr>
        <w:t xml:space="preserve">Esimerkki 2.2078</w:t>
      </w:r>
    </w:p>
    <w:p>
      <w:r>
        <w:t xml:space="preserve">&lt;user&gt; ‍ Juutalaiset hallitsevat säätäni taas olen saanut tuon Juutalaisen alf:n tähän paskaan mukaani &lt;user&gt; ‍</w:t>
      </w:r>
    </w:p>
    <w:p>
      <w:r>
        <w:rPr>
          <w:b/>
        </w:rPr>
        <w:t xml:space="preserve">Tulos</w:t>
      </w:r>
    </w:p>
    <w:p>
      <w:r>
        <w:t xml:space="preserve">kike</w:t>
      </w:r>
    </w:p>
    <w:p>
      <w:r>
        <w:rPr>
          <w:b/>
        </w:rPr>
        <w:t xml:space="preserve">Esimerkki 2.2079</w:t>
      </w:r>
    </w:p>
    <w:p>
      <w:r>
        <w:t xml:space="preserve">Heitin eilen illalla senkin brillohoidetun neekeripimun pois, koska se yritti ruveta röyhkeäksi kanssani.</w:t>
      </w:r>
    </w:p>
    <w:p>
      <w:r>
        <w:rPr>
          <w:b/>
        </w:rPr>
        <w:t xml:space="preserve">Tulos</w:t>
      </w:r>
    </w:p>
    <w:p>
      <w:r>
        <w:t xml:space="preserve">brillohaided neekeri bich</w:t>
      </w:r>
    </w:p>
    <w:p>
      <w:r>
        <w:rPr>
          <w:b/>
        </w:rPr>
        <w:t xml:space="preserve">Esimerkki 2.2080</w:t>
      </w:r>
    </w:p>
    <w:p>
      <w:r>
        <w:t xml:space="preserve">hän valehtelee hän ei halua saada hyökkäyksen mustasukkainen neekeri nartut valkoiset naiset eivät ole suosittuja mustat naiset</w:t>
      </w:r>
    </w:p>
    <w:p>
      <w:r>
        <w:rPr>
          <w:b/>
        </w:rPr>
        <w:t xml:space="preserve">Tulos</w:t>
      </w:r>
    </w:p>
    <w:p>
      <w:r>
        <w:t xml:space="preserve">mustasukkaiset neekeri nartut</w:t>
      </w:r>
    </w:p>
    <w:p>
      <w:r>
        <w:rPr>
          <w:b/>
        </w:rPr>
        <w:t xml:space="preserve">Esimerkki 2.2081</w:t>
      </w:r>
    </w:p>
    <w:p>
      <w:r>
        <w:t xml:space="preserve">Tällä neekerillä on pakkomielle minuun.</w:t>
      </w:r>
    </w:p>
    <w:p>
      <w:r>
        <w:rPr>
          <w:b/>
        </w:rPr>
        <w:t xml:space="preserve">Tulos</w:t>
      </w:r>
    </w:p>
    <w:p>
      <w:r>
        <w:t xml:space="preserve">neekeri</w:t>
      </w:r>
    </w:p>
    <w:p>
      <w:r>
        <w:rPr>
          <w:b/>
        </w:rPr>
        <w:t xml:space="preserve">Esimerkki 2.2082</w:t>
      </w:r>
    </w:p>
    <w:p>
      <w:r>
        <w:t xml:space="preserve">Siinä menee paki lehmäjumalasi</w:t>
      </w:r>
    </w:p>
    <w:p>
      <w:r>
        <w:rPr>
          <w:b/>
        </w:rPr>
        <w:t xml:space="preserve">Tulos</w:t>
      </w:r>
    </w:p>
    <w:p>
      <w:r>
        <w:t xml:space="preserve">paki</w:t>
      </w:r>
    </w:p>
    <w:p>
      <w:r>
        <w:rPr>
          <w:b/>
        </w:rPr>
        <w:t xml:space="preserve">Esimerkki 2.2083</w:t>
      </w:r>
    </w:p>
    <w:p>
      <w:r>
        <w:t xml:space="preserve">sama juutalainen, joka mollaa kaikkia muslimeja, kääntyy ympäri ja sanoo, että kaikkia juutalaisia ei kaasuteta.</w:t>
      </w:r>
    </w:p>
    <w:p>
      <w:r>
        <w:rPr>
          <w:b/>
        </w:rPr>
        <w:t xml:space="preserve">Tulos</w:t>
      </w:r>
    </w:p>
    <w:p>
      <w:r>
        <w:t xml:space="preserve">kike</w:t>
      </w:r>
    </w:p>
    <w:p>
      <w:r>
        <w:rPr>
          <w:b/>
        </w:rPr>
        <w:t xml:space="preserve">Esimerkki 2.2084</w:t>
      </w:r>
    </w:p>
    <w:p>
      <w:r>
        <w:t xml:space="preserve">kuvitella kiinalaiset miettivät, miten käsitellä ghettofabulous neekeri kaatopaikka amerikka circa &lt;luku&gt; johtaa presidentti beyonce kanssa &lt;luku&gt; ydinaseet</w:t>
      </w:r>
    </w:p>
    <w:p>
      <w:r>
        <w:rPr>
          <w:b/>
        </w:rPr>
        <w:t xml:space="preserve">Tulos</w:t>
      </w:r>
    </w:p>
    <w:p>
      <w:r>
        <w:t xml:space="preserve">neekeri</w:t>
      </w:r>
    </w:p>
    <w:p>
      <w:r>
        <w:rPr>
          <w:b/>
        </w:rPr>
        <w:t xml:space="preserve">Esimerkki 2.2085</w:t>
      </w:r>
    </w:p>
    <w:p>
      <w:r>
        <w:t xml:space="preserve">Whoa whoa whoa kaikkien jenkkien ja neekereiden kutsuminen "dregs of gab" on hieman liian woke jopa minulle...</w:t>
      </w:r>
    </w:p>
    <w:p>
      <w:r>
        <w:rPr>
          <w:b/>
        </w:rPr>
        <w:t xml:space="preserve">Tulos</w:t>
      </w:r>
    </w:p>
    <w:p>
      <w:r>
        <w:t xml:space="preserve">kutsuen kaikkia juutalaisia ja neekereitä</w:t>
      </w:r>
    </w:p>
    <w:p>
      <w:r>
        <w:rPr>
          <w:b/>
        </w:rPr>
        <w:t xml:space="preserve">Esimerkki 2.2086</w:t>
      </w:r>
    </w:p>
    <w:p>
      <w:r>
        <w:t xml:space="preserve">paha pikku narttu hyvät aivot mennä yliopistoon</w:t>
      </w:r>
    </w:p>
    <w:p>
      <w:r>
        <w:rPr>
          <w:b/>
        </w:rPr>
        <w:t xml:space="preserve">Tulos</w:t>
      </w:r>
    </w:p>
    <w:p>
      <w:r>
        <w:t xml:space="preserve">ämmä</w:t>
      </w:r>
    </w:p>
    <w:p>
      <w:r>
        <w:rPr>
          <w:b/>
        </w:rPr>
        <w:t xml:space="preserve">Esimerkki 2.2087</w:t>
      </w:r>
    </w:p>
    <w:p>
      <w:r>
        <w:t xml:space="preserve">herp derp luulin, että google translate saisi minut näyttämään fiksulta, aivan kuten luulin, että homo biokseni saisi minut näyttämään kovalta herp derp stephanie olet niin luuseri.</w:t>
      </w:r>
    </w:p>
    <w:p>
      <w:r>
        <w:rPr>
          <w:b/>
        </w:rPr>
        <w:t xml:space="preserve">Tulos</w:t>
      </w:r>
    </w:p>
    <w:p>
      <w:r>
        <w:t xml:space="preserve">homo</w:t>
      </w:r>
    </w:p>
    <w:p>
      <w:r>
        <w:rPr>
          <w:b/>
        </w:rPr>
        <w:t xml:space="preserve">Esimerkki 2.2088</w:t>
      </w:r>
    </w:p>
    <w:p>
      <w:r>
        <w:t xml:space="preserve">olen kuullut, että ainoat kristityt, joista muzzit pitävät, ovat mormonit, he ovat sekoittaneet nimen "bring em young".</w:t>
      </w:r>
    </w:p>
    <w:p>
      <w:r>
        <w:rPr>
          <w:b/>
        </w:rPr>
        <w:t xml:space="preserve">Tulos</w:t>
      </w:r>
    </w:p>
    <w:p>
      <w:r>
        <w:t xml:space="preserve">muzzies</w:t>
      </w:r>
    </w:p>
    <w:p>
      <w:r>
        <w:rPr>
          <w:b/>
        </w:rPr>
        <w:t xml:space="preserve">Esimerkki 2.2089</w:t>
      </w:r>
    </w:p>
    <w:p>
      <w:r>
        <w:t xml:space="preserve">Mitä hän tarkoitti tällä &lt;luku&gt; päivää ennen kuin espanjalainen tekee ampumisen?</w:t>
      </w:r>
    </w:p>
    <w:p>
      <w:r>
        <w:rPr>
          <w:b/>
        </w:rPr>
        <w:t xml:space="preserve">Tulos</w:t>
      </w:r>
    </w:p>
    <w:p>
      <w:r>
        <w:t xml:space="preserve">spic</w:t>
      </w:r>
    </w:p>
    <w:p>
      <w:r>
        <w:rPr>
          <w:b/>
        </w:rPr>
        <w:t xml:space="preserve">Esimerkki 2.2090</w:t>
      </w:r>
    </w:p>
    <w:p>
      <w:r>
        <w:t xml:space="preserve">nuudeli on muzzy näyttää lol pois tohtorin tapaamiseen nähdään muutaman 🤗 😊 🌞 🌞 ✨ ✨ ✨</w:t>
      </w:r>
    </w:p>
    <w:p>
      <w:r>
        <w:rPr>
          <w:b/>
        </w:rPr>
        <w:t xml:space="preserve">Tulos</w:t>
      </w:r>
    </w:p>
    <w:p>
      <w:r>
        <w:t xml:space="preserve">muzzy</w:t>
      </w:r>
    </w:p>
    <w:p>
      <w:r>
        <w:rPr>
          <w:b/>
        </w:rPr>
        <w:t xml:space="preserve">Esimerkki 2.2091</w:t>
      </w:r>
    </w:p>
    <w:p>
      <w:r>
        <w:t xml:space="preserve">&lt;käyttäjä&gt; olkoon paras rasistinen väkivaltaan yllyttävä perseeni olet osallinen maahanmuuttajien tappamiseen</w:t>
      </w:r>
    </w:p>
    <w:p>
      <w:r>
        <w:rPr>
          <w:b/>
        </w:rPr>
        <w:t xml:space="preserve">Tulos</w:t>
      </w:r>
    </w:p>
    <w:p>
      <w:r>
        <w:t xml:space="preserve">paras rasistini</w:t>
      </w:r>
    </w:p>
    <w:p>
      <w:r>
        <w:rPr>
          <w:b/>
        </w:rPr>
        <w:t xml:space="preserve">Esimerkki 2.2092</w:t>
      </w:r>
    </w:p>
    <w:p>
      <w:r>
        <w:t xml:space="preserve">aint nothin kuin ratsastaa tai kuolla narttu hän tulla läpi ja heittää &lt;number&gt; ylös rakkaus vittu hän jopa rullaa piffy up</w:t>
      </w:r>
    </w:p>
    <w:p>
      <w:r>
        <w:rPr>
          <w:b/>
        </w:rPr>
        <w:t xml:space="preserve">Tulos</w:t>
      </w:r>
    </w:p>
    <w:p>
      <w:r>
        <w:t xml:space="preserve">ratsasta tai kuole narttu</w:t>
      </w:r>
    </w:p>
    <w:p>
      <w:r>
        <w:rPr>
          <w:b/>
        </w:rPr>
        <w:t xml:space="preserve">Esimerkki 2.2093</w:t>
      </w:r>
    </w:p>
    <w:p>
      <w:r>
        <w:t xml:space="preserve">ei ole rasistista olla välittämättä siitä, että mustat naiset abortoivat syntymättömän lapsensa &lt;luku&gt; kertaa todennäköisemmin kuin valkoiset naiset ei ole rasistista olla rahoittamatta aborttia ja suojella näin mustien elämää on rasistista tom trinko sjwlogic</w:t>
      </w:r>
    </w:p>
    <w:p>
      <w:r>
        <w:rPr>
          <w:b/>
        </w:rPr>
        <w:t xml:space="preserve">Tulos</w:t>
      </w:r>
    </w:p>
    <w:p>
      <w:r>
        <w:t xml:space="preserve">ei ole rasistista olla välittämättä siitä, että mustat naiset abortoivat syntymättömän lapsensa &lt;luku&gt; kertaa todennäköisemmin kuin valkoiset naiset ei ole rasistista olla rahoittamatta aborttia ja suojella näin mustien elämää on rasistista.</w:t>
      </w:r>
    </w:p>
    <w:p>
      <w:r>
        <w:rPr>
          <w:b/>
        </w:rPr>
        <w:t xml:space="preserve">Esimerkki 2.2094</w:t>
      </w:r>
    </w:p>
    <w:p>
      <w:r>
        <w:t xml:space="preserve">duh kpop stans fetisoida aasialaiset mutta sen rly häiritsevää joka kerta kun näen sen blerghb</w:t>
      </w:r>
    </w:p>
    <w:p>
      <w:r>
        <w:rPr>
          <w:b/>
        </w:rPr>
        <w:t xml:space="preserve">Tulos</w:t>
      </w:r>
    </w:p>
    <w:p>
      <w:r>
        <w:t xml:space="preserve">kpop fanit fetisoivat aasialaisia, mutta se on todella häiritsevää.</w:t>
      </w:r>
    </w:p>
    <w:p>
      <w:r>
        <w:rPr>
          <w:b/>
        </w:rPr>
        <w:t xml:space="preserve">Esimerkki 2.2095</w:t>
      </w:r>
    </w:p>
    <w:p>
      <w:r>
        <w:t xml:space="preserve">koko Isossa-Britanniassa ei ole tarpeeksi poliiseja ja palomiehiä sammuttamaan tulipaloja, jotka muzzien ristiinnaulitseminen sytyttäisi.</w:t>
      </w:r>
    </w:p>
    <w:p>
      <w:r>
        <w:rPr>
          <w:b/>
        </w:rPr>
        <w:t xml:space="preserve">Tulos</w:t>
      </w:r>
    </w:p>
    <w:p>
      <w:r>
        <w:t xml:space="preserve">tulipalot ristiinnaulitsivat muzzien</w:t>
      </w:r>
    </w:p>
    <w:p>
      <w:r>
        <w:rPr>
          <w:b/>
        </w:rPr>
        <w:t xml:space="preserve">Esimerkki 2.2096</w:t>
      </w:r>
    </w:p>
    <w:p>
      <w:r>
        <w:t xml:space="preserve">jos euroamerikkalaiset voivat huolehtia Etelä-Afrikassa loukkaantuneiden valkoisten hyvinvoinnista, olisin todella arvoton neekeri, jos jättäisin huomiotta heidän ongelmansa sekä veljieni, jotka aiheuttavat mainittuja ongelmia, ystävälliset sanasi ovat tervetulleita, vaikkakin ansaitsemattomia. loppu.</w:t>
      </w:r>
    </w:p>
    <w:p>
      <w:r>
        <w:rPr>
          <w:b/>
        </w:rPr>
        <w:t xml:space="preserve">Tulos</w:t>
      </w:r>
    </w:p>
    <w:p>
      <w:r>
        <w:t xml:space="preserve">arvoton neekeri</w:t>
      </w:r>
    </w:p>
    <w:p>
      <w:r>
        <w:rPr>
          <w:b/>
        </w:rPr>
        <w:t xml:space="preserve">Esimerkki 2.2097</w:t>
      </w:r>
    </w:p>
    <w:p>
      <w:r>
        <w:t xml:space="preserve">Olen samaa mieltä, en ollut rasisti ennen kuin he valitsivat neekerin presidentiksi ja päästivät helvetin valloilleen.</w:t>
      </w:r>
    </w:p>
    <w:p>
      <w:r>
        <w:rPr>
          <w:b/>
        </w:rPr>
        <w:t xml:space="preserve">Tulos</w:t>
      </w:r>
    </w:p>
    <w:p>
      <w:r>
        <w:t xml:space="preserve">valitsi neekerin presidentiksi</w:t>
      </w:r>
    </w:p>
    <w:p>
      <w:r>
        <w:rPr>
          <w:b/>
        </w:rPr>
        <w:t xml:space="preserve">Esimerkki 2.2098</w:t>
      </w:r>
    </w:p>
    <w:p>
      <w:r>
        <w:t xml:space="preserve">Neekerillä on tainnut olla liian kiire tappaa tämä mutahai...</w:t>
      </w:r>
    </w:p>
    <w:p>
      <w:r>
        <w:rPr>
          <w:b/>
        </w:rPr>
        <w:t xml:space="preserve">Tulos</w:t>
      </w:r>
    </w:p>
    <w:p>
      <w:r>
        <w:t xml:space="preserve">neekeri</w:t>
      </w:r>
    </w:p>
    <w:p>
      <w:r>
        <w:rPr>
          <w:b/>
        </w:rPr>
        <w:t xml:space="preserve">Esimerkki 2.2099</w:t>
      </w:r>
    </w:p>
    <w:p>
      <w:r>
        <w:t xml:space="preserve">Eikö olekin mielenkiintoista, kuinka juutalaiset ovat olleet sekä kommunismin että liberalismin liikkeellepaneva voima, kaksi oletettua vastakohtaa, jotka itse asiassa ovat saman saatanallisen shekelin kaksi puolta.</w:t>
      </w:r>
    </w:p>
    <w:p>
      <w:r>
        <w:rPr>
          <w:b/>
        </w:rPr>
        <w:t xml:space="preserve">Tulos</w:t>
      </w:r>
    </w:p>
    <w:p>
      <w:r>
        <w:t xml:space="preserve">Eikö olekin mielenkiintoista, kuinka juutalaiset ovat olleet sekä kommunismin että liberalismin kantava voima?</w:t>
      </w:r>
    </w:p>
    <w:p>
      <w:r>
        <w:rPr>
          <w:b/>
        </w:rPr>
        <w:t xml:space="preserve">Esimerkki 2.2100</w:t>
      </w:r>
    </w:p>
    <w:p>
      <w:r>
        <w:t xml:space="preserve">lol Mene etsimään juutalaisia ja kysy heiltä, miltä heistä tuntuu valkoisten etuoikeus.</w:t>
      </w:r>
    </w:p>
    <w:p>
      <w:r>
        <w:rPr>
          <w:b/>
        </w:rPr>
        <w:t xml:space="preserve">Tulos</w:t>
      </w:r>
    </w:p>
    <w:p>
      <w:r>
        <w:t xml:space="preserve">juutalaiset</w:t>
      </w:r>
    </w:p>
    <w:p>
      <w:r>
        <w:rPr>
          <w:b/>
        </w:rPr>
        <w:t xml:space="preserve">Esimerkki 2.2101</w:t>
      </w:r>
    </w:p>
    <w:p>
      <w:r>
        <w:t xml:space="preserve">viimeistä finanssikriisiä ei tapahtunut goyim se on jälkeenjäänyt salaliittoteoria, johon vain natsit sitoutuvat vasemmiston kanssa eli ihmiset, jotka ennen pitivät valtaa tilivelvollisena, ovat nyt pankkien tukena ja teeskentelevät, että &lt;luku&gt;:n finanssikriisi on oikeiston salaliittoteoria.</w:t>
      </w:r>
    </w:p>
    <w:p>
      <w:r>
        <w:rPr>
          <w:b/>
        </w:rPr>
        <w:t xml:space="preserve">Tulos</w:t>
      </w:r>
    </w:p>
    <w:p>
      <w:r>
        <w:t xml:space="preserve">viimeistä finanssikriisiä ei tapahtunut goyim se on jälkeenjäänyt salaliittoteoria jota vain natsit harrastavat vasemmiston kanssa.</w:t>
      </w:r>
    </w:p>
    <w:p>
      <w:r>
        <w:rPr>
          <w:b/>
        </w:rPr>
        <w:t xml:space="preserve">Esimerkki 2.2102</w:t>
      </w:r>
    </w:p>
    <w:p>
      <w:r>
        <w:t xml:space="preserve">&lt;user&gt; oh im vitun retarded 🤭</w:t>
      </w:r>
    </w:p>
    <w:p>
      <w:r>
        <w:rPr>
          <w:b/>
        </w:rPr>
        <w:t xml:space="preserve">Tulos</w:t>
      </w:r>
    </w:p>
    <w:p>
      <w:r>
        <w:t xml:space="preserve">vitun jälkeenjäänyt</w:t>
      </w:r>
    </w:p>
    <w:p>
      <w:r>
        <w:rPr>
          <w:b/>
        </w:rPr>
        <w:t xml:space="preserve">Esimerkki 2.2103</w:t>
      </w:r>
    </w:p>
    <w:p>
      <w:r>
        <w:t xml:space="preserve">Vihaan sinua ämmä, todella vittu vihaan sinua huora tee minut sairaaksi asf</w:t>
      </w:r>
    </w:p>
    <w:p>
      <w:r>
        <w:rPr>
          <w:b/>
        </w:rPr>
        <w:t xml:space="preserve">Tulos</w:t>
      </w:r>
    </w:p>
    <w:p>
      <w:r>
        <w:t xml:space="preserve">Vihaan sinua, ämmä. Vihaan sinua todella helvetisti.</w:t>
      </w:r>
    </w:p>
    <w:p>
      <w:r>
        <w:rPr>
          <w:b/>
        </w:rPr>
        <w:t xml:space="preserve">Esimerkki 2.2104</w:t>
      </w:r>
    </w:p>
    <w:p>
      <w:r>
        <w:t xml:space="preserve">breitbart on juutalaislähtöinen valeuutisryhmä trumpin tiimi</w:t>
      </w:r>
    </w:p>
    <w:p>
      <w:r>
        <w:rPr>
          <w:b/>
        </w:rPr>
        <w:t xml:space="preserve">Tulos</w:t>
      </w:r>
    </w:p>
    <w:p>
      <w:r>
        <w:t xml:space="preserve">Juutalainen suuntautunut</w:t>
      </w:r>
    </w:p>
    <w:p>
      <w:r>
        <w:rPr>
          <w:b/>
        </w:rPr>
        <w:t xml:space="preserve">Esimerkki 2.2105</w:t>
      </w:r>
    </w:p>
    <w:p>
      <w:r>
        <w:t xml:space="preserve">olet nobody kike homo delta mies emo narttu kuka välittää tarpeeksi vittu sinusta edes yrittää kukaan vitun twat</w:t>
      </w:r>
    </w:p>
    <w:p>
      <w:r>
        <w:rPr>
          <w:b/>
        </w:rPr>
        <w:t xml:space="preserve">Tulos</w:t>
      </w:r>
    </w:p>
    <w:p>
      <w:r>
        <w:t xml:space="preserve">Juutalainen homo delta mies emo ämmä narttu</w:t>
      </w:r>
    </w:p>
    <w:p>
      <w:r>
        <w:rPr>
          <w:b/>
        </w:rPr>
        <w:t xml:space="preserve">Esimerkki 2.2106</w:t>
      </w:r>
    </w:p>
    <w:p>
      <w:r>
        <w:t xml:space="preserve">näin kauniita narttuja on harvoin</w:t>
      </w:r>
    </w:p>
    <w:p>
      <w:r>
        <w:rPr>
          <w:b/>
        </w:rPr>
        <w:t xml:space="preserve">Tulos</w:t>
      </w:r>
    </w:p>
    <w:p>
      <w:r>
        <w:t xml:space="preserve">nartut</w:t>
      </w:r>
    </w:p>
    <w:p>
      <w:r>
        <w:rPr>
          <w:b/>
        </w:rPr>
        <w:t xml:space="preserve">Esimerkki 2.2107</w:t>
      </w:r>
    </w:p>
    <w:p>
      <w:r>
        <w:t xml:space="preserve">hän oli vasemmistolainen ja luultavasti antifa ei valkoisen ylivallan kannattaja neonazi kk kanssa gook vaimo plus ammuskelun uhrit ovat valkoisia kantrimusiikki on nyt virallinen musiikki amerikkalaisen nationalismin</w:t>
      </w:r>
    </w:p>
    <w:p>
      <w:r>
        <w:rPr>
          <w:b/>
        </w:rPr>
        <w:t xml:space="preserve">Tulos</w:t>
      </w:r>
    </w:p>
    <w:p>
      <w:r>
        <w:t xml:space="preserve">gook vaimo</w:t>
      </w:r>
    </w:p>
    <w:p>
      <w:r>
        <w:rPr>
          <w:b/>
        </w:rPr>
        <w:t xml:space="preserve">Esimerkki 2.2108</w:t>
      </w:r>
    </w:p>
    <w:p>
      <w:r>
        <w:t xml:space="preserve">ennen kuin syytämme dykkejä, jenkkejä, espanjalaisia, neekereitä, valkoihoisia, punaniskoja, punaniskoja, punaniskoja, punaniskoja, miksi emme katso, mikä on meidän osuutemme tilanteessa, miksi emme kysy itseltämme, mitä olisin voinut tehdä estääkseni sen, yritinkö edes yrittää?</w:t>
      </w:r>
    </w:p>
    <w:p>
      <w:r>
        <w:rPr>
          <w:b/>
        </w:rPr>
        <w:t xml:space="preserve">Tulos</w:t>
      </w:r>
    </w:p>
    <w:p>
      <w:r>
        <w:t xml:space="preserve">dykkejä, jenkkejä, spiikkejä, neekereitä, valkoihoisia, punaniskoja, punaniskoja, punaniskoja, punaniskoja, punaniskoja, punaniskoja.</w:t>
      </w:r>
    </w:p>
    <w:p>
      <w:r>
        <w:rPr>
          <w:b/>
        </w:rPr>
        <w:t xml:space="preserve">Esimerkki 2.2109</w:t>
      </w:r>
    </w:p>
    <w:p>
      <w:r>
        <w:t xml:space="preserve">teidän neekereiden täytyy rauhoittua</w:t>
      </w:r>
    </w:p>
    <w:p>
      <w:r>
        <w:rPr>
          <w:b/>
        </w:rPr>
        <w:t xml:space="preserve">Tulos</w:t>
      </w:r>
    </w:p>
    <w:p>
      <w:r>
        <w:t xml:space="preserve">neekerit</w:t>
      </w:r>
    </w:p>
    <w:p>
      <w:r>
        <w:rPr>
          <w:b/>
        </w:rPr>
        <w:t xml:space="preserve">Esimerkki 2.2110</w:t>
      </w:r>
    </w:p>
    <w:p>
      <w:r>
        <w:t xml:space="preserve">david a clarke jr &lt;user&gt; 1 5 h15 tuntia sitten olen kyllästynyt tähän jigaboo kertoo mustille ihmisille, kuka heidän pitäisi olla mitä heidän pitäisi tehdä hän lakeija demokraatit</w:t>
      </w:r>
    </w:p>
    <w:p>
      <w:r>
        <w:rPr>
          <w:b/>
        </w:rPr>
        <w:t xml:space="preserve">Tulos</w:t>
      </w:r>
    </w:p>
    <w:p>
      <w:r>
        <w:t xml:space="preserve">jigaboo</w:t>
      </w:r>
    </w:p>
    <w:p>
      <w:r>
        <w:rPr>
          <w:b/>
        </w:rPr>
        <w:t xml:space="preserve">Esimerkki 2.2111</w:t>
      </w:r>
    </w:p>
    <w:p>
      <w:r>
        <w:t xml:space="preserve">ei &lt;luku&gt; miljoonaa valkoista lasta raiskannut paki muslimit &lt;luku&gt; miljoonaa pakia ukissa heidän rikoksensa vuoksi koko yhteisö on karkotettava maasta</w:t>
      </w:r>
    </w:p>
    <w:p>
      <w:r>
        <w:rPr>
          <w:b/>
        </w:rPr>
        <w:t xml:space="preserve">Tulos</w:t>
      </w:r>
    </w:p>
    <w:p>
      <w:r>
        <w:t xml:space="preserve">miljoona valkoista lasta raiskattu paki muslimien toimesta</w:t>
      </w:r>
    </w:p>
    <w:p>
      <w:r>
        <w:rPr>
          <w:b/>
        </w:rPr>
        <w:t xml:space="preserve">Esimerkki 2.2112</w:t>
      </w:r>
    </w:p>
    <w:p>
      <w:r>
        <w:t xml:space="preserve">Lontoo, se entinen pääkaupunki, jossa alkuasukkaat ovat vähemmistönä, juuri se, jonka pormestarina on hiekkaneekeri-muslimi.</w:t>
      </w:r>
    </w:p>
    <w:p>
      <w:r>
        <w:rPr>
          <w:b/>
        </w:rPr>
        <w:t xml:space="preserve">Tulos</w:t>
      </w:r>
    </w:p>
    <w:p>
      <w:r>
        <w:t xml:space="preserve">entinen pääkaupunki, jossa alkuasukkaat ovat vähemmistönä.</w:t>
      </w:r>
    </w:p>
    <w:p>
      <w:r>
        <w:rPr>
          <w:b/>
        </w:rPr>
        <w:t xml:space="preserve">Esimerkki 2.2113</w:t>
      </w:r>
    </w:p>
    <w:p>
      <w:r>
        <w:t xml:space="preserve">valkoisten ja amerikkalaisten vastainen juutalainen, joka heitti uskollisuuslupauksen pois kouluista, koska siinä sanotaan "yksi kansakunta Jumalan alla", mitä meistä tulee ilman tällaista talmudilaista viisautta?</w:t>
      </w:r>
    </w:p>
    <w:p>
      <w:r>
        <w:rPr>
          <w:b/>
        </w:rPr>
        <w:t xml:space="preserve">Tulos</w:t>
      </w:r>
    </w:p>
    <w:p>
      <w:r>
        <w:t xml:space="preserve">antiamerikkalainen juutalainen</w:t>
      </w:r>
    </w:p>
    <w:p>
      <w:r>
        <w:rPr>
          <w:b/>
        </w:rPr>
        <w:t xml:space="preserve">Esimerkki 2.2114</w:t>
      </w:r>
    </w:p>
    <w:p>
      <w:r>
        <w:t xml:space="preserve">olen valkoinen kansallismielinen uusnatsi kaikki mitä olen koskaan tehnyt on juutalaisten syytä en pysty keksimään todisteita mutta jälkeenjääneet homot antavat jatkossakin todisteita olin myös kerran lähikaupan myyjä</w:t>
      </w:r>
    </w:p>
    <w:p>
      <w:r>
        <w:rPr>
          <w:b/>
        </w:rPr>
        <w:t xml:space="preserve">Tulos</w:t>
      </w:r>
    </w:p>
    <w:p>
      <w:r>
        <w:t xml:space="preserve">olen valkoinen kansallismielinen uusnatsi kaikki mitä olen koskaan tehnyt on juutalaisten syytä en pysty keksimään todisteita mutta jälkeenjääneet homot jatkavat todisteiden antamista</w:t>
      </w:r>
    </w:p>
    <w:p>
      <w:r>
        <w:rPr>
          <w:b/>
        </w:rPr>
        <w:t xml:space="preserve">Esimerkki 2.2115</w:t>
      </w:r>
    </w:p>
    <w:p>
      <w:r>
        <w:t xml:space="preserve">&lt;user&gt; Ai niin, koska jihadistit rakastavat vauvoja ja äitejä, kyllä k</w:t>
      </w:r>
    </w:p>
    <w:p>
      <w:r>
        <w:rPr>
          <w:b/>
        </w:rPr>
        <w:t xml:space="preserve">Tulos</w:t>
      </w:r>
    </w:p>
    <w:p>
      <w:r>
        <w:t xml:space="preserve">jihadistit rakastavat vauvoja ja äitejä</w:t>
      </w:r>
    </w:p>
    <w:p>
      <w:r>
        <w:rPr>
          <w:b/>
        </w:rPr>
        <w:t xml:space="preserve">Esimerkki 2.2116</w:t>
      </w:r>
    </w:p>
    <w:p>
      <w:r>
        <w:t xml:space="preserve">Ota neekeri kiinni varpaistaan ja pysäytä hänet raiskaamasta alaikäistä, miten</w:t>
      </w:r>
    </w:p>
    <w:p>
      <w:r>
        <w:rPr>
          <w:b/>
        </w:rPr>
        <w:t xml:space="preserve">Tulos</w:t>
      </w:r>
    </w:p>
    <w:p>
      <w:r>
        <w:t xml:space="preserve">neekeri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docId:A6E2A7D547CD9126204E6C375953EDFC</keywords>
  <dc:description>generated by python-docx</dc:description>
  <lastModifiedBy/>
  <revision>1</revision>
  <dcterms:created xsi:type="dcterms:W3CDTF">2013-12-23T23:15:00.0000000Z</dcterms:created>
  <dcterms:modified xsi:type="dcterms:W3CDTF">2013-12-23T23:15:00.0000000Z</dcterms:modified>
  <category/>
</coreProperties>
</file>